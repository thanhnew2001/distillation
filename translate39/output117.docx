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BA1F3" w14:textId="40964DEC" w:rsidR="007B4CDC" w:rsidRDefault="00E051B7">
      <w:r>
        <w:t>{"question": "</w:t>
      </w:r>
      <w:proofErr w:type="spellStart"/>
      <w:r>
        <w:t>Tạo</w:t>
      </w:r>
      <w:proofErr w:type="spellEnd"/>
      <w:r>
        <w:t xml:space="preserve"> </w:t>
      </w:r>
      <w:proofErr w:type="spellStart"/>
      <w:r>
        <w:t>mô</w:t>
      </w:r>
      <w:proofErr w:type="spellEnd"/>
      <w:r>
        <w:t xml:space="preserve"> </w:t>
      </w:r>
      <w:proofErr w:type="spellStart"/>
      <w:r>
        <w:t>hình</w:t>
      </w:r>
      <w:proofErr w:type="spellEnd"/>
      <w:r>
        <w:t xml:space="preserve"> Keras nhận 5 đầu vào và có năm đầu ra", "trả lời": "Để tạo mô hình Keras nhận 5 đầu vào và có năm đầu ra, bạn có thể sử dụng API mô hình tuần tự để xây dựng một mạng nơ-ron chuyển tiếp nguồn cấp dữ liệu đơn giản với hình dạng đầu vào và đầu ra được chỉ định. Dưới đây là một mã ví dụ để chứng minh điều này: \ n \ n ''' python \ nfrom keras.models import Sequential\nfrom keras.layers import Dense\n\n# define the model\nmodel = Sequential()\nmodel.add(Dense(10, input_dim=5, activation='relu')) # Lớp đầu vào với 5 nút đầu vào \ nmodel.add(Dense (5, activation = 'softmax')) # Lớp đầu ra với 5 nút đầu ra \ n \ n # biên dịch mô hình \ nmodel.compile (mất = 'categorical_crossentropy',  optimizer='adam', metrics=['accuracy'])\n'''\n\n\nTrong ví dụ trên, trước tiên chúng ta nhập API mô hình tuần tự và lớp Dense từ Keras. Sau đó, chúng tôi xác định mô hình của mình là mô hình Tuần tự và thêm một lớp ẩn dày đặc với 10 nút, lấy 5 giá trị đầu vào với chức năng kích hoạt 'relu'. Sau đó, chúng tôi đã thêm một lớp Dense khác với 5 nút đầu ra và chức năng kích hoạt 'softmax' để đại diện cho 5 đầu ra. Cuối cùng, chúng tôi đã biên dịch mô hình bằng cách xác định hàm mất là 'categorical_crossentropy', trình tối ưu hóa là 'adam' và số liệu là 'độ chính xác'. \ n \ n Với mô hình này, sau đó bạn có thể đào tạo nó trên tập dữ liệu của mình với số kỷ nguyên và kích thước lô mong muốn để phù hợp với mô hình. Sau khi đào tạo, bạn có thể sử dụng hàm dự đoán của mô hình để đưa ra dự đoán về dữ liệu mới."}</w:t>
      </w:r>
    </w:p>
    <w:p w14:paraId="2D70BA4D" w14:textId="77777777" w:rsidR="007B4CDC" w:rsidRDefault="00E051B7">
      <w:r>
        <w:t>{"câu hỏi": "Bạn sẽ tìm thấy những công nghệ hiện đại nhất đang được sử dụng ở đâu trên thế giới?", "câu trả lời": "Các công nghệ hiện đại nhất thường được sử dụng và phát triển ở những nơi và ngành công nghiệp sau:\n\n1. Thung lũng Silicon, California: Khu vực này là trung tâm đổi mới công nghệ, quê hương của những gã khổng lồ công nghệ như Google, Amazon, Facebook và Apple. \ n \ n2. Tam giác nghiên cứu, Bắc Carolina: Còn được gọi là "Tam giác", khu vực này là một điểm nóng cho tiến bộ Nghiên cứu và Công nghệ, nơi có hơn 200 công ty. Bangalore, Ấn Độ: Được mệnh danh là "Thung lũng Silicon của Ấn Độ", Bangalore là một trong những thành phố phát triển nhanh nhất trên thế giới, với một ngành công nghiệp công nghệ đang bùng nổ thúc đẩy sự phát triển của nó. Tokyo, Nhật Bản: Nổi tiếng với công nghệ tiên tiến, Tokyo không ngừng thúc đẩy ranh giới đổi mới với các tiện ích mới, robot và các giải pháp AI tiên tiến. Tel Aviv, Israel: Trung tâm khởi nghiệp của Tel Aviv được biết đến với văn hóa kinh doanh và bối cảnh công nghệ phát triển mạnh, nơi nghiên cứu và phát triển tiên tiến trong các lĩnh vực như trí tuệ nhân tạo và an ninh mạng. Seoul, Hàn Quốc: Seoul đi đầu trong những tiến bộ công nghệ, tập trung vào các lĩnh vực như mạng 5G, thành phố thông minh và trí tuệ nhân tạo. Về các ngành công nghiệp, một số lĩnh vực mà công nghệ tiên tiến nhất đang được sử dụng bao gồm chăm sóc sức khỏe (với sự phát triển của y học từ xa, phẫu thuật robot và y học cá nhân hóa), giao thông vận tải (với sự gia tăng của xe điện,  xe tự lái, và tàu cao tốc), hàng không vũ trụ (với việc khám phá không gian và phát triển tên lửa có thể tái sử dụng) và nhiều loại khác."}</w:t>
      </w:r>
    </w:p>
    <w:p w14:paraId="58A7D956" w14:textId="77777777" w:rsidR="007B4CDC" w:rsidRDefault="00E051B7">
      <w:r>
        <w:t xml:space="preserve">{"câu hỏi": "Tóm tắt bài viết sau trong một câu:\n\nBài viết đã thảo luận về tầm quan trọng của Trí tuệ nhân tạo (AI) trong thế giới ngày nay, cách nó đang cách mạng hóa cách mọi thứ được thực hiện trong các ngành công nghiệp khác nhau và tiềm năng của nó để mang lại những thay đổi tích cực trên thế giới.", "Trả lời": "Bài viết nhấn mạnh tầm quan trọng của AI </w:t>
      </w:r>
      <w:r>
        <w:lastRenderedPageBreak/>
        <w:t>trong xã hội ngày nay,  tác động biến đổi của nó trong các ngành công nghiệp và khả năng đóng góp vào sự cải thiện của thế giới."}</w:t>
      </w:r>
    </w:p>
    <w:p w14:paraId="3A49AF61" w14:textId="77777777" w:rsidR="007B4CDC" w:rsidRDefault="00E051B7">
      <w:r>
        <w:t>{"question": "Cộng hai số 12,5 và 3,2", "answer": "Chắc chắn, tổng của 12,5 và 3,2 là 15,7."}</w:t>
      </w:r>
    </w:p>
    <w:p w14:paraId="37D9EEBC" w14:textId="77777777" w:rsidR="007B4CDC" w:rsidRDefault="00E051B7">
      <w:r>
        <w:t>{"câu hỏi": "Ký hiệu cho nguyên tố Helium là gì?", "câu trả lời": "Ký hiệu hóa học của nguyên tố Helium là He."}</w:t>
      </w:r>
    </w:p>
    <w:p w14:paraId="3EA87B9D" w14:textId="77777777" w:rsidR="007B4CDC" w:rsidRDefault="00E051B7">
      <w:r>
        <w:t>{"câu hỏi": "Đặt tên cho một nơi để dành một kỳ nghỉ lãng mạn.", "trả lời": "Một nơi để dành một kỳ nghỉ lãng mạn là ở Paris, Pháp. Với kiến trúc tuyệt đẹp, quán cà phê quyến rũ và ẩm thực nổi tiếng thế giới, nó được coi là một trong những thành phố lãng mạn nhất trên thế giới."}</w:t>
      </w:r>
    </w:p>
    <w:p w14:paraId="609AFD4A" w14:textId="77777777" w:rsidR="007B4CDC" w:rsidRDefault="00E051B7">
      <w:r>
        <w:t>{"câu hỏi": "Sửa tên sách sau: - Trẻ nhỏ, ước mơ lớn", "trả lời": "Trẻ nhỏ, khát vọng lớn"}</w:t>
      </w:r>
    </w:p>
    <w:p w14:paraId="34F3F61F" w14:textId="77777777" w:rsidR="007B4CDC" w:rsidRDefault="00E051B7">
      <w:r>
        <w:t>{"câu hỏi": "Đề xuất một công nghệ hư cấu sẽ cải thiện cuộc sống hàng ngày của mọi người.", "câu trả lời": "Giới thiệu \"SmartCloset\" - một công nghệ mới mang tính cách mạng nhằm cải thiện thói quen hàng ngày của mọi người trên khắp thế giới. SmartCloset về cơ bản là một tủ quần áo được hỗ trợ bởi AI giúp bạn sắp xếp, quản lý và chọn quần áo mỗi ngày. Với SmartCloset, tủ quần áo của bạn sẽ được trang bị cảm biến và camera xác định và phân loại tất cả nội dung của nó. Công nghệ này sẽ sử dụng các thuật toán học máy để ghi nhớ sở thích thời trang của bạn và đưa ra các đề xuất thông minh về những gì bạn nên mặc vào bất kỳ ngày nào, dựa trên thời tiết, lịch trình và trang phục gần đây của bạn. Ngoài ra, ứng dụng SmartCloset sẽ cho phép bạn duyệt tủ quần áo của mình ảo, tạo ra nhiều trang phục khác nhau từ quần áo hiện có của bạn,  và thậm chí mua hàng trực tiếp từ trong ứng dụng, đảm bảo rằng tủ quần áo của bạn luôn được cập nhật.\n\nSmartCloset cũng sẽ được trang bị công nghệ làm sạch hiện đại, có nghĩa là quần áo của bạn được tự động làm sạch, ủi và sẵn sàng để bạn mặc.\n\nSmartCloset được thiết kế để tiết kiệm thời gian, công sức và năng lượng của mọi người trong cuộc sống hàng ngày của họ, đồng thời làm cho công việc trần tục là mặc quần áo trở thành một trải nghiệm thú vị và không rắc rối."}</w:t>
      </w:r>
    </w:p>
    <w:p w14:paraId="0E35CEDE" w14:textId="77777777" w:rsidR="007B4CDC" w:rsidRDefault="00E051B7">
      <w:r>
        <w:t>{"câu hỏi": "Tạo tuyên bố sứ mệnh cho một nơi trú ẩn động vật.", "trả lời": "Nhiệm vụ của chúng tôi tại [Tên của Trung tâm cứu trợ động vật] là cung cấp một môi trường an toàn và nuôi dưỡng cho động vật vô gia cư, bị bỏ rơi và bị bỏ rơi đồng thời thúc đẩy quyền sở hữu thú cưng có trách nhiệm, nhận con nuôi và đối xử nhân đạo với tất cả các loài động vật. Chúng tôi tin vào sức mạnh của mối liên kết giữa động vật và con người, và mục tiêu cuối cùng của chúng tôi là giúp tìm thấy những ngôi nhà yêu thương, mãi mãi cho mỗi và mọi động vật vào nơi trú ẩn của chúng tôi. Đội ngũ tận tâm của chúng tôi làm việc không mệt mỏi để tạo ra một thế giới tốt đẹp hơn cho những động vật này bằng cách cung cấp dịch vụ chăm sóc y tế, nuôi dưỡng và xã hội hóa trong khi ủng hộ phúc lợi của tất cả các sinh vật lớn và nhỏ. Cùng nhau, chúng ta có thể tạo ra sự khác biệt, từng con vật một."}</w:t>
      </w:r>
    </w:p>
    <w:p w14:paraId="414DD8B0" w14:textId="77777777" w:rsidR="007B4CDC" w:rsidRDefault="00E051B7">
      <w:r>
        <w:t xml:space="preserve">{"câu hỏi": "Mô tả con đường sự nghiệp bạn muốn theo đuổi.", "trả lời": "Là một AI, tôi không có mong muốn hay nguyện vọng cá nhân cho con đường sự nghiệp, nhưng tôi có thể cung cấp thông tin và lời khuyên cho ai đó quan tâm đến việc theo đuổi một nghề nghiệp cụ thể. Ví dụ: nếu ai đó quan tâm đến việc trở thành kỹ sư phần mềm, họ có thể bắt đầu bằng </w:t>
      </w:r>
      <w:r>
        <w:lastRenderedPageBreak/>
        <w:t>cách lấy bằng khoa học máy tính, tích lũy kinh nghiệm thông qua thực tập và phát triển kỹ năng ngôn ngữ lập trình và phát triển phần mềm. Sau đó, họ sẽ làm việc tại một công ty công nghệ hoặc công ty khởi nghiệp, và cuối cùng có thể tiến lên lãnh đạo các dự án và nhóm. Đây chỉ là một ví dụ về con đường sự nghiệp tiềm năng; Có rất nhiều lựa chọn tùy thuộc vào sở thích và kỹ năng cá nhân."}</w:t>
      </w:r>
    </w:p>
    <w:p w14:paraId="627EC10F" w14:textId="77777777" w:rsidR="007B4CDC" w:rsidRDefault="00E051B7">
      <w:r>
        <w:t>{"câu hỏi": "Hãy xem xét một vấn đề phức tạp. Mô tả một chiến lược bạn có thể sử dụng để giải quyết vấn đề. - Phát triển lối sống không rác thải", "trả lời": "Vấn đề phát triển lối sống không rác thải rất phức tạp vì nó liên quan đến việc thay đổi thói quen, tìm kiếm các sản phẩm thay thế và giảm lượng chất thải được tạo ra. Dưới đây là một số chiến lược có thể được sử dụng để giải quyết vấn đề này: \ n \ n1. Tiến hành kiểm toán chất thải: Bắt đầu bằng cách đánh giá tình hình chất thải hiện tại trong gia đình. Lưu ý những gì đang bị vứt đi, loại vật liệu nào được sử dụng và bao nhiêu trong số đó đang bị loại bỏ. \ n \ n2. Đặt mục tiêu: Khi kiểm toán chất thải đã được hoàn thành, điều quan trọng là phải đặt ra các mục tiêu có thể đạt được để giảm chất thải. Điều này có thể bao gồm giảm chất thải thực phẩm, tránh nhựa sử dụng một lần, giảm thiểu sử dụng giấy, v.v. \ n \ n3. Xác định các lựa chọn thay thế: Nghiên cứu và khám phá các lựa chọn thay thế cho các mặt hàng thường được sử dụng tạo ra chất thải. Điều này có thể bao gồm túi tái sử dụng, hộp đựng, chai nước thủy tinh hoặc thép không gỉ, các sản phẩm có thể phân hủy, v.v. \ n \ n4. Mua hàng một cách khôn ngoan: Chú ý đến các sản phẩm đang được mua là điều cần thiết. Tránh mua các mặt hàng được đóng gói quá mức hoặc không thể tái chế và chọn mua số lượng lớn, sản phẩm địa phương và các sản phẩm đi kèm với bao bì tối thiểu. \ n \ n5. Ủ phân và tái chế: Thiết lập hệ thống ủ phân để biến chất thải thực phẩm và vật liệu hữu cơ thành đất giàu. Ngoài ra, hãy tự làm quen với các quy định tái chế của địa phương và đảm bảo rằng các vật liệu có thể tái chế đang được xử lý đúng cách. \ n \ n6. Khuyến khích người khác: Phát triển lối sống không lãng phí không phải là một sự theo đuổi đơn độc. Khuyến khích bạn bè, thành viên gia đình và cộng đồng tham gia và cùng nhau thay đổi.\n\nÁp dụng lối sống không lãng phí đòi hỏi nỗ lực, kiên nhẫn và sẵn sàng thay đổi. Bằng cách tuân theo các chiến lược này và thực hiện những thay đổi dần dần, có thể đạt được tiến bộ đáng kể trong việc giảm chất thải và trở nên có ý thức hơn về môi trường."}</w:t>
      </w:r>
    </w:p>
    <w:p w14:paraId="33C15695" w14:textId="77777777" w:rsidR="007B4CDC" w:rsidRDefault="00E051B7">
      <w:r>
        <w:t>{"câu hỏi": "Lấy từ chính xác từ văn bản có nghĩa là \"để không bị ảnh hưởng bởi ảnh hưởng\". - Học sinh miễn nhiễm với các lực lượng bên ngoài.", "trả lời": "Từ trong văn bản có nghĩa là \"không bị ảnh hưởng bởi một ảnh hưởng\" là \"miễn dịch\"."}</w:t>
      </w:r>
    </w:p>
    <w:p w14:paraId="1B236ED1" w14:textId="77777777" w:rsidR="007B4CDC" w:rsidRDefault="00E051B7">
      <w:r>
        <w:t>{"câu hỏi": "Dương tính giả hay âm tính giả? - Kết quả xét nghiệm âm tính nhưng người đó thực sự bị nhiễm trùng.", "trả lời": "Tình huống này là một ví dụ về âm tính giả."}</w:t>
      </w:r>
    </w:p>
    <w:p w14:paraId="395F15DA" w14:textId="77777777" w:rsidR="007B4CDC" w:rsidRDefault="00E051B7">
      <w:r>
        <w:t xml:space="preserve">{"câu hỏi": "Giải thích khái niệm thuật toán bằng từ ngữ của riêng bạn.", "câu trả lời": "Thuật toán là một loạt các bước hoặc hướng dẫn được xác định rõ ràng được thiết kế để giải quyết một vấn đề cụ thể hoặc thực hiện một nhiệm vụ cụ thể. Hãy nghĩ về nó như một công thức: đó là một tập hợp các hướng cần được tuân theo theo một thứ tự cụ thể để đạt được kết quả mong muốn. Các thuật toán cung cấp một cách tiếp cận có hệ thống và hợp lý để giải quyết vấn đề và có thể được thực hiện bởi máy tính, con người hoặc kết hợp cả hai. Chúng được sử </w:t>
      </w:r>
      <w:r>
        <w:lastRenderedPageBreak/>
        <w:t>dụng trong nhiều lĩnh vực khác nhau, bao gồm toán học, khoa học và kỹ thuật, để thực hiện các nhiệm vụ như sắp xếp, tìm kiếm và phân tích dữ liệu."}</w:t>
      </w:r>
    </w:p>
    <w:p w14:paraId="0FD62271" w14:textId="77777777" w:rsidR="007B4CDC" w:rsidRDefault="00E051B7">
      <w:r>
        <w:t>{"câu hỏi": "Viết một bài báo toàn diện về những tiến bộ gần đây trong AI.", "Trả lời": "Trí tuệ nhân tạo, còn được gọi là AI, đã có những tiến bộ đáng kể trong những năm gần đây, thay đổi cách chúng ta sống, làm việc và tương tác với công nghệ. AI đề cập đến việc sử dụng các hệ thống tính toán tiên tiến để mô phỏng hành vi của con người, quá trình suy nghĩ và phản ứng thông minh. Điều này cho phép máy tính và máy móc thực hiện các nhiệm vụ thường đòi hỏi trí thông minh của con người, chẳng hạn như nhận thức thị giác, nhận dạng giọng nói, ra quyết định và dịch ngôn ngữ. Một trong những tiến bộ quan trọng nhất gần đây trong AI là việc sử dụng ngày càng nhiều các kỹ thuật học sâu cho phép máy móc xử lý một lượng lớn dữ liệu và xác định các mẫu, đưa ra dự đoán và quyết định dựa trên dữ liệu đó. Học sâu hoạt động bằng cách sử dụng nhiều lớp mạng thần kinh nhân tạo, được thiết kế để bắt chước cấu trúc và chức năng của bộ não con người. Điều này đã dẫn đến những cải tiến đáng kể trong các lĩnh vực như thị giác máy tính, nhận dạng giọng nói và xử lý ngôn ngữ tự nhiên. Một lĩnh vực khác mà AI đã có những bước tiến đáng kể là robot. Những tiến bộ gần đây trong học máy và thị giác máy tính đã cho phép phát triển robot không chỉ có thể nhận thức môi trường của chúng mà còn có thể học hỏi từ nó và đưa ra quyết định dựa trên quan sát của chúng. Những tiến bộ trong AI này có tiềm năng biến đổi sản xuất, hậu cần và nhiều ngành công nghiệp khác, cho phép hiệu quả và năng suất cao hơn. \n \ nAI cũng đang thay đổi cách cung cấp dịch vụ chăm sóc sức khỏe, bằng cách cung cấp các hệ thống thông minh có thể giúp chẩn đoán và điều trị bệnh. Các thuật toán học máy có thể phân tích hồ sơ y tế và thực hiện khai thác dữ liệu để xác định các mẫu và đề xuất các lựa chọn điều trị phù hợp với từng bệnh nhân. Các hệ thống hỗ trợ AI cũng đang giúp cải thiện hình ảnh y tế và tăng tốc độ chẩn đoán, cho phép các bác sĩ đưa ra quyết định chính xác và kịp thời hơn. Trong lĩnh vực giao thông vận tải, AI đang có những bước tiến lớn trong việc phát triển xe tự lái. Các thuật toán tiên tiến đang cho phép các phương tiện nhận thức môi trường của chúng, đưa ra quyết định và điều hướng giao thông, tất cả đều không cần sự can thiệp của con người. Công nghệ này có tiềm năng giảm tai nạn và cải thiện lưu lượng giao thông, làm cho các thành phố của chúng ta an toàn và hiệu quả hơn. Đây chỉ là một vài ví dụ về nhiều tiến bộ ấn tượng đang được thực hiện trong AI. Khi công nghệ tiếp tục phát triển và cải tiến, nó có tiềm năng thay đổi sâu sắc cuộc sống của chúng ta, tăng hiệu quả, năng suất và cải thiện chất lượng cuộc sống cho mọi người trên khắp thế giới. Không còn nghi ngờ gì nữa, AI sẽ tiếp tục đạt được những bước tiến đáng kể trong những năm tới."}</w:t>
      </w:r>
    </w:p>
    <w:p w14:paraId="24F3FF27" w14:textId="77777777" w:rsidR="007B4CDC" w:rsidRDefault="00E051B7">
      <w:r>
        <w:t>{"câu hỏi": "Đã cung cấp id nhân viên, trả lại tên của họ - ID nhân viên: 521", "câu trả lời": "Tôi xin lỗi, nhưng tôi không có quyền truy cập vào cơ sở dữ liệu hoặc thông tin về nhân viên. Bạn có thể cung cấp thêm thông tin về nhân viên, chẳng hạn như công ty hoặc tổ chức của họ, để tôi có thể hỗ trợ bạn tốt hơn không?"}</w:t>
      </w:r>
    </w:p>
    <w:p w14:paraId="3F903430" w14:textId="77777777" w:rsidR="007B4CDC" w:rsidRDefault="00E051B7">
      <w:r>
        <w:t>{"câu hỏi": "Viết lại câu đã cho sao cho nó bắt đầu bằng trạng từ - Anh ấy nói rất nhanh", "trả lời": "Rất nhanh, anh ấy nói."}</w:t>
      </w:r>
    </w:p>
    <w:p w14:paraId="1A2EF80C" w14:textId="77777777" w:rsidR="007B4CDC" w:rsidRDefault="00E051B7">
      <w:r>
        <w:t>{"câu hỏi": "Thay thế từ \"không thể tin được\" bằng một trạng từ khác - Bức tranh đẹp vô cùng.", "câu trả lời": "Bức tranh đẹp tuyệt vời."}</w:t>
      </w:r>
    </w:p>
    <w:p w14:paraId="16EE9956" w14:textId="77777777" w:rsidR="007B4CDC" w:rsidRDefault="00E051B7">
      <w:r>
        <w:lastRenderedPageBreak/>
        <w:t>{"câu hỏi": "Loại thức ăn nào sẽ thích hợp cho một bữa tối lãng mạn?", "Trả lời": "Một bữa tối lãng mạn theo truyền thống liên quan đến một bữa ăn ngon và thanh lịch được chia sẻ giữa hai người trong một khung cảnh ấm cúng và thân mật. Tùy thuộc vào sở thích và yêu cầu chế độ ăn uống của cặp đôi, một số lựa chọn thực phẩm thích hợp cho một bữa tối lãng mạn có thể bao gồm: \ n \ n1. Hải sản: Các món ăn như cá hồi nướng hoặc nướng, tôm săm, đuôi tôm hùm hoặc sò điệp mang lại cảm giác nhẹ nhàng nhưng sang trọng cho bữa ăn. \ n \ n2. Ẩm thực Ý: Các món ăn Ý như mì ống với nước sốt đậm đà và hương vị, risotto, hoặc lasagna đều cổ điển và lãng mạn. \ n \ n3. Bít tết hoặc các loại thịt nướng khác: Một miếng bít tết nấu chín hoàn hảo hoặc thịt nướng khác kết hợp với nước sốt rượu vang đậm đà và các mặt như rau nướng hoặc khoai tây nghiền có thể tạo ra một bữa ăn thỏa mãn và suy đồi. \ n \ n4. Lựa chọn ăn chay hoặc thuần chay: Đối với các cặp vợ chồng thích các bữa ăn có nguồn gốc thực vật, các lựa chọn như ớt chuông nhồi, xào rau hoặc salad thịnh soạn với đậu phụ nướng hoặc tempeh có thể thỏa mãn và lãng mạn. Ngoài ra, một bữa tối lãng mạn sẽ không trọn vẹn nếu không có một món tráng miệng ngon miệng để chia sẻ, chẳng hạn như nước xốt sô cô la với trái cây, cr\u00e8me br\u00fbl\u00e9e,  hay một chiếc bánh sô cô la đậm đà và suy đồi. Và, tất nhiên, một chai rượu vang, rượu sâm banh hoặc rượu táo lấp lánh có thể thêm nét hoàn hảo cho bữa ăn."}</w:t>
      </w:r>
    </w:p>
    <w:p w14:paraId="5A7D3BD4" w14:textId="77777777" w:rsidR="007B4CDC" w:rsidRDefault="00E051B7">
      <w:r>
        <w:t>{"câu hỏi": "Tạo dự đoán về tương lai.", "câu trả lời": "Trong những năm tới, người ta dự đoán rằng công nghệ sẽ tiếp tục phát triển với tốc độ chưa từng có, dẫn đến những thay đổi đáng kể trong cách chúng ta sống, làm việc và tương tác. Một số phát triển có thể xảy ra mà chúng ta có thể thấy bao gồm việc sử dụng rộng rãi trí tuệ nhân tạo, tích hợp thực tế ảo và tăng cường vào cuộc sống hàng ngày và sự gia tăng của các thành phố thông minh sử dụng công nghệ để nâng cao hiệu quả và tính bền vững. Người ta cũng hy vọng rằng năng lượng tái tạo sẽ ngày càng trở nên quan trọng và chúng ta sẽ thấy sự thay đổi hướng tới một sự tồn tại bền vững hơn. Những thay đổi này có tiềm năng cải thiện đáng kể chất lượng cuộc sống, nhưng cũng đưa ra những thách thức mới mà xã hội sẽ phải điều hướng."}</w:t>
      </w:r>
    </w:p>
    <w:p w14:paraId="116D07B7" w14:textId="77777777" w:rsidR="007B4CDC" w:rsidRDefault="00E051B7">
      <w:r>
        <w:t>{"câu hỏi": "Chọn một trong bảy lục địa và cho tôi biết điều gì đó thú vị về nó.", "câu trả lời": "Một lục địa thú vị là Nam Cực, lục địa lạnh nhất, khô nhất và gió nhất trên Trái đất. Đây cũng là lục địa cao nhất, với độ cao trung bình hơn 2.000 mét so với mực nước biển. Nam Cực được bao phủ trong băng và tuyết, với rất ít đời sống thực vật và không có dân số vĩnh viễn. Tuy nhiên, đây là nơi sinh sống của nhiều loại động vật hoang dã, bao gồm chim cánh cụt, hải cẩu và cá voi. Ngoài ra, nhiều quốc gia đã thành lập các trạm nghiên cứu ở Nam Cực để nghiên cứu môi trường và động vật hoang dã độc đáo của lục địa này.</w:t>
      </w:r>
    </w:p>
    <w:p w14:paraId="1ECDA6D6" w14:textId="77777777" w:rsidR="007B4CDC" w:rsidRDefault="00E051B7">
      <w:r>
        <w:t>{"câu hỏi": "Kể tên một con vật có tuổi thọ trung bình là 5 năm.", "câu trả lời": "Một ví dụ về một con vật có tuổi thọ trung bình là 5 năm là chuột đồng."}</w:t>
      </w:r>
    </w:p>
    <w:p w14:paraId="528631CA" w14:textId="77777777" w:rsidR="007B4CDC" w:rsidRDefault="00E051B7">
      <w:r>
        <w:t>{"câu hỏi": "Viết một câu thể hiện sự ngạc nhiên.", "trả lời": "Wow, điều đó thực sự bất ngờ!"}</w:t>
      </w:r>
    </w:p>
    <w:p w14:paraId="0130E841" w14:textId="77777777" w:rsidR="007B4CDC" w:rsidRDefault="00E051B7">
      <w:r>
        <w:t xml:space="preserve">{"câu hỏi": "Tóm tắt những điểm chính từ một bài viết về tiết kiệm cho nghỉ hưu. - Bài viết đề nghị tiết kiệm ít nhất 15% thu nhập hàng năm của bạn để nghỉ hưu.", "Trả lời": "Điểm </w:t>
      </w:r>
      <w:r>
        <w:lastRenderedPageBreak/>
        <w:t>mấu chốt từ bài viết là người ta nên đặt mục tiêu tiết kiệm ít nhất 15% thu nhập hàng năm của họ để nghỉ hưu thoải mái."}</w:t>
      </w:r>
    </w:p>
    <w:p w14:paraId="4C4ABF3C" w14:textId="77777777" w:rsidR="007B4CDC" w:rsidRDefault="00E051B7">
      <w:r>
        <w:t>{"câu hỏi": "Xóa những từ không cần thiết sau đây khỏi câu này: \"Những người thực sự đủ điều kiện cho vị trí này.\" - Những người thực sự đủ điều kiện cho vị trí này.", "trả lời": "Những người đủ điều kiện cho vị trí này."}</w:t>
      </w:r>
    </w:p>
    <w:p w14:paraId="6A972E6C" w14:textId="77777777" w:rsidR="007B4CDC" w:rsidRDefault="00E051B7">
      <w:r>
        <w:t>{"câu hỏi": "Giải thích cách tính tiền boa trên hóa đơn nhà hàng $ 42.", "câu trả lời": "Tính tiền boa trên hóa đơn nhà hàng là một quá trình đơn giản. Tại Hoa Kỳ, người ta thường để lại tiền boa 15% -20% tổng hóa đơn trước thuế của bạn cho dịch vụ tốt. Đây là cách bạn có thể tính tiền boa trên hóa đơn nhà hàng $ 42: \ n \ n1. Giả sử bạn muốn để lại tiền boa 20% trên hóa đơn 42 đô la của mình. Trước tiên, bạn cần chuyển đổi tỷ lệ phần trăm thành số thập phân bằng cách chia cho 100. Vậy 20/100 = 0,20.\n\n2. Tiếp theo, nhân số tiền hóa đơn với tỷ lệ phần trăm tiền boa ở dạng thập phân. Trong trường hợp này, $42 x 0,20 = $8,40.\n\n3. Kết quả là số tiền boa bạn nên để lại. Trong ví dụ này, tiền boa trên hóa đơn nhà hàng 42 đô la ở mức 20% sẽ là 8,40 đô la. \ n \ n Nếu bạn muốn để lại tiền boa 15%, quy trình sẽ giống nhau, ngoại trừ bạn sẽ nhân 42 đô la với 0,15, sẽ đến 6,30 đô la. Hãy nhớ rằng, tiền boa là một lựa chọn cá nhân và phụ thuộc vào chất lượng dịch vụ nhận được. Nếu bạn cảm thấy dịch vụ này đặc biệt, bạn có thể chọn để lại tiền boa cao hơn."}</w:t>
      </w:r>
    </w:p>
    <w:p w14:paraId="44DCD16E" w14:textId="77777777" w:rsidR="007B4CDC" w:rsidRDefault="00E051B7">
      <w:r>
        <w:t>{"question": "Mô tả 3 trong số các nhân vật trong phim \"Tangled\".", "answer": "1. Rapunzel: Rapunzel là nhân vật chính của bộ phim \"Tangled\" và được biết đến với mái tóc vàng dài và kỳ diệu. Cô ấy là một phụ nữ trẻ cứng đầu, nghệ thuật và thông minh, khao khát phiêu lưu và tự do khỏi tòa tháp nơi cô ấy đã được giữ cả đời. Cô ấy cũng tốt bụng và đồng cảm và có một trái tim vàng cho phép cô ấy kết bạn dễ dàng. \ n \ n2. Flynn Rider: Flynn Rider, còn được gọi là Eugene Fitzherbert, là một tên trộm quyến rũ và tán tỉnh, người trở thành đồng minh và tình yêu không chắc chắn của Rapunzel. Ban đầu anh ta được miêu tả là tự cho mình là trung tâm và kiêu ngạo, nhưng khi bộ phim tiến triển, nhân vật của anh ta thể hiện chiều sâu, khi anh ta tiết lộ sự bất an và quá khứ của mình, và anh ta trải qua sự phát triển đáng kể. \ n \ n3. Mẹ Gothel: Mẹ Gothel là nhân vật phản diện chính của bộ phim "Tangled". Cô ấy đóng giả làm mẹ bảo vệ của Rapunzel, nhưng trên thực tế, cô ấy là một người phụ nữ ích kỷ và vô ích, người giữ Rapunzel bị nhốt trong một tòa tháp để sử dụng sức mạnh chữa bệnh của mái tóc cho lợi ích của riêng mình. Cô ta thao túng và xảo quyệt, và cô ta sẽ không dừng lại ở bất cứ điều gì để có được những gì cô ta muốn."}</w:t>
      </w:r>
    </w:p>
    <w:p w14:paraId="665B4DE3" w14:textId="77777777" w:rsidR="007B4CDC" w:rsidRDefault="00E051B7">
      <w:r>
        <w:t>{"câu hỏi": "Tạo biểu thức số cộng 2 và 5 và nhân với 4.", "trả lời": "(2 + 5) * 4"}</w:t>
      </w:r>
    </w:p>
    <w:p w14:paraId="57C7F101" w14:textId="77777777" w:rsidR="007B4CDC" w:rsidRDefault="00E051B7">
      <w:r>
        <w:t>{"câu hỏi": "Viết thuật toán mở cửa bằng tiếng gõ bí mật.", "trả lời": "1. Khởi tạo chuỗi gõ bí mật.\n2. Tiếp cận cửa và đảm bảo nó đã được khóa. \ n3. Bắt đầu thực hiện chuỗi gõ bí mật.\n4. Gõ số lần được chỉ định theo đúng mẫu.\n5. Tạm dừng trong khoảng thời gian chính xác giữa mỗi lần gõ.\n6. Kiểm tra xem cửa có mở khóa sau chuỗi gõ không.\n7. Nếu cửa không mở khóa, hãy lặp lại trình tự gõ cửa.\n8. Nếu cửa mở khóa, hãy xoay tay cầm và đẩy hoặc kéo cửa để mở nó."}</w:t>
      </w:r>
    </w:p>
    <w:p w14:paraId="2C7590A7" w14:textId="77777777" w:rsidR="007B4CDC" w:rsidRDefault="00E051B7">
      <w:r>
        <w:lastRenderedPageBreak/>
        <w:t>{"câu hỏi": "Sắp xếp các mục sau theo đúng thứ tự cho một chuyến đi cắm trại: lều, túi ngủ, đi bộ đường dài, nấu ăn.", "trả lời": "1. Lều\n2. Túi ngủ\n3. Nấu ăn \ n4. Đi bộ đường dài"}</w:t>
      </w:r>
    </w:p>
    <w:p w14:paraId="353B0F9D" w14:textId="77777777" w:rsidR="007B4CDC" w:rsidRDefault="00E051B7">
      <w:r>
        <w:t>{"câu hỏi": "Một số quy tắc để trở thành khách tốt trong nhà của người khác là gì?", "câu trả lời": "Là khách trong nhà của người khác, điều quan trọng là phải tôn trọng và quan tâm đến không gian và quy tắc của họ. Dưới đây là một số quy tắc nghi thức cơ bản để trở thành một vị khách tốt: \ n \ n1. Giao tiếp rõ ràng: Trước khi đến thăm nhà của ai đó, hãy đảm bảo thông báo thời gian đến và đi của bạn, bất kỳ hạn chế nào về chế độ ăn uống và bất kỳ yêu cầu đặc biệt nào khác. Điều này sẽ giúp chủ nhà chuẩn bị cho kỳ nghỉ của bạn. \ n \ n2. Tuân thủ các quy tắc trong nhà: Mỗi hộ gia đình đều có bộ quy tắc riêng và với tư cách là khách, điều quan trọng là phải tôn trọng và tuân theo chúng. Điều này có thể bao gồm cởi giày ở cửa, tránh một số khu vực nhất định trong nhà hoặc không hút thuốc bên trong. \ n \ n3. Hãy gọn gàng: Giữ đồ đạc cá nhân của bạn ngăn nắp và tránh để lại một mớ hỗn độn ở các khu vực chung. Tự dọn dẹp, đặc biệt là trong nhà bếp và phòng tắm.\n\n4. Tôn trọng quyền riêng tư: Hãy nhớ rằng bạn là khách trong nhà của người khác và tôn trọng nhu cầu riêng tư của họ. Không đi vào khu vực riêng tư của ngôi nhà mà không được phép và tránh bị xâm phạm. \ n \ n5. Thể hiện lòng biết ơn: Luôn cảm ơn chủ nhà vì sự hiếu khách của họ và cân nhắc mang theo một món quà nhỏ như một dấu hiệu của sự đánh giá cao. Sau chuyến thăm của bạn, hãy theo dõi bằng một lời cảm ơn hoặc tin nhắn. \ n \ n Bằng cách tuân theo các quy tắc đơn giản này, bạn có thể trở thành một vị khách chu đáo và lịch sự trong nhà của người khác."}</w:t>
      </w:r>
    </w:p>
    <w:p w14:paraId="35D2D5AC" w14:textId="77777777" w:rsidR="007B4CDC" w:rsidRDefault="00E051B7">
      <w:r>
        <w:t>{"câu hỏi": "Phân loại các mặt hàng sau đây là kim loại hoặc phi kim: oxy, nhôm, lưu huỳnh, natri.", "câu trả lời": "Oxy - phi kim\nNhôm - kim loại\nLưu huỳnh - phi kim\nNatri - kim loại"}</w:t>
      </w:r>
    </w:p>
    <w:p w14:paraId="745C06F1" w14:textId="77777777" w:rsidR="007B4CDC" w:rsidRDefault="00E051B7">
      <w:r>
        <w:t>{"câu hỏi": "Tính diện tích của một hình vuông có các cạnh có kích thước 4 cm", "câu trả lời": "Để tính diện tích của một hình vuông, bạn tự nhân chiều dài của một cạnh. Do đó, nếu các cạnh của hình vuông có kích thước 4 cm, thì diện tích của hình vuông sẽ là 4 cm x 4 cm, tương đương với 16 cm vuông."}</w:t>
      </w:r>
    </w:p>
    <w:p w14:paraId="09833521" w14:textId="77777777" w:rsidR="007B4CDC" w:rsidRDefault="00E051B7">
      <w:r>
        <w:t xml:space="preserve">{"câu hỏi": "Một số lợi ích của việc tập yoga là gì?", "Trả lời": "Có rất nhiều lợi ích khi tập yoga, cho cả tâm trí và cơ thể. Dưới đây là một số ưu điểm phổ biến nhất: \ n \ n1. Tăng tính linh hoạt: Yoga liên quan đến việc kéo dài rất nhiều, có thể giúp cải thiện tính linh hoạt và phạm vi chuyển động của bạn. \ n \ n2. Cải thiện sức mạnh: Nhiều tư thế yoga đòi hỏi bạn phải hỗ trợ trọng lượng cơ thể của chính mình, điều này có thể giúp xây dựng sức mạnh trong cơ bắp của bạn. \ n \ n3. Giảm căng thẳng và lo lắng: Yoga được biết đến với tác dụng làm dịu và thư giãn, có thể giúp giảm mức độ căng thẳng và lo lắng. \ n \ n4. Cải thiện tư thế: Yoga có thể giúp cải thiện tư thế của bạn bằng cách tăng cường các cơ hỗ trợ cột sống của bạn. \ n \ n5. Giấc ngủ ngon hơn: Thực hành yoga thường xuyên đã được chứng minh là cải thiện chất lượng giấc ngủ, giúp bạn cảm thấy nghỉ ngơi và tràn đầy năng lượng hơn. \ n \ n6. Tăng sự tập trung và tập trung: Các khía cạnh thiền định của yoga có thể giúp cải thiện sự tập trung và tập trung, giúp bạn dễ dàng hiện diện và chú ý hơn. \ n \ n7. Cải thiện sức khỏe tim mạch: Một số phong cách yoga, chẳng hạn như yoga quyền lực hoặc vinyasa, có thể cung cấp một bài tập tim mạch, tăng cường sức khỏe tim mạch và giảm nguy cơ mắc bệnh tim. </w:t>
      </w:r>
      <w:r>
        <w:lastRenderedPageBreak/>
        <w:t>Nhìn chung, yoga là một thực hành toàn diện có thể mang lại lợi ích cho sức khỏe thể chất, tinh thần và cảm xúc của bạn."}</w:t>
      </w:r>
    </w:p>
    <w:p w14:paraId="0999E3EC" w14:textId="77777777" w:rsidR="007B4CDC" w:rsidRDefault="00E051B7">
      <w:r>
        <w:t>{"câu hỏi": "Viết lại câu sau với ngữ pháp và dấu câu phù hợp: vô tình đi trong mưa", "trả lời": "Vô tình, tôi đi trong mưa."}</w:t>
      </w:r>
    </w:p>
    <w:p w14:paraId="6FC9794C" w14:textId="77777777" w:rsidR="007B4CDC" w:rsidRDefault="00E051B7">
      <w:r>
        <w:t>{"câu hỏi": "Tạo nên một câu chuyện trước khi đi ngủ cho một đứa trẻ ba tuổi.", "Trả lời": "Ngày xửa ngày xưa, ở một vùng đất xa, rất xa, có một con gấu nhỏ tên là Benny. Benny là con gấu nhỏ nhất trong gia đình anh, và anh không yêu gì hơn là khám phá thế giới rộng lớn xung quanh mình. Mỗi đêm, mẹ của Benny sẽ nhét anh vào giường và kể cho anh nghe một câu chuyện về những cuộc phiêu lưu đáng kinh ngạc mà anh sẽ tiếp tục khi anh trưởng thành. Benny sẽ nhắm mắt lại và để trí tưởng tượng đưa anh đến những nơi kỳ diệu, những nơi anh có thể leo lên những ngọn núi cao nhất, bơi những con sông sâu nhất và khám phá những hang động tối tăm nhất. Một đêm nọ, sau khi mẹ anh kết thúc câu chuyện của mình, Benny không thể ngủ được. Anh ấy rất hào hứng với tất cả những cuộc phiêu lưu mà anh ấy sẽ có đến nỗi anh ấy không thể chờ đợi để lớn lên. Vì vậy, anh quyết định lẻn ra khỏi giường và thực hiện một cuộc phiêu lưu của riêng mình.\n\nBenny nhón chân ra khỏi phòng và vào khu rừng tối tăm, yên tĩnh. Mặt trăng đang chiếu sáng, và Benny có thể nhìn thấy tất cả cây cối và động vật xung quanh mình. Anh vừa đi vừa đi, tiếp nhận mọi thứ anh thấy, và chẳng mấy chốc anh thấy mình đang ở dưới chân một ngọn núi cao. Không do dự, Benny bắt đầu leo lên. Hắn càng ngày càng cao, cho đến khi đạt tới đỉnh núi. Từ đó, anh có thể nhìn thấy cả thế giới. Nó thật đẹp và yên bình, và Benny nhận ra rằng anh không cần phải lớn lên để tham gia vào những cuộc phiêu lưu. Anh ta có thể có chúng ngay bây giờ, ngay lúc này. \n\nVì vậy, Benny trèo xuống núi và trở về nhà. Khi anh rúc vào giường, mẹ anh đã ở đó, chờ anh. Benny kể cho cô nghe tất cả về cuộc phiêu lưu của anh, và cô mỉm cười và ôm anh. "Mỗi đêm là một cuộc phiêu lưu, Benny," cô nói. "Miễn là bạn tin vào bản thân và theo đuổi ước mơ của mình, bạn có thể làm bất cứ điều gì." Và với điều đó, Benny nhắm mắt lại và chìm vào một giấc ngủ sâu, yên bình, sẵn sàng cho một cuộc phiêu lưu mới vào buổi sáng.</w:t>
      </w:r>
    </w:p>
    <w:p w14:paraId="1F3F4B07" w14:textId="77777777" w:rsidR="007B4CDC" w:rsidRDefault="00E051B7">
      <w:r>
        <w:t xml:space="preserve">{"câu hỏi": "Tạo bài đánh giá phim cho bộ phim \"Phù thủy xứ Oz\".", "câu trả lời": "\"Phù thủy xứ Oz\" là một tác phẩm kinh điển vượt thời gian được khán giả ở mọi lứa tuổi yêu thích. Cuộc phiêu lưu được yêu thích này, phát hành vào năm 1939, kể về câu chuyện của Dorothy Gale, một cô gái trẻ đến từ Kansas được đưa đến vùng đất huyền diệu Oz. Judy Garland mang đến một màn trình diễn đáng kinh ngạc trong vai Dorothy, truyền tải cảm giác ngạc nhiên và ngây thơ khi cô ấy đi qua thế giới kỳ ảo. \ n \ n Việc sử dụng Technicolor sôi động của bộ phim mang Oz đến với cuộc sống theo một cách tuyệt vời,  với màu sắc tươi sáng của trang phục Munchkin và ánh đèn xanh rực rỡ của Thành phố Ngọc lục bảo, tất cả đều làm tăng thêm bữa tiệc thị giác ngoạn mục. Các hiệu ứng đặc biệt, mặc dù được sản xuất bằng các kỹ thuật đột phá vào thời điểm đó, vẫn giữ vững một cách đáng ngạc nhiên cho đến ngày nay. \ n \ n Dàn nhân vật mà Dorothy gặp phải, bao gồm Bù nhìn, Người đàn ông Tin và Sư tử hèn nhát, được đưa vào cuộc sống với sự ấm áp và hài hước, thu hút khán giả trong suốt hành trình xem Phù thủy. Mỗi nhân vật đều thấm nhuần cá tính riêng của họ, khiến tất cả họ ngay lập tức trở nên đáng yêu và đáng nhớ. Những bài hát vượt thời gian của bộ phim, bao gồm "Over the Rainbow" và "Follow the Yellow Brick Road", là một điểm nhấn khác. </w:t>
      </w:r>
      <w:r>
        <w:lastRenderedPageBreak/>
        <w:t>Những giai điệu này là những mảnh ghép mang tính biểu tượng của lịch sử điện ảnh chắc chắn sẽ in sâu trong đầu bạn rất lâu sau khi phần credit được tung ra. Tóm lại, "Phù thủy xứ Oz" là một cuộc phiêu lưu quyến rũ và kỳ diệu đã chiếm được cảm tình của khán giả xem phim trong hơn 80 năm. Hình ảnh tuyệt đẹp, những bài hát hấp dẫn và những nhân vật đáng yêu khiến nó trở thành một bộ phim được khán giả ở mọi lứa tuổi yêu thích và mang đến một lối thoát đầy mê hoặc khỏi cuộc sống hàng ngày."}</w:t>
      </w:r>
    </w:p>
    <w:p w14:paraId="5A2E0D1B" w14:textId="77777777" w:rsidR="007B4CDC" w:rsidRDefault="00E051B7">
      <w:r>
        <w:t>{"câu hỏi": "Động não ba chiến lược tiếp thị sáng tạo.", "câu trả lời": "1. *Tận dụng thực tế ảo.*\nMột chiến lược tiếp thị sáng tạo là tạo ra trải nghiệm thực tế ảo nhập vai giới thiệu sản phẩm hoặc dịch vụ của công ty. Khách hàng hầu như có thể ghé thăm một cửa hàng hoặc khám phá một sản phẩm ở chế độ 3D, giúp họ cảm nhận tốt hơn về những gì công ty cung cấp. Điều này có thể cung cấp một trải nghiệm hấp dẫn và đáng nhớ khiến thương hiệu khác biệt với những thương hiệu khác. \ n \ n2. * Cá nhân hóa thông qua Trí tuệ nhân tạo. * Một chiến lược khác là sử dụng trí tuệ nhân tạo để cá nhân hóa tiếp thị. Bằng cách phân tích dữ liệu khách hàng, các công ty có thể hiểu cách các cá nhân tương tác với thương hiệu của họ và điều chỉnh thông điệp và trải nghiệm tiếp thị của họ cho phù hợp. Điều này có thể liên quan đến bất cứ điều gì từ việc phục vụ các đề xuất sản phẩm được cá nhân hóa để gửi email được nhắm mục tiêu với nội dung duy nhất cho mỗi khách hàng. \ n \ n3. *Gamification.*\nGamification liên quan đến việc kết hợp các yếu tố giống như trò chơi vào các chiến dịch tiếp thị để làm cho chúng hấp dẫn và tương tác hơn. Điều này có thể được thực hiện thông qua các cuộc thi, câu đố hoặc các trải nghiệm tương tác khác để thưởng cho khách hàng tham gia. Những trò chơi này có thể được quảng bá thông qua phương tiện truyền thông xã hội hoặc các kênh trực tuyến khác, và có thể giúp tạo ra tiếng vang xung quanh một thương hiệu đồng thời thúc đẩy ý thức cộng đồng giữa các khách hàng."}</w:t>
      </w:r>
    </w:p>
    <w:p w14:paraId="33B99C2D" w14:textId="77777777" w:rsidR="007B4CDC" w:rsidRDefault="00E051B7">
      <w:r>
        <w:t xml:space="preserve">{"câu hỏi": "Tạo danh sách mười mẹo để nấu một bữa tối Lễ Tạ ơn hoàn hảo.", "câu trả lời": "1. Lên kế hoạch trước: Tạo trước thực đơn chi tiết và danh sách mua sắm để đảm bảo bạn có tất cả các nguyên liệu bạn cần đến ngày Lễ Tạ ơn. \ n \ n2. Rã đông gà tây: Nếu sử dụng gà tây đông lạnh, hãy đảm bảo cho phép đủ thời gian để nó rã đông hoàn toàn trong tủ lạnh - điều này có thể mất đến 3-4 ngày, vì vậy hãy lên kế hoạch cho phù hợp. Sử dụng nhiệt kế: Đảm bảo gà tây của bạn đã chín hoàn toàn bằng cách sử dụng nhiệt kế để kiểm tra nhiệt độ bên trong. Phần dày nhất của đùi phải đạt 165\u00b0F (74\u00b0C).\n\n4. Chuẩn bị trước các mặt của bạn: Một số món ăn phụ, chẳng hạn như nước sốt nam việt quất hoặc cuộn bữa tối, có thể được thực hiện trước vài ngày và hâm nóng lại vào ngày. Điều này sẽ giúp bạn tiết kiệm thời gian và rắc rối.\n\n5. Sáng tạo với thức ăn thừa: Lên kế hoạch trước cho tất cả các thức ăn thừa ngon miệng mà bạn sẽ có bằng cách tìm các công thức nấu ăn mới và sáng tạo sử dụng gà tây, khoai tây nghiền và các món yêu thích khác trong Lễ Tạ ơn. \ n \ n6. Đừng nấu quá chín rau: Hãy cẩn thận không nấu quá chín rau của bạn, vì điều này có thể dẫn đến kết cấu nhão và mất chất dinh dưỡng. Nhắm đến các loại rau mềm giòn mà vẫn còn một số vết cắn. \ n \ n7. Làm mịn khoai tây nghiền của bạn: Đối với khoai tây nghiền nhẹ và mịn, hãy chắc chắn sử dụng máy xay thực phẩm hoặc máy xay thực phẩm, thay vì máy xay sinh tố hoặc bộ xử lý thực phẩm có thể dẫn đến kết cấu keo. \ n \ n8. Giữ ẩm cho nhồi: Giữ cho nhồi của bạn không bị khô bằng cách phủ nó bằng giấy bạc trong khi nướng, và thêm nước dùng gà hoặc gà tây định kỳ. \ n \ n9. Để gà tây nghỉ ngơi: Trước khi khắc gà tây, hãy đảm bảo để </w:t>
      </w:r>
      <w:r>
        <w:lastRenderedPageBreak/>
        <w:t>nó nghỉ ít nhất 20-30 phút. Điều này giúp nước ép phân phối lại, dẫn đến một con chim ẩm và mềm. \ n \ n10. Hãy vui vẻ và tận hưởng quá trình: Trên hết, hãy nhớ tận hưởng trải nghiệm nấu ăn và chia sẻ bữa ăn với những người thân yêu của bạn. Đừng căng thẳng về việc đạt được sự hoàn hảo - điều quan trọng nhất là dành thời gian bên nhau và tạo ra những kỷ niệm."}</w:t>
      </w:r>
    </w:p>
    <w:p w14:paraId="72A93C3E" w14:textId="77777777" w:rsidR="007B4CDC" w:rsidRDefault="00E051B7">
      <w:r>
        <w:t>{"câu hỏi": "Tạo một bài báo về tác động của công nghệ đối với chăm sóc sức khỏe.", "câu trả lời": "Tác động của công nghệ đối với chăm sóc sức khỏe là đáng kể trong những năm gần đây. Những tiến bộ trong công nghệ y tế đã cách mạng hóa cách thức cung cấp dịch vụ chăm sóc sức khỏe, giúp bệnh nhân dễ dàng nhận được chẩn đoán chính xác, điều trị hiệu quả và cải thiện chăm sóc tổng thể. Khi công nghệ tiếp tục phát triển, tiềm năng cho những tiến bộ hơn nữa trong chăm sóc sức khỏe là gần như vô hạn. Một trong những cách chính mà công nghệ đã tác động đến chăm sóc sức khỏe là thông qua việc sử dụng hồ sơ sức khỏe điện tử (EHR). Những hồ sơ này cung cấp một cơ sở dữ liệu tập trung để lưu trữ và truy cập thông tin bệnh nhân, giúp các bác sĩ dễ dàng theo dõi lịch sử y tế, sử dụng thuốc và kế hoạch điều trị của bệnh nhân. EHR cũng tạo điều kiện thuận lợi cho việc chia sẻ thông tin giữa các nhà cung cấp dịch vụ chăm sóc sức khỏe, có thể giúp giảm nguy cơ sai sót y tế và cải thiện kết quả của bệnh nhân. Một lĩnh vực khác mà công nghệ đã có tác động đáng kể đến chăm sóc sức khỏe là thông qua việc sử dụng y tế từ xa. Với y học từ xa, bệnh nhân có thể tham khảo ý kiến bác sĩ từ xa, sử dụng hội nghị truyền hình, cuộc gọi điện thoại hoặc nhắn tin văn bản. Điều này có thể đặc biệt có lợi cho các cá nhân sống ở nông thôn hoặc vùng sâu vùng xa, những người có thể không được tiếp cận với dịch vụ chăm sóc chuyên khoa. Telemedicine cũng có thể giúp giảm sự lây lan của các bệnh truyền nhiễm, vì bệnh nhân có thể nhận được tư vấn và điều trị y tế mà không cần phải đến văn phòng bác sĩ. Công nghệ đeo được cũng đang đóng một vai trò ngày càng quan trọng trong chăm sóc sức khỏe. Máy theo dõi thể dục, đồng hồ thông minh và các thiết bị đeo khác có thể giúp các cá nhân theo dõi hoạt động thể chất, chế độ ăn uống và sức khỏe tổng thể của họ. Thông tin này có thể được sử dụng bởi các nhà cung cấp dịch vụ chăm sóc sức khỏe để theo dõi tiến trình của bệnh nhân và đưa ra khuyến nghị thay đổi lối sống hoặc can thiệp y tế. Công nghệ hình ảnh y tế tiên tiến cũng có tác động đáng kể đến chăm sóc sức khỏe, bằng cách cung cấp cho bác sĩ hình ảnh chi tiết, độ phân giải cao của các cơ quan nội tạng và mô của bệnh nhân. Điều này có thể hỗ trợ trong việc phát hiện và chẩn đoán các điều kiện y tế, và cũng có thể giúp hướng dẫn các phương pháp điều trị, chẳng hạn như phẫu thuật hoặc xạ trị. Một cách khác mà công nghệ đang cải thiện chăm sóc sức khỏe là thông qua việc sử dụng trí tuệ nhân tạo (AI) và thuật toán học máy. Những công cụ này có thể giúp phân tích một lượng lớn dữ liệu y tế để xác định các mẫu và đưa ra dự đoán chính xác về sức khỏe của bệnh nhân. Điều này có thể giúp các bác sĩ chẩn đoán chính xác hơn và cũng có thể hỗ trợ phát triển các kế hoạch điều trị cá nhân hóa. Nhìn chung, tác động của công nghệ đối với chăm sóc sức khỏe là rất tích cực, với tiềm năng cho những tiến bộ lớn hơn trong những năm tới. Bằng cách tiếp tục đầu tư và nắm bắt các công nghệ mới, chúng tôi có thể cải thiện chất lượng và khả năng tiếp cận chăm sóc sức khỏe, đồng thời giúp đảm bảo rằng bệnh nhân nhận được sự chăm sóc tốt nhất có thể."}</w:t>
      </w:r>
    </w:p>
    <w:p w14:paraId="617904D1" w14:textId="77777777" w:rsidR="007B4CDC" w:rsidRDefault="00E051B7">
      <w:r>
        <w:t xml:space="preserve">{"câu hỏi": "Tạo một danh sách mười dấu hiệu cho thấy bạn đang ở trong một mối quan hệ không lành mạnh.", "Trả lời": "1. Chỉ trích liên tục: Đối tác của bạn liên tục coi thường hoặc </w:t>
      </w:r>
      <w:r>
        <w:lastRenderedPageBreak/>
        <w:t>chỉ trích bạn hoặc hành động của bạn, khiến bạn cảm thấy không xứng đáng hoặc không xứng đáng.\n2. Kiểm soát hành vi: Đối tác của bạn kiểm soát quá mức các quyết định, lựa chọn và chuyển động của bạn. \ n3. Thiếu tin tưởng: Một hoặc cả hai đối tác thể hiện sự ghen tuông hoặc chiếm hữu cực độ, thể hiện sự thiếu tin tưởng vào mối quan hệ. \n4. Gaslighting: Đối tác của bạn thao túng bạn nghi ngờ sự tỉnh táo hoặc nhận thức của chính bạn về thực tế. \ n5. Thiếu tôn trọng: Có sự thiếu tôn trọng đối với ranh giới, cảm xúc, ý kiến hoặc niềm tin của nhau.\n6. Lạm dụng bằng lời nói hoặc thể chất: Đối tác của bạn sử dụng vũ lực hoặc lạm dụng bằng lời nói để thống trị hoặc đe dọa bạn. \ n7. Stonewalling: Đối tác của bạn rút khỏi giao tiếp, từ chối lắng nghe mối quan tâm của bạn hoặc tham gia vào các cuộc thảo luận có ý nghĩa. \ n8. Đồng phụ thuộc: Một hoặc cả hai đối tác mất ý thức về bản sắc và giá trị bản thân, trở nên quá phụ thuộc vào mối quan hệ để xác nhận hoặc hoàn thành. \ n9. Ném bom tình yêu: Đối tác của bạn tắm cho bạn bằng tình yêu và sự chú ý quá mức, chỉ để sau đó rút lui hoặc sử dụng tình cảm của họ như một phương tiện kiểm soát. \ n10. Thiếu không gian cá nhân: Đối tác của bạn rất xâm phạm, không cho phép bạn có không gian cá nhân hoặc thời gian một mình để theo đuổi sở thích hoặc sở thích cá nhân."}</w:t>
      </w:r>
    </w:p>
    <w:p w14:paraId="7ABAAE26" w14:textId="77777777" w:rsidR="007B4CDC" w:rsidRDefault="00E051B7">
      <w:r>
        <w:t>{"câu hỏi": "Thiết kế giao diện người dùng cho trang web ngân hàng trực tuyến.", "trả lời": "Dưới đây là một số yếu tố cần đưa vào giao diện người dùng cho trang web ngân hàng trực tuyến:\n\n1. **Trang chủ**: Trang chủ nên cung cấp một cái nhìn tổng quan rõ ràng và ngắn gọn về thông tin ngân hàng của người dùng. Điều này có thể bao gồm tóm tắt tài khoản của họ, các giao dịch gần đây và truy cập nhanh vào các tính năng phổ biến như chuyển tiền hoặc thanh toán hóa đơn. \ n \ n2. **Trang đăng nhập**: Một trang đăng nhập an toàn là điều cần thiết cho bất kỳ trang web ngân hàng trực tuyến nào. Trang này sẽ yêu cầu người dùng nhập tên người dùng và mật khẩu của họ và cũng có thể bao gồm xác thực đa yếu tố để tăng cường bảo mật. \ n \ n3. **Trang Tài khoản**: Trang này sẽ hiển thị danh sách tất cả các tài khoản của người dùng, bao gồm số dư hiện tại và số tiền khả dụng của họ. Người dùng sẽ có thể xem lịch sử giao dịch của họ, tìm kiếm các giao dịch cụ thể và tải xuống báo cáo tài khoản của họ. \ n \ n4. **Trang chuyển tiền**: Trang chuyển tiền sẽ cho phép người dùng dễ dàng chuyển tiền giữa các tài khoản của họ hoặc cho người dùng khác. Trang này nên bao gồm các tùy chọn để lên lịch chuyển khoản định kỳ và cung cấp xác nhận chi tiết chuyển khoản trước khi hoàn tất.\n\n5. **Trang thanh toán hóa đơn**: Trang thanh toán hóa đơn sẽ cho phép người dùng thanh toán hóa đơn trực tiếp từ tài khoản ngân hàng trực tuyến của họ. Người dùng sẽ có thể tìm kiếm người nhận thanh toán của họ, chỉ định số tiền và ngày thanh toán và nhận được xác nhận thanh toán. \ n \ n6. **Trang đầu tư**: Nếu ngân hàng cung cấp dịch vụ đầu tư, trang này sẽ cho phép người dùng xem danh mục đầu tư của họ, theo dõi hiệu suất của họ và mua hoặc bán các khoản đầu tư. \ n \ n7. **Trang trợ giúp và hỗ trợ**: Trang này sẽ cung cấp cho người dùng quyền truy cập vào các tài nguyên và thông tin để giúp họ sử dụng trang web ngân hàng trực tuyến một cách hiệu quả. Điều này có thể bao gồm Câu hỏi thường gặp, hướng dẫn, thông tin liên hệ cho dịch vụ khách hàng và tính năng trò chuyện để hỗ trợ thời gian thực. \ n \ n Thiết kế tổng thể của giao diện người dùng phải sạch sẽ, hiện đại và dễ sử dụng. Điều hướng phải trực quan, với ngôn ngữ rõ ràng và súc tích, và các yếu tố hình ảnh nhất quán. Trang web nên được tối ưu hóa cho cả mục đích sử dụng trên máy tính để bàn và thiết bị di động và phải có thể truy cập đầy đủ cho người dùng khuyết tật."}</w:t>
      </w:r>
    </w:p>
    <w:p w14:paraId="66B7DB0B" w14:textId="77777777" w:rsidR="007B4CDC" w:rsidRDefault="00E051B7">
      <w:r>
        <w:lastRenderedPageBreak/>
        <w:t>{"câu hỏi": "Tạo số ngẫu nhiên gồm 5 chữ số trong phạm vi 10000-20000", "câu trả lời": "Đây là số ngẫu nhiên gồm 5 chữ số trong phạm vi 10000-20000: 14673."}</w:t>
      </w:r>
    </w:p>
    <w:p w14:paraId="365B1CC6" w14:textId="77777777" w:rsidR="007B4CDC" w:rsidRDefault="00E051B7">
      <w:r>
        <w:t>{"câu hỏi": "Chuyển đổi các con số đã cho thành tỷ lệ trên 100.000 người - Số ca mắc: 530\nDân số: 54.816", "trả lời": "Để chuyển đổi các con số đã cho thành tỷ lệ trên 100.000 người, trước tiên bạn sẽ chia số trường hợp (530) cho dân số (54.816) để có được tỷ lệ trường hợp trên mỗi người. \n\n530 / 54.816 = 0,009668\n\nSau đó, bạn sẽ nhân tỷ lệ đó với 100.000 để có được tỷ lệ trên 100.000 người.\n\n0.009668 * 100.000 = 966,8\n\nDo đó, tỷ lệ ca bệnh trên 100.000 người là 966,8."}</w:t>
      </w:r>
    </w:p>
    <w:p w14:paraId="606BA15C" w14:textId="77777777" w:rsidR="007B4CDC" w:rsidRDefault="00E051B7">
      <w:r>
        <w:t>{"question": "Xác định các hạt chính xác cho nguyên tố đã cho. - Nguyên tố: Natri", "trả lời": "Các hạt chính xác cho nguyên tố Natri là: \n- Proton: 11\n- Neutron: 12\n- Electron: 11 \n\nNatri có số nguyên tử là 11, có nghĩa là nó có 11 proton trong hạt nhân của nó. Số khối của nó xấp xỉ 23 (khối lượng thực tế 22,99), trừ đi số proton từ số khối lượng chúng ta nhận được, số neutron xấp xỉ 12. Vì nguyên tử là trung hòa, số electron bằng với số proton, là 11."}</w:t>
      </w:r>
    </w:p>
    <w:p w14:paraId="1C1A2090" w14:textId="77777777" w:rsidR="007B4CDC" w:rsidRDefault="00E051B7">
      <w:r>
        <w:t>{"question": "Chỉnh sửa nội dung và đảm bảo người đọc hiểu những gì người viết đang cố gắng giải thích. - Những người tham gia vào sự bền vững nỗ lực vào lối sống của họ để đóng góp tích cực cho xã hội.", "trả lời": "Những cá nhân tham gia vào các thực hành bền vững nỗ lực có ý thức để áp dụng lối sống đóng góp tích cực cho xã hội và giúp bảo vệ môi trường cho các thế hệ tương lai."}</w:t>
      </w:r>
    </w:p>
    <w:p w14:paraId="315FFB7F" w14:textId="77777777" w:rsidR="007B4CDC" w:rsidRDefault="00E051B7">
      <w:r>
        <w:t>{"question": "Xác định 3 màu cơ bản của mô hình màu RGB", "answer": "3 màu cơ bản của mô hình màu RGB là: \n1. Đỏ \n2. Màu xanh lá cây\n3. Màu xanh"}</w:t>
      </w:r>
    </w:p>
    <w:p w14:paraId="4A40000B" w14:textId="77777777" w:rsidR="007B4CDC" w:rsidRDefault="00E051B7">
      <w:r>
        <w:t>{"câu hỏi": "Từ đếm đoạn sau - Ngành ngân hàng đã thay đổi mạnh mẽ trong vài thập kỷ qua. Với sự ra đời của công nghệ và các giải pháp kỹ thuật số, sự tập trung ngày càng tăng vào việc lấy khách hàng làm trung tâm và các giải pháp kỹ thuật số.", "trả lời": "Có 27 từ trong đoạn văn đã cho."}</w:t>
      </w:r>
    </w:p>
    <w:p w14:paraId="144E75B9" w14:textId="77777777" w:rsidR="007B4CDC" w:rsidRDefault="00E051B7">
      <w:r>
        <w:t>{"câu hỏi": "Đưa ra 2 ví dụ về nhược điểm của canh tác nhà máy.", "trả lời": "1. Thiệt hại môi trường: Nông nghiệp nhà máy góp phần đáng kể vào ô nhiễm không khí và nước, phá rừng và phát thải khí nhà kính. Sự tập trung của động vật trong các trang trại công nghiệp lớn dẫn đến tình trạng quá tải và sản xuất chất thải quá mức có thể có tác động tiêu cực đến môi trường. \ n \ n2. Ngược đãi động vật: Chăn nuôi tại nhà máy thường ưu tiên hiệu quả hơn phúc lợi động vật, dẫn đến các hành vi vô nhân đạo như giam cầm, quá đông đúc và từ chối các hành vi tự nhiên. Động vật thường bị nhốt trong điều kiện chật chội và mất vệ sinh, và kết quả là có thể bị đau khổ về thể chất và tinh thần."}</w:t>
      </w:r>
    </w:p>
    <w:p w14:paraId="2106F7E0" w14:textId="77777777" w:rsidR="007B4CDC" w:rsidRDefault="00E051B7">
      <w:r>
        <w:t xml:space="preserve">{"câu hỏi": "Tạo danh sách mua sắm cho người muốn làm bánh pho mát.", "câu trả lời": "Đây là danh sách mua sắm cho người muốn làm bánh pho mát: \n\n1. Bánh quy giòn Graham (cho lớp vỏ) \n2. Bơ (cho lớp vỏ) \n3. Đường (cho lớp vỏ và nhân) \n4. Kem phô mai (để làm đầy) \ n5. Kem chua (để làm đầy) \ n6. Trứng (để làm đầy) \ n7. Chiết xuất vani (để làm đầy) \n8. Nước chanh (để làm đầy, tùy chọn) \n9. Trái cây tươi hoặc nước sốt trái cây (để đứng đầu, tùy chọn) \n10. Kem đánh bông (để đứng đầu, tùy chọn) \n \ nVới những thành </w:t>
      </w:r>
      <w:r>
        <w:lastRenderedPageBreak/>
        <w:t>phần này, người ta sẽ có thể tạo ra một chiếc bánh pho mát ngon. Số lượng cụ thể sẽ phụ thuộc vào công thức được tuân theo."}</w:t>
      </w:r>
    </w:p>
    <w:p w14:paraId="236012A9" w14:textId="77777777" w:rsidR="007B4CDC" w:rsidRDefault="00E051B7">
      <w:r>
        <w:t>{"question": "Tìm số ISBN tương ứng cho một cuốn sách. - Tên sách: The Great Gatsby", "answer": "Số ISBN cho cuốn sách 'The Great Gatsby' của F. Scott Fitzgerald thay đổi tùy theo ấn bản và nhà xuất bản. Dưới đây là một số số ISBN cho các phiên bản khác nhau:\n\n- 9780743273565 (Scribner, 2004 Paperback edition)\n- 9781509826363 (Pan Macmillan, 2016 Clothbound edition)\n- 9780141182636 (Penguin Classics, 2000 Paperback edition)\n- 9780684801520 (Scribner, 1995 Hardcover edition)\n- 9781853260414 (Wordsworth Editions Ltd, 1992 Paperback edition)\n\nNote: Nếu bạn đang tìm kiếm một ấn bản cụ thể, bạn có thể cung cấp thêm thông tin như nhà xuất bản và ngày xuất bản."}</w:t>
      </w:r>
    </w:p>
    <w:p w14:paraId="37B89F68" w14:textId="77777777" w:rsidR="007B4CDC" w:rsidRDefault="00E051B7">
      <w:r>
        <w:t>"Phải mất 4 ngày để 75 công nhân, tất cả cùng làm việc với tốc độ như nhau, để xây dựng một bờ kè. Nếu chỉ có 50 công nhân thì phải mất bao nhiêu ngày để xây dựng bờ kè?", "Trả lời": "Cho rằng 75 công nhân có thể xây dựng một bờ kè trong 4 ngày, chúng tôi muốn tìm hiểu mất bao lâu để 50 công nhân (làm việc với tốc độ tương tự như trước đây) để xây dựng cùng một bờ kè.  chúng ta có thể bắt đầu bằng cách sử dụng công thức: work = rate \u00d7 time, trong đó \"work\" là số lượng kè được xây dựng, \"rate\" là tốc độ mà công nhân xây dựng bờ kè và \"time\" là thời gian làm việc.\n\nChúng tôi biết rằng 75 công nhân có thể xây dựng 1 bờ kè trong 4 ngày, vì vậy tỷ lệ của họ là:\n rate = work / time = 1 bờ kè / (75 công nhân \u00d7 4 ngày) = 1 / (4 \u00d7 75)\n\nBây giờ chúng tôi muốn tìm cách Sẽ mất nhiều thời gian để 50 công nhân xây dựng cùng một bờ kè. Sử dụng cùng một công thức, chúng ta có: \ n rate = công việc / thời gian = 1 bờ kè / (50 công nhân \u00d7 t ngày) \ n \ nwhere \ "t \" là số ngày cần thiết cho 50 công nhân để xây dựng bờ kè. Vì tỷ lệ công việc là như nhau trong cả hai trường hợp (75 công nhân và 50 công nhân), chúng ta có thể đánh đồng hai biểu thức cho \"rate\":\n 1 / (4 \u00d7 75) = 1 / (50 \u00d7 t)\n\nGiải quyết cho \"t\", chúng ta nhận được:\n t = 1 / (50 \u00d7 1 / (4 \u00d7 75)) = 6 ngày\n\nDo đó, sẽ mất 50 công nhân 6 ngày để xây dựng cùng một bờ kè mà 75 công nhân đã xây dựng trong 4 ngày."}</w:t>
      </w:r>
    </w:p>
    <w:p w14:paraId="40C83398" w14:textId="77777777" w:rsidR="007B4CDC" w:rsidRDefault="00E051B7">
      <w:r>
        <w:t>{"câu hỏi": "Tìm tài liệu tham khảo về cuốn sách trong văn bản - Cuốn tiểu thuyết \"The Catcher in the Rye\" của J. D. Salinger chứa các chủ đề về sự xa lánh và ngây thơ.", "câu trả lời": "Tham chiếu đến cuốn sách trong văn bản là \"The Catcher in the Rye\" của J. D. Salinger."}</w:t>
      </w:r>
    </w:p>
    <w:p w14:paraId="5B702DC0" w14:textId="77777777" w:rsidR="007B4CDC" w:rsidRDefault="00E051B7">
      <w:r>
        <w:t>{"câu hỏi": "Văn bản có mâu thuẫn với chính nó không? - Sống một cuộc sống lành mạnh có nghĩa là không chỉ ăn đúng loại thực phẩm mà còn tập thể dục thường xuyên.", "trả lời": "Không, văn bản không mâu thuẫn với bản thân của nó. Nó cung cấp hai hành động bổ sung, ăn đúng loại thực phẩm và tập thể dục thường xuyên, để đạt được mục tiêu sống một cuộc sống lành mạnh."}</w:t>
      </w:r>
    </w:p>
    <w:p w14:paraId="79980F4A" w14:textId="77777777" w:rsidR="007B4CDC" w:rsidRDefault="00E051B7">
      <w:r>
        <w:t xml:space="preserve">{"câu hỏi": "Kể tên hai triển khai công nghệ blockchain.", "trả lời": "1. Tiền điện tử: Có lẽ triển khai nổi tiếng nhất của công nghệ blockchain là tiền điện tử, chẳng hạn như Bitcoin và Ethereum, sử dụng công nghệ này để tạo ra các giao dịch tài chính an toàn và minh bạch giữa các cá nhân mà không cần trung gian. \ n \ n2. Quản lý chuỗi cung ứng: Một triển khai </w:t>
      </w:r>
      <w:r>
        <w:lastRenderedPageBreak/>
        <w:t>khác của công nghệ blockchain là trong quản lý chuỗi cung ứng. Các công ty có thể sử dụng blockchain để tạo ra một sổ cái chống giả mạo chuỗi cung ứng của họ, cho phép họ theo dõi các lô hàng, nguồn gốc hàng hóa và kiểm tra chất lượng trong thời gian thực. Điều này cải thiện tính minh bạch và hiệu quả trong chuỗi cung ứng, và cũng có thể giúp ngăn chặn gian lận và hàng giả."}</w:t>
      </w:r>
    </w:p>
    <w:p w14:paraId="598F8357" w14:textId="77777777" w:rsidR="007B4CDC" w:rsidRDefault="00E051B7">
      <w:r>
        <w:t>{"câu hỏi": "Hãy cho tôi những ưu và nhược điểm của chế độ ăn chay", "câu trả lời": "Chế độ ăn chay có thể có nhiều lợi ích về sức khỏe và môi trường, nhưng nó cũng đi kèm với một số nhược điểm tiềm ẩn. Một số ưu và nhược điểm của chế độ ăn chay bao gồm: \ n \ nPros: \ n1. Giảm nguy cơ mắc các bệnh mãn tính: Các nghiên cứu đã chỉ ra rằng chế độ ăn chay có thể giúp giảm nguy cơ mắc các bệnh mãn tính như bệnh tim, tiểu đường, huyết áp cao và một số bệnh ung thư. Có thể hỗ trợ giảm cân và duy trì cân nặng: Chế độ ăn chay thường chứa ít calo hơn và ít chất béo không lành mạnh hơn so với chế độ ăn không chay, giúp duy trì cân nặng khỏe mạnh hoặc giảm cân dễ dàng hơn. Có thể tốt hơn cho môi trường: Nông nghiệp chăn nuôi là một đóng góp đáng kể cho phát thải khí nhà kính và nạn phá rừng, và do đó, ăn một chế độ ăn chay có thể bền vững hơn với môi trường. \ n \ n4. Cải thiện tiêu hóa: Chế độ ăn chay có xu hướng giàu chất xơ, có thể giúp cải thiện tiêu hóa và ruột đều đặn. \ n \ nNhược điểm: \ n1. Thiếu hụt chất dinh dưỡng tiềm ẩn: Chế độ ăn chay có thể thiếu một số chất dinh dưỡng như vitamin B12, sắt và kẽm. Người ăn chay cần phải chăm sóc để bao gồm các chất dinh dưỡng trong chế độ ăn uống của họ hoặc bổ sung. \ n \ n2. Có thể khó ăn ngoài: Một số nhà hàng có thể không có lựa chọn ăn chay, hoặc các lựa chọn có thể bị hạn chế, khiến việc ăn ngoài trở nên khó khăn hơn. \ n \ n3. Có thể yêu cầu lập kế hoạch bữa ăn nhiều hơn: Một chế độ ăn chay cân bằng có thể đòi hỏi nhiều kế hoạch và chuẩn bị hơn để đảm bảo rằng tất cả các chất dinh dưỡng cần thiết được bao gồm. \ n \ n4. Có thể không phù hợp với tất cả mọi người: Một số người có thể có tình trạng sức khỏe hoặc nhu cầu ăn kiêng khiến chế độ ăn chay ít phù hợp hơn. Bạn nên tham khảo ý kiến của chuyên gia chăm sóc sức khỏe trước khi thực hiện bất kỳ thay đổi đáng kể nào đối với chế độ ăn uống của mình."}</w:t>
      </w:r>
    </w:p>
    <w:p w14:paraId="71AE8B60" w14:textId="77777777" w:rsidR="007B4CDC" w:rsidRDefault="00E051B7">
      <w:r>
        <w:t xml:space="preserve">{"câu hỏi": "Văn hóa ảnh hưởng đến bản sắc của một người như thế nào?", "Trả lời": "Văn hóa là một ảnh hưởng đáng kể đến bản sắc của một người, vì nó định hình niềm tin, thái độ, hành vi, phong tục và giá trị làm nền tảng cho cách một cá nhân nhận thức, giải thích và tương tác với thế giới. Văn hóa cá nhân bao gồm các khía cạnh của dân tộc, tôn giáo, quốc tịch, ngôn ngữ, lịch sử và truyền thống của họ - là một yếu tố quyết định niềm tin và giá trị mà họ nắm giữ. Văn hóa cung cấp cho một cá nhân cảm giác thân thuộc và quen thuộc, và thường định hình quan điểm của họ về các khía cạnh như gia đình, đạo đức và lối sống. Văn hóa ảnh hưởng đến nhận thức của một cá nhân về bản thân và vai trò của họ trong xã hội, vì văn hóa tạo ra các chuẩn mực xã hội, xác định các hành vi và thái độ phù hợp cho nam giới và phụ nữ, thanh niên và người lớn tuổi, cũng như những kỳ vọng mà xã hội dành cho họ. Điều này có thể ảnh hưởng đến sự tự tin và niềm tin của một cá nhân về tiềm năng của họ. Ngoài ra, các giá trị và phong tục văn hóa được truyền đạt và củng cố thông qua nghệ thuật và văn học, truyền thông và giáo dục của xã hội. Các kênh truyền tải văn hóa này đảm bảo rằng các thế hệ trẻ tiếp tục đồng nhất với văn hóa, đồng thời giúp bảo tồn và phát triển các yếu tố của một nền văn hóa theo thời gian. Về bản chất, văn hóa đóng một vai trò năng động </w:t>
      </w:r>
      <w:r>
        <w:lastRenderedPageBreak/>
        <w:t>trong việc định hình bản sắc của một người, ảnh hưởng đến niềm tin, giá trị và thực tiễn của họ, đồng thời cung cấp cho họ cảm giác thân thuộc và mục đích."}</w:t>
      </w:r>
    </w:p>
    <w:p w14:paraId="5025DBDC" w14:textId="77777777" w:rsidR="007B4CDC" w:rsidRDefault="00E051B7">
      <w:r>
        <w:t>{"câu hỏi": "Thay thế &lt;mặt nạ&gt; này bằng một gif vui nhộn - Bạn tôi nói &lt;mặt nạ&gt; với tôi", "trả lời": "Tôi xin lỗi, nhưng tôi là người mẫu ngôn ngữ AI và không thể hiển thị hình ảnh hoặc gif. Tuy nhiên, bạn có thể tìm kiếm một ảnh gif vui nhộn trên mạng và thay thế &lt;mặt nạ&gt; bằng mô tả phù hợp với ngữ cảnh."}</w:t>
      </w:r>
    </w:p>
    <w:p w14:paraId="577055AC" w14:textId="77777777" w:rsidR="007B4CDC" w:rsidRDefault="00E051B7">
      <w:r>
        <w:t>{"question": "Cho một mục cụ thể, hãy kể tên hai mục khác có liên quan chặt chẽ - Guitar", "answer": "Một số mục khác có liên quan chặt chẽ với guitar là: \n1. Bộ khuếch đại \ n2. Dây đàn guitar."}</w:t>
      </w:r>
    </w:p>
    <w:p w14:paraId="0B937DA8" w14:textId="77777777" w:rsidR="007B4CDC" w:rsidRDefault="00E051B7">
      <w:r>
        <w:t>{"câu hỏi": "Đưa ra lời khuyên cho tình huống nhất định. - Tình huống: Bạn tôi bị trầm cảm và tôi không biết phải làm gì để giúp cô ấy.", "trả lời": "Có thể khó khăn khi người mà chúng ta quan tâm đang trải qua thời gian thử thách. Dưới đây là một số bước bạn có thể thực hiện để hỗ trợ bạn bè của mình:\n\n1. Ở bên cô ấy: Hãy cho cô ấy biết rằng bạn ở đó vì cô ấy và sẵn sàng lắng nghe mối quan tâm của cô ấy. Đôi khi, chỉ cần có ai đó để nói chuyện cũng có thể tạo ra sự khác biệt lớn. \ n \ n2. Khuyến khích cô ấy tìm kiếm sự giúp đỡ chuyên nghiệp: Nếu bạn của bạn đang vật lộn với chứng trầm cảm, cô ấy có thể được hưởng lợi từ việc tìm kiếm sự giúp đỡ của một chuyên gia sức khỏe tâm thần. Bạn có thể giúp cô ấy tìm một nhà trị liệu hoặc cố vấn và đề nghị đi cùng cô ấy đến cuộc hẹn đầu tiên nếu cô ấy cần sự hỗ trợ. \ n \ n3. Giúp cô ấy tham gia vào việc tự chăm sóc bản thân: Khuyến khích bạn của bạn chăm sóc bản thân tốt bằng cách tham gia vào các hoạt động mà cô ấy thích, ăn thực phẩm lành mạnh, ngủ đủ giấc và tập thể dục. \ n \ n4. Hãy tích cực và hỗ trợ: Điều quan trọng là tránh phán xét hoặc chỉ trích bạn của bạn. Thay vào đó, hãy cố gắng hỗ trợ, thấu hiểu và tích cực. Hãy cho cô ấy biết rằng bạn tin tưởng vào khả năng vượt qua thử thách của cô ấy.\n\nHãy nhớ rằng, chứng trầm cảm của bạn bè không phải là trách nhiệm của bạn để sửa chữa, nhưng sự hỗ trợ của bạn có thể tạo ra sự khác biệt lớn trong việc giúp cô ấy cảm thấy tốt hơn."}</w:t>
      </w:r>
    </w:p>
    <w:p w14:paraId="3448452A" w14:textId="77777777" w:rsidR="007B4CDC" w:rsidRDefault="00E051B7">
      <w:r>
        <w:t xml:space="preserve">{"câu hỏi": "Giải thích những bộ kỹ năng nào sẽ có thể được chuyển giao cho hồ sơ công việc nhất định. - Software Developer", "answer": "Là một nhà phát triển phần mềm, các bộ kỹ năng sau đây có khả năng chuyển giao cao khi chuyển sang một hồ sơ công việc tương tự hoặc sang một lĩnh vực liên quan:\n\n1. Lập trình: Kiến thức về các ngôn ngữ lập trình khác nhau có khả năng chuyển đổi cao giữa các công việc vì nó cho phép bạn viết, khắc phục sự cố và duy trì mã phần mềm trên các nền tảng khác nhau. \ n \ n2. Tư duy phân tích và giải quyết vấn đề: Khả năng phân tích và giải quyết vấn đề là không thể thiếu để phát triển phần mềm thành công và có khả năng chuyển giao cao giữa các công việc. \ n \ n3. Tư duy logic: Phát triển phần mềm thường đòi hỏi khả năng suy nghĩ logic để hiểu cách thức hoạt động của mã và cách cấu trúc nó một cách hiệu quả nhất. \ n \ n4. Hợp tác và làm việc theo nhóm: Các nhà phát triển thường làm việc như một phần của nhóm, vì vậy khả năng cộng tác và làm việc hiệu quả với những người khác là rất dễ chuyển giao. \ n \ n5. Sáng tạo: Phát triển phần mềm thường liên quan đến việc tìm kiếm các giải pháp mới và sáng tạo cho các thách thức, vì vậy kỹ năng này có khả năng chuyển giao cao giữa các công việc. \ n \ n6. Chú ý đến chi tiết: Viết mã đòi hỏi sự chú ý lớn đến từng chi tiết, vì những lỗi nhỏ có thể gây ra vấn đề </w:t>
      </w:r>
      <w:r>
        <w:lastRenderedPageBreak/>
        <w:t>lớn. Đặc điểm này rất dễ chuyển giao giữa các công việc.\n\n7. Giao tiếp: Các nhà phát triển phần mềm cần giao tiếp hiệu quả với các thành viên trong nhóm và thường với các bên liên quan phi kỹ thuật. Kỹ năng này rất dễ chuyển giao vì giao tiếp tốt là điều cần thiết trong hầu hết mọi công việc. \ n \ n8. Quản lý và tổ chức thời gian: Khả năng quản lý thời gian hiệu quả và luôn có tổ chức là rất quan trọng trong phát triển phần mềm vì các dự án thường có thời hạn nghiêm ngặt. Kỹ năng này có khả năng chuyển giao cao giữa các công việc.\n\nTóm lại, phát triển phần mềm đòi hỏi sự kết hợp của các kỹ năng kỹ thuật và kỹ năng mềm có thể được áp dụng trong các vai trò và cài đặt khác nhau, khiến chúng có khả năng chuyển giao cao."}</w:t>
      </w:r>
    </w:p>
    <w:p w14:paraId="53921966" w14:textId="77777777" w:rsidR="007B4CDC" w:rsidRDefault="00E051B7">
      <w:r>
        <w:t>{"question": "Giải thích tầm quan trọng của định lý cơ bản đã cho. - Định lý cơ bản của Giải tích", "trả lời": "Định lý cơ bản của Giải tích là một trong những kết quả quan trọng nhất trong tất cả các toán học, vì nó tạo thành cầu nối giữa hai nhánh chính của giải tích: vi phân và tích phân. Nó cung cấp một kết nối giữa đạo hàm và tích phân xác định, cho thấy rằng cả hai về cơ bản là các phép toán nghịch đảo. Về mặt thực tế, nó cho phép chúng ta đánh giá các tích phân xác định mà không cần phải sử dụng kỹ thuật thường tẻ nhạt là tìm giới hạn của tổng Riemann. Thay vào đó, chúng ta có thể sử dụng phương pháp đơn giản hơn nhiều để tìm đạo hàm và thay thế các giới hạn của tích phân. \n\nĐịnh lý có hai phần chính. Phần đầu tiên nói rằng nếu một hàm liên tục trên một khoảng đóng, thì có thể xây dựng một đạo hàm của hàm bằng cách tích hợp nó trong khoảng đó. Đây là một kết quả mạnh mẽ cho phép chúng ta tìm thấy giá trị chính xác của tích phân xác định rất dễ dàng, và nó là cơ sở cho nhiều kỹ thuật được sử dụng để đánh giá tích phân. Phần thứ hai của định lý phát biểu rằng nếu một hàm được định nghĩa và liên tục trên một khoảng và có đạo hàm phản hồi, thì tích phân xác định của hàm trong khoảng bằng với hiệu số giữa các giá trị của đạo hàm tại các điểm cuối của khoảng. Điều này cho phép chúng ta giải quyết các vấn đề liên quan đến tốc độ thay đổi và tích lũy, chẳng hạn như các vấn đề liên quan đến chuyển động hoặc tích lũy một đại lượng theo thời gian. Nhìn chung, Định lý cơ bản của Giải tích cung cấp một kết nối quan trọng giữa vi phân và tích phân cho phép chúng ta giải quyết một loạt các vấn đề quan trọng trong toán học, khoa học và kỹ thuật.</w:t>
      </w:r>
    </w:p>
    <w:p w14:paraId="26E5404A" w14:textId="77777777" w:rsidR="007B4CDC" w:rsidRDefault="00E051B7">
      <w:r>
        <w:t>{"question": "Tạo tiêu đề bài viết cho nội dung bài viết đã cho. - Khi nhiều công ty chuyển sang mô hình làm việc từ xa để hỗ trợ đại dịch toàn cầu, các mối đe dọa an ninh mạng trở nên rõ ràng hơn. Người sử dụng lao động phải có trách nhiệm và nhận thức được những nguy cơ tiềm ẩn đối với hệ thống của họ để làm cho quá trình chuyển đổi thành công.", "Trả lời": "1. "Sự gia tăng của các mối đe dọa an ninh mạng trong mô hình kinh doanh ưu tiên từ xa\"\n2. "Bảo vệ dữ liệu công ty: Tầm quan trọng của an ninh mạng trong công việc từ xa" \ n3. "Tầm quan trọng của trách nhiệm của người sử dụng lao động trong việc chống lại các mối đe dọa mạng trong quá trình chuyển đổi từ xa\"\n4. \"Chuẩn mực mới: Đảm bảo an ninh mạng trong môi trường làm việc từ xa"\n5. \"Làm việc từ xa và an ninh mạng: Các bước mà chủ lao động phải thực hiện để giữ an toàn cho hệ thống của họ\"}</w:t>
      </w:r>
    </w:p>
    <w:p w14:paraId="43E00F61" w14:textId="77777777" w:rsidR="007B4CDC" w:rsidRDefault="00E051B7">
      <w:r>
        <w:t xml:space="preserve">{"câu hỏi": "Nói về cụm từ đã cho trong 1 phút. - Hội chứng kẻ mạo danh", "câu trả lời": "Hội chứng kẻ mạo danh là một tình trạng tâm lý mà một cá nhân nghi ngờ khả năng, tài năng và thành tích của chính họ. Ngay cả khi ai đó thành công, họ vẫn có thể có cảm giác tiềm ẩn rằng </w:t>
      </w:r>
      <w:r>
        <w:lastRenderedPageBreak/>
        <w:t>họ không đủ giỏi, rằng họ là kẻ lừa đảo hoặc họ chỉ thành công nhờ may mắn hoặc cơ hội. Hội chứng kẻ mạo danh khá phổ biến và có thể gặp phải bởi bất kỳ ai, bất kể thành công hay địa vị của họ. Nó thường ảnh hưởng đến những người đạt thành tích cao, và có thể dẫn đến cảm giác lo lắng, căng thẳng và trầm cảm. Điều quan trọng đối với những cá nhân gặp phải hội chứng kẻ mạo danh là nói về nó, và tìm kiếm sự hỗ trợ và giúp đỡ từ những người xung quanh, cũng như từ các chuyên gia. Điều quan trọng là phải nhắc nhở bản thân rằng mọi người đều có những kỹ năng và khả năng độc đáo của riêng mình, và tất cả chúng ta đều xứng đáng với những thành công của mình."}</w:t>
      </w:r>
    </w:p>
    <w:p w14:paraId="05BAD46F" w14:textId="77777777" w:rsidR="007B4CDC" w:rsidRDefault="00E051B7">
      <w:r>
        <w:t>{"câu hỏi": "Xác định những điểm không chính xác, nếu có, trong tuyên bố đã cho. - Thuốc kháng sinh được sử dụng để điều trị nhiễm virus.", "trả lời": "Tuyên bố không chính xác. Thuốc kháng sinh được sử dụng để điều trị nhiễm trùng do vi khuẩn, không phải nhiễm virus. Thuốc kháng vi-rút được sử dụng để điều trị nhiễm virus."}</w:t>
      </w:r>
    </w:p>
    <w:p w14:paraId="6B7451C8" w14:textId="77777777" w:rsidR="007B4CDC" w:rsidRDefault="00E051B7">
      <w:r>
        <w:t>{"câu hỏi": "Tạo một câu hỏi để kiểm tra sự hiểu biết của người học về chủ đề nhất định. - Sự khác biệt giữa Overfitting và Underfitting", "câu trả lời": "Bạn có thể giải thích sự khác biệt chính giữa overfitting và underfitting khi xây dựng mô hình thống kê và làm thế nào chúng có thể ảnh hưởng đến độ chính xác của các dự đoán được thực hiện bởi mô hình?"}</w:t>
      </w:r>
    </w:p>
    <w:p w14:paraId="68724CFB" w14:textId="77777777" w:rsidR="007B4CDC" w:rsidRDefault="00E051B7">
      <w:r>
        <w:t>{"question": "Tạo một kịch bản bằng cách sử dụng các từ đầu vào đã cho. - xe tải/tuyết/bùn", "trả lời": "Andy đang lái xe tải của mình qua đèo núi quanh co thì đột nhiên, tuyết bắt đầu rơi dày. Con đường nhanh chóng trở nên trơn trượt và Andy phải giảm tốc độ để duy trì khả năng kiểm soát chiếc xe. Gần đến chân núi, anh tìm thấy một mảng bùn lớn mà tuyết đã tan, tạo ra một cái bẫy trơn trượt và nguy hiểm cho những người lái xe không nghi ngờ. Cẩn thận, Andy điều hướng chiếc xe tải qua bùn, cảm thấy bánh xe trượt và trượt bên dưới mình. Mặc dù lái xe thận trọng, chiếc xe tải đã bị mắc kẹt, bánh xe quay bất lực trong lớp bùn dày. Andy nguyền rủa và trèo ra khỏi xe tải để đánh giá tình hình. Anh ta nhận ra rằng anh ta không có lựa chọn nào khác ngoài việc chờ đợi một chiếc xe tải kéo hoặc ai đó kéo anh ta ra khỏi bùn. Nhưng ngay khi sự thất vọng của Andy lên đến đỉnh điểm, một nhóm người Samaritans tốt bụng trong một chiếc xe 4x4 lớn đã dừng lại phía sau anh ta. Họ nhanh chóng đánh giá tình hình và làm việc cùng nhau để gắn một sợi dây kéo vào xe tải của Andy. Với sự giúp đỡ của họ, Andy đã có thể thoát ra khỏi bùn và trở lại con đường. \n\nRun rẩy, nhưng biết ơn, Andy cảm ơn những người lạ mặt vì sự giúp đỡ của họ trước khi tiếp tục lên đường, lái xe cẩn thận hơn vì anh biết những nguy hiểm mà sự kết hợp của tuyết và bùn có thể gây ra cho người lái xe.</w:t>
      </w:r>
    </w:p>
    <w:p w14:paraId="0400259C" w14:textId="77777777" w:rsidR="007B4CDC" w:rsidRDefault="00E051B7">
      <w:r>
        <w:t xml:space="preserve">{"câu hỏi": "Giải thích tại sao hiện tượng nhất định xảy ra. - Thủy triều", "trả lời": "Thủy triều là sự lên xuống đều đặn của mực nước biển trên Trái đất, gây ra bởi lực hấp dẫn do Mặt trăng và Mặt trời tác dụng, và sự quay của Trái đất. Khi lực hấp dẫn của Mặt trăng kéo nước của Trái đất, nó gây ra thủy triều cao ở phía Trái đất gần Mặt trăng nhất. Ở phía đối diện của Trái đất, lực ly tâm của vòng quay của Trái đất gây ra một đợt thủy triều cao khác, trong khi thủy triều thấp xảy ra ở góc 90 độ so với những thủy triều cao này. \ n \ n Chiều cao của thủy triều thay đổi tùy thuộc vào hình dạng của bờ biển, độ sâu của nước và khoảng cách giữa Mặt trăng và Trái đất. Thủy triều cũng thay đổi trong suốt tháng, với thủy triều mùa xuân (cao hơn thủy triều trung bình) xảy ra khi Trái đất, Mặt trăng và Mặt trời thẳng hàng, </w:t>
      </w:r>
      <w:r>
        <w:lastRenderedPageBreak/>
        <w:t>và thủy triều neap (thấp hơn thủy triều trung bình) xảy ra khi Mặt trời và Mặt trăng ở góc vuông với nhau. Tóm lại, lý do chính tại sao thủy triều xảy ra là do lực hấp dẫn của Mặt trăng và Mặt trời, kết hợp với vòng quay của Trái đất, gây ra những thay đổi về mực nước biển mà chúng ta quan sát được trên bờ biển của chúng ta.</w:t>
      </w:r>
    </w:p>
    <w:p w14:paraId="14AF7EC8" w14:textId="77777777" w:rsidR="007B4CDC" w:rsidRDefault="00E051B7">
      <w:r>
        <w:t>{"question": "Viết lại câu này với một thứ tự từ khác. - Cô ấy ăn quá nhiều.", "trả lời": "Quá nhiều, cô ấy ăn."}</w:t>
      </w:r>
    </w:p>
    <w:p w14:paraId="2B9F7F79" w14:textId="77777777" w:rsidR="007B4CDC" w:rsidRDefault="00E051B7">
      <w:r>
        <w:t>{"câu hỏi": "Gợi ý một thành phần nhà bếp mới cho kem đánh bông.", "câu trả lời": "Một thành phần nhà bếp có thể được sử dụng để làm kem đánh bông là kem dừa. Kem dừa có thể là một thay thế ngon và thuần chay cho kem đánh bông truyền thống làm từ kem nặng. Để làm kem dừa đánh bông, chỉ cần làm lạnh một lon nước cốt dừa đầy đủ chất béo trong tủ lạnh qua đêm, múc kem rắn nổi lên trên và đánh bông bằng máy trộn cho đến khi nó trở nên nhẹ và mịn. Bạn có thể làm ngọt nó bằng đường hoặc chất làm ngọt tự nhiên như mật ong hoặc xi-rô cây phong, và thêm chiết xuất vani hoặc các hương liệu khác nếu muốn. Loại kem đánh bông không chứa sữa này có thể được sử dụng làm topping cho món tráng miệng, trái cây, đồ uống cà phê, và nhiều thứ khác!"}</w:t>
      </w:r>
    </w:p>
    <w:p w14:paraId="20E9FD01" w14:textId="77777777" w:rsidR="007B4CDC" w:rsidRDefault="00E051B7">
      <w:r>
        <w:t>{"câu hỏi": "Thay đổi câu sau thành thì hoàn hảo trong tương lai: \"Anh ấy sẽ đến.\"", "câu trả lời": "Anh ấy sẽ đến."}</w:t>
      </w:r>
    </w:p>
    <w:p w14:paraId="4B9BE41B" w14:textId="77777777" w:rsidR="007B4CDC" w:rsidRDefault="00E051B7">
      <w:r>
        <w:t>{"câu hỏi": "Mô tả quy trình quang hợp.", "trả lời": "Quang hợp là quá trình thực vật, tảo và một số vi khuẩn chuyển đổi năng lượng ánh sáng từ mặt trời thành năng lượng hóa học dưới dạng glucose, sử dụng nước và carbon dioxide làm chất phản ứng. Phản ứng tổng thể cho quang hợp là: \ n \ n 6CO2 + 6H2O + năng lượng ánh sáng -&gt; C6H12O6 + 6O2 \ n \ nCó hai giai đoạn chính của quang hợp: phản ứng phụ thuộc ánh sáng và phản ứng độc lập với ánh sáng, còn được gọi là chu trình Calvin. Các giai đoạn này xảy ra ở các phần khác nhau của lục lạp bên trong tế bào thực vật.\n\nCác phản ứng phụ thuộc ánh sáng xảy ra trong thylakoids, là các ngăn liên kết màng trong lục lạp. Khi ánh sáng chiếu vào các sắc tố trong thylakoids, nó được hấp thụ và chuyển đến trung tâm phản ứng, nơi nó được sử dụng để kích thích các electron. Những electron bị kích thích này sau đó được chuyển đến một chuỗi vận chuyển điện tử, nơi chúng được sử dụng để tạo ra ATP và NADPH. Các phân tử nước cũng được phân tách trong quá trình này, giải phóng oxy như một sản phẩm phụ. Các phản ứng độc lập với ánh sáng, hoặc chu trình Calvin, xảy ra trong lớp nền của lục lạp. Đây là nơi ATP và NADPH được tạo ra trong các phản ứng phụ thuộc vào ánh sáng được sử dụng để cung cấp năng lượng cho việc chuyển đổi carbon dioxide thành glucose. Quá trình này liên quan đến một loạt các phản ứng hóa học sử dụng carbon dioxide, ribulose-1,5-bisphosphate (RuBP) và enzyme ribulose-1,5-bisphosphate carboxylase / oxygenase (RuBisCO) để tạo ra các phân tử ba carbon gọi là glyceraldehyde-3-phosphate (G3P). Hai phân tử G3P sau đó có thể được kết hợp để tạo thành một phân tử glucose. Nhìn chung, quang hợp là một quá trình quan trọng cho phép thực vật tự sản xuất thức ăn và cung cấp oxy mà chúng ta thở.</w:t>
      </w:r>
    </w:p>
    <w:p w14:paraId="368ACA5C" w14:textId="77777777" w:rsidR="007B4CDC" w:rsidRDefault="00E051B7">
      <w:r>
        <w:t>{"câu hỏi": "Khôi phục câu sau về dạng ban đầu: \"Đây là điều tuyệt vời nhất tôi từng thấy", "câu trả lời": "\"Đây là điều tuyệt vời nhất tôi từng thấy\""}</w:t>
      </w:r>
    </w:p>
    <w:p w14:paraId="0581EA24" w14:textId="77777777" w:rsidR="007B4CDC" w:rsidRDefault="00E051B7">
      <w:r>
        <w:lastRenderedPageBreak/>
        <w:t>{"câu hỏi": "Định dạng câu sau: \"Cửa hàng mở cửa lúc chín giờ ngày mai\"", "câu trả lời": "**Cửa hàng mở cửa lúc chín giờ ngày mai.**"}</w:t>
      </w:r>
    </w:p>
    <w:p w14:paraId="64001BD3" w14:textId="77777777" w:rsidR="007B4CDC" w:rsidRDefault="00E051B7">
      <w:r>
        <w:t>{"câu hỏi": "Đề xuất một chiến lược tiếp thị để tăng doanh số bán hàng. - blog thương mại điện tử", "trả lời": "Một cách để tăng doanh số bán hàng cho blog thương mại điện tử là tạo và thực hiện chiến lược tiếp thị nhắm mục tiêu khách hàng tiềm năng và quảng bá hiệu quả sản phẩm hoặc dịch vụ của bạn. Dưới đây là một vài gợi ý cho một chiến lược tiếp thị có thể giúp tăng doanh số bán hàng: \ n \ n1. Sử dụng phương tiện truyền thông xã hội: Các nền tảng truyền thông xã hội như Instagram, Facebook và Twitter là những công cụ tuyệt vời để quảng bá blog thương mại điện tử của bạn. Đăng cập nhật thường xuyên về sản phẩm mới, bán hàng và khuyến mãi sẽ giúp giữ cho những người theo dõi của bạn được thông báo và quan tâm đến những gì bạn cung cấp. \ n \ n2. Cộng tác với những người có ảnh hưởng: Hợp tác với những người có ảnh hưởng trên mạng xã hội có lượng người theo dõi tương tự như đối tượng mục tiêu của bạn có thể giúp tăng phạm vi tiếp cận và nhắm mục tiêu khách hàng tiềm năng. Những người có ảnh hưởng có thể giúp quảng bá sản phẩm hoặc dịch vụ của bạn cho những người theo dõi họ, tăng lưu lượng truy cập vào blog của bạn và có khả năng thúc đẩy doanh số bán hàng nhiều hơn. Tiếp thị qua email: Xây dựng danh sách email và thường xuyên gửi bản tin là một cách hiệu quả để giữ cho người đăng ký của bạn cập nhật trên blog thương mại điện tử của bạn. Điều này có thể bao gồm thông tin về sản phẩm mới, bán hàng và các chương trình khuyến mãi khác. \ n \ n4. Chạy quảng cáo trả phí: Sử dụng các tùy chọn quảng cáo trả tiền như Quảng cáo Google, Quảng cáo trên Facebook hoặc Quảng cáo trên Instagram có thể giúp tăng phạm vi tiếp cận và nhắm mục tiêu khách hàng tiềm năng có thể không biết về blog thương mại điện tử của bạn. Cung cấp các chương trình khuyến mãi và giảm giá: Cung cấp các chương trình khuyến mãi hoặc giảm giá đặc biệt có thể khuyến khích người tiêu dùng mua hàng. Điều này có thể bao gồm giảm giá cho khách hàng lần đầu, giao hàng miễn phí hoặc mã khuyến mại trong một thời gian giới hạn. Bằng cách thực hiện các chiến lược này và thường xuyên phân tích hiệu quả của chúng, bạn có thể dần dần tăng doanh số bán hàng cho blog thương mại điện tử của mình."}</w:t>
      </w:r>
    </w:p>
    <w:p w14:paraId="7338690E" w14:textId="77777777" w:rsidR="007B4CDC" w:rsidRDefault="00E051B7">
      <w:r>
        <w:t>{"câu hỏi": "Tạo câu hỏi để kiểm tra kiến thức địa lý của học sinh.", "câu trả lời": "Thành phố thủ đô của Brazil là gì và 5 quốc gia nào có chung biên giới?"}</w:t>
      </w:r>
    </w:p>
    <w:p w14:paraId="56234482" w14:textId="77777777" w:rsidR="007B4CDC" w:rsidRDefault="00E051B7">
      <w:r>
        <w:t>{"question": "Mô tả những gì dữ liệu hiển thị. - [Trực quan hóa dữ liệu]", "trả lời": "Tôi xin lỗi, nhưng bạn đã không cung cấp trực quan hóa dữ liệu thực tế để tôi phân tích và mô tả. Nếu bạn có thể cung cấp một biểu đồ, biểu đồ hoặc bảng cụ thể, tôi có thể mô tả những gì dữ liệu đang hiển thị."}</w:t>
      </w:r>
    </w:p>
    <w:p w14:paraId="220803D3" w14:textId="77777777" w:rsidR="007B4CDC" w:rsidRDefault="00E051B7">
      <w:r>
        <w:t>{"câu hỏi": "Ước tính giá cổ phiếu sắp tới của Apple trong 2 tháng", "trả lời": "Tôi xin lỗi, nhưng là một AI, tôi không có khả năng dự đoán hoặc ước tính giá cổ phiếu trong tương lai. Thị trường chứng khoán bị ảnh hưởng bởi nhiều yếu tố khác nhau, bao gồm xu hướng thị trường, chỉ số kinh tế, sự kiện tin tức, báo cáo thu nhập của công ty và nhiều yếu tố khác, và dự đoán chính xác giá cổ phiếu là một nhiệm vụ phức tạp và không chắc chắn. Điều quan trọng là phải nghiên cứu kỹ lưỡng và tham khảo ý kiến của cố vấn tài chính trước khi đưa ra bất kỳ quyết định đầu tư nào."}</w:t>
      </w:r>
    </w:p>
    <w:p w14:paraId="28876BE7" w14:textId="77777777" w:rsidR="007B4CDC" w:rsidRDefault="00E051B7">
      <w:r>
        <w:lastRenderedPageBreak/>
        <w:t>{"câu hỏi": "Tìm: 12/30-1/7", "trả lời": "Để đơn giản hóa 12/30, chúng ta chia cả tử số và mẫu số cho thừa số chung lớn nhất của chúng (GCF), là 6. Điều này cho chúng ta 2/5. \n\nVì 2/5 và 1/7 có mẫu số khác nhau, chúng ta cần tìm mẫu số chung. Chúng ta có thể làm điều này bằng cách nhân các mẫu số với nhau, cho chúng ta 35. \n\nTiếp theo, chúng ta chuyển đổi cả hai phân số để có mẫu số là 35 bằng cách nhân tử số và mẫu số với cùng một giá trị. Điều này cho chúng ta 14/35 và 5/35. \n\nCuối cùng, chúng ta trừ đi hai phân số để có được câu trả lời: 14/35 - 5/35 = 9/35. \n\nDo đó, 12/30 - 1/7 = 9/35."}</w:t>
      </w:r>
    </w:p>
    <w:p w14:paraId="6E4343DF" w14:textId="77777777" w:rsidR="007B4CDC" w:rsidRDefault="00E051B7">
      <w:r>
        <w:t>{"câu hỏi": "Định dạng văn bản theo phong cách APA phù hợp - Tesla Inc. (NASDAQ: TSLA) là một trong những cổ phiếu thành công nhất trong năm nay, với giá trị tăng gần 350% từ đầu năm đến nay. Phần lớn thành công của nó là do nhu cầu toàn cầu ngày càng tăng đối với công nghệ EV (Xe điện) và sự hiện diện mạnh mẽ của nó trên thị trường EV.", "Trả lời": "Tesla Inc. (2020) đã chứng kiến thành công to lớn trên thị trường chứng khoán, đạt mức tăng gần 350% giá trị từ đầu năm đến nay. Động lực đằng sau sự tăng trưởng này là nhu cầu toàn cầu ngày càng tăng đối với công nghệ Xe điện (EV) và sự hiện diện thống trị của Tesla trên thị trường EV.</w:t>
      </w:r>
    </w:p>
    <w:p w14:paraId="258FC2BE" w14:textId="77777777" w:rsidR="007B4CDC" w:rsidRDefault="00E051B7">
      <w:r>
        <w:t>{"câu hỏi": "Chuyển đổi văn bản thành câu hỏi - Cuộc họp sẽ được tổ chức trong phòng họp.", "câu trả lời": "Cuộc họp có được tổ chức trong phòng họp không?"}</w:t>
      </w:r>
    </w:p>
    <w:p w14:paraId="172EA8C0" w14:textId="77777777" w:rsidR="007B4CDC" w:rsidRDefault="00E051B7">
      <w:r>
        <w:t>{"câu hỏi": "Phân loại văn bản là Công nghệ, Chính trị, Thể thao hoặc Nghệ thuật - Hoa Kỳ đã khởi động một sứ mệnh không gian mới để khám phá bề mặt sao Hỏa.", "câu trả lời": "Công nghệ."}</w:t>
      </w:r>
    </w:p>
    <w:p w14:paraId="740C8A4A" w14:textId="77777777" w:rsidR="007B4CDC" w:rsidRDefault="00E051B7">
      <w:r>
        <w:t>{"câu hỏi": "Xây dựng tiêu đề cho văn bản - Ô nhiễm không khí đô thị là một vấn đề môi trường lớn vì nó có thể gây ra các vấn đề về hô hấp và các bệnh khác.", "trả lời": "\"Hậu quả có hại của ô nhiễm không khí đô thị\""}</w:t>
      </w:r>
    </w:p>
    <w:p w14:paraId="20223019" w14:textId="77777777" w:rsidR="007B4CDC" w:rsidRDefault="00E051B7">
      <w:r>
        <w:t>{"câu hỏi": "Biến đoạn câu thành một câu hoàn chỉnh - Thiếu tiếp cận với nước sạch", "câu trả lời": "Việc thiếu tiếp cận với nước sạch đặt ra một vấn đề lớn cho nhiều cộng đồng trên thế giới."}</w:t>
      </w:r>
    </w:p>
    <w:p w14:paraId="5A9BE242" w14:textId="77777777" w:rsidR="007B4CDC" w:rsidRDefault="00E051B7">
      <w:r>
        <w:t>{"câu hỏi": "Cung cấp 3 từ đồng nghĩa của từ \"wander\".", "answer": "1. Roam\n2. Amble\n3. Đi dạo"}</w:t>
      </w:r>
    </w:p>
    <w:p w14:paraId="2943DA24" w14:textId="77777777" w:rsidR="007B4CDC" w:rsidRDefault="00E051B7">
      <w:r>
        <w:t>{"câu hỏi": "Chọn một trong các quốc gia sau và cung cấp 3 ví dụ về các món ăn truyền thống của nó: - Thái Lan", "trả lời": "Thái Lan được biết đến với ẩm thực đa dạng và đầy hương vị với các nguyên liệu tươi và gia vị đậm đà. Một số món ăn truyền thống từ Thái Lan bao gồm: \ n \ n1) Pad Thai - Một món xào nổi tiếng bao gồm bún, đậu phụ, trứng và nước sốt thơm làm từ me, nước mắm và đường. Nó thường được phục vụ với đậu phộng rang và nêm chanh.\n2) Cà ri xanh - Một món cà ri kem, cay được làm từ nước cốt dừa, ớt xanh, và nhiều loại thảo mộc và gia vị thơm. Nó thường có thịt gà hoặc cá và được phục vụ với cơm.\n3) Tom Yum Soup - Một món súp chua nóng có hương vị sả, lá chanh kaffir và riềng. Nó thường có tôm hoặc hải sản khác, nấm và cà chua."}</w:t>
      </w:r>
    </w:p>
    <w:p w14:paraId="2B145A97" w14:textId="77777777" w:rsidR="007B4CDC" w:rsidRDefault="00E051B7">
      <w:r>
        <w:lastRenderedPageBreak/>
        <w:t>{"question": "Phân loại người nổi tiếng sau đây là \"actor\" hoặc \"musician\": - Tom Cruise", "answer": "Tom Cruise được phân loại là diễn viên."}</w:t>
      </w:r>
    </w:p>
    <w:p w14:paraId="46E41F95" w14:textId="77777777" w:rsidR="007B4CDC" w:rsidRDefault="00E051B7">
      <w:r>
        <w:t>{"câu hỏi": "Đối với câu sau, hãy cung cấp một từ đồng nghĩa với từ \"wry\": - Ông lão nở nụ cười gượng gạo", "trả lời": "Ông lão nở nụ cười châm biếm."}</w:t>
      </w:r>
    </w:p>
    <w:p w14:paraId="389C70F8" w14:textId="77777777" w:rsidR="007B4CDC" w:rsidRDefault="00E051B7">
      <w:r>
        <w:t>{"câu hỏi": "Mô tả thời gian ai đó sử dụng công nghệ để tạo ra sự khác biệt trên thế giới.", "câu trả lời": "Một ví dụ về ai đó sử dụng công nghệ để tạo ra sự khác biệt trên thế giới là câu chuyện về Malala Yousafzai. Malala là một nhà hoạt động Pakistan cho giáo dục nữ và là người đoạt giải Nobel trẻ nhất. Cô sống sót sau một vụ ám sát Taliban vào năm 2012, ở tuổi 15, khi đang trên đường đi học về. Sau khi bình phục chấn thương, Malala tiếp tục đấu tranh cho quyền của trẻ em gái được giáo dục.\n\nMalala\u2019s câu chuyện lan truyền xa và rộng, nhờ công nghệ. Cô bắt đầu sử dụng phương tiện truyền thông xã hội và các nền tảng blog như Twitter và BBC để khuếch đại tiếng nói của mình, chia sẻ kinh nghiệm và truyền bá thông điệp của mình. Năm 2013, cô đã nói chuyện với Liên Hợp Quốc và bài phát biểu của cô được phát sóng trực tiếp trên toàn thế giới. Thông điệp của cô đã tiếp cận hàng triệu người và truyền cảm hứng cho vô số người khác ủng hộ sự nghiệp của cô. \n\nMalala và cha cô, cũng là một người ủng hộ giáo dục, đã thành lập Quỹ Malala vào năm 2013 với mục tiêu đảm bảo quyền của trẻ em gái - tối thiểu 12 năm giáo dục chất lượng. Tổ chức này tận dụng công nghệ để khuếch đại tiếng nói của các cô gái, kết nối họ với nhau và trao quyền cho họ trở thành nhà lãnh đạo trong cộng đồng của chính họ. Quỹ Malala cũng đã ra mắt Assembly, một tạp chí điện tử được viết bởi các cô gái, dành cho các cô gái. Tóm lại, việc sử dụng công nghệ của Malala cho phép cô chia sẻ thông điệp của mình với hàng triệu người, truyền cảm hứng cho những người khác và cuối cùng tạo ra sự khác biệt hữu hình trên thế giới."}</w:t>
      </w:r>
    </w:p>
    <w:p w14:paraId="64A6ABC4" w14:textId="77777777" w:rsidR="007B4CDC" w:rsidRDefault="00E051B7">
      <w:r>
        <w:t>{"câu hỏi": "Hãy cho tôi biết cách hiệu quả nhất để sửa đổi một đoạn văn bản là gì?", "câu trả lời": "Một trong những cách hiệu quả nhất để sửa đổi một đoạn văn bản là tiếp cận nó theo nhiều bước:\n\n1. Nghỉ ngơi: Hãy dành một chút thời gian rời khỏi bản nháp của bạn, để bạn có thể quay lại với nó với một quan điểm mới mẻ. Điều này sẽ giúp bạn nhìn nhận bài viết một cách khách quan hơn và chọn ra những sai lầm hoặc khu vực cần cải thiện dễ dàng hơn. \ n \ n2. Đọc to tác phẩm của bạn: Điều này có thể giúp bạn xác định cách diễn đạt vụng về, câu không rõ ràng và các vấn đề khác có thể không rõ ràng khi bạn đọc thầm. \ n \ n3. Tập trung vào cấu trúc: Đảm bảo rằng bài viết của bạn được tổ chức tốt, với sự chuyển tiếp rõ ràng giữa các phần hoặc đoạn văn. Kiểm tra xem mỗi phần hoặc đoạn văn có đóng góp vào lập luận hoặc tường thuật tổng thể hay không và thứ tự của các phần hoặc đoạn văn có ý nghĩa không. \ n \ n4. Xem lại ngôn ngữ và phong cách của bạn: Chú ý đến sự lựa chọn từ, cấu trúc câu và giọng điệu của bạn. Đảm bảo ngôn ngữ của bạn rõ ràng, súc tích và phù hợp với đối tượng dự định của bạn.\n\n5. Nhận phản hồi: Yêu cầu người khác đọc tác phẩm của bạn và cung cấp phản hồi. Có được một quan điểm bên ngoài có thể giúp bạn xác định các lĩnh vực cần cải thiện mà bạn có thể đã bỏ lỡ. \ n \ n6. Chỉnh sửa và hiệu đính: Cuối cùng, hãy xem xét cẩn thận công việc của bạn để tìm lỗi chính tả, ngữ pháp và dấu câu và thực hiện bất kỳ sửa chữa cần thiết nào. \ n \ n Hãy nhớ kiên nhẫn với quá trình sửa đổi. Có thể mất vài vòng sửa đổi để tạo ra một đoạn văn bản bóng bẩy."}</w:t>
      </w:r>
    </w:p>
    <w:p w14:paraId="69185797" w14:textId="77777777" w:rsidR="007B4CDC" w:rsidRDefault="00E051B7">
      <w:r>
        <w:lastRenderedPageBreak/>
        <w:t>{"câu hỏi": "Hãy cho tôi biết 'bộ nhớ cache' có nghĩa là gì trong ngữ cảnh của máy tính?", "câu trả lời": "Bộ nhớ cache là bộ nhớ tốc độ cao được máy tính sử dụng để lưu trữ dữ liệu, tệp hoặc hướng dẫn được truy cập thường xuyên hoặc được sử dụng gần đây. Nó cung cấp quyền truy cập nhanh hơn vào dữ liệu này bằng cách tạm thời giữ nó gần hơn với bộ xử lý trung tâm (CPU) hoặc bộ nhớ. Mục đích của bộ nhớ cache là giảm thời gian cần thiết để truy xuất dữ liệu, vì việc truy cập dữ liệu được lưu trữ trong bộ nhớ cache nhanh hơn nhiều so với tìm nạp dữ liệu từ bộ nhớ chính. Có nhiều mức bộ nhớ cache khác nhau, bao gồm bộ nhớ đệm Cấp 1 (L1), Cấp 2 (L2) và Cấp 3 (L3), mỗi mức có kích thước và tốc độ khác nhau. Trong ngữ cảnh của trình duyệt web, bộ nhớ đệm đề cập đến việc lưu trữ tạm thời các trang web, hình ảnh, tập lệnh và nội dung khác để giúp các lần truy cập tiếp theo vào cùng một trang web nhanh hơn."}</w:t>
      </w:r>
    </w:p>
    <w:p w14:paraId="65E53071" w14:textId="77777777" w:rsidR="007B4CDC" w:rsidRDefault="00E051B7">
      <w:r>
        <w:t>{"câu hỏi": "Đưa ra hai ví dụ về cách trí tuệ nhân tạo đã cải thiện chăm sóc sức khỏe.", "câu trả lời": "1) Chẩn đoán y tế nâng cao: AI đã cải thiện đáng kể chẩn đoán chăm sóc sức khỏe bằng cách cho phép phân tích nhanh hình ảnh y tế, báo cáo hoặc hồ sơ bệnh nhân trong quá khứ. Các thuật toán học máy có thể được đào tạo để xác định bệnh từ chụp CT, quét MRI, chụp X-quang hoặc chụp quang tuyến vú. Sau khi được đào tạo, các hệ thống được hỗ trợ bởi AI có thể chẩn đoán chính xác các tình trạng y tế chỉ trong vài giây, do đó giúp các bác sĩ tiết kiệm nhiều thời gian và cho phép họ điều trị một số lượng lớn bệnh nhân. \ n \ n2) Theo dõi và quản lý các bệnh mãn tính: Sự phát triển của AI đã giúp theo dõi và quản lý các bệnh mãn tính như tiểu đường, bệnh tim hoặc COPD dễ dàng hơn. Thiết bị đeo và thiết bị di động hiện được trang bị cảm biến hỗ trợ AI có thể thu thập dữ liệu quan trọng như huyết áp, lượng đường trong máu và nhịp tim. Các thuật toán AI có thể phân tích các bộ dữ liệu này để dự đoán các biến chứng tiềm ẩn hoặc đề xuất thay đổi lối sống để ngăn chặn các đợt trầm trọng trong tương lai. Các bác sĩ có thể truy cập những dữ liệu này và can thiệp sớm để điều trị kịp thời."}</w:t>
      </w:r>
    </w:p>
    <w:p w14:paraId="2480512B" w14:textId="77777777" w:rsidR="007B4CDC" w:rsidRDefault="00E051B7">
      <w:r>
        <w:t>{"câu hỏi": "Với hai bộ dữ liệu, một bộ chứa ảnh động vật và một bộ khác chứa ảnh thực vật, bạn sẽ đào tạo một mô hình như thế nào để xác định cả hai?", "trả lời": "Để đào tạo một mô hình xác định cả hai, bạn có thể làm theo các bước sau:\n\n1. Bắt đầu bằng cách tải và chuẩn bị dữ liệu của bạn: Đảm bảo rằng các bộ dữ liệu của bạn được dán nhãn đúng, một là \"animal\" và một là \"plant". Đây sẽ là biến đích cho mô hình phân loại của bạn.\n\n2. Chia dữ liệu thành các bộ đào tạo và thử nghiệm: Bạn sẽ sử dụng một phần dữ liệu để đào tạo mô hình và một phần để kiểm tra độ chính xác của nó. \ n \ n3. Xử lý trước hình ảnh của bạn: Để đảm bảo rằng mô hình của bạn có thể xử lý hình ảnh, có thể hữu ích khi thay đổi kích thước chúng thành kích thước đồng nhất và chuẩn hóa giá trị pixel của chúng.\n\n4. Chọn và đào tạo mô hình của bạn: Chọn một bộ phân loại phù hợp như Mạng nơ-ron tích chập (CNN) hoặc SVM (Máy vector hỗ trợ). Sau đó, sử dụng bộ đào tạo để đào tạo mô hình. Điều này sẽ cho phép mô hình học cách phân biệt giữa hai lớp và đưa ra dự đoán của riêng nó. \ n \ n5. Đánh giá mô hình: Kiểm tra độ chính xác của mô hình bằng cách sử dụng bộ thử nghiệm bằng cách so sánh biến mục tiêu dự đoán với biến mục tiêu thực tế. Nếu độ chính xác không đạt yêu cầu, hãy thử điều chỉnh các siêu tham số của mô hình hoặc sử dụng một bộ phân loại khác.\n\n6. Sử dụng mô hình đã được đào tạo: Một khi bạn hài lòng với độ chính xác của mô hình, bạn có thể sử dụng nó để phân loại hình ảnh mới là \"animal\" hoặc \"plant\"."}</w:t>
      </w:r>
    </w:p>
    <w:p w14:paraId="69B6AA99" w14:textId="77777777" w:rsidR="007B4CDC" w:rsidRDefault="00E051B7">
      <w:r>
        <w:lastRenderedPageBreak/>
        <w:t>{"câu hỏi": "Nhận dạng ký tự quang học (OCR) hoạt động như thế nào?", "câu trả lời": "Nhận dạng ký tự quang học, hay viết tắt là OCR, là công nghệ chuyển đổi hình ảnh của văn bản được nhập, viết tay hoặc in thành dạng có thể dễ dàng đọc, chỉnh sửa và tìm kiếm bằng máy tính. Công nghệ này hoạt động bằng cách sử dụng kết hợp thị giác máy tính và thuật toán học máy để xác định và nhận dạng các ký tự trong hình ảnh. \ n \ n Đầu tiên, hình ảnh chứa văn bản được thu thập bằng máy quét hoặc máy ảnh. Tiếp theo, phần mềm OCR xử lý hình ảnh bằng cách áp dụng các bộ lọc khác nhau và nâng cao hình ảnh để cải thiện chất lượng và loại bỏ mọi nhiễu hoặc biến dạng. \ n \ nKhi hình ảnh đã được xử lý trước, công cụ OCR sẽ phân tích hình ảnh để phát hiện các ký tự hoặc từ riêng lẻ. Có hai cách tiếp cận chính cho bước này: nhận dạng mẫu và phát hiện tính năng. Trong nhận dạng mẫu, phần mềm OCR so sánh hình ảnh của từng ký tự với thư viện các ký tự được lưu trữ để tìm kết quả phù hợp. Trong phát hiện tính năng, phần mềm phân tích hình ảnh để xác định các tính năng cơ bản của nó như đường thẳng, đường cong và giao điểm và sử dụng các tính năng này để nhận dạng ký tự. \ n \ nSau khi các ký tự đã được nhận dạng, phần mềm OCR dịch chúng sang định dạng văn bản có thể đọc được bằng máy như ASCII và dữ liệu sau đó được xuất ra dưới dạng tài liệu văn bản. \ n \ nToday,  Công nghệ OCR đã phát triển đến mức nó có thể nhận dạng văn bản trong nhiều ngôn ngữ, phông chữ và phong cách viết, làm cho nó trở thành một công cụ thiết yếu để số hóa và xử lý khối lượng lớn dữ liệu trên giấy."}</w:t>
      </w:r>
    </w:p>
    <w:p w14:paraId="1FBB9077" w14:textId="77777777" w:rsidR="007B4CDC" w:rsidRDefault="00E051B7">
      <w:r>
        <w:t>{"câu hỏi": "Viết mô tả ngắn gọn về lợi ích của công nghệ sau, AI Chatbots.", "trả lời": "AI Chatbots, còn được gọi là trợ lý ảo hoặc tác nhân đàm thoại, là các chương trình máy tính được thiết kế để mô phỏng cuộc trò chuyện với người dùng. Chúng có nhiều lợi ích và được thiết kế để nâng cao sự tham gia, dịch vụ và trải nghiệm của khách hàng. Dưới đây \ u2019s một danh sách các lợi ích mà họ mang lại cho bảng: \ n \ n1. Tiết kiệm chi phí: AI Chatbots giảm khối lượng công việc của nhân viên bằng cách quản lý và trả lời một khối lượng lớn các truy vấn của khách hàng. \ n \ n2. Tính khả dụng 24/7: Chatbot có thể cung cấp câu trả lời cho các truy vấn của khách hàng bất cứ lúc nào trong ngày hay đêm, cung cấp dịch vụ đáp ứng và không bị gián đoạn. \ n \ n3. Hiệu quả và chính xác: Chatbot có thể xử lý nhiều yêu cầu cùng một lúc và phản hồi với thông tin nhanh chóng và chính xác. Họ có thể truy cập một loạt các dữ liệu một cách nhanh chóng và giảm lỗi của con người. \ n \ n4. Cải thiện trải nghiệm khách hàng: Chatbot có thể cung cấp câu trả lời tức thì cho các truy vấn của khách hàng, giảm thời gian chờ đợi và tăng sự hài lòng. Họ cũng có thể cá nhân hóa các tương tác, cung cấp các phản hồi riêng biệt dựa trên lịch sử và sở thích của người dùng. \ n \ n5. Tăng mức độ tương tác: AI Chatbots có khả năng giữ khách hàng tương tác với ứng dụng hoặc trang web của bạn bằng cách cung cấp cho họ thông tin, đề xuất và ưu đãi có liên quan.\n\nNhìn chung, AI Chatbots cung cấp giải pháp hiệu quả, hiệu quả và tập trung vào khách hàng cho doanh nghiệp, nâng cao dịch vụ khách hàng và trải nghiệm."}</w:t>
      </w:r>
    </w:p>
    <w:p w14:paraId="79A1F9BF" w14:textId="77777777" w:rsidR="007B4CDC" w:rsidRDefault="00E051B7">
      <w:r>
        <w:t xml:space="preserve">{"question": "Liệt kê 5 lỗi trong đoạn mã sau và đề xuất giải pháp. - int total;\nfor (i=0; i&lt;50; i++);\ntotal += i;", "answer": "Sau đây là năm lỗi trong đoạn mã và các giải pháp được đề xuất của chúng:\n\n1. **Biến 'i' không được khai báo:** Tất cả các biến phải được khai báo bằng ngôn ngữ lập trình C và C ++ trước khi sử dụng. Biến 'i' trong for-loop phải được khai báo trước là kiểu 'int'.\n_Solution:_ 'int i;' phải được bao gồm trước for-loop.\n\n2. **Vòng lặp chứa dấu chấm phẩy ở cuối:** Dấu chấm phẩy ';' được đặt ngay sau vòng lặp sẽ làm cho </w:t>
      </w:r>
      <w:r>
        <w:lastRenderedPageBreak/>
        <w:t>phần thân của vòng lặp trống. \n_Solution:_ Dấu chấm phẩy ở cuối 'for (i=0; i&lt;50; i++);' nên được loại bỏ.\n\n3. **Thân vòng không nằm trong một cặp niềng răng xoăn:** Nếu không có niềng răng xoăn cho biết thân của vòng lặp, chỉ có câu lệnh sau vòng lặp sẽ được thực hiện như một phần của thân vòng. \n_Solution:_ Kèm theo các câu lệnh của cơ thể vòng lặp trong dấu ngoặc nhọn '{}'.\n\n4. **Biến 'tổng' không được khởi tạo trước khi sử dụng:** Trước khi sử dụng biến 'tổng', nó nên được khởi tạo thành một số giá trị, trong trường hợp của chúng tôi là 0 vì nó sẽ được sử dụng để lưu trữ tổng của một số số nếu không, nó có thể chứa bất kỳ giá trị rác nào và đưa ra câu trả lời không chính xác.\n_Solution:_ Khởi tạo biến 'tổng' thành 0,  tức là, 'int total = 0;'.\n\n5. **Việc tính toán 'tổng' được đặt bên ngoài thân vòng lặp:** Câu lệnh tính tổng, 'tổng += i;' được đặt bên ngoài vòng lặp for. Điều này sẽ làm cho giá trị cuối cùng của 'i' (trong trường hợp này là 50) chỉ được thêm một lần vào 'tổng'.\n_Solution:_ Câu lệnh 'total += i;' nên được đặt trong for-loop, kèm theo dấu ngoặc nhọn.\n\nĐây là mã đã sửa:\n'''C\nint total= 0;\nint i;\nfor (i=0; i&lt;50; i++)\n{\n total += i;\n}\n''''}</w:t>
      </w:r>
    </w:p>
    <w:p w14:paraId="55F71064" w14:textId="77777777" w:rsidR="007B4CDC" w:rsidRDefault="00E051B7">
      <w:r>
        <w:t>{"câu hỏi": "Mô tả các vấn đề liên quan đến rác thải nhựa trong 3-5 câu.", "Trả lời": "Rác thải nhựa đã trở thành một dạng ô nhiễm ngày càng phổ biến và hủy diệt, tác động đến gần như mọi hệ sinh thái trên Trái đất. Nhựa không phân hủy sinh học và có thể tồn tại trong môi trường trong nhiều thế kỷ, phân hủy thành các hạt nhỏ hơn và nhỏ hơn được gọi là vi nhựa được động vật hoang dã ăn vào, và có thể làm ô nhiễm nguồn nước và gây hại cho sinh vật biển. Các bãi chôn lấp tràn rác nhựa cũng góp phần gây ô nhiễm, thải ra khí độc hại và hóa chất có thể gây ra các vấn đề sức khỏe cho các cộng đồng gần đó. Việc sản xuất nhựa cũng tiêu thụ một lượng lớn nhiên liệu hóa thạch, đẩy nhanh biến đổi khí hậu. Trừ khi chất thải nhựa được giảm thiểu và loại bỏ đúng cách, nó sẽ tiếp tục gây ra các vấn đề nghiêm trọng về môi trường, sinh thái và sức khỏe cho các thế hệ mai sau."}</w:t>
      </w:r>
    </w:p>
    <w:p w14:paraId="023CBDD9" w14:textId="77777777" w:rsidR="007B4CDC" w:rsidRDefault="00E051B7">
      <w:r>
        <w:t>{"câu hỏi": "Giải thích sự khác biệt giữa học có giám sát và không giám sát trong 5-8 câu.", "câu trả lời": "Học có giám sát và học không giám sát là hai trong số các phương pháp chính để học máy. Học có giám sát liên quan đến việc sử dụng tập dữ liệu được gắn nhãn để đào tạo mô hình đưa ra dự đoán hoặc quyết định chính xác. Mô hình được cung cấp các cặp đầu vào / đầu ra dưới dạng dữ liệu đào tạo và học cách khái quát hóa từ các ví dụ này để đưa ra dự đoán về dữ liệu mới, không nhìn thấy. Ngược lại, học tập không giám sát không sử dụng dữ liệu được gắn nhãn. Thay vào đó, thuật toán phải tự tìm cấu trúc trong dữ liệu mà không có bất kỳ hướng dẫn rõ ràng nào. Điều này có thể liên quan đến việc phân cụm dữ liệu thành các nhóm dựa trên sự tương đồng hoặc tìm các mẫu và mối quan hệ giữa các biến. Như vậy, học có giám sát thường được sử dụng để lập mô hình dự đoán, trong khi học không giám sát thường được sử dụng để phân tích dữ liệu thăm dò và khám phá các cấu trúc ẩn trong dữ liệu."}</w:t>
      </w:r>
    </w:p>
    <w:p w14:paraId="6F4BE86C" w14:textId="77777777" w:rsidR="007B4CDC" w:rsidRDefault="00E051B7">
      <w:r>
        <w:t>{"câu hỏi": "Kể tên 5 câu hỏi mà khách hàng có thể hỏi chatbot.", "câu trả lời": "1. Làm cách nào để theo dõi trạng thái đơn hàng của tôi?\n2. Giờ phục vụ khách hàng của bạn là gì?\n3. Làm cách nào để đặt lại mật khẩu của tôi?\n4. Bạn có cung cấp bất kỳ giảm giá hoặc khuyến mãi nào cho sản phẩm của mình không?\n5. Tôi có thể thay đổi hoặc hủy đơn hàng sau khi đã đặt hàng không?"}</w:t>
      </w:r>
    </w:p>
    <w:p w14:paraId="4E207916" w14:textId="77777777" w:rsidR="007B4CDC" w:rsidRDefault="00E051B7">
      <w:r>
        <w:lastRenderedPageBreak/>
        <w:t>{"câu hỏi": "Hãy đưa ra một cuộc đối thoại thích hợp giữa khách hàng và trợ lý cửa hàng.", "câu trả lời": "Khách hàng: Xin lỗi, bạn có thể giúp tôi tìm một chiếc váy phù hợp cho đám cưới không?\n\nShop Assistant: Tất nhiên, tôi sẽ sẵn lòng giúp đỡ. Cách phối màu của đám cưới là gì và bạn đang tìm kiếm phong cách nào?\n\nCustomer: Màu sắc đám cưới là màu xanh lam và tôi đang tìm kiếm thứ gì đó thanh lịch nhưng thoải mái. \ n \ nShop Assistant: Tôi tin rằng chúng tôi có chiếc váy hoàn hảo cho bạn. Chiếc váy voan màu xanh, dài đến sàn này với vòng eo đế chế thanh lịch nhưng rất thoải mái khi mặc. Bạn có muốn dùng thử không?\n\nCustomer: Vâng, tôi sẽ. Tôi có thể thử nó ở kích thước 10 không?\n\nShop Assistant: Chắc chắn rồi. Hãy để tôi lấy một cỡ 10 cho bạn từ phòng kho. Các phòng thử đồ ở bên phải, và tôi sẽ gặp bạn ở đó với chiếc váy. \ n \ nCustomer: Cảm ơn bạn đã giúp đỡ. \ n \ nShop Assistant: Bạn được chào đón. Tôi sẽ quay lại ngay với chiếc váy để cậu thử."}</w:t>
      </w:r>
    </w:p>
    <w:p w14:paraId="4ED22984" w14:textId="77777777" w:rsidR="007B4CDC" w:rsidRDefault="00E051B7">
      <w:r>
        <w:t>{"câu hỏi": "Giải thích tại sao mạng xã hội có thể có lợi", "trả lời": "Mạng xã hội có thể mang lại lợi ích theo nhiều cách. Dưới đây là một số lý do làm cho nó trở nên quan trọng trong cuộc sống hàng ngày của chúng ta: \ n \ n1. Kết nối: Các nền tảng mạng xã hội cung cấp một cách dễ dàng và nhanh chóng để duy trì kết nối với gia đình và bạn bè của bạn, bất kể họ ở đâu trên thế giới. Các nền tảng này tạo ra một không gian ảo nơi mọi người có thể tương tác, chia sẻ nội dung và giao tiếp với nhau. \ n \ n2. Thông tin và cập nhật: Phương tiện truyền thông xã hội là một cách tuyệt vời để nhận tin tức, thông tin và cập nhật về những gì đang xảy ra trong cộng đồng của bạn hoặc trên toàn thế giới. Hầu hết các tổ chức tin tức hiện nay chia sẻ bài viết của họ trên phương tiện truyền thông xã hội và mọi người thường tìm hiểu về tin tức và sự kiện thông qua mạng xã hội của họ. \ n \ n3. Gặp gỡ những người mới: Các nền tảng mạng xã hội có thể giúp bạn gặp gỡ những người mới, cho dù đó là thông qua việc tham gia các nhóm hoặc cộng đồng hoặc thông qua các tính năng như "Những người bạn có thể biết". Điều này có thể đặc biệt có giá trị nếu bạn là người mới đến một khu vực hoặc nếu bạn đang tìm cách mở rộng vòng kết nối xã hội của mình. \ n \ n4. Thúc đẩy nguyên nhân và ý tưởng: Phương tiện truyền thông xã hội có thể là một cách mạnh mẽ để thúc đẩy các nguyên nhân và ý tưởng mà bạn đam mê. Bằng cách chia sẻ thông tin và câu chuyện, mọi người có thể nâng cao nhận thức và huy động những người khác hành động. Cơ hội nghề nghiệp: Các nền tảng mạng xã hội như LinkedIn có thể giúp bạn tìm kiếm cơ hội việc làm, kết nối với các nhà tuyển dụng tiềm năng và thể hiện các kỹ năng và kinh nghiệm của bạn. Nhìn chung, mạng xã hội có thể cải thiện giao tiếp, cung cấp quyền truy cập vào thông tin và ý tưởng mới, đồng thời thúc đẩy ý thức cộng đồng và kết nối, điều này làm cho nó trở thành một công cụ vô giá trong thế giới ngày nay."}</w:t>
      </w:r>
    </w:p>
    <w:p w14:paraId="6F8F95B3" w14:textId="77777777" w:rsidR="007B4CDC" w:rsidRDefault="00E051B7">
      <w:r>
        <w:t xml:space="preserve">{"câu hỏi": "Thảo luận về các mối đe dọa của việc lạm dụng công nghệ", "trả lời": "Mặc dù công nghệ mang lại cho chúng ta nhiều lợi thế và giúp cuộc sống của chúng ta dễ dàng hơn đáng kể, nhưng cũng có một số nhược điểm liên quan đến việc lạm dụng nó không nên bỏ qua. Dưới đây là một số mối đe dọa lạm dụng công nghệ: \ n \ n1. Tác động tâm lý: Việc sử dụng quá nhiều công nghệ có thể dẫn đến các vấn đề như trầm cảm, lo lắng và cô lập xã hội. Dành quá nhiều thời gian dán mắt vào màn hình cũng có thể ảnh hưởng đến khả năng đọc tín hiệu phi ngôn ngữ và ngôn ngữ cơ thể của chúng ta, điều này có thể làm tổn thương giao tiếp giữa các cá nhân của chúng ta. \ n \ n2. Các vấn đề sức khỏe thể chất: Sử dụng công nghệ trong thời gian dài cũng có thể có những tác động tiêu cực về thể chất. Những người </w:t>
      </w:r>
      <w:r>
        <w:lastRenderedPageBreak/>
        <w:t>dành quá nhiều thời gian ngồi trước màn hình có nguy cơ cao phát triển các vấn đề sức khỏe như béo phì, tư thế xấu, mỏi mắt và hội chứng ống cổ tay. Giảm khoảng chú ý và trí nhớ: Lạm dụng công nghệ cũng có thể có tác động đến khả năng nhận thức của chúng ta. Do dòng thông tin liên tục, nhiều người cảm thấy khó tập trung và chú ý trong thời gian dài. Ngoài ra, liên tục dựa vào các thiết bị kỹ thuật số để lấy thông tin có thể cản trở khả năng lưu giữ thông tin của bộ nhớ của chúng ta. \ n \ n4. Phụ thuộc vào công nghệ: Với sự phụ thuộc quá mức vào công nghệ, nhiều người đã trở nên quá phụ thuộc vào thiết bị của họ đến nỗi họ cảm thấy lạc lõng khi không có chúng. Sự phụ thuộc này có thể có vấn đề nếu mọi người mất khả năng thực hiện các nhiệm vụ cơ bản hoặc kỹ năng giải quyết vấn đề mà không sử dụng công nghệ. \ n \ n5. Rủi ro an ninh mạng: Khi chúng ta ngày càng phụ thuộc nhiều hơn vào công nghệ, chúng ta trở nên dễ bị tổn thương hơn trước các mối đe dọa kỹ thuật số như tấn công mạng, vi phạm dữ liệu và gian lận trực tuyến. Điều cần thiết là phải nhận thức được những rủi ro này và thực hiện các biện pháp phòng ngừa để bảo vệ thông tin cá nhân của chúng tôi. Tóm lại, trong khi công nghệ có nhiều lợi ích, có những hậu quả tiêu cực tiềm ẩn liên quan đến việc lạm dụng nó. Điều quan trọng là phải tìm ra sự cân bằng và sử dụng công nghệ ở mức độ vừa phải để tránh những vấn đề này."}</w:t>
      </w:r>
    </w:p>
    <w:p w14:paraId="726EF1AE" w14:textId="77777777" w:rsidR="007B4CDC" w:rsidRDefault="00E051B7">
      <w:r>
        <w:t>{"câu hỏi": "Động não ba ứng dụng tiềm năng cho công nghệ blockchain", "trả lời": "1. Quản lý danh tính kỹ thuật số: Một trong những ứng dụng tiềm năng cho công nghệ blockchain là quản lý và bảo mật danh tính kỹ thuật số. Sử dụng khóa mật mã và lưu trữ phi tập trung, công nghệ blockchain có thể cung cấp một cách an toàn, hiệu quả và do người dùng kiểm soát để quản lý dữ liệu cá nhân và danh tính. Điều này cũng có thể làm giảm đáng kể nguy cơ bị đánh cắp danh tính và ngăn chặn việc sử dụng trái phép dữ liệu cá nhân. Quản lý chuỗi cung ứng: Một ứng dụng tiềm năng khác của công nghệ blockchain là trong lĩnh vực quản lý chuỗi cung ứng. Blockchain có thể cung cấp một hồ sơ chống giả mạo và minh bạch về toàn bộ hành trình chuỗi cung ứng của một sản phẩm, từ sản xuất đến tiêu thụ. Điều này có thể giúp tăng tính minh bạch, cải thiện khả năng truy xuất nguồn gốc và giảm sai sót và gian lận trong chuỗi cung ứng. Hệ thống bỏ phiếu: Công nghệ Blockchain cũng có thể được sử dụng để phát triển các hệ thống bỏ phiếu an toàn và minh bạch. Bằng cách sử dụng bản chất phân tán và minh bạch của blockchain, có thể đảm bảo rằng mỗi phiếu bầu được đếm chính xác và kết quả của cuộc bầu cử không thể bị giả mạo. Điều này có thể giúp tăng sự tin tưởng và tự tin trong quá trình bỏ phiếu và giảm khả năng gian lận bầu cử."}</w:t>
      </w:r>
    </w:p>
    <w:p w14:paraId="253A9194" w14:textId="77777777" w:rsidR="007B4CDC" w:rsidRDefault="00E051B7">
      <w:r>
        <w:t>{"question": "Thay đổi các câu sau để họ sử dụng quan điểm của ngôi thứ ba. - Tôi đang bơi trong hồ bơi.", "trả lời": "Anh ấy hoặc Cô ấy đang bơi trong hồ bơi."}</w:t>
      </w:r>
    </w:p>
    <w:p w14:paraId="52EFADDC" w14:textId="77777777" w:rsidR="007B4CDC" w:rsidRDefault="00E051B7">
      <w:r>
        <w:t>{"question": "Nối các câu sau bằng cách sử dụng một liên từ cấp dưới. - Cô đi đến cửa hàng. Cô ấy muốn mua kem.", "trả lời": "Cô ấy đến cửa hàng vì muốn mua kem."}</w:t>
      </w:r>
    </w:p>
    <w:p w14:paraId="4FEDBB9E" w14:textId="77777777" w:rsidR="007B4CDC" w:rsidRDefault="00E051B7">
      <w:r>
        <w:t>{"question": "Thêm một từ chuyển tiếp vào câu này. - Cô ấy bắt đầu lo lắng.", "trả lời": "Do đó, cô ấy bắt đầu lo lắng."}</w:t>
      </w:r>
    </w:p>
    <w:p w14:paraId="6E438F69" w14:textId="77777777" w:rsidR="007B4CDC" w:rsidRDefault="00E051B7">
      <w:r>
        <w:t xml:space="preserve">{"question": "Lấy bài viết sau, tóm tắt câu trả lời và trả về kết quả theo định dạng JSON sau:\n\n{\n \"faq\":[{\"question\":\"$QUESTION\",\"answer\":\"$ANSWER\"}]\n} - 1. Hack in ấn mà mọi người KHÔNG nói đến là gì?\nLiên quan đến việc in trên áo sơ mi đen, </w:t>
      </w:r>
      <w:r>
        <w:lastRenderedPageBreak/>
        <w:t xml:space="preserve">nếu bạn mắc lỗi bằng cách có thể lấy một đốm mực ở đâu đó thì nó không được cho là - ĐỪNG LÀM KHÔ NÓ! Quần áo đó có khả năng rất có thể cứu vãn một cách siêu nhanh chóng và dễ dàng nếu mực không được xử lý. Đơn giản chỉ cần áp dụng một ít nước vào một q-tip hoặc tăm bông bảo trì hoặc thậm chí BĂNG! Với mực in dệt gốc nước, bạn có thể dễ dàng loại bỏ điểm lộn xộn đó và tiết kiệm quần áo VÀ thời gian / mực liên quan đến việc tái tạo mảnh. \ n \ n2. Chìa khóa cho tuổi thọ trong ngành này là gì?\nLắng nghe khách hàng và nhu cầu của họ là gì để HỌ thành công trong kinh doanh này và sau đó tạo ra các giải pháp HIỆU QUẢ VỀ CHI PHÍ. Điều này đi đôi với nhau, Grant tiếp tục nói, với việc hỗ trợ KHÁCH HÀNG CỦA HỌ. Mọi người đều có một khách hàng. Có tư duy giải quyết vấn đề và áp dụng để kiếm tiền có ý nghĩa khôn ngoan có lợi cho tất cả mọi người và sẽ giữ những khách hàng đó quay lại hết lần này đến lần khác. \ n \ n3. Bạn sẽ tiếp thị bản thân như thế nào trong thời đại ngày nay?\nKristy đã đưa ra một câu trả lời tuyệt vời ở đây: bắt đầu với INSTAGRAM. Với sức mạnh của phương tiện truyền thông xã hội và internet, chúng tôi không bị giới hạn ở vị trí địa lý của mình để cung cấp hàng hóa và dịch vụ cho khách hàng - và nó \ u2019s MIỄN PHÍ! Các nền tảng thương mại điện tử phổ biến khác có chi phí, đặc biệt là đối với những người mới bắt đầu, IG có thể là một bệ phóng tuyệt vời để đưa doanh nghiệp của bạn lên một tầm cao mới. Cô ấy thậm chí còn đi xa hơn trong công phu của mình bằng cách tư vấn để tìm thị trường ngách, thị trường mục tiêu, đối tượng của bạn. Tôi luôn nói với mọi người như nhau và đừng cố gắng trở thành tất cả mọi thứ cho mọi người. Nếu thị trường ngách của bạn bắt nguồn từ một cái gì đó bạn đam mê, thậm chí còn tốt hơn. \ n \ n4. Bạn sẽ nói gì với bản thân khi bạn bắt đầu in ấn với kiến thức mà bạn biết bây giờ? \ nIsidro đã truyền đạt giá trị trong việc làm bài tập về nhà của bạn liên quan đến loại in ấn nào sẽ tốt nhất cho doanh nghiệp của bạn. Có rất nhiều lựa chọn từ chuyển giấy để bàn, thăng hoa, khắc laser, in lụa - vào năm 2022, không thiếu các tùy chọn để phù hợp với mọi khối lượng và mọi ngân sách và triển lãm thương mại là một nơi TUYỆT VỜI để xem những gì ngoài kia. \ n \ n5. Làm thế nào bạn có thể tối đa hóa hoạt động kinh doanh DTG của mình?\nDanh sách này sẽ không hoàn chỉnh nếu không kiểm tra với người bạn thân yêu của chúng tôi, người phát minh ra máy in trực tiếp đến hàng may mặc, Matt Rhome rất riêng của Epson và câu trả lời của anh ấy đã không làm tôi thất vọng hay ngạc nhiên- PRETREAT. Nền tảng, huyết mạch của in ấn trực tiếp đến hàng may mặc, phần này của quy trình có thể tạo ra hoặc phá vỡ toàn bộ bản in của bạn. Ông tóm tắt nó một cách đơn giản: Pretreat tốt làm cho một chiếc áo tốt, pretreat xấu làm cho một chiếc áo xấu. PERIOD.", "answer": "''json\n{\n \"faq\": [\n {\n \"question\": \"Hack in ấn mà mọi người KHÔNG nói đến là gì?\",\n \"answer\": \"Áp dụng nước cho một sai lầm trên áo sơ mi đen bằng mực in dệt gốc nước có thể loại bỏ vết bẩn và cứu vãn quần áo.\"\n },\n {\n \"question\": \"Chìa khóa cho tuổi thọ trong ngành này là gì?\",\ n \"answer\": "Lắng nghe khách hàng và tạo ra các giải pháp hiệu quả về chi phí là chìa khóa cho tuổi thọ trong ngành in ấn.\"\n },\n {\n \"question\": \"Bạn sẽ tiếp thị bản thân như thế nào trong thời đại ngày nay?\",\n \"answer\": Bắt đầu với Instagram có thể là một bệ phóng tuyệt vời để đưa doanh nghiệp của bạn lên một tầm cao mới và việc tìm kiếm thị trường ngách của bạn là rất quan trọng. n {\n \"question\": \"Bạn sẽ nói gì với bản thân khi bạn bắt đầu in ấn với kiến thức mà bạn biết bây giờ?\",\n \"answer\": \"Làm bài tập về nhà của bạn để tìm ra phương pháp in tốt nhất cho doanh nghiệp của bạn là rất quan trọng.\"\n },\n {\n \"question\": \"Làm thế nào bạn sẽ tối đa hóa công việc kinh doanh DTG </w:t>
      </w:r>
      <w:r>
        <w:lastRenderedPageBreak/>
        <w:t>của mình?\",\n \"answer\": \"Xử lý tốt là nền tảng của in trực tiếp đến hàng may mặc và có thể tạo ra hoặc phá vỡ toàn bộ quá trình in.\"\n }]\n}'''}</w:t>
      </w:r>
    </w:p>
    <w:p w14:paraId="30E1A861" w14:textId="77777777" w:rsidR="007B4CDC" w:rsidRDefault="00E051B7">
      <w:r>
        <w:t>{"câu hỏi": "Đưa ra một ví dụ về một cụm từ ẩn dụ thể hiện khái niệm đã cho. - Oganization", "answer": "\"Tổ chức là xương sống của thành công.\""}</w:t>
      </w:r>
    </w:p>
    <w:p w14:paraId="5C056708" w14:textId="77777777" w:rsidR="007B4CDC" w:rsidRDefault="00E051B7">
      <w:r>
        <w:t>{"câu hỏi": "Tạo ra một ví dụ về một câu tục ngữ bao gồm các từ sau: hành trình, kiên nhẫn.", "trả lời": "\"Một cuộc hành trình ngàn dặm đòi hỏi sự kiên nhẫn ở mỗi bước một.\"}</w:t>
      </w:r>
    </w:p>
    <w:p w14:paraId="564E76EC" w14:textId="77777777" w:rsidR="007B4CDC" w:rsidRDefault="00E051B7">
      <w:r>
        <w:t>{"câu hỏi": "Giải thích tại sao máy tính cần thiết tại nơi làm việc.", "Trả lời": "Máy tính là công cụ thiết yếu tại nơi làm việc hiện đại vì chúng có thể tăng hiệu quả, cho phép giao tiếp tốt hơn và hợp lý hóa hoạt động. Dưới đây là một số lý do tại sao máy tính là cần thiết: \ n \ n1. Tăng năng suất: Với sự trợ giúp của máy tính và phần mềm của họ, nhân viên có thể làm việc nhanh hơn và hoàn thành nhiều hơn trong thời gian ngắn hơn. Các tác vụ như nhập dữ liệu, kế toán và tạo báo cáo, sẽ mất hàng giờ để hoàn thành thủ công, có thể được thực hiện nhanh chóng và chính xác bằng máy tính. \ n \ n2. Cải thiện giao tiếp: Máy tính, cùng với internet và email, cung cấp một phương tiện giao tiếp hiệu quả tại nơi làm việc. Nhân viên có thể dễ dàng chia sẻ và trao đổi thông tin, cộng tác trong các dự án và duy trì kết nối ngay cả khi họ đang làm việc từ xa. Lưu trữ và quản lý dữ liệu: Máy tính cho phép lưu trữ và quản lý một lượng lớn dữ liệu điện tử. Các tài liệu, hồ sơ và cơ sở dữ liệu quan trọng có thể dễ dàng truy cập, chỉnh sửa và chia sẻ giữa các nhân viên. \ n \ n4. Tiết kiệm chi phí: Việc sử dụng máy tính có thể giúp các doanh nghiệp giảm chi phí liên quan đến tài liệu trên giấy, gửi thư và lưu trữ dữ liệu. Ngoài ra, tự động hóa các công việc thường ngày có thể dẫn đến tiết kiệm chi phí bằng cách giảm nhu cầu lao động thủ công. \ n \ n5. Nâng cao tính chuyên nghiệp: Với việc sử dụng máy tính, nhân viên có thể tạo các tài liệu, bản trình bày và báo cáo chuyên nghiệp. Điều này có thể giúp các doanh nghiệp tạo ấn tượng tốt với khách hàng và khách hàng. Nhìn chung, máy tính là công cụ thiết yếu có thể giúp doanh nghiệp làm việc hiệu quả hơn, giao tiếp hiệu quả, quản lý dữ liệu, tiết kiệm tiền và duy trì hình ảnh chuyên nghiệp."}</w:t>
      </w:r>
    </w:p>
    <w:p w14:paraId="1B350D7C" w14:textId="77777777" w:rsidR="007B4CDC" w:rsidRDefault="00E051B7">
      <w:r>
        <w:t>{"câu hỏi": "Kể tên ba bộ phim hành động nổi tiếng được phát hành trong 5 năm qua.", "trả lời": "Dưới đây là ba bộ phim hành động nổi tiếng được phát hành trong 5 năm qua (tính đến năm 2021):\n1. Avengers: Endgame (2019) \ n2. John Wick: Chương 3 - Parabellum (2019) \ n3. Fast &amp;; Furious: Hobbs &amp;; Shaw (2019)"}</w:t>
      </w:r>
    </w:p>
    <w:p w14:paraId="5D53080A" w14:textId="77777777" w:rsidR="007B4CDC" w:rsidRDefault="00E051B7">
      <w:r>
        <w:t>{"câu hỏi": "Với cụm từ \"quả táo không rơi xa khỏi cây", nó có nghĩa là gì?", "câu trả lời": "Cụm từ \"quả táo không rơi xa khỏi cây\" là một câu tục ngữ có nghĩa là trẻ em thường có những đặc điểm, phẩm chất, hành vi hoặc đặc điểm tương tự như cha mẹ. Nó gợi ý rằng các đặc điểm gia đình, cả tốt và xấu, thường được thừa hưởng hoặc truyền từ thế hệ này sang thế hệ khác."}</w:t>
      </w:r>
    </w:p>
    <w:p w14:paraId="55685819" w14:textId="77777777" w:rsidR="007B4CDC" w:rsidRDefault="00E051B7">
      <w:r>
        <w:t>{"câu hỏi": "Dịch cụm từ \"không bao giờ bỏ cuộc\" sang tiếng Tây Ban Nha.", "câu trả lời": "Nunca te rindas."}</w:t>
      </w:r>
    </w:p>
    <w:p w14:paraId="1F08A993" w14:textId="77777777" w:rsidR="007B4CDC" w:rsidRDefault="00E051B7">
      <w:r>
        <w:lastRenderedPageBreak/>
        <w:t>{"question": "Phân loại từ sau: \"Aliquippa\".", "answer": "Aliquippa là một tên địa lý, vì nó là một thành phố nằm ở Quận Beaver, Pennsylvania, Hoa Kỳ. Do đó, nó có thể được phân loại là một danh từ riêng hoặc một vị trí."}</w:t>
      </w:r>
    </w:p>
    <w:p w14:paraId="2A5E34DC" w14:textId="77777777" w:rsidR="007B4CDC" w:rsidRDefault="00E051B7">
      <w:r>
        <w:t>{"câu hỏi": "Cung cấp một câu giải thích về 'Rối loạn phổ tự kỷ'.", "câu trả lời": "Rối loạn phổ tự kỷ là một tình trạng phát triển thần kinh đặc trưng bởi những thách thức với tương tác xã hội, giao tiếp và các hành vi lặp đi lặp lại và hạn chế."}</w:t>
      </w:r>
    </w:p>
    <w:p w14:paraId="7B1EA832" w14:textId="77777777" w:rsidR="007B4CDC" w:rsidRDefault="00E051B7">
      <w:r>
        <w:t>{"câu hỏi": "Mô tả việc áp dụng khái niệm 'Kinh tế theo quy mô'.", "Trả lời": "'Kinh tế theo quy mô' đề cập đến lợi thế chi phí mà doanh nghiệp đạt được khi họ mở rộng hoạt động và tăng mức sản lượng. Khái niệm kinh tế theo quy mô có thể được áp dụng trên nhiều lĩnh vực kinh doanh và là một phần không thể thiếu để đạt được tăng trưởng chiến lược và thành công lâu dài. Một trong những ứng dụng chính của tính kinh tế theo quy mô là trong sản xuất, trong đó chi phí sản xuất mỗi đơn vị hàng hóa hoặc dịch vụ giảm khi số lượng sản xuất tăng. Điều này là do chi phí cố định, chẳng hạn như tiền thuê nhà, quảng cáo và tiền lương, được trải đều trên một số lượng lớn các đơn vị, làm cho chi phí trên mỗi đơn vị thấp hơn. Kết quả là, các doanh nghiệp có thể đạt được lợi nhuận cao hơn bằng cách sản xuất hàng hóa và dịch vụ trên quy mô lớn hơn. \ n \ n Tính kinh tế theo quy mô cũng có thể áp dụng cho việc mua hàng, trong đó mua số lượng lớn có thể dẫn đến giảm giá cho nguyên liệu thô và các đầu vào khác, giảm chi phí sản xuất. Điều này là do các nhà cung cấp thường sẵn sàng cung cấp giá tốt hơn cho các doanh nghiệp mua với số lượng lớn, vì nó cho phép họ di chuyển khối lượng hàng hóa lớn hơn và giảm chi phí của chính họ. Một lĩnh vực khác mà tính kinh tế theo quy mô có thể được áp dụng hiệu quả là trong phân phối và vận chuyển. Một hoạt động lớn hơn có thể có nghĩa là sẽ tiết kiệm chi phí hơn khi đầu tư vào các phương tiện và công nghệ vận tải lớn hơn, hiệu quả hơn, dẫn đến chi phí thấp hơn và thời gian giao hàng nhanh hơn. Cuối cùng, tính kinh tế theo quy mô cũng có thể áp dụng cho lĩnh vực tiếp thị và quảng cáo. Một doanh nghiệp lớn hơn thường có quyền truy cập vào đối tượng rộng hơn và do đó có thể phân bổ chi phí tiếp thị trên cơ sở khách hàng rộng hơn, giảm chi phí cho mỗi khách hàng có được. Ngoài ra, các công ty lớn hơn thường có thể thương lượng mức giá tốt hơn cho quảng cáo, giảm hơn nữa chi phí tiếp thị. Nhìn chung, khái niệm kinh tế theo quy mô được các doanh nghiệp áp dụng để giảm chi phí, tăng hiệu quả và năng suất, và cuối cùng đạt được lợi thế cạnh tranh mạnh mẽ hơn trong thị trường tương ứng của họ."}</w:t>
      </w:r>
    </w:p>
    <w:p w14:paraId="622782EB" w14:textId="77777777" w:rsidR="007B4CDC" w:rsidRDefault="00E051B7">
      <w:r>
        <w:t>{"question": "Biên tập lại văn bản trong đầu vào bằng 5 hộp đen.\nInput:\nThông tin y tế riêng tư không nên được chia sẻ rộng rãi. - Thông tin y tế riêng tư không nên được chia sẻ rộng rãi.", "câu trả lời": "\u2588 \u2588\u2588\u2588\u2588 \u2588\u2588\u2588\u2588 \u2588 \u2588\u2588\u2588\u2588\u2588 \u2588\u2588\u2588\u2588 \u2588\u2588\u2588\u2588 \u2588\u2588\u2588 \u2588\u2588\u2588\u2588\u2588\u2588\u2588\u2588 \u2588\u2588\u2588."}</w:t>
      </w:r>
    </w:p>
    <w:p w14:paraId="20D65BD9" w14:textId="77777777" w:rsidR="007B4CDC" w:rsidRDefault="00E051B7">
      <w:r>
        <w:t>{"câu hỏi": "Kể tên một người tham gia khám phá Đại Tây Dương vào những năm 1400.", "câu trả lời": "Một người tham gia khám phá Đại Tây Dương vào những năm 1400 là Christopher Columbus."}</w:t>
      </w:r>
    </w:p>
    <w:p w14:paraId="5A8E4B94" w14:textId="77777777" w:rsidR="007B4CDC" w:rsidRDefault="00E051B7">
      <w:r>
        <w:lastRenderedPageBreak/>
        <w:t>{"câu hỏi": "Mô tả những rủi ro hiện tại khi sử dụng Twitter.", "trả lời": "Twitter, giống như bất kỳ nền tảng truyền thông xã hội nào, đi kèm với những rủi ro nhất định mà người dùng nên biết. Một số rủi ro hiện tại khi sử dụng Twitter bao gồm: \ n \ n1. Quyền riêng tư và bảo mật: Người dùng Twitter có thể vô tình hoặc cố ý chia sẻ quá nhiều thông tin cá nhân có thể được sử dụng để đánh cắp danh tính, hack hoặc các tội phạm mạng khác. Vi phạm bảo mật tài khoản hoặc hack có thể dẫn đến việc lộ thông tin nhạy cảm hoặc đáng xấu hổ.\n\n2. Bắt nạt và quấy rối trên mạng: Twitter có thể là một nền tảng cho bắt nạt trực tuyến và quấy rối trực tuyến. Người dùng có thể gặp phải hành vi lạm dụng, tin nhắn đe dọa hoặc quấy rối có chủ đích, có thể ảnh hưởng đến sức khỏe tâm thần và hạnh phúc của họ. \ n \ n3. Thông tin sai lệch và tin tức giả mạo: Twitter thường được sử dụng để truyền bá tin tức giả mạo hoặc thông tin gây hiểu lầm. Có thể khó xác định tính xác thực của một tweet và thông tin sai lệch có thể lan truyền nhanh chóng, dẫn đến nhầm lẫn và thậm chí gây hại. \ n \ n4. Quảng cáo được nhắm mục tiêu và khai thác dữ liệu: Twitter có thể theo dõi hành vi của người dùng và thu thập dữ liệu về họ để nhắm mục tiêu họ bằng quảng cáo. Điều này có thể được coi là xâm phạm quyền riêng tư và có thể ảnh hưởng đến nội dung mà người dùng nhìn thấy.\n\n5. Tiếp xúc với nội dung không phù hợp hoặc xúc phạm: Twitter là một nền tảng mở và người dùng có thể tiếp xúc với nội dung không phù hợp hoặc xúc phạm, bao gồm nội dung khiêu dâm, ngôn từ kích động thù địch hoặc bạo lực. Điều này có thể đặc biệt liên quan đến người dùng trẻ tuổi hoặc những người có thể dễ bị tổn thương hơn.\n\nTóm lại, mặc dù Twitter có nhiều lợi ích, nhưng điều quan trọng là phải sử dụng nền tảng một cách có trách nhiệm và nhận thức được những rủi ro liên quan đến việc sử dụng nó."}</w:t>
      </w:r>
    </w:p>
    <w:p w14:paraId="1FF64C00" w14:textId="77777777" w:rsidR="007B4CDC" w:rsidRDefault="00E051B7">
      <w:r>
        <w:t>{"câu hỏi": "Tạo tiêu đề cho một bài báo về một luật mới bảo vệ quyền của người lao động.", "câu trả lời": "\"Luật mới cấp sự bảo vệ lớn hơn cho quyền của người lao động\""}</w:t>
      </w:r>
    </w:p>
    <w:p w14:paraId="46CE70AB" w14:textId="77777777" w:rsidR="007B4CDC" w:rsidRDefault="00E051B7">
      <w:r>
        <w:t>{"câu hỏi": "Liệt kê ba công cụ công nghệ có thể giúp giáo viên chủ nhiệm quản lý trường học vào năm 2021.", "trả lời": "1. Hệ thống quản lý học tập (LMS): LMS có thể giúp giáo viên chủ nhiệm quản lý và tổ chức các khóa học trực tuyến và tài liệu giáo dục. Với các tính năng như chấm điểm, công cụ đánh giá và theo dõi sự tiến bộ của học sinh, LMS có thể giúp giáo viên chủ nhiệm hợp lý hóa quy trình giáo dục và giữ cho học sinh tham gia. \ n \ n2. Hệ thống quản lý trường học (SMS): SMS có thể cung cấp cho giáo viên chủ nhiệm cái nhìn toàn diện về hoạt động của trường. Từ theo dõi điểm danh và quản lý lệ phí đến lên lịch kiểm tra và tạo thẻ báo cáo, SMS có thể giúp giáo viên chủ nhiệm quản lý các nhiệm vụ hành chính của trường một cách hiệu quả. \ n \ n3. Ứng dụng di động: Một ứng dụng di động có thể cung cấp cho giáo viên chủ nhiệm một công cụ mạnh mẽ để cải thiện giao tiếp với phụ huynh và học sinh. Với các tính năng như cập nhật theo thời gian thực, thông báo đẩy và nhắn tin tức thời, ứng dụng di động có thể giúp giáo viên chủ nhiệm thông báo cho phụ huynh và học sinh thông báo và tham gia vào các hoạt động của trường."}</w:t>
      </w:r>
    </w:p>
    <w:p w14:paraId="78C533B3" w14:textId="77777777" w:rsidR="007B4CDC" w:rsidRDefault="00E051B7">
      <w:r>
        <w:t xml:space="preserve">{"câu hỏi": "Viết mười câu hỏi về chủ đề bảo mật Internet.", "trả lời": "1. Các mối đe dọa bảo mật internet phổ biến đối với tài khoản cá nhân là gì và làm thế nào để ngăn chặn chúng?\n2. Mạng riêng ảo (VPN) giúp cải thiện bảo mật và quyền riêng tư trên internet như thế nào?\n3. Các phương pháp hay nhất để tạo mật khẩu mạnh và an toàn là gì?\n4. Tải xuống phần mềm miễn phí từ internet có thể làm tổn hại đến bảo mật máy tính của bạn </w:t>
      </w:r>
      <w:r>
        <w:lastRenderedPageBreak/>
        <w:t>không?\n5. Xác thực hai yếu tố là gì và tại sao nó lại quan trọng đối với bảo mật internet?\n6. Những rủi ro liên quan đến mạng Wi-Fi công cộng là gì và làm thế nào chúng có thể được giảm thiểu?\n7. Làm thế nào bạn có thể tự bảo vệ mình khỏi những trò gian lận lừa đảo và trộm cắp danh tính trên internet?\n8. Những điều quan trọng nhất cần xem xét khi chọn một phần mềm chống vi-rút là gì?\n9. Làm thế nào cha mẹ có thể đảm bảo an ninh internet của con cái họ trong khi chúng duyệt trực tuyến?\n10. Các bản cập nhật cho hệ điều hành và phần mềm giúp cải thiện bảo mật internet như thế nào?"}</w:t>
      </w:r>
    </w:p>
    <w:p w14:paraId="405D433A" w14:textId="77777777" w:rsidR="007B4CDC" w:rsidRDefault="00E051B7">
      <w:r>
        <w:t>{"question": "Kết hợp hai câu thành một bằng mệnh đề phụ:\n\nI am going to the store. Tôi cần mua trứng.", "trả lời": "Tôi sẽ đến cửa hàng vì tôi cần mua trứng."}</w:t>
      </w:r>
    </w:p>
    <w:p w14:paraId="54E8E2CF" w14:textId="77777777" w:rsidR="007B4CDC" w:rsidRDefault="00E051B7">
      <w:r>
        <w:t>{"câu hỏi": "Tóm tắt câu sau trong một câu:\n\nMặt trời bao gồm chủ yếu là hydro và heli, với một lượng nhỏ các nguyên tố khác.", "trả lời": "Mặt trời chủ yếu bao gồm hydro và heli, cùng với một lượng nhỏ các nguyên tố khác."}</w:t>
      </w:r>
    </w:p>
    <w:p w14:paraId="0551F7C5" w14:textId="77777777" w:rsidR="007B4CDC" w:rsidRDefault="00E051B7">
      <w:r>
        <w:t>{"câu hỏi": "Tạo ra một câu chuyện mới lạ bắt đầu bằng câu sau:\n\nAnh ấy có một vé dự phòng cho chương trình.", "câu trả lời": "Anh ấy có một vé dự phòng cho buổi biểu diễn, và anh ấy khó có thể kiềm chế sự phấn khích của mình. Rốt cuộc, đây là buổi hòa nhạc của năm - buổi hòa nhạc mà mọi người đã nói đến trong nhiều tháng. Khi anh chuẩn bị rời đi vào buổi tối, anh nhận được một cuộc gọi từ người bạn thân nhất của mình. Giọng nói ở đầu dây bên kia run rẩy khi anh giải thích rằng có chuyện khẩn cấp đã xảy ra, và anh sẽ không thể làm được. Bị đánh bại, anh ngồi nhìn chằm chằm vào tấm vé, tự hỏi mình sẽ làm gì. Anh ta có thể đã bán nó, nhưng cảm thấy sai lầm khi kiếm lợi từ sự bất hạnh của bạn mình. Và thế là, với một trái tim nặng trĩu, anh ta đi vào trung tâm thành phố đến nhà hát, tấm vé dự phòng được giấu an toàn trong túi của anh ta. \n\nKhi anh ta đang xếp hàng chờ vào địa điểm, một người phụ nữ bắt gặp ánh mắt của anh ta. Cô đang đứng cách đó vài bước chân, khuôn mặt đầy thất vọng, khi cô cầu xin người bán vé cho cô vào. Buổi biểu diễn đã được bán hết, và cô đã bỏ lỡ cơ hội mua vé. Theo phản xạ, anh thấy mình thò tay vào túi, lấy tấm vé dự phòng và bước đến chỗ cô. "Xin lỗi, thưa cô," anh nói, vỗ nhẹ vào vai cô. "Tôi có một vé dự phòng, và tôi ghét nó bị lãng phí. Bạn có muốn tham gia cùng tôi trong chương trình không?\" \n\nKhuôn mặt người phụ nữ sáng lên và chuyển từ buồn sang vui ngay lập tức. Cô biết ơn nhận vé, và họ cùng nhau bước vào nhà hát. Hóa ra, họ có rất nhiều điểm chung, cả hai đều có chung sở thích âm nhạc và nghệ thuật. Họ hát và nhảy múa suốt đêm, hai người lạ tình cờ đến với nhau, và một vé dự phòng. Từ đó trở đi, họ gặp nhau thường xuyên, hồi tưởng về đêm họ gặp nhau và nó đã thay đổi cuộc sống của họ như thế nào. Họ trở thành những người bạn tốt nhất và sẽ luôn cười về cách vũ trụ đã âm mưu mang họ lại với nhau. Cuối cùng, tấm vé dự phòng cho buổi biểu diễn đã mang lại cho anh nhiều hơn những gì anh có thể tưởng tượng - một đêm khó quên và một tình bạn sẽ kéo dài suốt đời."}</w:t>
      </w:r>
    </w:p>
    <w:p w14:paraId="349AE881" w14:textId="77777777" w:rsidR="007B4CDC" w:rsidRDefault="00E051B7">
      <w:r>
        <w:t xml:space="preserve">{"câu hỏi": "Khớp hai từ sau:\"Chính trị\" và \"Chính phủ\".", "câu trả lời": "Chính trị và Chính phủ là hai từ thường đi đôi với nhau. Chính trị là thực tiễn hoặc lý thuyết ảnh hưởng đến người khác, thường thông qua việc thực hiện kiểm soát tài nguyên, thể chế chính phủ hoặc phân phối quyền lực. Mặt khác, chính phủ là cấu trúc và hệ thống chính thức quản lý và thực hiện luật pháp, chính sách công và các vấn đề khác của một khu vực nhất định. Trong một quốc gia dân chủ, chính phủ được thành lập bởi các đại diện được bầu của người dân và </w:t>
      </w:r>
      <w:r>
        <w:lastRenderedPageBreak/>
        <w:t>tham gia vào quá trình ra quyết định mà về cơ bản là một hoạt động chính trị. Do đó, chính trị và chính phủ có liên quan chặt chẽ và phù hợp với nhau theo nghĩa chính phủ là bộ máy hoạt động trong lĩnh vực chính trị."}</w:t>
      </w:r>
    </w:p>
    <w:p w14:paraId="35D66F96" w14:textId="77777777" w:rsidR="007B4CDC" w:rsidRDefault="00E051B7">
      <w:r>
        <w:t>{"câu hỏi": "Viết lại câu sau theo cách đơn giản nhất có thể:\n\nChính phủ đã áp đặt các quy định nghiêm ngặt về việc sản xuất thông tin sai lệch.", "trả lời": "Chính phủ đặt ra các quy tắc chặt chẽ về việc tạo ra thông tin."}</w:t>
      </w:r>
    </w:p>
    <w:p w14:paraId="7E839558" w14:textId="77777777" w:rsidR="007B4CDC" w:rsidRDefault="00E051B7">
      <w:r>
        <w:t>{"câu hỏi": "Thêm câu của riêng bạn vào đầu đoạn văn đã cho để giới thiệu. - Đó là một ngày lạnh lẽo rực rỡ của tháng Tư, và đồng hồ điểm mười ba giờ.", "Trả lời": "Trong dòng đầu tiên của cuốn tiểu thuyết đen tối nổi tiếng của George Orwell, \"1984", bối cảnh được thiết lập để câu chuyện mở ra. Đó là một ngày lạnh lẽo rực rỡ của tháng Tư, và đồng hồ điểm mười ba giờ."}</w:t>
      </w:r>
    </w:p>
    <w:p w14:paraId="19055897" w14:textId="77777777" w:rsidR="007B4CDC" w:rsidRDefault="00E051B7">
      <w:r>
        <w:t>{"question": "Tìm tổng doanh thu do công ty tạo ra trong quý này. - Doanh thu hàng quý: 1.200.000 đô la", "trả lời": "Tổng doanh thu do công ty tạo ra trong quý này là 1.200.000 đô la."}</w:t>
      </w:r>
    </w:p>
    <w:p w14:paraId="7D2469D9" w14:textId="77777777" w:rsidR="007B4CDC" w:rsidRDefault="00E051B7">
      <w:r>
        <w:t>{"câu hỏi": "Xây dựng một truy vấn để kéo 10 quốc gia hàng đầu về dân số.", "trả lời": "\"CHỌN tên, dân số TỪ QUỐC GIA THỨ TỰ THEO DÂN SỐ DESC GIỚI HẠN 10\""}</w:t>
      </w:r>
    </w:p>
    <w:p w14:paraId="78FDB798" w14:textId="77777777" w:rsidR="007B4CDC" w:rsidRDefault="00E051B7">
      <w:r>
        <w:t>{"câu hỏi": "Xác định câu nào sử dụng giọng nói thụ động. - (1) Cô ấy viết thư một cách vội vàng. (2) Vội vàng, bức thư là do cô viết.", "trả lời": "Câu (2) dùng giọng nói thụ động: \"Trong lúc vội vàng, bức thư là do cô ấy viết.\""}</w:t>
      </w:r>
    </w:p>
    <w:p w14:paraId="38793589" w14:textId="77777777" w:rsidR="007B4CDC" w:rsidRDefault="00E051B7">
      <w:r>
        <w:t xml:space="preserve">{"câu hỏi": "Tạo danh sách từ 5 đến 10 ý tưởng về cách giảm sự nóng lên toàn cầu.", "câu trả lời": "1. Giảm lượng khí thải carbon: Một trong những cách hiệu quả nhất để chống lại sự nóng lên toàn cầu là giảm phát thải khí nhà kính, chủ yếu là carbon dioxide từ việc đốt nhiên liệu hóa thạch. Điều này có thể đạt được bằng cách chuyển đổi sang các nguồn năng lượng tái tạo như năng lượng mặt trời và gió. \ n \ n2. Tăng hiệu quả năng lượng: Một bước nữa là tăng hiệu quả năng lượng trong nhà, tòa nhà và giao thông. Điều này có thể bao gồm các biện pháp đơn giản như chuyển sang chiếu sáng LED và nâng cấp vật liệu cách nhiệt, cũng như những thay đổi quan trọng hơn như sử dụng các kỹ thuật xây dựng xanh. Trồng cây: Trồng cây là một cách hiệu quả để chống lại sự nóng lên toàn cầu vì cây hấp thụ carbon dioxide từ khí quyển và lưu trữ nó. Các dự án trồng rừng và trồng rừng ở thành thị và nông thôn có thể giúp ích trong nỗ lực này. \n\n4. Giảm phát thải nông nghiệp: Nông nghiệp chiếm một phần đáng kể trong lượng khí thải nhà kính toàn cầu, từ sử dụng phân động vật và phân bón đến phá rừng để lấy đất nông nghiệp. Áp dụng các kỹ thuật nông nghiệp tái sinh, giảm tiêu thụ thịt và hỗ trợ canh tác hữu cơ và địa phương đều có thể giúp giảm lượng khí thải này. \ n \ n5. Bảo vệ môi trường sống tự nhiên: Bảo vệ môi trường sống tự nhiên như rừng, đất ngập nước và đại dương có thể giúp điều chỉnh khí hậu và giảm tác động của sự nóng lên toàn cầu. Điều này bao gồm các biện pháp như giảm nạn phá rừng, ngăn chặn sự phá hủy môi trường sống và giảm ô nhiễm. \ n \ n6. Giảm chất thải: Giảm chất thải, thúc đẩy tái chế và ủ phân, và ngăn ngừa ô nhiễm nhựa đều có thể giúp chống lại sự nóng lên toàn cầu bằng cách giảm năng lượng và tài nguyên cần thiết cho sản xuất và xử lý. Sử dụng phương tiện giao </w:t>
      </w:r>
      <w:r>
        <w:lastRenderedPageBreak/>
        <w:t>thông công cộng: Khuyến khích sử dụng phương tiện giao thông công cộng hoặc đi chung xe thay vì xe cá nhân có thể làm giảm đáng kể lượng khí thải carbon từ giao thông vận tải. Ngoài ra, đầu tư vào làn đường dành cho xe đạp và cơ sở hạ tầng xanh có thể thúc đẩy giao thông chủ động và phát thải thấp. Hỗ trợ các chính sách khí hậu: Hỗ trợ các chính sách khí hậu ở cấp địa phương, quốc gia và quốc tế là điều cần thiết trong cuộc chiến chống lại sự nóng lên toàn cầu. Điều này có thể bao gồm các biện pháp như định giá carbon, nhiệm vụ năng lượng tái tạo và các quy định về khí thải. \ n \ n9. Đầu tư vào nghiên cứu khí hậu: Đầu tư vào nghiên cứu và đổi mới khí hậu có thể dẫn đến sự phát triển của các công nghệ và giải pháp mới có thể giúp chúng ta hiểu rõ hơn và giải quyết sự nóng lên toàn cầu. \ n \ n10. Giáo dục: Giáo dục các cá nhân và cộng đồng về nguyên nhân và tác động của sự nóng lên toàn cầu, cũng như các hành động họ có thể thực hiện để giảm lượng khí thải carbon, có thể giúp tạo ra một xã hội nhận thức rõ hơn và tham gia vào cuộc chiến chống biến đổi khí hậu."}</w:t>
      </w:r>
    </w:p>
    <w:p w14:paraId="1D07913A" w14:textId="77777777" w:rsidR="007B4CDC" w:rsidRDefault="00E051B7">
      <w:r>
        <w:t>{"câu hỏi": "Tạo một tweet tóm tắt những gì đã xảy ra trong bộ phim Công viên kỷ Jura", "câu trả lời": "\"Một cuộc phiêu lưu thú vị đã biến thành cơn ác mộng khi một nhóm du khách bị mắc kẹt trên một hòn đảo đầy khủng long hồi sinh. Liệu họ có thể trốn thoát trước khi quá muộn? #JurassicPark #Dinosaurs #Adventure\""}</w:t>
      </w:r>
    </w:p>
    <w:p w14:paraId="465B2A59" w14:textId="77777777" w:rsidR="007B4CDC" w:rsidRDefault="00E051B7">
      <w:r>
        <w:t>{"question": "Viết mã giả cho chương trình cập nhật cơ sở dữ liệu", "answer": "''\nBegin\n //Xác định tham số kết nối với cơ sở dữ liệu\n Kết nối với cơ sở dữ liệu bằng các tham số kết nối\n \n //Kiểm tra xem kết nối có thành công không\n Nếu kết nối thành công, thì\n Bắt đầu\n //tạo truy vấn để cập nhật cơ sở dữ liệu\n tạo truy vấn cập nhật với dữ liệu mới\n \n //Thực thi truy vấn\n thực hiện truy vấn cập nhật\n           \n //Kiểm tra xem thực thi truy vấn có thành công không \n Nếu thực thi truy vấn thành công thì\n In \"Cơ sở dữ liệu được cập nhật thành công\"\n Else\n Print \"Lỗi cập nhật cơ sở dữ liệu. Vui lòng thử lại\"\n End if\n End\n Else\n Print \"Lỗi kết nối với cơ sở dữ liệu. Vui lòng kiểm tra các tham số kết nối của bạn\"\n Kết thúc nếu\n \n //Đóng kết nối cơ sở dữ liệu\n đóng kết nối cơ sở dữ liệu\nEnd\n'''"}</w:t>
      </w:r>
    </w:p>
    <w:p w14:paraId="32746EBA" w14:textId="77777777" w:rsidR="007B4CDC" w:rsidRDefault="00E051B7">
      <w:r>
        <w:t>{"câu hỏi": "Những quốc gia nào giáp với Tây Ban Nha?", "câu trả lời": "Tây Ban Nha là một quốc gia nằm ở phía tây nam châu Âu. Các quốc gia giáp biên giới với Tây Ban Nha là Pháp, Andorra và Bồ Đào Nha. Ngoài ra, Tây Ban Nha cũng có biên giới với Gibraltar, một Lãnh thổ Hải ngoại của Anh nằm ở cuối phía nam của Bán đảo Iberia.</w:t>
      </w:r>
    </w:p>
    <w:p w14:paraId="37C8999B" w14:textId="77777777" w:rsidR="007B4CDC" w:rsidRDefault="00E051B7">
      <w:r>
        <w:t>{"câu hỏi": "Viết một câu bằng các từ 'bóng', 'cây' và 'chim bồ câu'.", "trả lời": "Một con chim bồ câu đậu trên cành cây, cẩn thận quan sát trẻ em chơi với một quả bóng bên dưới."}</w:t>
      </w:r>
    </w:p>
    <w:p w14:paraId="25B9A674" w14:textId="77777777" w:rsidR="007B4CDC" w:rsidRDefault="00E051B7">
      <w:r>
        <w:t>{"question": "Tạo phiên bản mới của danh sách đã cho mà không trùng lặp. - [7, 7, 5, 1, 9, 9, 5]", "trả lời": "Phiên bản mới của danh sách đã cho không trùng lặp là [7, 5, 1, 9]."}</w:t>
      </w:r>
    </w:p>
    <w:p w14:paraId="5E336D21" w14:textId="77777777" w:rsidR="007B4CDC" w:rsidRDefault="00E051B7">
      <w:r>
        <w:t xml:space="preserve">{"câu hỏi": "Mô tả hệ thống internet vạn vật hỗ trợ AI sẽ trông như thế nào.", "câu trả lời": "Một hệ thống internet vạn vật (IoT) hỗ trợ AI sẽ bao gồm một mạng lưới các thiết bị và cảm biến được kết nối với nhau được tăng cường trí tuệ nhân tạo để liên tục theo dõi, thu thập, phân tích và xử lý dữ liệu từ môi trường. Các thiết bị này sẽ có thể giao tiếp và tương tác liền mạch với nhau, cho phép phản hồi và ra quyết định theo thời gian thực. Trong một hệ thống </w:t>
      </w:r>
      <w:r>
        <w:lastRenderedPageBreak/>
        <w:t>như vậy, các cảm biến thông minh sẽ thu thập một lượng lớn dữ liệu từ các nguồn khác nhau, bao gồm hành vi của người dùng, điều kiện môi trường hoặc các nguồn liên quan khác. Thông tin này sẽ được xử lý bởi các thuật toán AI để xác định các mẫu, phát hiện sự bất thường, cung cấp thông tin chi tiết và tự động hóa các hành động. \ n \ n Các thuật toán AI sẽ sử dụng học máy và phân tích dự đoán để liên tục tìm hiểu và tối ưu hóa hệ thống, cho phép các thiết bị IoT đưa ra quyết định thông minh, dự đoán nhu cầu hoặc chủ động ứng phó với các vấn đề tiềm ẩn trước khi chúng xảy ra. \ n \ nVí dụ:  một ngôi nhà thông minh với hệ thống IoT hỗ trợ AI có thể sử dụng các cảm biến trên các thiết bị để theo dõi hành vi của người dùng và dự đoán mô hình sử dụng. Dựa trên các mẫu này, hệ thống có thể điều chỉnh ánh sáng, nhiệt độ và sử dụng năng lượng để tối ưu hóa hiệu quả và tiết kiệm chi phí. Nếu một vấn đề tiềm ẩn được phát hiện, chẳng hạn như rò rỉ hoặc trục trặc, hệ thống có thể cảnh báo chủ nhà hoặc thực hiện hành động khắc phục để ngăn chặn thiệt hại thêm. Khả năng cho một hệ thống IoT hỗ trợ AI là vô tận, từ nhà thông minh đến thành phố thông minh, chăm sóc sức khỏe, sản xuất, giao thông vận tải hoặc quản lý năng lượng. Nhìn chung, hệ thống sẽ cho phép một môi trường kết nối, thông minh và tương tác hơn, cho phép cải thiện hiệu suất, hiệu quả và sự tiện lợi."}</w:t>
      </w:r>
    </w:p>
    <w:p w14:paraId="75EE85A5" w14:textId="77777777" w:rsidR="007B4CDC" w:rsidRDefault="00E051B7">
      <w:r>
        <w:t>{"question": "Dịch đoạn văn đã cho sang tiếng Đức. - Liên minh châu Âu là một liên minh chính trị và kinh tế gồm 27 quốc gia thành viên chủ yếu nằm ở châu Âu.", "Trả lời": "Die Europ\u00e4ische Union ist eine politische und wirtschaftliche Union aus 27 Mitgliedstaaten, die haupts\u00e4chlich in Europa ans\u00e4ssig sind."}</w:t>
      </w:r>
    </w:p>
    <w:p w14:paraId="5A89F20B" w14:textId="77777777" w:rsidR="007B4CDC" w:rsidRDefault="00E051B7">
      <w:r>
        <w:t>{"câu hỏi": "Diện tích của một hình vuông có chu vi 16 là bao nhiêu?", "câu trả lời": "Nếu chu vi của hình vuông là 16, thì mỗi cạnh của nó có kích thước 16 \u00f7 4 = 4. \nDiện tích của hình vuông sau đó sẽ là cạnh x cạnh, cho chúng ta '4 \u00d7 4 = 16'. Vì vậy, diện tích của một hình vuông với chu vi 16 là 16 đơn vị hình vuông."}</w:t>
      </w:r>
    </w:p>
    <w:p w14:paraId="7917676F" w14:textId="77777777" w:rsidR="007B4CDC" w:rsidRDefault="00E051B7">
      <w:r>
        <w:t>{"câu hỏi": "Tạo ý tưởng cho một cuốn sách thiếu nhi.", "câu trả lời": "Tiêu đề: \"Cuộc phiêu lưu của Harold the Hamster\"\n\nSummary: Harold là một chú chuột hamster nhỏ, tò mò với trái tim thích phiêu lưu. Trở nên mệt mỏi với cuộc sống của mình trong lồng, anh bắt đầu khám phá môi trường xung quanh và khám phá những bí mật của thế giới. Trên đường đi, anh phải đối mặt với nhiều trở ngại, gặp gỡ những con vật khác và học được những bài học quan trọng về lòng dũng cảm, lòng tốt và tình bạn. Trong một cảnh, Harold trốn thoát khỏi chuồng của mình và mạo hiểm vào lãnh thổ vô danh của ngôi nhà. Ở đó, anh gặp một con mèo già gắt gỏng, người dường như không muốn liên quan gì đến anh ta. Nhưng khi anh làm quen với cô, anh phát hiện ra rằng cô chỉ cô đơn và cần một người bạn. Trong một cảnh khác, Harold lẻn vào bếp và nhìn thấy tất cả những món ăn ngon mà con người ăn. Anh ta không thể cưỡng lại việc nếm thử một vài món ăn, nhưng sớm thấy mình bị đau bụng khủng khiếp. Từ trải nghiệm này, anh học được tầm quan trọng của sự điều độ và tự chủ. Qua mỗi cuộc phiêu lưu, Harold trở nên tự tin và từ bi hơn, và cuộc sống của anh trở nên phong phú và có ý nghĩa hơn. Trẻ em sẽ thích theo dõi hành trình của anh ấy và học những bài học mà anh ấy khám phá ra trên đường đi."}</w:t>
      </w:r>
    </w:p>
    <w:p w14:paraId="11E80C8E" w14:textId="77777777" w:rsidR="007B4CDC" w:rsidRDefault="00E051B7">
      <w:r>
        <w:t xml:space="preserve">{"câu hỏi": "Soạn thảo danh sách 10 câu hỏi phỏng vấn.", "câu trả lời": "Dưới đây là danh sách 10 câu hỏi phỏng vấn:\n\n1. Bạn có thể cho chúng tôi biết về nền tảng chuyên môn và </w:t>
      </w:r>
      <w:r>
        <w:lastRenderedPageBreak/>
        <w:t>kinh nghiệm của bạn? \n2. Điểm mạnh lớn nhất của bạn là gì và bạn đã sử dụng chúng như thế nào trong các vai trò trước đây của mình? \n3. Bạn có thể đưa ra một ví dụ về một tình huống đầy thách thức mà bạn phải đối mặt trong công việc và cách bạn xử lý nó? \n4. Làm thế nào để bạn luôn tổ chức và ưu tiên các nhiệm vụ khi làm việc trên nhiều dự án cùng một lúc? \n5. Làm thế nào để bạn xử lý phản hồi hoặc chỉ trích khó khăn? \n6. Bạn có thể mô tả một thời gian khi bạn cộng tác hiệu quả với một nhóm để đạt được một mục tiêu chung?\n7. Bạn có thể cho chúng tôi biết về một thời gian khi bạn thể hiện sự chủ động và lãnh đạo trong một dự án hoặc nhiệm vụ? \n8. Bạn có thể đưa ra một ví dụ về cách bạn đã sử dụng dữ liệu hoặc phân tích để đưa ra quyết định sáng suốt trong công việc không? \n9. Làm thế nào để bạn tiếp tục học hỏi và phát triển các kỹ năng của bạn trong lĩnh vực của bạn? \n10. Bạn có thể cho chúng tôi biết về một dự án thành công hoặc thành tựu mà bạn đặc biệt tự hào không?"}</w:t>
      </w:r>
    </w:p>
    <w:p w14:paraId="0E366766" w14:textId="77777777" w:rsidR="007B4CDC" w:rsidRDefault="00E051B7">
      <w:r>
        <w:t>{"câu hỏi": "Mô tả ngày hè lý tưởng của bạn.", "câu trả lời": "Là một trợ lý AI, tôi không có sở thích cá nhân hoặc trải nghiệm thể chất. Tuy nhiên, dựa trên những gì hầu hết mọi người thích, một ngày hè lý tưởng có thể sẽ liên quan đến việc dành thời gian ngoài trời dưới ánh nắng ấm áp. Người ta có thể bắt đầu ngày mới với bữa sáng trên sân hoặc ban công, tận hưởng không khí trong lành và nhiệt độ ấm áp. Sau đó, các hoạt động như bơi lội, đi bộ đường dài hoặc chơi thể thao sẽ là một cách tuyệt vời để dành buổi chiều với bạn bè hoặc gia đình. Một chuyến dã ngoại hoặc thịt nướng sẽ là cách hoàn hảo để thưởng thức một bữa ăn ngoài trời trong khi nghỉ ngơi từ các hoạt động. Khi mặt trời bắt đầu lặn, đi dạo nhàn nhã hoặc thư giãn trên bãi biển trong khi ngắm hoàng hôn sẽ là một cách yên bình để kết thúc một ngày. Nhìn chung, một ngày hè lý tưởng sẽ tràn ngập các hoạt động vui chơi, thức ăn ngon, và thời gian dành cho những người thân yêu ở ngoài trời tuyệt đẹp."}</w:t>
      </w:r>
    </w:p>
    <w:p w14:paraId="5829764A" w14:textId="77777777" w:rsidR="007B4CDC" w:rsidRDefault="00E051B7">
      <w:r>
        <w:t>{"question": "Viết lại câu bằng cách thay đổi thì của nó thành quá khứ. - Người lái xe cẩn thận rẽ vào cua.", "trả lời": "Người lái xe cẩn thận rẽ vào cua."}</w:t>
      </w:r>
    </w:p>
    <w:p w14:paraId="49ABE49A" w14:textId="77777777" w:rsidR="007B4CDC" w:rsidRDefault="00E051B7">
      <w:r>
        <w:t>{"question": "Tính diện tích bề mặt của lăng kính bát giác. - Lăng kính bát giác với mỗi cạnh dài 3 cm và cao là 5 cm", "trả lời": "Chắc chắn, tôi có thể giúp bạn tính diện tích bề mặt của một lăng kính bát giác. \n\nĐầu tiên, chúng ta hãy tìm diện tích của một trong các mặt bát giác. Vì một hình bát giác có thể được chia thành 8 tam giác cân với một apothem, trước tiên chúng ta tìm thấy apothem của bát giác bằng định lý Pythagore. Biết rằng a = 3 cm, bằng một nửa cạnh của một tam giác dựa trên tâm bát giác: \n\na = 3/2\nr = \u221a((a)^2 - (a/2)^2) = 2,165 cm (làm tròn đến 3 chữ số thập phân) \n\nDiện tích cho một tam giác là 1/2*b*h:\nA(tam giác) = (3*2.165)/2 = 3.2475\n\nVì vậy, tổng diện tích của mặt bát giác sẽ là:\nA(bát giác) = 8*A(tam giác) = 8*3,2475 = 25,98\n\nBây giờ,  chúng ta hãy tìm diện tích của các mặt bên của lăng kính, là hình chữ nhật có đáy 3 cm và chiều cao 5 cm.\nA (hình chữ nhật) = 3 * 5 = 15 \ nVì có 8 hình chữ nhật, tổng diện tích của các mặt bên là: \ nA (mặt bên) = 8 * 15 = 120 \ n \ nBây giờ chúng ta có thể tìm thấy tổng diện tích bề mặt của lăng kính bát giác bằng cách thêm diện tích của hai mặt bát giác và các mặt bên: \ nSA = 2*A(bát giác) + A(mặt bên) \nSA = 2 * 25,98 + 120 \nSA = 171,96\n\nVì vậy, diện tích bề mặt của một lăng trụ bát giác với mỗi cạnh dài 3 cm và chiều cao 5 cm xấp xỉ 171,96 cm\u00b2."}</w:t>
      </w:r>
    </w:p>
    <w:p w14:paraId="626DBB1D" w14:textId="77777777" w:rsidR="007B4CDC" w:rsidRDefault="00E051B7">
      <w:r>
        <w:lastRenderedPageBreak/>
        <w:t>{"question": "Thay đổi văn bản để sử dụng từ vựng chính thức. - Chúng tôi đến cửa hàng muộn và bỏ lỡ đợt giảm giá.", "trả lời": "Chúng tôi đến cửa hàng muộn và không may bỏ lỡ sự kiện khuyến mại."}</w:t>
      </w:r>
    </w:p>
    <w:p w14:paraId="26B03934" w14:textId="77777777" w:rsidR="007B4CDC" w:rsidRDefault="00E051B7">
      <w:r>
        <w:t>{"câu hỏi": "Sắp xếp các câu để tạo thành một câu chuyện. - Pauline mở cửa và hét lên. Cô nhìn thấy một người đàn ông đeo mặt nạ. Một lúc sau, anh tháo mặt nạ ra và quay lại đối mặt với cô. Khuôn mặt của anh ta là của một người lạ.", "Trả lời": "Một lát sau, anh ta tháo mặt nạ ra và quay lại đối mặt với cô ấy. Cô nhìn thấy một người đàn ông đeo mặt nạ. Khuôn mặt của anh ta là của một người lạ. Pauline mở cửa và hét lên."}</w:t>
      </w:r>
    </w:p>
    <w:p w14:paraId="518F486C" w14:textId="77777777" w:rsidR="007B4CDC" w:rsidRDefault="00E051B7">
      <w:r>
        <w:t>{"câu hỏi": "Tạo danh sách mười quốc gia có GDP cao nhất thế giới.", "câu trả lời": "Theo dữ liệu từ Quỹ Tiền tệ Quốc tế (IMF) cho năm 2021, đây là danh sách mười quốc gia có Tổng sản phẩm quốc nội (GDP) danh nghĩa cao nhất thế giới:\n\n1. Hoa Kỳ - 22,67 nghìn tỷ đô la \n2. Trung Quốc - 16,64 nghìn tỷ USD \n3. Nhật Bản - 5,26 nghìn tỷ USD \n4. Đức - 4,69 nghìn tỷ USD \n5. Vương quốc Anh - 3,13 nghìn tỷ đô la \n6. Ấn Độ - 3,05 nghìn tỷ USD \n7. Pháp - 2,96 nghìn tỷ USD \n8. Ý - 2,14 nghìn tỷ đô la \n9. Canada - 1,93 nghìn tỷ đô la \n10. Hàn Quốc - 1,91 nghìn tỷ USD"}</w:t>
      </w:r>
    </w:p>
    <w:p w14:paraId="00DA2A7C" w14:textId="77777777" w:rsidR="007B4CDC" w:rsidRDefault="00E051B7">
      <w:r>
        <w:t>{"câu hỏi": "Tạo một câu mô tả cách tự động hóa đang thay đổi thị trường việc làm.", "câu trả lời": "Tự động hóa đang biến đổi thị trường việc làm bằng cách thay thế các nhiệm vụ lặp đi lặp lại và thường xuyên bằng máy móc và phần mềm, do đó chuyển nhu cầu lao động sang vai trò lành nghề và sáng tạo hơn."}</w:t>
      </w:r>
    </w:p>
    <w:p w14:paraId="4C9C82F4" w14:textId="77777777" w:rsidR="007B4CDC" w:rsidRDefault="00E051B7">
      <w:r>
        <w:t>{"câu hỏi": "Đề xuất một hoạt động gap year cho người có niềm đam mê địa lý.", "câu trả lời": "Một hoạt động gap year thú vị đối với người có niềm đam mê địa lý có thể là tham gia vào một chương trình du lịch hoặc tổ chức một chuyến đi liên quan đến việc đến thăm các quốc gia hoặc khu vực khác nhau trên thế giới. Điều này sẽ cho phép người đó khám phá và tìm hiểu về các nền văn hóa, cảnh quan và môi trường mới trực tiếp. Họ cũng có thể xem xét tình nguyện trong một dự án bảo tồn hoặc cộng đồng tập trung vào việc bảo vệ các hệ sinh thái độc đáo hoặc cải thiện cuộc sống của người dân địa phương ở các khu vực khác nhau với mục đích làm sâu sắc thêm sự hiểu biết của họ về địa lý toàn cầu và tác động của chúng. Một lựa chọn khác sẽ là ghi danh vào một nghiên cứu thực địa hoặc chương trình nghiên cứu tập trung vào địa lý vật lý, con người hoặc môi trường. Điều này sẽ cung cấp trải nghiệm học tập thực hành, cho phép họ áp dụng kiến thức địa lý của mình vào thực tế trong khi đạt được các kỹ năng nghiên cứu có giá trị."}</w:t>
      </w:r>
    </w:p>
    <w:p w14:paraId="2B58B56B" w14:textId="77777777" w:rsidR="007B4CDC" w:rsidRDefault="00E051B7">
      <w:r>
        <w:t xml:space="preserve">{"câu hỏi": "Tạo ví dụ về cấu trúc dữ liệu cho hệ thống quản lý trường học.", "câu trả lời": "Một ví dụ về cấu trúc dữ liệu cho hệ thống quản lý trường học có thể là từ điển lồng nhau. Điều này cho phép truy cập dễ dàng và có tổ chức vào thông tin về học sinh, giáo viên, lớp học và các khía cạnh khác của trường. Đây là một ví dụ:\n\n'''\nschool = {\n \"students\": {\n 100: {\n \"name\": \"John Doe\",\n \"age\": 15,\n \"grade\": 9,\n \"classes\": [\"Math\", \"English\", \"Science\", \"History\"]\n },\n 101: {\n \"name\": \"Jane Smith\",\n \"age\": 14,\n \"grade\": 9,\n \"classes\": [\"Math\", \"English\", \"Science\", \"History\"]\n }\n },\n\n \"teachers\": {\n 50: {\n            \"name\": \"Mr. Jones\",\n \"age\": 35,\n \"subject\": \"Math\",\n \"classes_taught\": [\"Algebra 1\", </w:t>
      </w:r>
      <w:r>
        <w:lastRenderedPageBreak/>
        <w:t>\"Geometry\"]\n },\n 51: {\n \"name\": \"Mrs. Brown\",\n \"age\": 42,\n \"subject\": \"English\",\n \"classes_taught\": [\"English 9\", \"English 10\"]\n }\n },\n\n \"classes\": {\n \"Math\": {\n \"teacher\": \"Mr. Jones\",\n \"students\": [100, 101],\n            \"room\": 105\n },\n \"English\": {\n \"teacher\": \"Mrs. Brown\",\n \"students\": [100,101],\n \"room\": 107\n }\n }\n}\n''\n\n\nTrong ví dụ này, thông tin về học viên, giáo viên và lớp học được sắp xếp thành các phần riêng biệt, với mỗi mục nhập được cung cấp một mã định danh duy nhất (ví dụ: ID học sinh hoặc ID giáo viên). Trong mỗi mục nhập là các thuộc tính khác nhau (ví dụ: tên, tuổi, lớp học được dạy), cùng với danh sách và từ điển phụ khi cần thiết để sắp xếp thêm thông tin. Điều này cho phép dễ dàng truy cập thông tin và khả năng dễ dàng cập nhật hoặc thêm các mục nhập mới khi cần."}</w:t>
      </w:r>
    </w:p>
    <w:p w14:paraId="05348299" w14:textId="77777777" w:rsidR="007B4CDC" w:rsidRDefault="00E051B7">
      <w:r>
        <w:t>{"câu hỏi": "Đề xuất ba cách để tăng hiệu quả của thuật toán học sâu.", "trả lời": "1. Tiền xử lý dữ liệu: Tiền xử lý dữ liệu thích hợp có thể cải thiện đáng kể hiệu quả của thuật toán học sâu. Điều này bao gồm các kỹ thuật như chuẩn hóa, làm sạch dữ liệu và tăng cường dữ liệu. Bằng cách tối ưu hóa dữ liệu đầu vào, thuật toán có thể học hiệu quả và chính xác hơn, dẫn đến hội tụ nhanh hơn và hiệu suất tốt hơn. \ n \ n2. Tối ưu hóa siêu tham số: Điều chỉnh siêu tham số là một bước quan trọng để tăng hiệu quả của thuật toán học sâu. Các siêu thông số này bao gồm tốc độ học tập, kích thước lô, số lớp, số lượng tế bào thần kinh và chức năng kích hoạt. Sử dụng các phương pháp tiếp cận như tìm kiếm lưới, tìm kiếm ngẫu nhiên hoặc tối ưu hóa Bayes có thể giúp xác định sự kết hợp tối ưu của các siêu tham số, dẫn đến hiệu suất mô hình tốt hơn và đào tạo nhanh hơn. Thiết kế kiến trúc hiệu quả: Kiến trúc của một mô hình học sâu có thể có tác động lớn đến hiệu quả của nó. Sử dụng các kiến trúc hiệu quả hơn, chẳng hạn như mạng nơ-ron tích chập (CNN) cho dữ liệu hình ảnh hoặc mạng thần kinh tái phát (RNN) cho dữ liệu trình tự, có thể cải thiện đáng kể hiệu suất mô hình. Các kỹ thuật như cắt tỉa, lượng tử hóa và chắt lọc kiến thức cũng có thể được áp dụng để giảm kích thước của mô hình và tăng hiệu quả của nó."}</w:t>
      </w:r>
    </w:p>
    <w:p w14:paraId="4A82C7F3" w14:textId="77777777" w:rsidR="007B4CDC" w:rsidRDefault="00E051B7">
      <w:r>
        <w:t>{"câu hỏi": "Tạo một bộ câu hỏi phỏng vấn giả chung.", "câu trả lời": "1. Bạn có thể cho chúng tôi biết về bản thân và nền tảng chuyên môn của bạn không? \n2. Làm thế nào để bạn xử lý những thách thức và tình huống khó khăn tại nơi làm việc? \n3. Làm thế nào để bạn duy trì động lực và tập trung vào nhiệm vụ của mình? \n4. Bạn có thể đưa ra một ví dụ về một dự án bạn đã lãnh đạo và vai trò của bạn trong thành công của nó? \n5. Làm thế nào để bạn xử lý xung đột với các thành viên trong nhóm hoặc đồng nghiệp? \n6. Làm thế nào để bạn ưu tiên các nhiệm vụ của bạn và quản lý thời gian của bạn một cách hiệu quả? \n7. Bạn có thể cho chúng tôi biết về một thời gian khi bạn phải đưa ra một quyết định khó khăn trong công việc? \n8. Làm thế nào để bạn luôn cập nhật các xu hướng và tiến bộ trong ngành trong lĩnh vực của bạn? \n9. Bạn có thể cho chúng tôi biết về một thời gian khi bạn phải bước ra khỏi vùng thoải mái của mình và thử một cái gì đó mới? \n10. Làm thế nào để bạn xử lý phản hồi và chỉ trích từ người khác? \n11. Bạn có thể cho chúng tôi biết về một dự án nhóm thành công mà bạn là một phần và vai trò của bạn trong thành công của nó? \n12. Mục tiêu nghề nghiệp dài hạn của bạn là gì và bạn dự định đạt được chúng như thế nào?"}</w:t>
      </w:r>
    </w:p>
    <w:p w14:paraId="163DA11A" w14:textId="77777777" w:rsidR="007B4CDC" w:rsidRDefault="00E051B7">
      <w:r>
        <w:t xml:space="preserve">Khi các lực lượng quân sự trên toàn cầu đầu tư vào trí tuệ nhân tạo và các hệ thống vũ khí tự động, các nhà hoạch định chính sách phải xem xét các tình huống khó xử về đạo đức tiềm ẩn. </w:t>
      </w:r>
      <w:r>
        <w:lastRenderedPageBreak/>
        <w:t>Ví dụ, AI sẽ được sử dụng để quyết định khi nào sử dụng vũ lực gây chết người, và nếu có, trong hoàn cảnh nào? Những giao thức nào nên được áp dụng để ngăn chặn việc lạm dụng hoặc lạm dụng vũ khí do AI cung cấp?", "Trả lời": "Bài báo thảo luận về việc sử dụng ngày càng nhiều AI và các hệ thống vũ khí tự trị trong quân đội trên toàn cầu đang làm dấy lên những lo ngại về đạo đức. Các nhà hoạch định chính sách phải xem xét liệu AI có khả năng đưa ra quyết định về việc sử dụng vũ lực gây chết người hay không và trong những điều kiện nào. Các giao thức phải được thiết lập để ngăn chặn việc lạm dụng hoặc lạm dụng vũ khí do AI cung cấp."}</w:t>
      </w:r>
    </w:p>
    <w:p w14:paraId="555A2488" w14:textId="77777777" w:rsidR="007B4CDC" w:rsidRDefault="00E051B7">
      <w:r>
        <w:t>{"câu hỏi": "Đào tạo một bộ phân loại cho câu: \"Tôi muốn mua một cuốn sách\". - Tôi muốn mua một cuốn sách", "câu trả lời": "Để đào tạo một bộ phân loại cho câu \"Tôi muốn mua một cuốn sách", bước đầu tiên sẽ là xác định các danh mục phân loại, chẳng hạn như \"ý định", \"đối tượng\" và \"hành động.\" Trong trường hợp này, \"intent\" sẽ là \"buy\",  \"object\" sẽ là một "book\" và \"action\" sẽ là \"want\". Sau đó, dữ liệu đào tạo nên bao gồm các câu ví dụ khác nhau thể hiện ý định, đối tượng và hành động tương tự và khác nhau. Những ví dụ này sau đó có thể được gắn nhãn với các danh mục thích hợp, chẳng hạn như:\n\n\n\"Can I buy a novel?\" (Intent: Buy, Object: Book, Action: Want)\n\"I wanna get a new phone\" (Intent: Buy, Object: Phone, Action: Want)\n\"I need to sell my car\" (Intent: Sell, Object: Car, Action: Need)\n\"I would want to read a magazine\" (Intent:  Read, Object: Magazine, Action: Want)\n\n\nSau khi gắn nhãn dữ liệu, chúng ta sẽ đưa nó vào một thuật toán học máy để huấn luyện mô hình. Thuật toán sẽ phân tích các mẫu và tính năng trong văn bản để học cách nhận biết và phân loại các câu tương tự dựa trên ý định, đối tượng và hành động của chúng. Một khi mô hình được đào tạo, nó có thể được kiểm tra với các câu mới để đánh giá hiệu suất của nó.\n\nTóm lại, câu "Tôi muốn mua một cuốn sách" có thể được phân loại là có ý định \"mua\" a \"Sách\" với hành động \"muốn\"."}</w:t>
      </w:r>
    </w:p>
    <w:p w14:paraId="7E38572F" w14:textId="77777777" w:rsidR="007B4CDC" w:rsidRDefault="00E051B7">
      <w:r>
        <w:t>{"câu hỏi": "Ếch có bao nhiêu cặp mí mắt ngoài?", "câu trả lời": "Ếch có ba mí mắt: hai bộ mí mắt ngoài và mí mắt mờ thứ ba gọi là màng nictitating nằm giữa mí mắt ngoài và mắt. Vì vậy, để trả lời câu hỏi của bạn, ếch có một cặp mí mắt bên ngoài."}</w:t>
      </w:r>
    </w:p>
    <w:p w14:paraId="5275A7D9" w14:textId="77777777" w:rsidR="007B4CDC" w:rsidRDefault="00E051B7">
      <w:r>
        <w:t xml:space="preserve">{"câu hỏi": "Soạn một bài viết tóm tắt việc sử dụng AI trong giáo dục.", "Trả lời": "Trí tuệ nhân tạo (AI) đang thay đổi cách chúng ta học và tác động của nó đang được cảm nhận trong ngành giáo dục theo một số cách. Khi chúng ta hướng tới một tương lai kỹ thuật số, AI đang đóng một vai trò ngày càng tăng trong việc cung cấp và khả năng tiếp cận giáo dục. Một trong những ứng dụng quan trọng nhất của AI trong giáo dục là trong việc cung cấp học tập cá nhân hóa. Các thuật toán AI có thể phân tích lịch sử học tập, sở thích và sở thích của học sinh để tạo ra trải nghiệm học tập phù hợp phục vụ cho nhu cầu cá nhân của họ. Cách tiếp cận học tập này hiệu quả hơn các phương pháp lớp học truyền thống vì nó cho phép học sinh học theo tốc độ của riêng mình và tập trung vào các môn học mà họ quan tâm nhất. Một cách khác mà AI đang được sử dụng trong giáo dục là thông qua các hệ thống dạy kèm thông minh. Các hệ thống này cung cấp cho sinh viên các tài liệu học tập thích ứng phù hợp với nhu cầu của họ. Họ cũng có thể cung cấp phản hồi tức thì về các bài tập và đánh giá, giúp học sinh xác định điểm mạnh và điểm yếu của họ và tập trung vào các lĩnh vực cần cải thiện. \ n \ nAI cũng đang được sử dụng để cải thiện khả năng tiếp cận giáo dục thông qua các nền </w:t>
      </w:r>
      <w:r>
        <w:lastRenderedPageBreak/>
        <w:t>tảng học tập thích ứng. Các nền tảng này có khả năng cung cấp nội dung ở định dạng phù hợp với nhu cầu cụ thể của từng học sinh. Ví dụ: nếu học sinh bị khiếm thính hoặc khiếm thị, nền tảng này có thể cung cấp nội dung ở định dạng dễ hiểu hơn cho học sinh. Ngoài việc học tập được cá nhân hóa, AI cũng đang được sử dụng để tự động hóa các nhiệm vụ hành chính trong giáo dục. Điều này có thể bao gồm các nhiệm vụ như chấm điểm, lên lịch và theo dõi sự tiến bộ của học sinh. Tự động hóa các nhiệm vụ này có thể giúp giáo viên tiết kiệm một lượng thời gian đáng kể, cho phép họ tập trung vào các nhiệm vụ quan trọng hơn như lập kế hoạch bài học và làm việc với học sinh. Tóm lại, AI đang đóng một vai trò ngày càng tăng trong giáo dục và tác động của nó đang được cảm nhận theo một số cách. Cho dù đó là thông qua học tập cá nhân, hệ thống dạy kèm thông minh hay tự động hóa các nhiệm vụ hành chính, AI đang thay đổi cách chúng ta học và làm cho giáo dục dễ tiếp cận, hiệu quả và hiệu quả hơn cho tất cả mọi người."}</w:t>
      </w:r>
    </w:p>
    <w:p w14:paraId="06B520C1" w14:textId="77777777" w:rsidR="007B4CDC" w:rsidRDefault="00E051B7">
      <w:r>
        <w:t>{"câu hỏi": "Động não năm vấn đề với một hệ thống giáo dục truyền thống.", "Trả lời": "1. Thiếu cá nhân hóa: Các hệ thống giáo dục truyền thống thường tuân theo cách tiếp cận "một kích thước phù hợp với tất cả", với rất ít chỗ cho cá nhân hóa và cá nhân hóa. Điều này có thể dẫn đến sự thiếu tham gia và động lực, đặc biệt là đối với những sinh viên có phong cách học tập khác nhau. \ n \ n2. Chương trình giảng dạy lỗi thời: Thế giới đang thay đổi nhanh chóng, nhưng nhiều hệ thống giáo dục truyền thống đã không theo kịp những thay đổi này. Chương trình giảng dạy có thể lỗi thời và không phản ánh các kỹ năng và kiến thức cần thiết để thành công trong thế giới hiện đại. \ n \ n3. Bất bình đẳng: Các hệ thống giáo dục truyền thống có thể kéo dài và làm trầm trọng thêm sự bất bình đẳng. Ví dụ, việc tiếp cận giáo dục chất lượng cao thường bị ảnh hưởng nặng nề bởi các yếu tố như tình trạng kinh tế xã hội, chủng tộc và vị trí. \ n \ n4. Nhấn mạnh vào việc ghi nhớ: Nhiều hệ thống giáo dục truyền thống nhấn mạnh vào việc ghi nhớ và học vẹt. Điều này có thể bỏ qua sự phát triển của tư duy phê phán và kỹ năng giải quyết vấn đề, cần thiết cho sự thành công trong thế giới ngày nay. \ n \ n5. Cơ hội hạn chế cho sự sáng tạo: Các hệ thống giáo dục truyền thống có thể hạn chế cơ hội sáng tạo, khám phá và thử nghiệm. Một chương trình giảng dạy cứng nhắc và tập trung nhiều vào các bài kiểm tra tiêu chuẩn có thể kìm hãm sự tò mò và sáng tạo tự nhiên của học sinh."}</w:t>
      </w:r>
    </w:p>
    <w:p w14:paraId="6DB63552" w14:textId="77777777" w:rsidR="007B4CDC" w:rsidRDefault="00E051B7">
      <w:r>
        <w:t>{"question": "Có bao nhiêu số nguyên dương khác nhau có thể được biểu diễn dưới dạng hiệu của hai phần tử riêng biệt của tập {1, 2, 3, 4, 5, 6 }?", "answer": "Tập hợp {1, 2, 3, 4, 5, 6} có thể tạo ra hiệu số nguyên dương lên đến 5. Điều này là do sự khác biệt dương tối đa có thể thu được là 6 - 1 = 5. Bằng cách sử dụng số 6, chúng ta có thể thu được tất cả các hiệu số nguyên dương lên đến 5: 6 - 5 = 1, 6 - 4 = 2, 6 - 3 = 3, 6 - 2 = 4 và 6 - 1 = 5. Do đó, có 5 điểm khác biệt có thể được biểu diễn dưới dạng hiệu của hai thành viên riêng biệt của tập hợp đã cho."}</w:t>
      </w:r>
    </w:p>
    <w:p w14:paraId="02288740" w14:textId="77777777" w:rsidR="007B4CDC" w:rsidRDefault="00E051B7">
      <w:r>
        <w:t>{"câu hỏi": "Làm cho câu sau đúng ngữ pháp: con mèo ở trong giỏ của. - Con mèo nằm trong giỏ của", "trả lời": "Con mèo ở trong giỏ của."}</w:t>
      </w:r>
    </w:p>
    <w:p w14:paraId="67D94A7C" w14:textId="77777777" w:rsidR="007B4CDC" w:rsidRDefault="00E051B7">
      <w:r>
        <w:t xml:space="preserve">{"question": "Tạo một thuật toán để so sánh hai danh sách và tìm tất cả các phần tử tương tự. - list1 = [1, 2, 3, 4] \nlist2 = [2, 5, 4, 6]", "answer": "Thuật toán:\n1. Khởi tạo một danh sách trống được gọi là 'similar_elements' để lưu trữ danh sách kết quả của các phần tử </w:t>
      </w:r>
      <w:r>
        <w:lastRenderedPageBreak/>
        <w:t>tương tự.\n2. Lặp qua mọi phần tử trong list1 bằng cách sử dụng vòng lặp\n3. So sánh phần tử hiện tại từ list1 với mỗi phần tử của list2 bằng cách sử dụng một loop\n4 khác. Nếu phần tử hiện tại từ list1 bằng với phần tử hiện tại từ list2, thì nó là một phần tử tương tự\n5. Nối phần tử này vào danh sách 'similar_elements' \ n6. Lặp lại quy trình cho đến khi tất cả các phần tử trong danh sách được so sánh\n7. Trả về danh sách các phần tử tương tự\n\nCode implementation:\n'''\ndef compare_lists(list1, list2):\n similar_elements = []\n \n for i in list1:\n for j in list2:\n if i == j:\n similar_elements.append(i)\n return similar_elements\n\n#Testing the algorithm\nlist1 = [1, 2, 3, 4] \nlist2 = [2, 5, 4, 6]\n\nresult = compare_lists(list1,  list2)\nprint(result)\n'''"}</w:t>
      </w:r>
    </w:p>
    <w:p w14:paraId="160B65A5" w14:textId="77777777" w:rsidR="007B4CDC" w:rsidRDefault="00E051B7">
      <w:r>
        <w:t>{"câu hỏi": "Tạo một chương trình đánh giá kết quả học tập của học sinh.", "câu trả lời": "Đây là chương trình của bạn đánh giá kết quả học tập của học sinh:\n\n'''python\ndef evaluate_performance(tên, grades_list, điểm danh, hành vi):\n \n avg_grade = sum(grades_list)/len(grades_list)\n \n nếu avg_grade &gt;= 90 và điểm danh &gt;= 95 và hành vi == \"Xuất sắc\":\n hiệu suất = \"Xuất sắc\"\n elif avg_grade &gt;= 80 và điểm danh &gt;= 90 và hành vi == \"Tốt\":\n        performance = \"Very Good\"\n elif avg_grade &gt;= 70 and attendance &gt;= 85 and behavior == \"Satisfactory\":\n performance = \"Good\"\n else:\n performance = \"Needs improvement\"\n \n return name + \"'s performance: \" + performance\n\n\n# example\nstudent1 = evaluate_performance(\"John\", [90, 85, 95,89], 96, \"Good\")\nstudent2 = evaluate_performance(\"Marry\", [75,80, 78,73], 85, \"Satisfactory\")\nstudent3 = evaluate_performance(\"Dennis\",  [60, 65, 55,70], 80, \"Poor\")\n\nprint(student1)\nprint(student2)\nprint(student3)\n''\n\nChương trình này có bốn thông số - tên học sinh, danh sách điểm số, tỷ lệ chuyên cần và hành vi của họ (Xuất sắc, Tốt, Đạt yêu cầu hoặc Kém). Nó tính toán điểm trung bình của học sinh và sử dụng điều này cùng với sự tham dự và hành vi của họ để đánh giá thành tích tổng thể của họ (Xuất sắc, Rất tốt, Tốt hoặc Cần Cải thiện).\n\nChương trình có ba trường hợp ví dụ, và khi chạy, nó đánh giá hiệu suất của ba học sinh tên là John, Mary và Dennis, và in kết quả."}</w:t>
      </w:r>
    </w:p>
    <w:p w14:paraId="4E473951" w14:textId="77777777" w:rsidR="007B4CDC" w:rsidRDefault="00E051B7">
      <w:r>
        <w:t xml:space="preserve">{"câu hỏi": "Tạo ra một danh sách các kỹ năng cần thiết để trở thành một doanh nhân thành công.", "Trả lời": "1. Sáng tạo và giải quyết vấn đề \n\nTrở thành một doanh nhân thành công đòi hỏi rất nhiều sự sáng tạo, cũng như khả năng giải quyết vấn đề khi chúng phát sinh. Điều này có nghĩa là có thể đưa ra những ý tưởng mới và sáng tạo cho các sản phẩm hoặc dịch vụ, cũng như tìm ra giải pháp cho những thách thức phát sinh trong quá trình kinh doanh. Lãnh đạo và Quản lý\n\n Để trở thành một doanh nhân thành công, điều quan trọng là phải có kỹ năng lãnh đạo và quản lý mạnh mẽ. Điều này có nghĩa là biết cách thúc đẩy và truyền cảm hứng cho nhân viên, xây dựng và quản lý nhóm và giao tiếp hiệu quả. \ n \ n3. Lập kế hoạch và tổ chức \ n \ n \ nEntrepreneurship cũng đòi hỏi rất nhiều kế hoạch và tổ chức. Các doanh nhân thành công biết cách đặt mục tiêu, lập kế hoạch hành động và quản lý thời gian và nguồn lực của họ một cách hiệu quả. Quản lý tài chính\n\nQuản lý tài chính là một kỹ năng quan trọng đối với bất kỳ doanh nhân nào. Điều này bao gồm hiểu và quản lý dòng tiền, lập ngân sách và đưa ra quyết định tài chính hợp lý. \ n \ n5. Tiếp thị và bán hàng \ n \ n \ n Doanh nhân cần phải có kỹ năng tiếp thị và bán hàng để quảng bá sản phẩm hoặc dịch vụ của họ một cách hiệu quả và tạo doanh thu. Điều này bao gồm hiểu xu hướng thị trường, xác định khách hàng mục tiêu và phát triển các chiến lược tiếp thị và bán hàng hiệu </w:t>
      </w:r>
      <w:r>
        <w:lastRenderedPageBreak/>
        <w:t>quả. \ n \ n6. Mạng lưới và xây dựng mối quan hệ và xây dựng mối quan hệ là những kỹ năng quan trọng đối với bất kỳ doanh nhân nào. Điều này có nghĩa là có thể xây dựng và duy trì mối quan hệ bền chặt với khách hàng, đối tác, nhân viên và nhà cung cấp. \ n \ n7. Khả năng thích ứng và khả năng phục hồi \ n \ n Cuối cùng, các doanh nhân thành công có khả năng thích nghi và kiên cường. Họ có thể thích nghi với điều kiện thị trường thay đổi hoặc những thách thức bất ngờ, và họ có thể phục hồi nhanh chóng sau những thất bại hoặc thất bại."}</w:t>
      </w:r>
    </w:p>
    <w:p w14:paraId="1D6EB21E" w14:textId="77777777" w:rsidR="007B4CDC" w:rsidRDefault="00E051B7">
      <w:r>
        <w:t>{"câu hỏi": "Kể tên một cuốn sách nổi tiếng được viết bởi tác giả đã cho. - J.K. Rowling", "câu trả lời": "Một cuốn sách nổi tiếng được viết bởi J.K. Rowling là "Harry Potter và Hòn đá phù thủy" (còn được gọi là "Harry Potter và Hòn đá phù thủy\" ở một số vùng)."}</w:t>
      </w:r>
    </w:p>
    <w:p w14:paraId="3AB3ECA2" w14:textId="77777777" w:rsidR="007B4CDC" w:rsidRDefault="00E051B7">
      <w:r>
        <w:t>{"câu hỏi": "Hãy cho tôi một số sự kiện về sự kiện đã cho. - Cuộc khủng hoảng tên lửa Cuba", "1. Cuộc khủng hoảng tên lửa Cuba là cuộc đối đầu chính trị và quân sự kéo dài 13 ngày giữa Hoa Kỳ và Liên Xô vào tháng 10 năm 1962. Nó được coi là gần nhất thế giới từng xảy ra chiến tranh hạt nhân. \n2. Cuộc khủng hoảng nảy sinh khi Hoa Kỳ phát hiện ra rằng Liên Xô đã lắp đặt tên lửa hạt nhân ở Cuba, chỉ cách bờ biển Hoa Kỳ 90 dặm. Tổng thống Hoa Kỳ John F. Kennedy đã phản ứng bằng cách tuyên bố phong tỏa hải quân Cuba và yêu cầu dỡ bỏ các tên lửa. Động thái này đã ngăn chặn hiệu quả bất kỳ vũ khí bổ sung nào của Liên Xô tiếp cận hòn đảo. \n4. Liên Xô, do Thủ tướng Nikita Khrushchev lãnh đạo, ban đầu từ chối lùi bước, nhưng sau nhiều ngày đàm phán căng thẳng, một thỏa thuận đã đạt được. Liên Xô đã đồng ý loại bỏ các tên lửa khỏi Cuba để đổi lấy lời hứa của Mỹ không xâm chiếm hòn đảo và loại bỏ tên lửa Mỹ khỏi Thổ Nhĩ Kỳ, gần biên giới Liên Xô. Cuộc khủng hoảng đã gây ra những hậu quả sâu rộng, bao gồm căng thẳng gia tăng giữa Hoa Kỳ và Liên Xô, những thay đổi trong chính sách quốc phòng của Hoa Kỳ và cuối cùng là việc ký kết Hiệp ước Không phổ biến vũ khí hạt nhân vào năm 1968. Cuộc khủng hoảng cũng dẫn đến việc thành lập đường dây nóng Moscow (còn được gọi là "điện thoại đỏ"), một liên kết liên lạc trực tiếp giữa các nhà lãnh đạo của hai siêu cường, để ngăn chặn những hiểu lầm trong tương lai. Cuộc khủng hoảng tên lửa Cuba đã được nghiên cứu rộng rãi như một ví dụ về chính sách bên miệng hố chiến tranh, thực hành đẩy các sự kiện nguy hiểm đến bờ vực thảm họa để đạt được kết quả có lợi nhất.</w:t>
      </w:r>
    </w:p>
    <w:p w14:paraId="2389E47C" w14:textId="77777777" w:rsidR="007B4CDC" w:rsidRDefault="00E051B7">
      <w:r>
        <w:t>{"câu hỏi": "Hãy cho tôi biết các thành phần chính của món ăn đã cho. - Taco", "câu trả lời": "Các thành phần điển hình trong taco truyền thống là:\n- Bánh ngô hoặc lúa mì\n- Protein như thịt gà, thịt bò, thịt lợn hoặc cá\n- Rau diếp hoặc bắp cải cắt nhỏ\n- Cà chua thái hạt lựu\n- Phô mai cắt nhỏ\n- Salsa, nước sốt nóng hoặc các loại gia vị khác như guacamole hoặc kem chua\nLưu ý rằng nhân taco và toppings rất khác nhau và có thể được điều chỉnh theo sở thích cá nhân."}</w:t>
      </w:r>
    </w:p>
    <w:p w14:paraId="7C0F3685" w14:textId="77777777" w:rsidR="007B4CDC" w:rsidRDefault="00E051B7">
      <w:r>
        <w:t>{"question": "Tạo khẩu hiệu cho một trang web trực tuyến nhất định. - Netflix", "trả lời": "\"Xem mọi nơi. Hủy bất cứ lúc nào.\""}</w:t>
      </w:r>
    </w:p>
    <w:p w14:paraId="6EAB8579" w14:textId="77777777" w:rsidR="007B4CDC" w:rsidRDefault="00E051B7">
      <w:r>
        <w:t>{"câu hỏi": "Cuốn sách nào sau đây được viết bởi Stephen King? - The Catcher in the Rye, 22/11/63, It, The Shining", "answer": "22/11/63, It, and The Shining đều là những cuốn sách được viết bởi Stephen King. The Catcher in the Rye được viết bởi J.D. Salinger."}</w:t>
      </w:r>
    </w:p>
    <w:p w14:paraId="452C6838" w14:textId="77777777" w:rsidR="007B4CDC" w:rsidRDefault="00E051B7">
      <w:r>
        <w:lastRenderedPageBreak/>
        <w:t>{"câu hỏi": "Cho biết một phần ba bằng phân số nào?", "câu trả lời": "Một phần ba bằng phân số của 1/3 hoặc 0,3333 khi được biểu thị dưới dạng thập phân."}</w:t>
      </w:r>
    </w:p>
    <w:p w14:paraId="53A71086" w14:textId="77777777" w:rsidR="007B4CDC" w:rsidRDefault="00E051B7">
      <w:r>
        <w:t>{"câu hỏi": "Phân loại vật phẩm này là sinh vật sống hoặc không sống - Cây", "câu trả lời": "Cây là sinh vật sống."}</w:t>
      </w:r>
    </w:p>
    <w:p w14:paraId="4B31B8E6" w14:textId="77777777" w:rsidR="007B4CDC" w:rsidRDefault="00E051B7">
      <w:r>
        <w:t>{"câu hỏi": "Tạo danh sách các loại trái cây và rau quả theo mùa.", "câu trả lời": "Dưới đây là danh sách các loại trái cây và rau quả theo mùa, được phân loại theo mùa:\n\n- Atisô\n- Măng tây\n- Anh đào\n- Đậu Fava\n- Tỏi tây\n- Rau diếp\n- Đậu Hà Lan \n- Củ cải\n- Đại hoàng \n- Rau bina\n- Dâu tây\n\nMÙA HÈ:\n- Quả mơ\n- Củ cải đường\n- Ớt chuông\n- Quả mâm xôi\n- Quả việt quất\n- Dưa đỏ\n- Ngô\n- Dưa chuột\n- Cà tím\n- Đậu xanh\n- Xoài\n- Cà chua\ n- Dưa hấu\n- Zucchini\n\nFALL:\n- Táo\n- Mầm Brussel \n- Súp lơ \n- Quả nam việt quất\n- Quả sung\n- Nho\n- Nấm\n- Rau mùi tây\n- Lê\n- Hồng\n- Bí ngô \n- Khoai lang\n- Củ cải \n\nWINTER:\n- Bưởi\n- Cải xoăn\n- Kiwi \n- Tỏi tây \n- Chanh\n- Cam \n- Lựu\n- Rutabagas \n- Quýt\n- Bí mùa đông"}</w:t>
      </w:r>
    </w:p>
    <w:p w14:paraId="4D8F2FB0" w14:textId="77777777" w:rsidR="007B4CDC" w:rsidRDefault="00E051B7">
      <w:r>
        <w:t>{"câu hỏi": "Bạn được đặt hai tên, hãy nghĩ ra một cái tên duy nhất khi hai tên được kết hợp. - Carrie và Charles", "trả lời": "Charrie"}</w:t>
      </w:r>
    </w:p>
    <w:p w14:paraId="09254E81" w14:textId="77777777" w:rsidR="007B4CDC" w:rsidRDefault="00E051B7">
      <w:r>
        <w:t>{"câu hỏi": "Chỉnh sửa câu này một cách thú vị bên dưới. - Tôi luôn ăn kem sau bữa tối.", "trả lời": "Tôi không bao giờ ngủ mà không thưởng thức một muỗng kem sau bữa tối."}</w:t>
      </w:r>
    </w:p>
    <w:p w14:paraId="77415CFD" w14:textId="77777777" w:rsidR="007B4CDC" w:rsidRDefault="00E051B7">
      <w:r>
        <w:t>{"câu hỏi": "Kể tên 3 sản phẩm Microsoft dễ nhận biết.", "câu trả lời": "1. Microsoft Windows\n2. Microsoft Office\n3. Microsoft Surface."}</w:t>
      </w:r>
    </w:p>
    <w:p w14:paraId="2199439B" w14:textId="77777777" w:rsidR="007B4CDC" w:rsidRDefault="00E051B7">
      <w:r>
        <w:t>{"câu hỏi": "Kể tên 3 trường hợp sử dụng công nghệ nhận dạng khuôn mặt.", "câu trả lời": "Ba trường hợp sử dụng công nghệ nhận dạng khuôn mặt bao gồm:\n\n1. ** An ninh và thực thi pháp luật: ** Công nghệ nhận dạng khuôn mặt đang ngày càng được sử dụng bởi các chính phủ và các cơ quan thực thi pháp luật để xác định và theo dõi tội phạm hoặc những người quan tâm. Công nghệ này có thể được sử dụng để phân tích cảnh quay từ camera quan sát, xác định các cá nhân trong đám đông hoặc giúp theo dõi mô hình di chuyển của nghi phạm. ** Kiểm soát truy cập: ** Công nghệ nhận dạng khuôn mặt cũng có thể được sử dụng để cấp hoặc từ chối quyền truy cập vào các cơ sở hoặc thiết bị an toàn. Ví dụ, nhiều nhà sản xuất điện thoại thông minh đã giới thiệu nhận dạng khuôn mặt như một phương tiện thay thế để mở khóa thiết bị. Tương tự, các công ty và tổ chức có thể triển khai các hệ thống nhận dạng khuôn mặt để kiểm soát ai có quyền truy cập vào các cơ sở hoặc khu vực nhất định. \ n \ n3. ** Thanh toán và giao dịch: ** Công nghệ nhận dạng khuôn mặt đang trở nên phổ biến trong lĩnh vực tài chính và bán lẻ như một phương tiện xác minh danh tính trong quá trình giao dịch. Ví dụ, ở Trung Quốc, nhiều cửa hàng và nhà hàng hiện cho phép khách hàng thanh toán cho việc mua hàng của họ chỉ bằng cách quét khuôn mặt của họ. Các ngân hàng và các tổ chức tài chính khác cũng đang bắt đầu khám phá việc sử dụng nhận dạng khuôn mặt như một lớp bảo mật bổ sung trong quá trình giao dịch."}</w:t>
      </w:r>
    </w:p>
    <w:p w14:paraId="0FC36827" w14:textId="77777777" w:rsidR="007B4CDC" w:rsidRDefault="00E051B7">
      <w:r>
        <w:t xml:space="preserve">{"câu hỏi": "Những rủi ro an toàn nào đi kèm với việc sử dụng ván trượt?", "câu trả lời": "Có một số rủi ro an toàn liên quan đến việc sử dụng ván trượt. Một số phổ biến nhất là: \ n \ n1. Ngã và chấn thương: Ván trượt có thể khó giữ thăng bằng, và có nguy cơ ngã ra và bị </w:t>
      </w:r>
      <w:r>
        <w:lastRenderedPageBreak/>
        <w:t>thương, đặc biệt là khi đi xe ở tốc độ cao, rẽ ngoặt hoặc đi trên địa hình không bằng phẳng. Chấn thương có thể bao gồm từ vết cắt nhỏ và vết bầm tím đến bong gân, gãy xương và chấn động. \ n \ n2. Nguy cơ hỏa hoạn: Đã có nhiều báo cáo về ván trượt bắt lửa, đặc biệt là những chiếc có pin bị lỗi. Điều này có thể gây rủi ro không chỉ cho người lái, mà còn cho môi trường xung quanh và tài sản. \ n \ n3. Tai nạn cho người đi bộ và xe cộ: Hoverboards thường được sử dụng trên vỉa hè và đường phố, và có nguy cơ va chạm với người đi bộ hoặc xe cộ, đặc biệt là ở những khu vực đông đúc hoặc đông đúc. Người lái nên thận trọng khi điều hướng xung quanh người và xe hơi. \ n \ n4. Trục trặc sản phẩm: Hoverboard đã được biết là đột ngột ngừng hoạt động, điều này có thể khiến người lái bị văng ra và bị thương. Người lái phải luôn đội mũ bảo hiểm và các thiết bị bảo hộ khác, và để mắt đến bất kỳ dấu hiệu trục trặc nào. Nhìn chung, điều quan trọng là phải tuân theo các hướng dẫn an toàn và sử dụng ý thức chung trong khi đi ván trượt để giảm nguy cơ tai nạn và thương tích."}</w:t>
      </w:r>
    </w:p>
    <w:p w14:paraId="567F67A6" w14:textId="77777777" w:rsidR="007B4CDC" w:rsidRDefault="00E051B7">
      <w:r>
        <w:t>{"câu hỏi": "Xác định 3 xu hướng trong ngành nhà hàng", "trả lời": "1. Sự gia tăng của đặt hàng và giao hàng trực tuyến: Đại dịch đang diễn ra đã đẩy nhanh xu hướng đặt hàng trực tuyến và giao đồ ăn. Nhiều nhà hàng hiện đang cung cấp dịch vụ nhận hàng bên lề đường, giao hàng không tiếp xúc và các tùy chọn đặt hàng trực tuyến để thích ứng với nhu cầu ngày càng tăng về sự tiện lợi và an toàn. \ n \ n2. Sức khỏe và tính bền vững: Với mối quan tâm ngày càng tăng về sức khỏe và môi trường, nhiều nhà hàng đang tập trung vào việc cung cấp các lựa chọn thực phẩm lành mạnh, hữu cơ và bền vững. Các mặt hàng thực đơn từ nông trại đến bàn ăn và thực vật đang trở nên phổ biến hơn, cũng như những nỗ lực để giảm lãng phí thực phẩm và nguồn nguyên liệu tại địa phương. \ n \ n3. Tích hợp công nghệ: Nhiều nhà hàng đang kết hợp công nghệ mới để nâng cao trải nghiệm ăn uống và hợp lý hóa hoạt động. Từ việc sử dụng các ứng dụng di động và ki-ốt để đặt hàng và thanh toán, đến việc triển khai AI và tự động hóa cho các quy trình nhà bếp, công nghệ đang đóng một vai trò ngày càng quan trọng trong ngành nhà hàng."}</w:t>
      </w:r>
    </w:p>
    <w:p w14:paraId="70B83015" w14:textId="77777777" w:rsidR="007B4CDC" w:rsidRDefault="00E051B7">
      <w:r>
        <w:t>{"câu hỏi": "Kể tên một sự đổi mới phần mềm lớn trong thập kỷ qua", "câu trả lời": "Một đổi mới phần mềm lớn trong thập kỷ qua là việc áp dụng và phát triển rộng rãi trí tuệ nhân tạo và công nghệ học máy. Điều này đã dẫn đến những tiến bộ trong xử lý ngôn ngữ tự nhiên, nhận dạng giọng nói, thị giác máy tính và phân tích dữ liệu, từ đó cách mạng hóa nhiều ngành công nghiệp, bao gồm chăm sóc sức khỏe, giao thông vận tải và tài chính. Các trợ lý ảo được hỗ trợ bởi AI, chẳng hạn như Siri và Alexa, đã trở thành một phần không thể thiếu trong cuộc sống hàng ngày của chúng ta, giúp chúng ta tương tác với công nghệ và truy cập thông tin dễ dàng hơn."}</w:t>
      </w:r>
    </w:p>
    <w:p w14:paraId="65197B3B" w14:textId="77777777" w:rsidR="007B4CDC" w:rsidRDefault="00E051B7">
      <w:r>
        <w:t>{"câu hỏi": "Tóm tắt mục tiêu của học máy", "câu trả lời": "Mục tiêu của học máy là cho phép máy tính học hỏi từ dữ liệu và đưa ra dự đoán hoặc quyết định mà không cần được lập trình rõ ràng để làm như vậy. Điều này liên quan đến việc phát triển các thuật toán và mô hình thống kê có thể xác định các mẫu trong dữ liệu và sử dụng các mẫu đó để đưa ra dự đoán và cải thiện hiệu suất theo thời gian. Mục đích cuối cùng là tạo ra các hệ thống thông minh có thể tự thích ứng và cải thiện, từ đó cải thiện khả năng giải quyết các vấn đề phức tạp và đưa ra quyết định chính xác."}</w:t>
      </w:r>
    </w:p>
    <w:p w14:paraId="1D996BF7" w14:textId="77777777" w:rsidR="007B4CDC" w:rsidRDefault="00E051B7">
      <w:r>
        <w:lastRenderedPageBreak/>
        <w:t>{"câu hỏi": "Đưa ra những từ sau đây, hãy mô tả một tình huống trong đó các từ sau đây là quan trọng: tin tưởng, trung thành, cam kết", "trả lời": "Trong bối cảnh của một mối quan hệ lãng mạn, sự tin tưởng, lòng trung thành và cam kết là tất cả các yếu tố thiết yếu. Khi hai người bước vào một mối quan hệ, họ đặt niềm tin vào nhau, tin rằng họ sẽ hành động vì lợi ích tốt nhất của mối quan hệ. Lòng trung thành có nghĩa là sát cánh bên đối tác của bạn và hỗ trợ họ, ngay cả khi mọi thứ trở nên khó khăn. Cam kết với mối quan hệ có nghĩa là cả hai người đều tận tâm với sự thành công của nó và sẵn sàng làm việc trên bất kỳ vấn đề nào có thể phát sinh. Trong tình huống mà cặp đôi phải đối mặt với một thách thức, chẳng hạn như một đối tác nhận được lời mời làm việc ở một thành phố khác, những từ này trở nên đặc biệt quan trọng. Đối tác đang xem xét việc di chuyển sẽ cần phải tin tưởng rằng nửa kia của họ sẽ hỗ trợ họ trong quyết định của họ và trung thành với mối quan hệ ngay cả khi họ xa nhau. Mặt khác, đối tác ở lại phải tin tưởng rằng tình yêu của họ sẽ vẫn chung thủy và cam kết với mối quan hệ bất chấp khoảng cách. Cùng nhau, sự tin tưởng, lòng trung thành và cam kết giúp xây dựng một nền tảng vững chắc cho bất kỳ mối quan hệ thành công nào."}</w:t>
      </w:r>
    </w:p>
    <w:p w14:paraId="21CF9AEE" w14:textId="77777777" w:rsidR="007B4CDC" w:rsidRDefault="00E051B7">
      <w:r>
        <w:t>{"câu hỏi": "Viết thư cho bạn của bạn về việc tìm việc.", "trả lời": "Kính gửi [tên người bạn],\n\nTôi hy vọng lá thư này sẽ tìm thấy bạn tốt. Tôi muốn liên hệ với bạn và xem quá trình tìm kiếm việc làm của bạn đã diễn ra như thế nào. Tôi biết rằng việc tìm kiếm một công việc có thể là một nhiệm vụ căng thẳng và khó khăn, nhưng tôi tin vào bạn và biết rằng với sự kiên trì và quyết tâm, bạn sẽ có thể tìm thấy một công việc bổ ích phù hợp với kỹ năng và mong muốn của bạn. Bạn đã thử tìm kiếm cơ hội việc làm trên các trang web như LinkedIn, Thật vậy và Glassdoor chưa? Các trang web này cung cấp rất nhiều tùy chọn cho người tìm việc và có thể giúp bạn lọc tìm kiếm của mình theo vị trí, chức danh công việc và thậm chí cả công ty. Ngoài ra, đừng quên kết nối với bạn bè, gia đình và người quen của bạn. Hãy cho họ biết bạn đang tìm kiếm một công việc và họ có thể giúp bạn với khách hàng tiềm năng hoặc giới thiệu. \ n \ n Khi đi xin việc, hãy đảm bảo điều chỉnh sơ yếu lý lịch và thư xin việc của bạn theo các yêu cầu và nhu cầu cụ thể của tin tuyển dụng. Cho thấy kỹ năng và kinh nghiệm của bạn làm cho bạn phù hợp với vị trí như thế nào. Một nghiên cứu nhỏ về công ty và các giá trị của nó cũng có thể đi một chặng đường dài trong việc làm cho bạn nổi bật so với các ứng viên khác. \ n \ n \ n \ u2019t mất hy vọng, ngay cả khi bạn bị từ chối lúc đầu. Tìm kiếm việc làm có thể là một quá trình thử và sai, vì vậy hãy tiếp tục áp dụng và tinh chỉnh các chiến lược của bạn. Tôi chúc bạn may mắn nhất trong quá trình tìm kiếm việc làm và vui lòng liên hệ với tôi nếu bạn cần bất kỳ sự giúp đỡ hoặc hỗ trợ nào trên đường đi.\n\nTrân trọng,\n\n[Tên của bạn]"}</w:t>
      </w:r>
    </w:p>
    <w:p w14:paraId="347758C7" w14:textId="77777777" w:rsidR="007B4CDC" w:rsidRDefault="00E051B7">
      <w:r>
        <w:t>{"câu hỏi": "Cho một tập hợp các từ, hãy xác định phần lời nói của chúng. - Từ: thông minh", "trả lời": "Từ \"thông minh\" là một danh từ. Nó đề cập đến khả năng học hỏi hoặc hiểu mọi thứ hoặc đối phó với các tình huống mới hoặc khó khăn, hoặc khả năng áp dụng kiến thức để thao túng môi trường của một người hoặc suy nghĩ trừu tượng được đo bằng các tiêu chí khách quan (như các bài kiểm tra)."}</w:t>
      </w:r>
    </w:p>
    <w:p w14:paraId="6195AC99" w14:textId="77777777" w:rsidR="007B4CDC" w:rsidRDefault="00E051B7">
      <w:r>
        <w:t xml:space="preserve">{"câu hỏi": "Nêu những nhược điểm của phương tiện truyền thông xã hội.", "câu trả lời": "Mặc dù phương tiện truyền thông xã hội đã cải thiện đáng kể khả năng kết nối và giao tiếp với người khác, nhưng cũng có một số nhược điểm đáng chú ý khi sử dụng nó. Một số nhược </w:t>
      </w:r>
      <w:r>
        <w:lastRenderedPageBreak/>
        <w:t>điểm của phương tiện truyền thông xã hội bao gồm;\n\n1. Bắt nạt và quấy rối trên mạng: Phương tiện truyền thông xã hội có thể cung cấp một nền tảng cho bắt nạt và quấy rối trực tuyến, đặc biệt là ở trẻ em và thanh thiếu niên. Điều này có thể có tác động nghiêm trọng đến sức khỏe tâm thần và hạnh phúc của một cá nhân. \ n \ n2. Nghiện: Phương tiện truyền thông xã hội có thể gây nghiện, với các cá nhân dành nhiều giờ để cuộn qua nguồn cấp dữ liệu của họ, gây bất lợi cho năng suất, mối quan hệ cá nhân và sức khỏe tâm thần của chính họ. \ n \ n3. Mối quan tâm về quyền riêng tư: Phương tiện truyền thông xã hội thường liên quan đến việc chia sẻ thông tin cá nhân và đã có nhiều trường hợp vi phạm dữ liệu và truy cập trái phép vào dữ liệu người dùng. Điều này có thể dẫn đến những lo ngại nghiêm trọng về quyền riêng tư cho người dùng.\n\n4. Thông tin sai lệch và tin tức giả mạo: Phương tiện truyền thông xã hội đã giúp thông tin sai lệch dễ dàng lan truyền nhanh chóng, có thể dẫn đến nhầm lẫn, hiểu lầm và thậm chí gây hại. \ n \ n5. Sức khỏe tâm thần: Đã có sự gia tăng mối quan tâm về tác động của phương tiện truyền thông xã hội đối với sức khỏe tâm thần, đặc biệt là ở những người trẻ tuổi. Lạm dụng phương tiện truyền thông xã hội có thể tạo ra cảm giác lo lắng, cô đơn, trầm cảm và FOMO (sợ bỏ lỡ). \n\n6. Tác động tiêu cực đến các mối quan hệ cá nhân: Lạm dụng phương tiện truyền thông xã hội có thể dẫn đến việc bỏ bê các mối quan hệ ngoài đời thực, dẫn đến sự cô lập và cô đơn xã hội. \ n \ n7. Tác động đến sức khỏe thể chất: Sử dụng quá nhiều phương tiện truyền thông xã hội có thể dẫn đến lối sống ít vận động, có thể góp phần gây béo phì, giảm thể lực và các vấn đề sức khỏe khác. Nhìn chung, trong khi có nhiều lợi ích cho việc sử dụng phương tiện truyền thông xã hội, điều quan trọng là phải nhận thức được những tác động tiêu cực tiềm ẩn mà nó có thể có và sử dụng nó một cách có trách nhiệm."}</w:t>
      </w:r>
    </w:p>
    <w:p w14:paraId="460B4F69" w14:textId="77777777" w:rsidR="007B4CDC" w:rsidRDefault="00E051B7">
      <w:r>
        <w:t>{"câu hỏi": "Chỉnh sửa câu sau để làm cho nó ngắn gọn hơn: \n\n\"Tôi cho rằng, điều quan trọng là phải xem xét hậu quả của bất kỳ quyết định nào đang được đưa ra.\" - \"Tôi cho rằng, điều quan trọng là phải xem xét hậu quả của bất kỳ quyết định nào đang được đưa ra.\"", "câu trả lời": "\"Điều quan trọng là phải xem xét hậu quả của các quyết định.\""}</w:t>
      </w:r>
    </w:p>
    <w:p w14:paraId="3AF24337" w14:textId="77777777" w:rsidR="007B4CDC" w:rsidRDefault="00E051B7">
      <w:r>
        <w:t xml:space="preserve">{"câu hỏi": "Mô tả các giai đoạn sinh trưởng của thực vật.", "trả lời": "Tăng trưởng thực vật bao gồm nhiều giai đoạn, mỗi giai đoạn có những đặc điểm và yêu cầu riêng biệt. Các giai đoạn này bao gồm: \ n \ n1. Nảy mầm: Giai đoạn này xảy ra sau khi hạt giống đã được trồng trong đất và tưới nước. Hạt hấp thụ nước, làm cho nó phồng lên và lớp lông bên ngoài tách ra. Phôi thực vật nổi lên từ hạt, mọc rễ và chồi, và bắt đầu phát triển.\n\n2. Sinh trưởng: Trong giai đoạn này, chồi và hệ thống rễ của cây tiếp tục sinh trưởng và phát triển. Lá xuất hiện và cây có khả năng quang hợp, chuyển đổi ánh sáng mặt trời thành năng lượng mà nó sử dụng cho sự phát triển. Thân cây phát triển cao hơn và mạnh mẽ hơn, và các nhánh có thể hình thành.\n\n3. Tăng trưởng sinh sản: Giai đoạn này bắt đầu khi cây bắt đầu ra hoa. Giai đoạn ra hoa được kích hoạt bởi các tín hiệu môi trường, chẳng hạn như thay đổi độ dài ngày hoặc nhiệt độ. Trong giai đoạn này, cây đặt năng lượng vào sản xuất hoa, cuối cùng sẽ dẫn đến việc sản xuất hạt giống. \ n \ n4. Thụ phấn và thụ tinh: Sự thụ phấn xảy ra khi phấn hoa từ nhị hoa (phần đực) của hoa rơi vào nhụy (phần cái) của cùng một bông hoa hoặc một bông hoa khác. Sự thụ tinh xảy ra khi phấn hoa đi xuống và vào buồng trứng, nơi nó thụ tinh cho các tế bào trứng, dẫn đến sự hình thành hạt. \ n \ n5. Sản xuất hạt giống và phân tán: Sau khi thụ tinh, buồng trứng của hoa phát triển thành quả hoặc vỏ hạt, chứa hạt. Khi quả </w:t>
      </w:r>
      <w:r>
        <w:lastRenderedPageBreak/>
        <w:t>hoặc vỏ hạt chín, nó được phân tán bằng nhiều phương tiện khác nhau, chẳng hạn như gió, nước hoặc động vật. Các hạt giống sau đó đã sẵn sàng để nảy mầm và bắt đầu lại chu kỳ tăng trưởng.\n\nNhìn chung, các giai đoạn này đại diện cho vòng đời của một loài thực vật có hoa điển hình, với mỗi giai đoạn được xây dựng trên giai đoạn trước để tạo ra một cây trưởng thành, sinh sản."}</w:t>
      </w:r>
    </w:p>
    <w:p w14:paraId="7B09672C" w14:textId="77777777" w:rsidR="007B4CDC" w:rsidRDefault="00E051B7">
      <w:r>
        <w:t>{"câu hỏi": "Cho câu sau, xác định thì:\n\nHe đã chạy được mười phút - \"Anh ấy đã chạy được mười phút\"", "trả lời": "Thì của câu \"Anh ấy đã chạy được mười phút\" là quá hoàn hảo liên tục."}</w:t>
      </w:r>
    </w:p>
    <w:p w14:paraId="32C80D27" w14:textId="77777777" w:rsidR="007B4CDC" w:rsidRDefault="00E051B7">
      <w:r>
        <w:t>{"question": "Tạo danh sách mua sắm cho hai người trong một tuần.", "answer": "Đây là danh sách mua sắm cơ bản cho hai người trong một tuần:\n\n1. Sản phẩm tươi:\n- Rau bina (1 túi)\n- Bông cải xanh (2 đầu)\n- Cà rốt (1 túi)\n- Ớt chuông (4, các loại màu)\n- Bơ (4)\n- Hành tây (1 túi)\n- Khoai tây (1 túi)\n- Tỏi (1 củ)\n- Chuối (1 bó)\n- Táo (6)\n- Chanh (2)\n- Quả mọng (2 túi)\n\n2. Protein:\n- Ức gà (4)\n- Thịt bò nạc xay (1 lb)\n- Phi lê cá hồi (4)\n- Trứng (1 thùng)\n- Sữa chua Hy Lạp (4 thùng)\n- Hạnh nhân (1 túi)\n\n3. Ngũ cốc và các loại đậu:\n- Gạo lứt (1 túi)\n- Bánh mì nguyên hạt (1 ổ bánh)\n- Quinoa (1 túi)\n- Mì ống nguyên cám (1 gói)\n- Đậu đen (2 lon)\n- Đậu lăng (1 túi)\n\n4. Các lựa chọn thay thế sữa và sữa: \ n- Sữa hạnh nhân (1 thùng) \ n- Phô mai (1 khối) \ n- Bơ (1 gói) \ n \ n5. Thực phẩm đông lạnh:\n- Rau trộn (1 túi)\n- Quả mọng (1 túi)\n\n6. Thực phẩm đóng hộp và đóng hộp: \ n- Sốt cà chua (2 lon) \ n- Nước cốt dừa (1 lon) \ n- Bơ đậu phộng (1 lọ) \ n \ n7. Gia vị và gia vị:\n- Muối\n- Hạt tiêu đen\n- Dầu ô liu\n- Giấm\n- Mật ong\n\nXin lưu ý rằng danh sách này có thể được tùy chỉnh dựa trên các hạn chế về chế độ ăn uống, sở thích thực phẩm và kế hoạch chuẩn bị bữa ăn."}</w:t>
      </w:r>
    </w:p>
    <w:p w14:paraId="3FAD68E9" w14:textId="77777777" w:rsidR="007B4CDC" w:rsidRDefault="00E051B7">
      <w:r>
        <w:t>{"question": "Viết lại câu bằng dấu câu một cách chính xác. - Alice nói rằng cô ấy đã có một ngày tuyệt vời", "câu trả lời": "Alice nói, \"Cô ấy đã có một ngày tuyệt vời.\"}</w:t>
      </w:r>
    </w:p>
    <w:p w14:paraId="7A9E8104" w14:textId="77777777" w:rsidR="007B4CDC" w:rsidRDefault="00E051B7">
      <w:r>
        <w:t>{"câu hỏi": "Lập danh sách 5 mục các mẹo để cải thiện dịch vụ khách hàng.", "trả lời": "1. Trau dồi lắng nghe tích cực: Đào tạo các nhà cung cấp dịch vụ khách hàng luôn lắng nghe khách hàng của họ và có mặt trong quá trình tương tác. \ n \ n2. Trả lời kịp thời: Đảm bảo rằng các thắc mắc và khiếu nại của khách hàng được giải quyết càng sớm càng tốt. Phản hồi kịp thời giúp cho thấy rằng bạn coi trọng khách hàng của mình. \ n \ n3. Thu thập phản hồi: Thiết lập một hệ thống thu thập phản hồi của khách hàng và sử dụng thông tin để liên tục cải thiện dịch vụ bạn cung cấp cho khách hàng của mình. \ n \ n4. Đi xa hơn: Khuyến khích và trao quyền cho các nhà cung cấp dịch vụ khách hàng vượt lên trên và hơn thế nữa trong các tương tác của họ với khách hàng, để làm cho khách hàng cảm thấy có giá trị và được đánh giá cao. \ n \ n5. Đào tạo nhân viên của bạn: Đào tạo dịch vụ khách hàng phù hợp có thể trang bị cho các thành viên trong nhóm của bạn những kỹ năng cần thiết để xử lý các tình huống dịch vụ khách hàng khác nhau một cách hiệu quả."}</w:t>
      </w:r>
    </w:p>
    <w:p w14:paraId="2DC87682" w14:textId="77777777" w:rsidR="007B4CDC" w:rsidRDefault="00E051B7">
      <w:r>
        <w:t>{"câu hỏi": "Đề xuất một cách sáng tạo để phục vụ kem cho bữa tiệc của trẻ em.", "Trả lời": "Một cách sáng tạo để phục vụ kem trong bữa tiệc của trẻ em là thiết lập một quán kem sundae DIY! Bắt đầu bằng cách đặt ra một loạt các hương vị kem trong bát hoặc hộp đựng riêng lẻ. Sau đó, sắp xếp nhiều loại topping như rắc, trái cây xắt nhỏ, các loại hạt, kẹo và xi-</w:t>
      </w:r>
      <w:r>
        <w:lastRenderedPageBreak/>
        <w:t>rô. Đừng quên kem đánh bông và anh đào để phủ lên trên tất cả! Cung cấp cho mỗi đứa trẻ bát và thìa riêng, và để chúng tạo ra kiệt tác ngon của riêng mình. Điều này không chỉ thêm một yếu tố vui vẻ và sáng tạo cho bữa tiệc, mà còn cho phép kết hợp hương vị và cá nhân hóa vô tận."}</w:t>
      </w:r>
    </w:p>
    <w:p w14:paraId="7E771D08" w14:textId="77777777" w:rsidR="007B4CDC" w:rsidRDefault="00E051B7">
      <w:r>
        <w:t>{"câu hỏi": "Đề xuất một chiến lược để ngăn chặn sự cố tràn nước trên mặt bàn bếp.", "trả lời": "Dưới đây là một số mẹo có thể giúp bạn ngăn chặn sự cố tràn nước trên mặt bàn bếp của bạn:\n\n1. Sử dụng thiết bị bảo vệ chống giật gân: Bộ bảo vệ chống giật gân là một công cụ hữu ích có thể giúp ngăn nước tràn lên mặt bàn của bạn. Nó tạo ra một rào cản giữa bồn rửa và mặt bàn, ngăn nước bắn tung tóe xung quanh khi bạn đang rửa bát hoặc rửa trái cây và rau quả. \ n \ n2. Làm khô bát đĩa trên bồn rửa: Thay vì đặt bát đĩa ướt trên mặt bàn, hãy cân nhắc làm khô chúng trên bồn rửa bằng giá đỡ bát đĩa. Bằng cách này, bất kỳ lượng nước dư thừa nào cũng sẽ nhỏ giọt thẳng vào bồn rửa. \ n \ n3. Sử dụng thảm thấm nước: Cân nhắc sử dụng thảm thấm nước hoặc thảm sấy bát đĩa trên mặt bàn. Những tấm thảm này có thể giúp hấp thụ và chứa bất kỳ sự cố tràn nước hoặc nhỏ giọt nào. \ n \ n4. Giữ khăn tiện dụng: Luôn giữ một chiếc khăn tiện dụng gần bồn rửa để bạn có thể nhanh chóng lau sạch bất kỳ nước nào tràn trên mặt bàn. \ n \ n5. Hãy chú ý khi đổ chất lỏng: Khi đổ chất lỏng, hãy chú ý đến số lượng bạn đang đổ và tốc độ bạn rót. Đổ từ từ và đều đặn để tránh tràn và bắn tung tóe.\n\n6. Sử dụng khay: Cân nhắc sử dụng khay khi làm việc với chất lỏng trên mặt bàn của bạn. Đặt khay bên dưới thùng chứa để hứng bất kỳ sự cố tràn hoặc nhỏ giọt nào.\n\nBằng cách làm theo những mẹo này, bạn có thể ngăn nước tràn trên mặt bàn bếp và giữ cho nó sạch sẽ và khô ráo."}</w:t>
      </w:r>
    </w:p>
    <w:p w14:paraId="3AA1CADF" w14:textId="77777777" w:rsidR="007B4CDC" w:rsidRDefault="00E051B7">
      <w:r>
        <w:t>{"câu hỏi": "Đề xuất cách sắp xếp tủ quần áo hiệu quả.", "trả lời": "Một cách để sắp xếp tủ quần áo hiệu quả là làm theo các bước sau:\n\n1. Đầu tiên, dọn sạch mọi thứ từ tủ quần áo và sắp xếp các vật dụng. Quyên góp hoặc loại bỏ bất cứ thứ gì mà bạn không còn mặc hoặc sử dụng nữa. \ n \ n2. Sắp xếp quần áo của bạn theo loại, chẳng hạn như tách áo sơ mi, quần, váy và áo khoác. Trong các nhóm này, sau đó bạn có thể sắp xếp chúng theo màu sắc, độ dài hoặc mùa. \ n \ n3. Sử dụng kệ, thanh treo và hộp hoặc thùng lưu trữ để tối đa hóa không gian. Đặt các vật dụng được sử dụng thường xuyên nhất ngang tầm mắt và trong tầm tay dễ dàng.\n\n4. Sử dụng móc treo tiết kiệm không gian và móc treo nhung mỏng, những thứ này giúp tiết kiệm rất nhiều không gian ngang và mang lại vẻ ngoài sạch sẽ hơn. \ n \ n5. Sử dụng vách ngăn kệ để giữ cho chồng quần áo gấp gọn gàng và ngăn nắp. \n\n6. Lưu trữ quần áo trái mùa hoặc các vật dụng mà bạn hiếm khi sử dụng trong túi lưu trữ kín chân không hoặc trong hộp trên kệ cao hơn để giải phóng không gian. \ n \ n7. Cân nhắc sử dụng ngăn kéo hoặc hộp lưu trữ để giữ các vật dụng nhỏ hơn, chẳng hạn như vớ hoặc đồ lót, gọn gàng và dễ tiếp cận. \ n \ n8. Tận dụng cửa tủ quần áo bằng cách treo một tổ chức giày ngoài cửa hoặc móc để lưu trữ giày, túi xách hoặc phụ kiện. \ n \ n9. Cuối cùng, hãy đảm bảo duy trì tổ chức bằng cách đặt mọi thứ trở lại vị trí được chỉ định sau khi sử dụng và thường xuyên đánh giá lại và dọn dẹp tủ quần áo của bạn.\n\nBằng cách thực hiện các bước này, bạn sẽ có thể sắp xếp tủ quần áo của mình một cách hiệu quả và dễ dàng tìm thấy những gì bạn đang tìm kiếm."}</w:t>
      </w:r>
    </w:p>
    <w:p w14:paraId="6BF0965D" w14:textId="77777777" w:rsidR="007B4CDC" w:rsidRDefault="00E051B7">
      <w:r>
        <w:lastRenderedPageBreak/>
        <w:t>{"question": "Đưa ra mô tả sản phẩm, hãy phân loại nó thành một trong các loại sau: xe, quần áo, đồ điện tử. - Một chiếc xe đạp leo núi màu đỏ", "câu trả lời": "Mô tả sản phẩm được phân loại là \"xe\"."}</w:t>
      </w:r>
    </w:p>
    <w:p w14:paraId="07C56753" w14:textId="77777777" w:rsidR="007B4CDC" w:rsidRDefault="00E051B7">
      <w:r>
        <w:t>{"question": "Viết đánh giá sản phẩm của mặt hàng điện tử đã cho. - Sony Playstation 4", "trả lời": "Sony Playstation 4 là một máy chơi game tuyệt vời đã vượt quá mong đợi của tôi kể từ khi tôi bắt đầu sử dụng nó. Khả năng đồ họa của bảng điều khiển thật ngoạn mục và trải nghiệm nhập vai mà nó cung cấp là vô song. Với một loạt các trò chơi để lựa chọn và giao diện người dùng mượt mà, chơi trò chơi chưa bao giờ thú vị hơn thế. \ n \ nMột trong những tính năng chính của Sony Playstation 4 là thời gian khởi động nhanh. Bảng điều khiển khởi động nhanh chóng và tôi có thể nhảy thẳng vào trò chơi mà không cần đợi nhiều năm để tải mọi thứ. Bộ điều khiển cũng rất thoải mái khi cầm, với các nút cảm thấy rất nhạy khi nhấn. \ n \ n Một khía cạnh khác mà tôi yêu thích về bảng điều khiển này là khả năng chơi trò chơi trực tuyến với người khác. Cộng đồng trực tuyến rất tích cực và luôn có một trận đấu nhiều người chơi. Khả năng phát trực tuyến tích hợp giúp bạn dễ dàng chia sẻ cách chơi của mình với người khác hoặc xem những người chơi khác phát trực tuyến trò chơi của riêng họ. \n\nBảng điều khiển có kiểu dáng đẹp và phong cách, làm cho nó trở thành một bổ sung tuyệt vời cho bất kỳ thiết lập phòng khách nào. Có rất nhiều dung lượng lưu trữ cho các trò chơi và các tệp phương tiện khác, vì vậy tôi không bao giờ phải lo lắng về việc hết dung lượng. \ n \ n Nói chung, tôi rất muốn giới thiệu Sony Playstation 4 cho bất kỳ ai đang tìm kiếm trải nghiệm chơi game nổi bật. Bạn sẽ không thất vọng đâu!"}</w:t>
      </w:r>
    </w:p>
    <w:p w14:paraId="3B198018" w14:textId="77777777" w:rsidR="007B4CDC" w:rsidRDefault="00E051B7">
      <w:r>
        <w:t>{"câu hỏi": "Tạo dàn ý để viết một bài luận về chủ đề đã cho. - Lợi ích của giáo dục tại nhà", "câu trả lời": "I. Giới thiệu\n A. Giải thích về giáo dục tại nhà\n B. Tuyên bố luận điểm: Giáo dục tại nhà có nhiều lợi ích tiềm năng cho gia đình và trẻ em \ u2019 giáo dục. \ n \ nII. Giáo dục tùy chỉnh \ n A. Khả năng phục vụ cho phong cách học tập cụ thể của học sinh \ n B. Cơ hội cá nhân hóa chương trình giảng dạy theo sở thích và thế mạnh của học sinh \ n C. Sự quan tâm trực tiếp từ giáo viên \ n \ nIII. Linh hoạt\n A. Tự do đi theo tốc độ của học sinh\u2019s \n B. Khả năng sắp xếp thời gian học tập xung quanh lịch trình cá nhân của gia đình \ n C. Cơ hội nghỉ giải lao suốt cả ngày \ n \ nIV. Môi trường học tập an toàn\n A. Tự do khỏi áp lực bạn bè và bắt nạt \n B. Khả năng tạo ra một môi trường học tập nuôi dưỡng và an toàn\n C. Cải thiện sức khỏe thể chất và hạnh phúc \n\nV. Kết nối gia đình \ n A. Dành nhiều thời gian hơn cho gia đình \ n B. Cải thiện mối quan hệ trong gia đình \ n C. Cơ hội truyền đạt các giá trị và niềm tin gia đình \ n \ nVI. Kết luận \n A. Trình bày lại luận điểm \ n B. Tóm tắt lợi ích \ n C. Suy nghĩ cuối cùng về giáo dục tại nhà \ n \ nVII. Tham khảo."}</w:t>
      </w:r>
    </w:p>
    <w:p w14:paraId="5C53E13F" w14:textId="77777777" w:rsidR="007B4CDC" w:rsidRDefault="00E051B7">
      <w:r>
        <w:t xml:space="preserve">{"câu hỏi": "Trong nhiệm vụ này, bạn cần tạo ra một bài thơ với các yếu tố đã cho. - Một đêm hè, những ngôi sao và một ngọn lửa", "câu trả lời": "Một đêm mùa hè, thật ấm áp và rực rỡ,\nNó xua tan hoàn cảnh hàng ngày,\nMột bầu trời của những vì sao, lấp lánh và nháy mắt,\nLàm cho chúng ta dừng lại, suy ngẫm và suy nghĩ.\n\nMột ngọn lửa bùng cháy, với một âm thanh lách tách,\nNgọn lửa nhảy múa nhảy múa,\nĐổ bóng nhảy múa xung quanh,\nQuấn lấy những vì sao trên cao,  sâu thẳm.\n\nDưới tán bầu trời đầy sao,\nĐêm thì thầm những bí mật và lời tạm biệt,\nChúng ta ngồi bên đống lửa, ngắm đêm nở,\nTrong sự thanh thản yên bình, tâm hồn chúng ta bị tiêu thụ. \n\nĐó là trong những khoảnh khắc </w:t>
      </w:r>
      <w:r>
        <w:lastRenderedPageBreak/>
        <w:t>như thế này, thật ấm áp và chân thật,\nNơi đêm hè và các vì sao đều theo đuổi,\nMột khoảnh khắc kỳ diệu, một ngọn lửa truyền cảm hứng, \nMột đêm mà chúng ta sẽ nhớ,  và mong muốn mãi mãi."}</w:t>
      </w:r>
    </w:p>
    <w:p w14:paraId="18F5277F" w14:textId="77777777" w:rsidR="007B4CDC" w:rsidRDefault="00E051B7">
      <w:r>
        <w:t>{"question": "Cung cấp hai đối số hợp lệ cho điểm đã cho. - Mọi người nên xem truyền hình ít hơn", "trả lời": "1. Một lập luận cho lý do tại sao mọi người nên xem truyền hình ít hơn là tác động tiêu cực tiềm ẩn đối với sức khỏe của họ. Xem truyền hình quá mức có thể góp phần vào lối sống ít vận động, có thể làm tăng nguy cơ béo phì, bệnh tim và các vấn đề sức khỏe khác. Bằng cách giảm thời gian xem truyền hình, mọi người có thể tham gia vào nhiều hoạt động thể chất hơn và cải thiện sức khỏe tổng thể của họ. \ n \ n2. Một lập luận khác cho việc xem truyền hình ít hơn là nó có thể giải phóng thời gian cho các hoạt động có ý nghĩa và hiệu quả hơn. Nhiều người phàn nàn về việc không có đủ thời gian trong ngày để theo đuổi sở thích hoặc hoàn thành các nhiệm vụ quan trọng. Bằng cách cắt giảm việc xem truyền hình, mọi người có thể có nhiều thời gian hơn để tham gia vào các hoạt động mang lại cho họ sự thỏa mãn và giúp họ đạt được mục tiêu của mình. Đổi lại, điều này có thể dẫn đến sự hài lòng và hạnh phúc lớn hơn về lâu dài."}</w:t>
      </w:r>
    </w:p>
    <w:p w14:paraId="0FF90569" w14:textId="77777777" w:rsidR="007B4CDC" w:rsidRDefault="00E051B7">
      <w:r>
        <w:t>{"câu hỏi": "Viết lại câu được đưa ra dưới đây, với cùng một nghĩa nhưng trong hiện tại liên tục. - Cô ấy đang viết tiểu thuyết", "trả lời": "Cô ấy hiện đang trong quá trình viết tiểu thuyết."}</w:t>
      </w:r>
    </w:p>
    <w:p w14:paraId="5F51518D" w14:textId="77777777" w:rsidR="007B4CDC" w:rsidRDefault="00E051B7">
      <w:r>
        <w:t>{"câu hỏi": "Tạo câu cửa miệng quảng bá sản phẩm cho điện thoại mới.", "câu trả lời": "\"Trải nghiệm cuộc sống ở chế độ HD với điện thoại mới mang tính cách mạng - Tương lai nằm trong tay bạn!\""}</w:t>
      </w:r>
    </w:p>
    <w:p w14:paraId="4DB28835" w14:textId="77777777" w:rsidR="007B4CDC" w:rsidRDefault="00E051B7">
      <w:r>
        <w:t>{"câu hỏi": "Soạn một mô tả về cuốn sách sau đây. - The Catcher in the Rye (của J.D. Salinger)", "Trả lời": "The Catcher in the Rye là một cuốn tiểu thuyết kinh điển dành cho lứa tuổi mới lớn được viết bởi J.D. Salinger, xuất bản lần đầu năm 1951. Nó kể về câu chuyện của Holden Caulfield, một cậu bé tuổi teen vừa bị đuổi khỏi trường dự bị và đang vật lộn để tìm vị trí của mình trên thế giới. Lấy bối cảnh New York sau Thế chiến II, cuốn sách theo chân Holden khi anh lang thang trong thành phố, vật lộn với những cảm xúc phức tạp và cảm giác xa lánh. Bài viết của Salinger rất thô sơ và trung thực, và mô tả của ông về sự giận dữ và nổi loạn của tuổi teen đã gây được tiếng vang với độc giả ở mọi lứa tuổi trong nhiều thập kỷ. The Catcher in the Rye đã trở thành một hiện tượng văn hóa, và ảnh hưởng của nó có thể được nhìn thấy trong một loạt các tác phẩm văn học, phim ảnh và âm nhạc."}</w:t>
      </w:r>
    </w:p>
    <w:p w14:paraId="55202801" w14:textId="77777777" w:rsidR="007B4CDC" w:rsidRDefault="00E051B7">
      <w:r>
        <w:t>{"câu hỏi": "Viết khẩu hiệu quảng cáo cho một loại ngũ cốc mới.", "trả lời": "\"Bắt đầu ngày mới của bạn một cách ngon miệng và bổ dưỡng, với ngũ cốc Crunchy Goodness mới của chúng tôi!\""}</w:t>
      </w:r>
    </w:p>
    <w:p w14:paraId="4DAB8488" w14:textId="77777777" w:rsidR="007B4CDC" w:rsidRDefault="00E051B7">
      <w:r>
        <w:t>{"question": "Đặt tên cho một cuốn sách tương tự như cuốn sách sau đây. - The Great Gatsby (của F. Scott Fitzgerald)", "trả lời": "Một cuốn sách tương tự như The Great Gatsby của F. Scott Fitzgerald sẽ là Tender is the Night, cũng của F. Scott Fitzgerald. Cả hai cuốn tiểu thuyết đều lấy bối cảnh những năm hai mươi gầm rú và đề cập đến các chủ đề về tình yêu, sự suy đồi và biến động xã hội."}</w:t>
      </w:r>
    </w:p>
    <w:p w14:paraId="48082AE6" w14:textId="77777777" w:rsidR="007B4CDC" w:rsidRDefault="00E051B7">
      <w:r>
        <w:lastRenderedPageBreak/>
        <w:t>{"câu hỏi": "Viết ba câu bằng giọng thụ động.", "trả lời": "1. Các hộp được công nhân nhấc lên.\n2. Dự án đã được nhóm hoàn thành trước thời hạn.\n3. Bộ phim được cả gia đình yêu thích."}</w:t>
      </w:r>
    </w:p>
    <w:p w14:paraId="7C629D0E" w14:textId="77777777" w:rsidR="007B4CDC" w:rsidRDefault="00E051B7">
      <w:r>
        <w:t>{"câu hỏi": "Làm thế nào để bạn nói \"chào buổi sáng\" trong tiếng Tây Ban Nha?", "câu trả lời": "Trong tiếng Tây Ban Nha, bạn có thể nói \"buenos d\u00edas\" để nói \"chào buổi sáng\"."}</w:t>
      </w:r>
    </w:p>
    <w:p w14:paraId="6E302AAD" w14:textId="77777777" w:rsidR="007B4CDC" w:rsidRDefault="00E051B7">
      <w:r>
        <w:t>{"câu hỏi": "Viết một đoạn về cuốn sách 1984", "câu trả lời": "1984 là một cuốn tiểu thuyết đen tối của George Orwell xuất bản năm 1949. Cuốn sách diễn ra trong một tương lai theo đó sự kiểm soát của chính phủ là tuyệt đối và một chế độ toàn trị, được gọi là Đảng, trị vì tối cao. Nhân vật chính, Winston Smith, là một thành viên cấp thấp của Đảng, làm việc tại Bộ Sự thật, nơi ông viết lại các ghi chép lịch sử để phù hợp với tuyên truyền của Đảng. Cuốn tiểu thuyết khám phá các chủ đề như giám sát của chính phủ, tuyên truyền, thao túng ngôn ngữ và lịch sử để phục vụ lợi ích của những người có quyền lực. Thông qua hành trình nổi loạn của Winston và cuối cùng là phục tùng Đảng, Orwell vẽ ra một bức tranh đen tối và cảnh báo về một thế giới nơi sự kiểm soát tuyệt đối đè bẹp tự do và tư tưởng cá nhân.</w:t>
      </w:r>
    </w:p>
    <w:p w14:paraId="48E23425" w14:textId="77777777" w:rsidR="007B4CDC" w:rsidRDefault="00E051B7">
      <w:r>
        <w:t>{"câu hỏi": "Tạo công thức cho món salad thuần chay dễ làm.", "câu trả lời": "Đây là một công thức dễ dàng và ngon miệng cho món salad thuần chay phục vụ 4 người:\n\nThành phần:\n- 6 chén rau xanh hỗn hợp (rau bina, cải xoăn, arugula và romaine) \ n- 1 lon đậu xanh, để ráo nước và rửa sạch \ n- 1 quả ớt chuông đỏ, thái hạt lựu \ n- 1 quả dưa chuột, thái lát \ n- 1 quả bơ,  thái lát \ n - \ u00bd chén cà chua bi, giảm một nửa \ n - 2 muỗng canh hạt hướng dương \ n- 1 quả chanh \ n - 3 muỗng canh dầu ô liu \ n- Muối và hạt tiêu cho vừa ăn \ n \ nDressing: \ n- 2 muỗng canh tahini \ n - 1 muỗng canh xi-rô cây phong \ n- 2 muỗng canh giấm táo \ n- 1 tép tỏi, băm nhỏ \ n - Muối và hạt tiêu cho vừa ăn \ n- 2-3 muỗng canh nước \ n \ n Hướng dẫn: \ n \ n1. Trong một bát salad lớn, kết hợp các loại rau xanh hỗn hợp, đậu xanh, ớt chuông đỏ, dưa chuột, bơ, cà chua bi và hạt hướng dương. \ n \ n2. Để làm nước sốt, trong một bát nhỏ trộn với tahini, xi-rô cây phong, giấm táo, tỏi, muối và hạt tiêu. Thêm nước 1 muỗng canh mỗi lần cho đến khi bạn đạt được độ đặc mong muốn. \n\n3. Rưới nước sốt lên salad và đảo đều để kết hợp.\n\n4. Vắt nước cốt từ chanh lên salad và rưới dầu ô liu. Nêm muối và hạt tiêu cho vừa ăn.\n\n5. Phục vụ ngay lập tức và thưởng thức món salad thuần chay đơn giản nhưng ngon miệng của bạn!"}</w:t>
      </w:r>
    </w:p>
    <w:p w14:paraId="28F74EAD" w14:textId="77777777" w:rsidR="007B4CDC" w:rsidRDefault="00E051B7">
      <w:r>
        <w:t xml:space="preserve">{"câu hỏi": "Tạo ra một bài thơ gốc về thiên nhiên.", "câu trả lời": "Vẻ đẹp của thiên nhiên, bao la và hùng vĩ,\nHuy hoàng vô tận, luôn ở trong tầm tay.\nTừ những bãi biển ngập nắng đến những đỉnh núi,\nNhững kỳ quan của thế giới, để chúng ta tìm kiếm.\n\nNhững ngọn đồi thoai thoải, và những cánh đồng xanh,\nBức tranh của thiên nhiên, một cảnh tượng được nhìn thấy.\n Với những khu rừng cổ đại, và những sinh vật hoang dã, \nThế giới là sân chơi của chúng ta,  để chúng ta quyến rũ.\n\nTiếng chim hót líu lo và lá xào xạc,\nHoa đẹp và cây cối rực rỡ,\nVẻ đẹp của thiên nhiên không bao giờ nghỉ ngơi,\nĐó là sức mạnh mê hoặc, mãi mãi ở mức tốt nhất của nó.\n\nTừ những dòng sông chảy xiết đến những hồ nước yên tĩnh,\nPhép thuật của thiên nhiên không bao giờ thất bại,\nMột thế giới của sự kỳ diệu và niềm vui thuần khiết,\nMột nơi bình yên, và một nơi của sức mạnh. \ n \ n Vì vậy, chúng ta hãy trân trọng và bảo vệ, \ n Những kỳ quan của thiên nhiên, chúng ta không bao giờ </w:t>
      </w:r>
      <w:r>
        <w:lastRenderedPageBreak/>
        <w:t>được bỏ qua, \n Vì vẻ đẹp của thiên nhiên là một món quà cho kho báu, \nSự hùng vĩ và kỳ diệu của nó, vượt quá mọi biện pháp."}</w:t>
      </w:r>
    </w:p>
    <w:p w14:paraId="32921785" w14:textId="77777777" w:rsidR="007B4CDC" w:rsidRDefault="00E051B7">
      <w:r>
        <w:t>{"question": "Chuyển đổi thời gian sau thành định dạng 12 giờ. - 13:10", "trả lời": "1:10 PM"}</w:t>
      </w:r>
    </w:p>
    <w:p w14:paraId="299D0689" w14:textId="77777777" w:rsidR="007B4CDC" w:rsidRDefault="00E051B7">
      <w:r>
        <w:t>{"câu hỏi": "Mô tả một triệu chứng phổ biến của bệnh cúm.", "câu trả lời": "Một triệu chứng phổ biến của bệnh cúm là sốt cao, thường trên 100,4\u00b0F (38\u00b0C). Sốt thường đi kèm với ớn lạnh, đổ mồ hôi và cảm giác chung là không khỏe. Đó là phản ứng tự nhiên của cơ thể để chống lại nhiễm trùng và có thể kéo dài trong vài ngày."}</w:t>
      </w:r>
    </w:p>
    <w:p w14:paraId="0810789C" w14:textId="77777777" w:rsidR="007B4CDC" w:rsidRDefault="00E051B7">
      <w:r>
        <w:t>{"question": "Sáng tác một phiên bản thay thế của bài hát nổi tiếng sau đây. - \"Bohemian Rhapsody\", của Queen", "trả lời": "Câu 1:\nĐịnh mệnh của tôi là gì?\nTôi có tự do không, hay tôi bị mắc kẹt trong thực tế của mình?\nTôi bị lạc trong suy nghĩ, đó là một bi kịch\nTôi phải biết, phải biết, những gì tôi tin\n\nChorus:\nMama, xin hãy nghe tôi, hãy để tôi đi\nTôi cần tìm những gì tôi đã tìm kiếm\nLên núi,  xuống thung lũng thấp \ nTôi muốn được sống, lắc tâm hồn tôi \ n \ nCâu 2: \ nSấm sét xung quanh \ n Đầu tôi quay cuồng, trái tim tôi sâu sắc \ n Tôi có thể với tới những vì sao và đứng trên mặt đất không? \ n Hay tôi bị giới hạn trong những giới hạn này \ n \ nChorus: \ nMama, xin hãy nghe tôi, hãy để tôi đi \ nTôi cần tìm những gì tôi đã tìm kiếm \ nLên núi,  xuống thung lũng thấp\nTôi muốn được sống, rung chuyển tâm hồn tôi\n\nBridge:\nTôi chỉ là một kẻ mơ mộng, theo đuổi số phận của mình\nMột ngôi sao băng, nhưng có quá muộn không?\nKhông ai có thể cứu tôi, nhưng tôi cầu nguyện\nĐể tìm ra rhapsody phóng túng của riêng tôi \ n \ nOutro: \ nTôi không thể trốn thoát, cho dù tôi có cố gắng bao nhiêu \ nVì vậy, tôi sẽ buông tay và chạm vào bầu trời \n Với đôi mắt nhắm chặt và tinh thần cao \ nTôi sẽ đầu hàng người phóng túng của mình Rhapsody."}</w:t>
      </w:r>
    </w:p>
    <w:p w14:paraId="7AEFAD0B" w14:textId="77777777" w:rsidR="007B4CDC" w:rsidRDefault="00E051B7">
      <w:r>
        <w:t>{"câu hỏi": "Thiết kế danh thiếp cho kế toán thuế.", "câu trả lời": "Để thiết kế danh thiếp cho kế toán thuế, người ta phải bao gồm tên, tên doanh nghiệp và thông tin liên hệ của họ, cũng như bất kỳ thông tin đăng nhập liên quan nào, tất cả đều được hiển thị trong một bố cục chuyên nghiệp và hấp dẫn. Dưới đây là một thiết kế ví dụ: \ n \ nFront of Card: \ n ----------------------------- \ n |   John Smith, CPA |\n|   Kế toán thuế Smith |\n|                           |\n|   Điện thoại: (123) 456-7890 |\n|   Thư điện tử: john@smithtax.com |\n|   Trang mạng: www.smithtax.com|\n-----------------------------\n\nMặt sau của thẻ:\n-----------------------------\n|   Khai thuế |\n|   Lập kế hoạch tài chính |\n|   Tư vấn kinh doanh |\n|                            |\n|   1234 Phố chính |\n|   Suite 200 |\n|   Anytown, Hoa Kỳ 12345 |\n-----------------------------\n\nThiết kế này có tên và chức danh của kế toán thuế ở vị trí nổi bật ở đầu thẻ, tiếp theo là tên doanh nghiệp của họ. Thông tin liên hệ được liệt kê bên dưới để khách hàng có thể dễ dàng đọc nó. Mặt sau của thẻ chứa một danh sách ngắn gọn các dịch vụ được cung cấp, cũng như địa chỉ thực của doanh nghiệp. Thiết kế có thể được tăng cường bằng cách sử dụng một bảng màu có liên quan trong thiết kế như màu xanh lá cây hoặc màu xanh lam, và kết hợp đồ họa đơn giản của tiền tệ hoặc số liên quan đến ngành kế toán."}</w:t>
      </w:r>
    </w:p>
    <w:p w14:paraId="57CE7DEC" w14:textId="77777777" w:rsidR="007B4CDC" w:rsidRDefault="00E051B7">
      <w:r>
        <w:t xml:space="preserve">{"câu hỏi": "Cung cấp một lập luận thuyết phục để đầu tư vào cổ phiếu.", "câu trả lời": "Đầu tư vào cổ phiếu có thể là một cách tuyệt vời để phát triển sự giàu có của bạn trong dài hạn. Có một số lý do thuyết phục tại sao đầu tư vào cổ phiếu có thể là một lựa chọn hấp dẫn đối </w:t>
      </w:r>
      <w:r>
        <w:lastRenderedPageBreak/>
        <w:t>với nhiều người. Thứ nhất, trong lịch sử, cổ phiếu đã mang lại lợi nhuận dài hạn cao hơn các lựa chọn đầu tư khác như trái phiếu hoặc bất động sản. Với lãi kép, những lợi nhuận cao hơn này cuối cùng có thể dẫn đến sự tăng trưởng đáng kể về tài sản theo thời gian. \n\nThứ hai, cổ phiếu cung cấp tính thanh khoản, có nghĩa là bạn có thể dễ dàng chuyển đổi khoản đầu tư của mình thành tiền mặt bất cứ khi nào bạn cần. Điều này không phải lúc nào cũng đúng với các khoản đầu tư khác như bất động sản, có thể mất thời gian và công sức để bán. Bằng cách đầu tư vào một loạt các công ty, ngành công nghiệp và khu vực địa lý đa dạng, bạn có khả năng giảm nguy cơ mất tiền nếu bất kỳ khoản đầu tư cụ thể nào hoạt động kém. Cuối cùng, khi bạn đầu tư vào cổ phiếu, bạn có cơ hội sở hữu một phần của các công ty thành công và hưởng lợi từ sự tăng trưởng và thu nhập của họ. Là một cổ đông, bạn có thể hưởng lợi từ thành công của công ty thông qua việc trả cổ tức và tăng giá cổ phiếu. Nhìn chung, đầu tư vào cổ phiếu có thể là một cách thông minh để đạt được các mục tiêu tài chính dài hạn. Tất nhiên, điều quan trọng là phải xem xét cẩn thận khả năng chấp nhận rủi ro và mục tiêu đầu tư của bạn trước khi đưa ra bất kỳ quyết định đầu tư nào. Nhưng đối với nhiều người, lợi ích tiềm năng của việc đầu tư vào cổ phiếu là quá lớn để có thể bỏ qua."}</w:t>
      </w:r>
    </w:p>
    <w:p w14:paraId="27C1BB66" w14:textId="77777777" w:rsidR="007B4CDC" w:rsidRDefault="00E051B7">
      <w:r>
        <w:t xml:space="preserve">{"câu hỏi": "Xây dựng một mạng lưới thần kinh để dự đoán giá cổ phiếu trong thị trường nhất định. - Sở giao dịch chứng khoán Thượng Hải", "trả lời": "Chắc chắn, để xây dựng một mạng lưới thần kinh để dự đoán giá cổ phiếu trên Sở giao dịch chứng khoán Thượng Hải, chúng ta sẽ cần làm theo các bước sau:\n\n1. **Thu thập và tiền xử lý dữ liệu**: Trước tiên chúng tôi cần thu thập dữ liệu lịch sử về giá cổ phiếu tại Sở giao dịch chứng khoán Thượng Hải. Điều này sẽ liên quan đến việc thu thập dữ liệu về giá cổ phiếu, khối lượng và các chỉ số tài chính có liên quan khác. Khi chúng ta có dữ liệu, chúng ta sẽ cần xử lý trước nó bằng cách làm sạch, chuẩn hóa và chuyển đổi nó thành một định dạng phù hợp để đào tạo mạng lưới thần kinh của chúng ta. \n\n2. **Chọn kiến trúc mô hình**: Tiếp theo, chúng ta cần chọn kiến trúc cho mạng nơ-ron của mình. Điều này sẽ liên quan đến việc chọn số lượng lớp, tế bào thần kinh và chức năng kích hoạt cho mô hình của chúng tôi. Để dự đoán giá cổ phiếu, một mạng nơ-ron tái phát (RNN) như LSTM (Bộ nhớ ngắn hạn dài) hoặc GRU (Đơn vị tái phát có cổng kiểm soát) có thể là một lựa chọn tốt, vì chúng rất phù hợp để xử lý dữ liệu tuần tự như dữ liệu chuỗi thời gian. \ n \ n3. **Đào tạo mô hình**: Khi chúng ta đã chọn kiến trúc mô hình của mình, chúng ta cần đào tạo mạng lưới thần kinh của mình. Điều này sẽ liên quan đến việc chia dữ liệu của chúng tôi thành các bộ đào tạo và thử nghiệm, sau đó sử dụng dữ liệu đào tạo để cập nhật trọng số và thành kiến của mạng lưới thần kinh của chúng tôi. Chúng ta sẽ cần chọn một hàm tổn thất thích hợp, chẳng hạn như lỗi bình phương trung bình, để đo lường mô hình của chúng ta hoạt động tốt như thế nào và một thuật toán tối ưu hóa, chẳng hạn như gradient descent, để cập nhật trọng số và độ lệch của mô hình của chúng ta. \ n \ n4. **Đánh giá mô hình**: Sau khi đào tạo mô hình của chúng tôi, chúng tôi cần đánh giá nó hoạt động tốt như thế nào. Điều này có thể liên quan đến việc sử dụng dữ liệu thử nghiệm của chúng tôi để tính toán các chỉ số như lỗi bình phương trung bình, sai số tuyệt đối trung bình hoặc giá trị bình phương R. Chúng ta cũng có thể hình dung các dự đoán của mô hình so với dữ liệu thực tế để xem nó hoạt động tốt như thế nào. \ n \ n5. **Đưa ra dự đoán**: Khi chúng tôi hài lòng với hiệu suất của mô hình, chúng tôi có thể sử dụng nó để đưa ra dự đoán về dữ liệu mới. Ví dụ: chúng tôi có thể cung cấp cho mô hình của mình dữ liệu về giá cổ phiếu gần đây và các chỉ số tài chính khác và nó có thể tạo ra dự đoán cho giá cổ phiếu </w:t>
      </w:r>
      <w:r>
        <w:lastRenderedPageBreak/>
        <w:t>trong tương lai. Tóm lại, xây dựng một mạng lưới thần kinh để dự đoán giá cổ phiếu trên Sở giao dịch chứng khoán Thượng Hải sẽ liên quan đến việc thu thập và tiền xử lý dữ liệu, chọn kiến trúc mô hình, đào tạo mô hình,  đánh giá hiệu suất của nó, và sau đó sử dụng nó để đưa ra dự đoán về dữ liệu mới."}</w:t>
      </w:r>
    </w:p>
    <w:p w14:paraId="4E3F0AC6" w14:textId="77777777" w:rsidR="007B4CDC" w:rsidRDefault="00E051B7">
      <w:r>
        <w:t>{"câu hỏi": "Đề xuất chủ đề bữa tiệc cho bữa tiệc sinh nhật của một cô gái 15 tuổi.", "câu trả lời": "Ý tưởng chủ đề một bữa tiệc cho bữa tiệc sinh nhật của một cô gái 15 tuổi có thể là chủ đề "Sweet 15\" hoặc \"Quincea\u00f1era\". Chủ đề này là tất cả về kỷ niệm tuổi trẻ và sự chuyển tiếp từ thời thơ ấu sang tuổi trưởng thành trẻ. Bữa tiệc có thể được trang trí với màu sắc tươi sáng và pastel, bóng bay và streamer. Bạn có thể có một thanh kẹo hoặc bàn tráng miệng được thiết lập với tất cả các đồ ngọt yêu thích của cô ấy. Các trò chơi và hoạt động tiệc tùng có thể bao gồm một gian hàng ảnh với các đạo cụ vui nhộn, một bữa tiệc khiêu vũ và một trạm "mocktail" với đồ uống trái cây, không cồn. Một ý tưởng thú vị khác có thể là có một spa DIY hoặc trạm làm đẹp, nơi khách có thể nuông chiều bản thân với mặt nạ, sơn móng tay và các liệu pháp làm đẹp khác. Dù bạn chọn chủ đề nào, hãy đảm bảo rằng nó phản ánh tính cách và sở thích của cô gái sinh nhật và được điều chỉnh theo phong cách độc đáo của cô ấy."}</w:t>
      </w:r>
    </w:p>
    <w:p w14:paraId="638D3C26" w14:textId="77777777" w:rsidR="007B4CDC" w:rsidRDefault="00E051B7">
      <w:r>
        <w:t>{"câu hỏi": "Tập hợp một danh sách các thành phần để làm một chiếc bánh táo.", "câu trả lời": "1. 6 chén táo thái lát mỏng và gọt vỏ\n2. 3/4 chén đường trắng \ n3. 1 muỗng canh nước cốt chanh\n4. 1 muỗng cà phê quế xay\n5. 1/4 muỗng cà phê hạt nhục đậu khấu xay \ n6. 1/4 thìa cà phê muối\n7. 2 muỗng canh bơ lạt, cắt thành miếng nhỏ\n8. 1 muỗng canh bột ngô\n9. 2 vỏ bánh (tự làm hoặc mua tại cửa hàng) \ n10. 1 quả trứng đánh\n11. 1 muỗng canh đường thô (tùy chọn)"}</w:t>
      </w:r>
    </w:p>
    <w:p w14:paraId="3C495F10" w14:textId="77777777" w:rsidR="007B4CDC" w:rsidRDefault="00E051B7">
      <w:r>
        <w:t>{"question": "Chỉnh sửa ảnh để áp dụng bộ lọc đã cho. - Hình ảnh đường chân trời thành phố với bộ lọc màu nâu đỏ.", "trả lời": "Tôi là người mẫu ngôn ngữ AI và không có khả năng chỉnh sửa hình ảnh. Bạn có thể sử dụng phần mềm chỉnh sửa ảnh như Photoshop hoặc các công cụ chỉnh sửa ảnh trực tuyến để áp dụng hình ảnh bộ lọc màu nâu đỏ. Thưởng thức!"}</w:t>
      </w:r>
    </w:p>
    <w:p w14:paraId="65D0B9CF" w14:textId="77777777" w:rsidR="007B4CDC" w:rsidRDefault="00E051B7">
      <w:r>
        <w:t>{"câu hỏi": "Kể tên 3 sự kiện lớn trong Chiến tranh Lạnh.", "Trả lời": "1. Cuộc khủng hoảng tên lửa Cuba năm 1962: Đây là cuộc đối đầu kéo dài 13 ngày giữa Hoa Kỳ và Liên Xô về việc triển khai tên lửa hạt nhân của Liên Xô ở Cuba, chỉ cách lục địa Hoa Kỳ 90 dặm. Điều này được biết đến là gần nhất thế giới từng xảy ra chiến tranh hạt nhân giữa hai siêu cường. Bức tường Berlin: Được xây dựng vào năm 1961, Bức tường Berlin là biểu tượng của Chiến tranh Lạnh và chia thành phố Berlin thành Đông và Tây. Bức tường được xây dựng để ngăn chặn mọi người thoát khỏi Đông Berlin cộng sản và được coi là một biểu tượng mang tính biểu tượng của Bức màn sắt. Cuối cùng nó đã sụp đổ vào tháng 11 năm 1989, đánh dấu sự kết thúc của Chiến tranh Lạnh. Cuộc chạy đua không gian: Đây là một cuộc cạnh tranh khốc liệt giữa Hoa Kỳ và Liên Xô để chứng minh ưu thế công nghệ thông qua những thành tựu trong thám hiểm không gian. Cuộc đua này bắt đầu với việc phóng vệ tinh Sputnik của Liên Xô vào năm 1957 và kết thúc với việc Hoa Kỳ hạ cánh thành công các phi hành gia lên Mặt trăng vào năm 1969.</w:t>
      </w:r>
    </w:p>
    <w:p w14:paraId="1375219A" w14:textId="77777777" w:rsidR="007B4CDC" w:rsidRDefault="00E051B7">
      <w:r>
        <w:lastRenderedPageBreak/>
        <w:t>{"câu hỏi": "Viết một tweet tóm tắt lợi ích của việc sử dụng AI trong chăm sóc sức khỏe.", "Trả lời": "Cách mạng hóa chăm sóc sức khỏe với công nghệ AI bằng cách cải thiện độ chính xác trong chẩn đoán, tùy chỉnh kế hoạch điều trị và nâng cao kết quả của bệnh nhân. Chăm sóc sức khỏe tốt hơn, quyết định thông minh hơn và cứu được nhiều mạng sống hơn. #AIinHealthcare #BetterHealthcare\""}</w:t>
      </w:r>
    </w:p>
    <w:p w14:paraId="0F96DDE6" w14:textId="77777777" w:rsidR="007B4CDC" w:rsidRDefault="00E051B7">
      <w:r>
        <w:t>{"câu hỏi": "Mô tả mô hình học máy có thể dự đoán sự thành công hay thất bại của một doanh nghiệp.", "câu trả lời": "Một mô hình học máy có thể dự đoán sự thành công hay thất bại của một doanh nghiệp có thể được tạo ra bằng cách sử dụng các kỹ thuật và phương pháp tiếp cận khác nhau, chẳng hạn như cây học có giám sát hoặc cây quyết định. Bước đầu tiên trong việc xây dựng một mô hình như vậy là thu thập dữ liệu về các doanh nghiệp, bao gồm thông tin tài chính, thực tiễn quản lý, ngành, cạnh tranh và các yếu tố khác có thể ảnh hưởng đến thành công hay thất bại của họ. Khi dữ liệu đã được thu thập, nó phải được xử lý trước và làm sạch để đảm bảo rằng nó chính xác và hữu ích cho mô hình. Điều này có thể liên quan đến việc loại bỏ các ngoại lệ, sửa lỗi hoặc không nhất quán và chuẩn hóa dữ liệu để đảm bảo rằng tất cả các biến đều ở cùng một tỷ lệ. \ n \ n Bước tiếp theo là chia tập dữ liệu thành các bộ đào tạo và thử nghiệm, sẽ được sử dụng để đào tạo và đánh giá mô hình. Điều này có thể được thực hiện bằng cách sử dụng các kỹ thuật khác nhau, chẳng hạn như xác nhận chéo hoặc phương pháp phân chia thử nghiệm đào tạo. \ n \ n Trong giai đoạn đào tạo, mô hình sẽ được cung cấp dữ liệu và sẽ học cách đưa ra dự đoán dựa trên các tính năng đầu vào. Cách tiếp cận phổ biến nhất là sử dụng học tập có giám sát, trong đó mô hình được đưa ra các ví dụ được dán nhãn và học cách đưa ra dự đoán dựa trên các ví dụ này. Một số thuật toán có thể được sử dụng để học có giám sát bao gồm cây quyết định, hồi quy logistic, rừng ngẫu nhiên và máy vectơ hỗ trợ (SVM). \ n \ nKhi mô hình đã được đào tạo, nó có thể được kiểm tra trên dữ liệu vô hình để đánh giá độ chính xác và hiệu suất của nó. Các dự đoán của mô hình được so sánh với kết quả thực tế và các số liệu khác nhau, chẳng hạn như độ chính xác, độ chính xác, thu hồi và điểm F1, có thể được sử dụng để đánh giá hiệu suất của nó. \ n \ n Khi mô hình đã được đánh giá, nó có thể được tinh chỉnh và tối ưu hóa để cải thiện độ chính xác và hiệu suất của nó. Điều này có thể liên quan đến việc điều chỉnh các tham số của mô hình, thử các thuật toán khác nhau hoặc thêm các tính năng mới vào tập dữ liệu.\n\nTóm lại, một mô hình học máy có thể dự đoán sự thành công hay thất bại của một doanh nghiệp liên quan đến việc thu thập và xử lý trước dữ liệu, đào tạo và thử nghiệm một mô hình bằng cách sử dụng các thuật toán học tập có giám sát, đánh giá hiệu suất của nó và tinh chỉnh nó để cải thiện độ chính xác."}</w:t>
      </w:r>
    </w:p>
    <w:p w14:paraId="29CB88F0" w14:textId="77777777" w:rsidR="007B4CDC" w:rsidRDefault="00E051B7">
      <w:r>
        <w:t xml:space="preserve">{"câu hỏi": "Đề xuất một cách tốt hơn để giải quyết vấn đề này. - Cho phương trình sau: 2x + 3y = 5", "đáp án": "Một trong những cách hiệu quả nhất để giải phương trình tuyến tính này với hai biến là sử dụng phương pháp thay thế. Dưới đây là các bước để làm theo: \n\n1. Đầu tiên, cô lập một trong các biến trong phương trình. Ví dụ, chúng ta có thể giải y theo x: \n - 2x + 3y = 5 \n - 3y = 5 - 2x \n - y = (5 - 2x)/3\n2. Bây giờ y được biểu thị dưới dạng x, bạn có thể chọn một giá trị cho x và giải cho giá trị y tương ứng. Ví dụ: hãy chọn x = 1: \n - y = (5 - 2*1)/3 = 1\n3. Vì vậy, một nghiệm khả thi cho phương trình này là (x,y) = (1,1). Bạn có thể lặp lại quá trình này và cắm các giá trị khác nhau cho x để tìm thêm giải pháp. \n\nĐiều </w:t>
      </w:r>
      <w:r>
        <w:lastRenderedPageBreak/>
        <w:t>quan trọng cần lưu ý là một phương trình tuyến tính với hai biến có vô số nghiệm nên bạn có thể tiếp tục tìm nghiệm mới bằng cách cắm các giá trị x khác nhau."}</w:t>
      </w:r>
    </w:p>
    <w:p w14:paraId="00512480" w14:textId="77777777" w:rsidR="007B4CDC" w:rsidRDefault="00E051B7">
      <w:r>
        <w:t>{"câu hỏi": "Phân loại xem văn bản này là ý kiến hay sự thật. - Barcelona là thủ đô của Tây Ban Nha.", "Trả lời": "Sự thật."}</w:t>
      </w:r>
    </w:p>
    <w:p w14:paraId="43F1F6A6" w14:textId="77777777" w:rsidR="007B4CDC" w:rsidRDefault="00E051B7">
      <w:r>
        <w:t>{"question": "Giá trị thực của x thỏa mãn (5x)^4= (10x)^3? Thể hiện câu trả lời của bạn dưới dạng phân số chung.", "câu trả lời": "Để giải cho x trong phương trình (5x)^4 = (10x)^3, chúng ta có thể đơn giản hóa và sắp xếp lại như sau:\n\n(5x)^4 = (10x)^3\n5^4 x^4 = 10^3 x^3 (mở rộng số mũ)\n5^4 x^4 = 5^3 2^3 x^3 (viết 10^3 là 5^3 2^3)\n5x = 8 (hủy thừa số chung của x^3 và đơn giản hóa)\nx = 8/5 (giải với x)\n\nDo đó, nghiệm là x = 8/5."}</w:t>
      </w:r>
    </w:p>
    <w:p w14:paraId="34902855" w14:textId="77777777" w:rsidR="007B4CDC" w:rsidRDefault="00E051B7">
      <w:r>
        <w:t>{"câu hỏi": "Cung cấp ví dụ về thứ gì đó có thể được tự động hóa bằng AI.", "câu trả lời": "Một ví dụ về thứ có thể được tự động hóa với AI là dịch vụ khách hàng thông qua việc sử dụng chatbot. Với công nghệ học máy và xử lý ngôn ngữ tự nhiên, chatbot AI có thể xử lý và giải quyết hiệu quả các truy vấn, khiếu nại và vấn đề của khách hàng trong thời gian thực thông qua giao tiếp dựa trên văn bản hoặc giọng nói. Điều này không chỉ cải thiện trải nghiệm của khách hàng mà còn tiết kiệm thời gian và nguồn lực cho doanh nghiệp."}</w:t>
      </w:r>
    </w:p>
    <w:p w14:paraId="19680791" w14:textId="77777777" w:rsidR="007B4CDC" w:rsidRDefault="00E051B7">
      <w:r>
        <w:t>{"câu hỏi": "Viết một câu trả lời ngắn cho \"Sự sống là gì?\".", "câu trả lời": "Sự sống là một đặc điểm phân biệt các thực thể vật lý có quá trình sinh học và khả năng phát triển, sinh sản và phản ứng với môi trường của chúng. Đó là sự tồn tại và kinh nghiệm của một sinh vật riêng lẻ và bản chất của sự sống. Ý nghĩa của cuộc sống là một câu hỏi triết học và cá nhân, và định nghĩa của nó có thể thay đổi từ người này sang người khác."}</w:t>
      </w:r>
    </w:p>
    <w:p w14:paraId="46F7127A" w14:textId="77777777" w:rsidR="007B4CDC" w:rsidRDefault="00E051B7">
      <w:r>
        <w:t>{"question": "Lắp dữ liệu sau vào mô hình hồi quy tuyến tính. - x = [1, 2, 3, 4], y = [2, 4, 6, 8].", "trả lời": "Dựa trên dữ liệu đầu vào được cung cấp, chúng ta có thể điều chỉnh các giá trị này vào mô hình hồi quy tuyến tính. Hồi quy tuyến tính là một cách tiếp cận thống kê để mô hình hóa mối quan hệ giữa một biến phụ thuộc (y) và một hoặc nhiều biến độc lập / trong các dự đoán (x).\n\nTrong ví dụ này, chúng ta có thể thấy rằng mối quan hệ giữa x và y là tuyến tính, có thể được biểu thị bằng phương trình y = mx + b, trong đó m là độ dốc của đường thẳng và b là giao điểm y. \ n \ n Độ dốc của đường thẳng có thể được tính như sau: \ nm = (trung bình ( x) * mean(y) \u2013 mean(x*y)) / ( mean(x)^2 \u2013 mean( x^2))\n\nThay thế các giá trị chúng ta có:\nm = ((2,5 * 5) - (4,5)) / ((2,5^2) - (7,5)) = 2\n\nĐể tính giá trị của b (y-intercept), chúng ta có thể sử dụng phương trình: b = mean(y) \u2013 m*mean(x)\n\nThay thế các giá trị chúng ta có:\nb = 5 - 2 * 2,5 = 0\n\nDo đó phương trình cho mô hình hồi quy tuyến tính cho tập dữ liệu đã cho sẽ là y = 2x + 0\n\nỞ đây, hệ số xác định, R^2 là 1 chỉ ra rằng mô hình giải thích tất cả sự thay đổi của dữ liệu phản hồi xung quanh giá trị trung bình của nó.\n\nĐiều này có nghĩa là cứ mỗi đơn vị tăng x, sẽ có sự gia tăng tương ứng của 2 đơn vị trong y."}</w:t>
      </w:r>
    </w:p>
    <w:p w14:paraId="0F8CB322" w14:textId="77777777" w:rsidR="007B4CDC" w:rsidRDefault="00E051B7">
      <w:r>
        <w:t xml:space="preserve">{"câu hỏi": "Tạo hai vai cho một kịch bản phim.", "Trả lời": "Vai trò 1: Jack - Nhân vật chính\nGiới tính: Nam \nTuổi: 30-35 tuổi \nNghề nghiệp: Tư vấn CNTT \nTính cách: Jack là một cá nhân chăm chỉ và tận tụy, thích khám phá các công nghệ mới. Mặc dù có phong thái điềm tĩnh, anh ấy nuôi dưỡng niềm đam mê phiêu lưu mà anh ấy giấu trong tim. Anh ấy có </w:t>
      </w:r>
      <w:r>
        <w:lastRenderedPageBreak/>
        <w:t>một trí thông minh nhanh trí và khi đối mặt với những thách thức, anh ấy luôn cố gắng tìm ra một giải pháp tích cực. \ n \ nMô tả vai trò: Jack là một nhà tư vấn CNTT gần đây đã chuyển đến một thành phố mới cho công việc của mình. Kịch bản kể về hành trình của anh ấy khi anh ấy điều hướng qua những thách thức khi sống một mình ở một nơi xa lạ. Anh ta phát hiện ra một âm mưu liên quan đến các hoạt động mạng bất hợp pháp và quyết định điều tra nó, bất chấp nguy hiểm. Trong suốt bộ phim, trí thông minh, lòng dũng cảm và sức mạnh tinh thần của Jack được thử thách khi anh cố gắng làm sáng tỏ âm mưu và mang lại công lý. \ n \ nVai trò 2: Emma - Deuteragonist \ nGiới tính: Nữ \nTuổi: 27-32 tuổi \nNghề nghiệp: Nhà báo \nTính cách: Emma là một nhà báo lôi cuốn và quyết đoán, người sẽ không dừng lại ở bất cứ điều gì để khám phá sự thật. Cô ấy có một thái độ không sợ hãi và không ngại nói ra suy nghĩ của mình. Mặc dù bề ngoài cứng rắn, cô ấy có một khía cạnh quan tâm và đồng cảm mà cô ấy thể hiện với những người cô ấy tin tưởng. \ n \ nMô tả vai trò: Emma là một nhà báo đang điều tra một vụ án liên quan đến tội phạm mạng. Cô gặp Jack, người cũng đang điều tra vụ án tương tự, và họ quyết định hợp tác. Khi câu chuyện tiến triển, Emma dạy Jack những mánh khóe của thương mại, chỉ cho anh ta cách thu thập thông tin và tìm nguồn. Cô ấy là động lực đằng sau cuộc điều tra của họ và thúc đẩy Jack đào sâu hơn để tìm ra sự thật. Cam kết của cô ấy đối với sự thật và quyết tâm không lay chuyển của cô ấy là những yếu tố chính dẫn đến việc giải quyết vụ án."}</w:t>
      </w:r>
    </w:p>
    <w:p w14:paraId="23C0C68B" w14:textId="77777777" w:rsidR="007B4CDC" w:rsidRDefault="00E051B7">
      <w:r>
        <w:t>{"question": "Tóm tắt khái niệm deep learning trong một vài câu.", "answer": "Deep learning là một tập hợp con của machine learning sử dụng mạng nơ-ron với nhiều lớp để học và đưa ra dự đoán hoặc quyết định. Các lớp này có khả năng trích xuất và xử lý các tính năng phức tạp từ dữ liệu đầu vào, cho phép mô hình đưa ra dự đoán chính xác hoặc phân loại dữ liệu với độ chính xác cao. Các kỹ thuật học sâu được sử dụng rộng rãi trong nhận dạng hình ảnh và giọng nói, xử lý ngôn ngữ tự nhiên và các ứng dụng dựa trên dữ liệu khác."}</w:t>
      </w:r>
    </w:p>
    <w:p w14:paraId="358D75E6" w14:textId="77777777" w:rsidR="007B4CDC" w:rsidRDefault="00E051B7">
      <w:r>
        <w:t>{"câu hỏi": "Thiết kế và mô tả bìa của một cuốn sách về thần thoại.", "câu trả lời": "Bìa của cuốn sách về thần thoại sẽ là một tác phẩm nghệ thuật được chế tác đẹp mắt, nắm bắt được bản chất của thần thoại, truyền thuyết và văn hóa dân gian. Nó sẽ có một thiết kế phức tạp kết hợp các yếu tố của các truyền thống thần thoại khác nhau từ khắp nơi trên thế giới. Ở trung tâm của trang bìa sẽ là một hình ảnh lớn, hùng vĩ của một sinh vật hoặc vị thần thần thoại được công nhận rộng rãi, chẳng hạn như rồng, phượng hoàng, hoặc một vị thần hoặc nữ thần Hy Lạp / La Mã. Nhân vật trung tâm này sẽ được miêu tả trong một tư thế năng động và mạnh mẽ, toát lên sức mạnh và uy nghiêm. \ n \ n Nền sẽ chứa đầy các chi tiết phức tạp và các tài liệu tham khảo nhỏ, tinh tế đến nhiều câu chuyện và nhân vật thần thoại khác. Chúng có thể bao gồm các biểu tượng như búa Bắc Âu, ankh Ai Cập hoặc cây sự sống Celtic. \n\nThiết kế hình ảnh tổng thể sẽ phong phú và sống động, vẽ trên một bảng màu sâu sắc và đa dạng để tạo cảm giác sâu sắc và bí ẩn. Tiêu đề của cuốn sách sẽ xuất hiện ở đầu trang bìa, được viết bằng chữ đậm, trang trí công phu phản ánh bản chất sử thi và vượt thời gian của chủ đề của nó. Nhìn chung, trang bìa sẽ là một đại diện trực quan đẹp và quyến rũ về những huyền thoại và truyền thuyết chứa đựng trong các trang của nó, mời độc giả đi sâu vào thế giới thần thoại."}</w:t>
      </w:r>
    </w:p>
    <w:p w14:paraId="0EF0C343" w14:textId="77777777" w:rsidR="007B4CDC" w:rsidRDefault="00E051B7">
      <w:r>
        <w:lastRenderedPageBreak/>
        <w:t>{"question": "Chỉnh sửa đoạn văn sau để loại bỏ lỗi ngữ pháp. - Người đàn ông trông hạnh phúc, nếu không phải vì mây mưa.", "trả lời": "Người đàn ông trông hạnh phúc, nếu không phải vì mây mưa."}</w:t>
      </w:r>
    </w:p>
    <w:p w14:paraId="457F987D" w14:textId="77777777" w:rsidR="007B4CDC" w:rsidRDefault="00E051B7">
      <w:r>
        <w:t>{"question": "Tạo một lớp có tên MyDog với một phương thức setBreed lấy một chuỗi làm đối số và đặt giá trị của một biến lớp có tên breed.", "answer": "Đây là mã cho lớp MyDog trong Python:\n\n'''python\nclass MyDog:\n def __init__(self):\n self.breed = None\n \n def setBreed(self, breed):\n self.breed = breed\n'''\n\nĐể sử dụng lớp này,  bạn có thể tạo một thể hiện mới của lớp MyDog, sau đó gọi phương thức \"setBreed\" với một đối số chuỗi:\n\n'''python\nmy_dog = MyDog()\nmy_dog.setBreed(\"Labrador\")\n'''"}</w:t>
      </w:r>
    </w:p>
    <w:p w14:paraId="4B09C143" w14:textId="77777777" w:rsidR="007B4CDC" w:rsidRDefault="00E051B7">
      <w:r>
        <w:t>{"câu hỏi": "Mô tả danh từ sau: chó.", "trả lời": "Một là một động vật có vú trong nhà phổ biến, và được biết đến là một người bạn đồng hành trung thành và trung thành với con người. Chó thuộc loài Canis Lupus Familiaris, và có liên quan đến chó sói và cáo. Chúng có nhiều giống khác nhau, có kích thước từ các giống đồ chơi nhỏ đến các giống làm việc lớn, và thường được sử dụng để săn bắn, chăn gia súc và bảo vệ. Chó cũng là thú cưng tuyệt vời, và được biết đến với bản tính thân thiện và tình cảm, cũng như khả năng được huấn luyện để thực hiện nhiều nhiệm vụ khác nhau. Chúng có khứu giác, thính giác và thị giác nhạy bén, và là những động vật rất thông minh. Chó cũng có tâm lý bầy đàn mạnh mẽ và phát triển mạnh trong môi trường xã hội, nơi chúng có thể hình thành mối liên kết chặt chẽ với gia đình loài người của chúng."}</w:t>
      </w:r>
    </w:p>
    <w:p w14:paraId="5047F69D" w14:textId="77777777" w:rsidR="007B4CDC" w:rsidRDefault="00E051B7">
      <w:r>
        <w:t>{"question": "Tính nghiệm thành 12 \u00d7 7.", "answer": "Nghiệm cho 12 \u00d7 7 là 84."}</w:t>
      </w:r>
    </w:p>
    <w:p w14:paraId="73CCC59D" w14:textId="77777777" w:rsidR="007B4CDC" w:rsidRDefault="00E051B7">
      <w:r>
        <w:t>{"câu hỏi": "Gợi ý tiêu đề phim: \u201cMột cô gái trẻ phải đối mặt với một trận chiến nội tâm \ngiữa thiện và ác trong khi tìm kiếm gia đình của mình.\u201d", "câu trả lời": "Một tiêu đề phim tiềm năng cho cốt truyện này có thể là \"Lost Between Shadows\" hoặc \"The Soul's Quest: A Family Found\"."}</w:t>
      </w:r>
    </w:p>
    <w:p w14:paraId="11C61D69" w14:textId="77777777" w:rsidR="007B4CDC" w:rsidRDefault="00E051B7">
      <w:r>
        <w:t>{"câu hỏi": "Viết mô tả cho một cuốn tiểu thuyết hồi hộp tâm lý dành cho thanh thiếu niên về một cô gái tuổi teen điều tra cha mẹ mình.", "Câu trả lời": "Trong cuốn tiểu thuyết hồi hộp tâm lý hấp dẫn này, chúng ta theo dõi câu chuyện của Emma, mười bảy tuổi, một thiếu niên tò mò và quyết đoán, người bắt đầu làm sáng tỏ một mạng lưới bí mật xung quanh cha mẹ mình. Bị cản trở bởi cảm giác rằng mọi thứ cô biết về gia đình dường như hoàn hảo của mình là dối trá, Emma mở một cuộc điều tra riêng để khám phá sự thật. Khi cô đào sâu hơn vào quá khứ của cha mẹ mình, Emma bắt đầu tìm thấy manh mối dẫn cô xuống một con đường nguy hiểm. Với mỗi khám phá, thế giới của cô bắt đầu sáng tỏ, và cô còn lại câu hỏi cha mẹ cô thực sự là ai và họ có khả năng gì. Nhưng khi nhiều bí mật được tiết lộ, Emma nhận ra rằng cô có thể đã phát hiện ra điều gì đó lớn hơn và nham hiểm hơn nhiều so với những gì cô từng tưởng tượng. Bị mắc kẹt trong mê cung lừa dối, Emma phải chạy đua với thời gian để xâu chuỗi sự thật và đối mặt với những con quỷ trong quá khứ của mình. Liệu cô ấy có thể giải quyết bí ẩn trước khi quá muộn hay sự thật sẽ phá hủy mọi thứ cô ấy yêu quý? Chứa đầy những khúc quanh bất ngờ và hồi hộp thót tim, cuốn tiểu thuyết này là một cuộc hành trình ly kỳ và kích thích tư duy, khám phá những chiều dài mà người ta sẽ đi để khám phá sự thật."}</w:t>
      </w:r>
    </w:p>
    <w:p w14:paraId="786304E8" w14:textId="77777777" w:rsidR="007B4CDC" w:rsidRDefault="00E051B7">
      <w:r>
        <w:lastRenderedPageBreak/>
        <w:t>{"câu hỏi": "Gợi ý tiêu đề cho một cuốn tiểu thuyết giả tưởng lấy bối cảnh thế giới theo phong cách Trung cổ.", "câu trả lời": "\"The Enchantment of the Blade Kingdom\""}</w:t>
      </w:r>
    </w:p>
    <w:p w14:paraId="09C0283A" w14:textId="77777777" w:rsidR="007B4CDC" w:rsidRDefault="00E051B7">
      <w:r>
        <w:t>{"câu hỏi": "Viết lại câu sau bằng ngôn ngữ ngắn gọn và trang trọng: \u201dTrường đại học cung cấp cho sinh viên cả kiến thức và kỹ năng sống cần thiết.\u201d", "câu trả lời": "Trường đại học truyền đạt kiến thức và kỹ năng cần thiết cho sinh viên của mình."}</w:t>
      </w:r>
    </w:p>
    <w:p w14:paraId="2BD3FAC9" w14:textId="77777777" w:rsidR="007B4CDC" w:rsidRDefault="00E051B7">
      <w:r>
        <w:t>{"question": "Sắp xếp các từ sau thành một câu đúng ngữ pháp:\nRestarted - the - computer - I", "answer": "I restart the computer."}</w:t>
      </w:r>
    </w:p>
    <w:p w14:paraId="7E48AFF5" w14:textId="77777777" w:rsidR="007B4CDC" w:rsidRDefault="00E051B7">
      <w:r>
        <w:t>{"câu hỏi": "Đề xuất một tiêu đề bài viết phù hợp cho câu chuyện tin tức sau: \"Các cuộc đàm phán giữa hai nước không đạt được thỏa thuận.\"", "câu trả lời": "\"Thỏa thuận trốn tránh hai nước trong vòng đàm phán mới nhất\""}</w:t>
      </w:r>
    </w:p>
    <w:p w14:paraId="45933A06" w14:textId="77777777" w:rsidR="007B4CDC" w:rsidRDefault="00E051B7">
      <w:r>
        <w:t>{"câu hỏi": "Viết lại câu sau mà không thay đổi nghĩa ban đầu của nó:\u201cNgười quản lý đã tham khảo ý kiến khách hàng về khiếu nại của họ.\u201d", "trả lời": "Người quản lý đã thảo luận về khiếu nại của khách hàng với họ."}</w:t>
      </w:r>
    </w:p>
    <w:p w14:paraId="3C25C0F0" w14:textId="77777777" w:rsidR="007B4CDC" w:rsidRDefault="00E051B7">
      <w:r>
        <w:t>{"câu hỏi": "Chỉnh sửa câu sau sao cho đúng ngữ pháp: \"Các công đoàn lao động đã đi đến các cuộc đàm phán với hy vọng cao.\"", "câu trả lời": "Các công đoàn đã đi đến các cuộc đàm phán với hy vọng cao."}</w:t>
      </w:r>
    </w:p>
    <w:p w14:paraId="0F6778FA" w14:textId="77777777" w:rsidR="007B4CDC" w:rsidRDefault="00E051B7">
      <w:r>
        <w:t>{"câu hỏi": "Đề xuất tên thương hiệu cho một công ty đồ uống sản xuất nước lấp lánh sáng tạo.", "câu trả lời": "Một tên thương hiệu có thể có cho một công ty đồ uống sản xuất nước lấp lánh sáng tạo là "Fizzevate.\" Tên này kết hợp các từ "fizz", phản ánh khía cạnh có ga của đồ uống và "nâng cao", truyền đạt bản chất sáng tạo và mới mẻ của sản phẩm."}</w:t>
      </w:r>
    </w:p>
    <w:p w14:paraId="0F98D4BB" w14:textId="77777777" w:rsidR="007B4CDC" w:rsidRDefault="00E051B7">
      <w:r>
        <w:t>{"câu hỏi": "Tóm tắt đoạn văn sau đây trong 1 - 2 câu:\n\nInternet đã cách mạng hóa cách mọi người tiến hành kinh doanh, với ngay cả những nhiệm vụ trần tục nhất thường trở nên tự động hóa bởi các hệ thống máy tính tiên tiến.", "Trả lời": "Internet đã thay đổi bối cảnh kinh doanh bằng cách tự động hóa ngay cả những tác vụ thông thường nhất thông qua các hệ thống máy tính tiên tiến."}</w:t>
      </w:r>
    </w:p>
    <w:p w14:paraId="7525CF77" w14:textId="77777777" w:rsidR="007B4CDC" w:rsidRDefault="00E051B7">
      <w:r>
        <w:t xml:space="preserve">{"question": "Tạo một câu chuyện ngắn cho trẻ em tóm tắt sự kiện sau đây. - Hai con bồ câu trắng bay quanh tháp chuông ở một ngôi làng thế kỷ 16", "trả lời": "Ngày xửa ngày xưa, trong một ngôi làng nhỏ thế kỷ 16, có hai con bồ câu trắng xinh đẹp tên là Bella và Ben. Họ là những người bạn tốt nhất và thích bay quanh làng cùng nhau.\n\n\nMột ngày nắng, chim bồ câu quyết định khám phá tháp chuông đứng cao ở trung tâm làng. Đó là một tòa tháp lớn với những chạm khắc phức tạp và một chiếc chuông vàng ở trên đỉnh vang lên mỗi giờ. Bella và Ben bay xung quanh nó, chiêm ngưỡng vẻ đẹp của nó và khung cảnh tuyệt vời từ trên đỉnh. Khi họ đi vòng quanh tháp chuông, dân làng bên dưới nhìn lên những con bồ câu duyên dáng bay trên bầu trời. Họ tin rằng cảnh tượng của những con bồ câu trắng mang lại may mắn và hy vọng. Bella và Ben đã có rất nhiều niềm vui khi khám phá tháp chuông đến nỗi họ quyết định biến nó thành ngôi nhà mới của mình. Họ đã xây dựng một tổ ấm cúng trên đỉnh tháp và bắt đầu một gia đình. Từ đó trở đi, bất cứ khi nào chuông reo, dân làng sẽ nhìn lên và thấy những con bồ câu trắng bay quanh tháp, lan tỏa niềm vui và hy vọng khắp </w:t>
      </w:r>
      <w:r>
        <w:lastRenderedPageBreak/>
        <w:t>vùng đất. Và vì vậy câu chuyện về Bella và Ben và tháp chuông đã trở thành một câu chuyện được yêu thích trong làng, được truyền từ thế hệ này sang thế hệ khác."}</w:t>
      </w:r>
    </w:p>
    <w:p w14:paraId="4694F7A6" w14:textId="77777777" w:rsidR="007B4CDC" w:rsidRDefault="00E051B7">
      <w:r>
        <w:t>{"câu hỏi": "Một thư viện có sáu bản sao giống hệt nhau của một cuốn sách nhất định. Tại bất kỳ thời điểm nào, một số bản sao này đang ở thư viện và một số được kiểm tra. Có bao nhiêu cách khác nhau để một số sách có trong thư viện và phần còn lại được kiểm tra nếu có ít nhất một cuốn sách trong thư viện và ít nhất một cuốn được kiểm tra? (Sách nên được coi là không thể phân biệt được.)", "câu trả lời": "Có 5 khả năng một số sách nằm trong thư viện và phần còn lại được kiểm tra, vì có thể có từ 1 đến 5 cuốn sách trong thư viện."}</w:t>
      </w:r>
    </w:p>
    <w:p w14:paraId="5BED790A" w14:textId="77777777" w:rsidR="007B4CDC" w:rsidRDefault="00E051B7">
      <w:r>
        <w:t>{"question": "Chuyển đổi thời gian kỹ thuật số sau thành từ. - 22:45", "trả lời": "Thời gian 22:45 có thể được chuyển đổi thành các từ là \"quarter to eleven\" ở định dạng đồng hồ 12 giờ hoặc \"hai mươi hai bốn mươi lăm\" ở định dạng đồng hồ 24 giờ."}</w:t>
      </w:r>
    </w:p>
    <w:p w14:paraId="40495763" w14:textId="77777777" w:rsidR="007B4CDC" w:rsidRDefault="00E051B7">
      <w:r>
        <w:t>{"question": "Tạo một bảng câu hỏi có thể được sử dụng để thu thập dữ liệu đã cho. - Giới tính", "trả lời": "1) Giới tính của bạn là gì?\n a) Nam \n b) Nữ \n c) Phi nhị phân \n d) Không muốn nói"}</w:t>
      </w:r>
    </w:p>
    <w:p w14:paraId="58AA5A3D" w14:textId="77777777" w:rsidR="007B4CDC" w:rsidRDefault="00E051B7">
      <w:r>
        <w:t>{"question": "Cung cấp phân tích thống kê các dữ liệu sau. - Tuổi: 18, 21, 22, 25, 26, 27", "trả lời": "Dữ liệu được cung cấp trình bày tuổi của một tập hợp 6 cá nhân. Dưới đây là phân tích thống kê của dữ liệu đã cho: \ n \ n - Trung bình: Tuổi trung bình của các cá nhân trong tập dữ liệu là 23,17. Điều này được tính bằng cách cộng tất cả các độ tuổi và chia tổng cho số lượng cá nhân (18 + 21 + 22 + 25 + 26 + 27) / 6 = 23,17. \ n \ n - Trung bình: Độ tuổi trung bình là 23,5. Để xác định điều này, chúng tôi sắp xếp dữ liệu theo thứ tự tăng dần (18, 21, 22, 25, 26, 27) và tìm giá trị nằm ở giữa. Vì có một số lượng cá nhân chẵn, chúng tôi tính trung bình hai số ở giữa (22 và 25) để có được 23,5.\n\n- Chế độ: Không có sẵn, vì không có số nào xảy ra nhiều hơn một lần.\n\n- Phạm vi: Phạm vi của độ tuổi là 9. Điều này được tính bằng cách trừ đi độ tuổi nhỏ nhất từ độ tuổi lớn nhất (27-18).\n\n- Độ lệch chuẩn: Độ lệch chuẩn là 2,99. Điều này đo lường sự phân tán của các độ tuổi từ giá trị trung bình. Điều này được tính bằng cách lấy căn bậc hai của giá trị trung bình của chênh lệch bình phương của các giá trị từ giá trị trung bình. Tóm lại, độ tuổi trong bộ dao động từ 18 đến 27, với độ tuổi trung bình khoảng 23. Có sự phân tán vừa phải của các độ tuổi, như được biểu thị bằng độ lệch chuẩn là 2,99."}</w:t>
      </w:r>
    </w:p>
    <w:p w14:paraId="1A54B7DF" w14:textId="77777777" w:rsidR="007B4CDC" w:rsidRDefault="00E051B7">
      <w:r>
        <w:t>{"câu hỏi": "Viết một bài thơ về cuộc sống đại dương.", "câu trả lời": "Bên dưới mặt biển,\nMột thế giới kỳ diệu nằm,\nĐầy ắp sự sống, hoang dã và tự do,\n'Bên cạnh bầu trời đầy nắng.\n\nSinh vật lớn và nhỏ,\nLàm nhà của chúng giữa những con sóng,\nTrong một thế giới luôn bị ném đá,\nVới những bí ẩn và hang động của nó.\n\nTrường học của cá phi tiêu và dệt,\ nTrong ánh sáng của vườn san hô,\nTrong khi cá voi và cá heo dệt,\nQua vùng nước xa bên dưới.\n\nHải quỳ lắc lư và chích,\nTrong khi bạch tuộc mực và trốn,\nVà bài hát của đại dương hát,\nTrên thủy triều dâng.\n\nSo mênh mông, sâu và rộng,\nCõi này dưới biển,\nNơi cuộc sống lên xuống và thủy triều,\nTrong sự hùng vĩ và vẻ đẹp của nó."}</w:t>
      </w:r>
    </w:p>
    <w:p w14:paraId="3F1E9418" w14:textId="77777777" w:rsidR="007B4CDC" w:rsidRDefault="00E051B7">
      <w:r>
        <w:lastRenderedPageBreak/>
        <w:t>{"câu hỏi": "Kể tên hai chủ đề chính trong tiểu thuyết Frankenstein.", "câu trả lời": "Hai chủ đề chính trong tiểu thuyết Frankenstein là sự nguy hiểm của tham vọng không được kiểm soát và tầm quan trọng của việc chịu trách nhiệm cho hành động của một người."}</w:t>
      </w:r>
    </w:p>
    <w:p w14:paraId="13242B66" w14:textId="77777777" w:rsidR="007B4CDC" w:rsidRDefault="00E051B7">
      <w:r>
        <w:t>{"câu hỏi": "Bạn cần thiết kế một poster như một phần của chiến dịch xã hội.", "trả lời": "Là một AI, tôi có thể tạo ra các thiết kế và đồ họa, cũng như tạo nội dung, nhưng tôi sẽ cần chi tiết cụ thể hơn về chủ đề và mục đích của chiến dịch xã hội và thông điệp mà bạn muốn người đăng truyền đạt trước khi thiết kế poster. Dưới đây là một số bước chung tôi có thể làm theo để thiết kế poster: \ n \ n1. Xác định mục tiêu: Hiểu mục đích của chiến dịch xã hội là rất quan trọng để tập hợp một poster hiệu quả. Tôi sẽ cần biết chiến dịch là gì, nó nhắm mục tiêu đến ai, thông điệp nào nó muốn truyền tải và hành động mà nó nhằm mục đích truyền cảm hứng. \ n \ n2. Nghiên cứu: Tôi cần tìm hiểu về đối tượng mục tiêu để đảm bảo thiết kế poster và thông điệp cộng hưởng với họ. Thu thập thông tin về chủ đề hoặc chủ đề của chiến dịch cũng rất quan trọng. \ n \ n3. Chọn hình ảnh phù hợp: Dựa trên thông tin về chiến dịch và đối tượng mục tiêu, tôi sẽ chọn hình ảnh phù hợp, chẳng hạn như hình ảnh, minh họa hoặc đồ họa. Những hình ảnh này phải hấp dẫn và phù hợp với thông điệp của chiến dịch. \ n \ n4. Thiết kế bố cục: Bố cục của poster phải dễ hiểu và dễ làm theo. Tôi sẽ sắp xếp các yếu tố hình ảnh và văn bản theo cách hướng mắt người xem qua poster. \ n \ n5. Sử dụng kiểu chữ phù hợp: Chọn phông chữ phù hợp là rất quan trọng để đảm bảo áp phích dễ đọc và thông điệp của chiến dịch được truyền đạt rõ ràng. \ n \ n6. Thêm lời kêu gọi hành động: Người đăng nên bao gồm lời kêu gọi hành động rõ ràng, khuyến khích người xem thực hiện một hành động cụ thể, chẳng hạn như quyên góp cho một nguyên nhân, tham dự một sự kiện hoặc ký tên vào bản kiến nghị. Hoàn thiện thiết kế: Sau khi thiết kế poster hoàn tất, tôi sẽ đảm bảo rằng tất cả các yếu tố được đặt chính xác và thiết kế tổng thể truyền đạt hiệu quả thông điệp của chiến dịch."}</w:t>
      </w:r>
    </w:p>
    <w:p w14:paraId="6DA190E3" w14:textId="77777777" w:rsidR="007B4CDC" w:rsidRDefault="00E051B7">
      <w:r>
        <w:t>{"câu hỏi": "Đề xuất ba cách để xây dựng một cây cầu bắc qua sông.", "Trả lời": "Dưới đây là ba phương pháp tiềm năng để xây dựng một cây cầu bắc qua sông:\n\n1. **Cầu dầm: ** Một trong những loại cầu phổ biến và đơn giản nhất, cầu dầm có thể được xây dựng bằng thép, kim loại, bê tông cốt thép hoặc gỗ. Những vật liệu khác nhau này sẽ được lắp ráp tại chỗ đặt các giá đỡ trước, thường là ở hai bên bờ sông, và sau đó các dầm có thể được kết nối với các giá đỡ trong khi xây dựng ra ngoài từ cả hai phía cho đến khi chúng gặp nhau giữa chừng. \n\n2. ** Cầu treo: ** Loại cầu này phù hợp nhất cho các con sông rộng hơn và có thể phức tạp hơn một chút để xây dựng. Ban đầu, các tòa tháp được neo vào bờ sông, chúng sẽ phục vụ để hỗ trợ các dây cáp, do đó sẽ chịu trọng lượng của đường. Khi các tháp được đặt đúng vị trí, các dây cáp chính được xâu chuỗi giữa chúng, hỗ trợ sàn bằng cáp treo dọc. Sau đó, mặt cầu được xây dựng, và nó có thể được hoàn thành bằng cách kết nối nó với hệ thống treo. \ n \ n3. **Cầu vòm: ** Trong một cây cầu vòm, trọng lượng của cây cầu và tải trọng của nó được thực hiện ra ngoài đến các mố cầu ở hai bên. Một cách hiệu quả để xây dựng một cây cầu vòm là lắp ráp nó trên bờ sông và sau đó di chuyển nó vào vị trí với sự trợ giúp của cần cẩu hoặc kích thủy lực. Một phương pháp khác là tạo ra một khung trung tâm để hỗ trợ cấu trúc trong khi các vòm đang được xây dựng. Sau khi các vòm hoàn thành, giàn giáo có thể được gỡ bỏ và phần còn lại của cây cầu được hoàn thành."}</w:t>
      </w:r>
    </w:p>
    <w:p w14:paraId="6A405471" w14:textId="77777777" w:rsidR="007B4CDC" w:rsidRDefault="00E051B7">
      <w:r>
        <w:lastRenderedPageBreak/>
        <w:t>{"question": "Hợp nhất danh sách nhiệm vụ sau đây thành ba loại. - Lập danh sách hàng tạp hóa, tưới cây, thông tắc bồn rửa, cắt cỏ, đọc sách", "trả lời": "**Bảo trì nhà:**\n- Tháo bồn rửa \n- Cắt cỏ \n- Tưới cây\n\n**Việc vặt:**\n- Lập danh sách tạp hóa\n\n**Giải trí:**\n- Đọc sách"}</w:t>
      </w:r>
    </w:p>
    <w:p w14:paraId="40F4562E" w14:textId="77777777" w:rsidR="007B4CDC" w:rsidRDefault="00E051B7">
      <w:r>
        <w:t>{"question": "Tạo truy vấn SQL để liệt kê các sản phẩm từ cửa hàng với giá lớn hơn $50.", "answer": "Chắc chắn, đây là một truy vấn SQL có thể đạt được điều này: \n\n''SQL\nSELECT * FROM products WHERE price &gt; 50;\n''' \n\nTruy vấn này chọn tất cả các cột ("SELECT *') từ bảng có tên 'products' có 'price' lớn hơn 50 ("WHERE price &gt; 50'),  rồi liệt kê các hàng kết quả đáp ứng điều kiện này."}</w:t>
      </w:r>
    </w:p>
    <w:p w14:paraId="789B0876" w14:textId="77777777" w:rsidR="007B4CDC" w:rsidRDefault="00E051B7">
      <w:r>
        <w:t>{"câu hỏi": "Thiết kế chương trình yoga cho người mới bắt đầu.", "câu trả lời": "Chào mừng bạn đến với chương trình yoga cho người mới bắt đầu! Chương trình này được thiết kế để giúp bạn cải thiện tính linh hoạt, giảm căng thẳng và tăng sức mạnh thông qua việc luyện tập yoga. Dưới đây là một số bước để làm theo để bắt đầu:\n\n1. Chọn một không gian yên tĩnh, yên tĩnh để thực hành - Tìm một không gian không bị phân tâm, nơi bạn cảm thấy thoải mái và thư giãn. \ n \ n2. Nhận thiết bị phù hợp - Bạn sẽ cần một tấm thảm yoga và quần áo thoải mái cho phép bạn di chuyển và kéo dài tự do. \ n \ n3. Bắt đầu với các tư thế cơ bản - Bắt đầu với một số tư thế cơ bản như Tư thế trẻ em, Chó hướng xuống, Tư thế núi và Chiến binh II. Nghiên cứu những tư thế này và tìm hiểu kỹ thuật thích hợp cho từng tư thế, chú ý cẩn thận đến sự liên kết và thở. \ n \ n4. Tập trung vào hơi thở - Thở là một phần quan trọng của yoga, và điều cần thiết là tập trung vào hơi thở của bạn trong quá trình luyện tập. Hít sâu bằng mũi, lấp đầy phổi hoàn toàn và thở ra từ từ bằng miệng, trục xuất hoàn toàn không khí. \ n \ n5. Hãy chậm lại - Dành thời gian của bạn và di chuyển theo tốc độ của riêng bạn. Đừng đẩy cơ thể của bạn vượt quá giới hạn của nó, và hãy nhớ lắng nghe cơ thể của bạn và tôn trọng những giới hạn của nó. \ n \ n6. Kết thúc bằng thư giãn - Kết thúc mỗi buổi tập với một vài phút thư giãn, nằm ngửa ở Savasana, hoặc Tư thế xác chết, cho phép cơ thể bạn thư giãn và nghỉ ngơi hoàn toàn. \ n \ n7. Thực hành thường xuyên - Thực hành ít nhất 2-3 lần mỗi tuần để xem sự tiến bộ và cải thiện. Hãy nhớ rằng yoga là một hành trình và thực hành của mỗi người là khác nhau. Hãy kiên nhẫn và tử tế với chính mình và tận hưởng quá trình học hỏi và phát triển thông qua việc thực hành yoga."}</w:t>
      </w:r>
    </w:p>
    <w:p w14:paraId="6EA08A54" w14:textId="77777777" w:rsidR="007B4CDC" w:rsidRDefault="00E051B7">
      <w:r>
        <w:t>{"question": "Tạo mật khẩu ngẫu nhiên bằng các ràng buộc sau: 15 ký tự, ít nhất 1 chữ cái viết hoa và 1 ký tự đặc biệt.", "answer": "Đây là mật khẩu được tạo ngẫu nhiên đáp ứng các ràng buộc được chỉ định: \"r8$GkV2ePjN@7zD\""}</w:t>
      </w:r>
    </w:p>
    <w:p w14:paraId="1FE7B546" w14:textId="77777777" w:rsidR="007B4CDC" w:rsidRDefault="00E051B7">
      <w:r>
        <w:t xml:space="preserve">{"câu hỏi": "Xác định năm đặc điểm chính của một bài luận thuyết phục.", "câu trả lời": "Một bài luận thuyết phục là một hình thức viết học thuật trong đó một nhà văn trình bày các lập luận và thuyết phục người đọc chấp nhận quan điểm của họ bằng cách sử dụng bằng chứng và lý luận vững chắc. Dưới đây là năm đặc điểm chính của một bài luận thuyết phục.\n\n1. Quan điểm nêu rõ: Một bài luận thuyết phục cần có một luận điểm được xác định rõ ràng phản ánh quan điểm của người viết về chủ đề này.\n\n2. Lý luận logic: Điều quan trọng là sử dụng lý luận logic và lập luận có cấu trúc để thuyết phục người đọc. Người viết cần trình bày lập luận của mình một cách hợp lý và có tổ chức.\n\n3. Bằng chứng: Người viết cần hỗ trợ tuyên bố của họ bằng bằng chứng đáng tin cậy và có thẩm quyền như sự kiện, dữ liệu, </w:t>
      </w:r>
      <w:r>
        <w:lastRenderedPageBreak/>
        <w:t>thống kê và ý kiến chuyên gia. \n\n4. Cảm xúc và sự hấp dẫn cá nhân: Viết thuyết phục thường thu hút cảm xúc và trải nghiệm cá nhân của người đọc. Người viết nên sử dụng các ví dụ, giai thoại hoặc câu chuyện để kết nối với người đọc về mặt cảm xúc. \ n \ n5. Kết luận mạnh mẽ: Một bài luận thuyết phục nên kết thúc bằng một kết luận mạnh mẽ củng cố luận điểm và tóm tắt các lập luận chính. Kết luận sẽ để lại ấn tượng lâu dài cho người đọc và thúc đẩy họ hành động hoặc thay đổi quan điểm của họ."}</w:t>
      </w:r>
    </w:p>
    <w:p w14:paraId="1722028B" w14:textId="77777777" w:rsidR="007B4CDC" w:rsidRDefault="00E051B7">
      <w:r>
        <w:t>{"câu hỏi": "Mô tả hành vi của khi nó nhìn thấy một con thỏ.", "câu trả lời": "Khi một nhìn thấy một con thỏ, hành vi bản năng của nó như một kẻ săn mồi có thể bắt đầu. có thể trở nên cảnh giác và tập trung, với đôi tai vểnh lên và cơ thể căng thẳng. Nó có thể bắt đầu sủa hoặc rên rỉ, và đuôi của có thể bắt đầu vẫy một cách phấn khích. cũng có thể thể hiện sự thôi thúc đuổi theo con thỏ, kéo dây xích hoặc cố gắng chạy theo nó. Tùy thuộc vào mức độ huấn luyện và vâng lời của nó, nó có thể đáp ứng các mệnh lệnh từ chủ sở hữu của nó để dừng lại hoặc có thể tiếp tục truy đuổi. Nhìn chung, việc nhìn thấy một con thỏ có khả năng kích hoạt một phản ứng mạnh mẽ, phấn khích ở một."}</w:t>
      </w:r>
    </w:p>
    <w:p w14:paraId="0EC8463F" w14:textId="77777777" w:rsidR="007B4CDC" w:rsidRDefault="00E051B7">
      <w:r>
        <w:t>{"câu hỏi": "Tổ chức 10 nguyên tố này của bảng tuần hoàn theo số nguyên tử tăng dần - Crom, Neodymium, Cadmium, Hafni,\nBạc, Thorium, Lưu huỳnh, Xenon, Thiếc, Carbon", "trả lời": "Mười nguyên tố được tổ chức theo thứ tự tăng dần của số nguyên tử là:\n- Carbon (số nguyên tử 6)\n- Lưu huỳnh (số nguyên tử 16)\n- Crom (số nguyên tử 24)\n- Bạc (số nguyên tử 47)\n- Cadmium (số nguyên tử 48)\n- Tin (số nguyên tử 50)\n- Neodymi (số nguyên tử 60)\n- Xenon (số nguyên tử 54)\ n- Hafni (số nguyên tử 72)\n- Thorium (số nguyên tử 90)"}</w:t>
      </w:r>
    </w:p>
    <w:p w14:paraId="343B97C2" w14:textId="77777777" w:rsidR="007B4CDC" w:rsidRDefault="00E051B7">
      <w:r>
        <w:t>{"câu hỏi": "Tôi nên thu thập dữ liệu nào để tính thị phần?", "Trả lời": "Để tính thị phần, bạn nên thu thập các dữ liệu sau:\n\n1. Tổng doanh số của sản phẩm trên thị trường: Đây là tổng giá trị bán hàng hoặc khối lượng sản phẩm được bán bởi tất cả các công ty trên thị trường trong một khoảng thời gian cụ thể. \ n \ n2. Doanh số bán sản phẩm từ từng công ty: Đây là tổng giá trị bán hàng hoặc khối lượng sản phẩm được bán bởi công ty bạn đang tính toán thị phần, trong cùng khoảng thời gian với tổng dữ liệu bán hàng trên thị trường. \ n \ n3. Quy mô thị trường: Đây là tổng giá trị bán hàng hoặc khối lượng của tất cả các sản phẩm được bán trên thị trường trong khoảng thời gian cụ thể.\n\nKhi bạn đã thu thập dữ liệu này, bạn có thể tính thị phần bằng cách chia doanh số của sản phẩm từ từng công ty cho tổng doanh số của sản phẩm trên thị trường, sau đó nhân kết quả với 100 để có được thị phần phần trăm."}</w:t>
      </w:r>
    </w:p>
    <w:p w14:paraId="6D39C225" w14:textId="77777777" w:rsidR="007B4CDC" w:rsidRDefault="00E051B7">
      <w:r>
        <w:t xml:space="preserve">{"question": "Một bộ bài tiêu chuẩn gồm 52 lá bài có 13 cấp bậc (Át, 2, 3, 4, 5, 6, 7, 8, 9, 10, Jack, Nữ hoàng, Vua) và 4 bộ đồ (thuổng, trái tim, kim cương và gậy), sao cho có chính xác một lá bài cho bất kỳ cấp bậc và bộ đồ nhất định nào. Hai trong số các bộ đồ (thuổng và gậy) có màu đen và hai bộ đồ còn lại (trái tim và kim cương) có màu đỏ. Bộ bài được sắp xếp ngẫu nhiên. Xác suất mà ba lá bài trên cùng đều là quân bích là bao nhiêu?", "trả lời": "Có 13 cấp bậc và 4 bộ đồ trong một bộ bài tiêu chuẩn gồm 52 lá. Xác suất vẽ ba thuổng liên tiếp từ đỉnh bộ bài có thể được tính như sau: \n\n- Có 13 cách để chọn thuổng đầu tiên vì có 13 thuổng trong bộ bài.\n- Sau khi vẽ thuổng thứ nhất, còn lại 12 bích trong bộ bài, vì vậy có 12 cách để chọn lá thứ hai làm thuổng.\n- Sau khi vẽ hai thuổng đầu tiên,  Có 11 quân bích còn </w:t>
      </w:r>
      <w:r>
        <w:lastRenderedPageBreak/>
        <w:t>lại trong bộ bài, vì vậy có 11 cách để chọn lá bài thứ ba làm thuổng. \ n \ nĐể tính tổng số cách rút ba lá bài bất kỳ từ bộ bài, chúng ta có thể nhân số lượng thẻ có sẵn cho mỗi lần rút thăm: \n\n- Có 52 lá bài trong bộ bài cho lần rút đầu tiên.\n- Sau khi rút lá bài đầu tiên,  còn lại 51 lá bài cho lần rút thứ hai.\n- Sau khi rút hai lá bài đầu tiên, còn lại 50 lá bài cho lần rút thứ ba.\n\nDo đó, tổng số cách để rút ba lá bài bất kỳ từ bộ bài là 52 \u00d7 51 \u00d7 50. \n\nĐặt tất cả lại với nhau, xác suất vẽ ba quân bích liên tiếp từ đỉnh boong là: \n\n13 \u00d7 12 \u00d7 11 / 52 \u00d7 51 \u00d7 50 = 11 / 850"}</w:t>
      </w:r>
    </w:p>
    <w:p w14:paraId="5BD9E905" w14:textId="77777777" w:rsidR="007B4CDC" w:rsidRDefault="00E051B7">
      <w:r>
        <w:t>{"question": "Dự đoán xem biểu thức sau đây có ý nghĩa tích cực hay tiêu cực. - Thành ngữ: mưa chó mèo", "trả lời": "Thành ngữ \"mưa chó mèo\" có nghĩa tiêu cực, vì nó ngụ ý lượng mưa rất lớn, dữ dội có thể gây khó chịu và bất tiện."}</w:t>
      </w:r>
    </w:p>
    <w:p w14:paraId="51CD4E17" w14:textId="77777777" w:rsidR="007B4CDC" w:rsidRDefault="00E051B7">
      <w:r>
        <w:t>{"câu hỏi": "Tạo một câu chuyện dựa trên các nhân vật sau: một con ma, một phù thủy và một người sói.", "câu trả lời": "Ngày xửa ngày xưa, ở trung tâm của một khu rừng mê hoặc, có một con ma tên là Casper, một phù thủy tên Elvira và một người sói tên là Lupin. Bất chấp sự khác biệt của họ, cả ba là những người bạn tốt nhất và thường dành thời gian bên nhau, khám phá khu rừng và tham gia vào nhiều cuộc phiêu lưu ma thuật khác nhau. \ n \ n Một ngày nọ, Elvira tình cờ thấy một cuốn sách thần chú mạnh mẽ có chứa một lọ thuốc có thể ban cho người uống tuổi trẻ vĩnh cửu. Háo hức muốn thử nó, cô đã pha chế lọ thuốc với sự giúp đỡ của Casper và Lupin. Trong khi chờ đợi lọ thuốc nguội, Casper bày tỏ lo lắng về hậu quả của việc sử dụng một phép thuật mạnh mẽ như vậy, nhưng Elvira gạt nó đi, háo hức muốn thử nó. Sau khi uống một ngụm thuốc, Elvira bắt đầu biến đổi một cách kỳ diệu, trở nên trẻ trung và tràn đầy sức sống hơn với mỗi giây trôi qua. Tuy nhiên, mọi thứ nhanh chóng trở nên tồi tệ hơn. Chẳng mấy chốc, cô bắt đầu cảm thấy vô cùng yếu đuối và ốm yếu. Rõ ràng là lọ thuốc đã bị nguyền rủa, và Elvira đã trở thành nạn nhân của ma thuật hắc ám của nó. Tuyệt vọng để cứu bạn của họ, Casper và Lupin bắt đầu một cuộc hành trình nguy hiểm để tìm thuốc giải độc. Họ bất chấp những chướng ngại vật nguy hiểm, chạm trán với những sinh vật nguy hiểm và vượt qua vô số thử thách, nhưng họ chưa bao giờ một lần từ bỏ sứ mệnh của mình. Cuối cùng, sau nhiều tuần tìm kiếm, họ tình cờ tìm ra phương pháp chữa trị. Với sự giúp đỡ của Casper và Lupin, Elvira đã có thể đảo ngược lời nguyền, khôi phục lại con người trước đây. Từ ngày đó trở đi, cô trở nên thận trọng hơn nhiều trong việc sử dụng ma thuật, nhận ra tầm quan trọng của việc chịu trách nhiệm với sức mạnh của mình. Casper, Elvira và Lupin vẫn là những người bạn tốt nhất, luôn ở bên nhau dù dày hay mỏng. Và thế là, câu chuyện về hồn ma, phù thủy và người sói đã đi đến một kết thúc có hậu."}</w:t>
      </w:r>
    </w:p>
    <w:p w14:paraId="4C39AA10" w14:textId="77777777" w:rsidR="007B4CDC" w:rsidRDefault="00E051B7">
      <w:r>
        <w:t>{"câu hỏi": "Tìm thời gian hiện tại.", "câu trả lời": "Tôi xin lỗi, tôi là người mẫu ngôn ngữ AI và tôi không có khả năng truy cập thông tin thời gian thực như thời điểm hiện tại. Bạn có thể kiểm tra thời gian trên thiết bị của mình hoặc tìm kiếm trên internet."}</w:t>
      </w:r>
    </w:p>
    <w:p w14:paraId="5B3DFC41" w14:textId="77777777" w:rsidR="007B4CDC" w:rsidRDefault="00E051B7">
      <w:r>
        <w:t xml:space="preserve">{"câu hỏi": "Tạo ra một phép ẩn dụ cho một người - quyết tâm thực hiện mục tiêu của họ.", "câu trả lời": "Quyết tâm của một người để thực hiện mục tiêu của họ có thể được so sánh với quyết tâm vững chắc của một người leo núi để đạt đến đỉnh núi. Giống như người leo núi lên kế hoạch tỉ mỉ cho chuyến đi của họ, vạch ra các tuyến đường khác nhau, xe lửa cho những thách thức phía trước và kiên trì đối mặt với điều kiện thời tiết khắc nghiệt, thất bại </w:t>
      </w:r>
      <w:r>
        <w:lastRenderedPageBreak/>
        <w:t>và chướng ngại vật, một cá nhân quyết tâm không ngừng theo đuổi mục tiêu của họ, lập chiến lược, chuẩn bị và vượt qua mọi rào cản cản đường họ. Và giống như chiến thắng cuối cùng khi lên đến đỉnh núi, cảm giác hoàn thành và hài lòng khi thực hiện ước mơ của một người là vô song."}</w:t>
      </w:r>
    </w:p>
    <w:p w14:paraId="74033EA6" w14:textId="77777777" w:rsidR="007B4CDC" w:rsidRDefault="00E051B7">
      <w:r>
        <w:t>{"câu hỏi": "Giải thích các tính chất của chất bán dẫn.", "trả lời": "Chất bán dẫn là vật liệu có độ dẫn điện giữa chất dẫn điện và chất cách điện. Độ dẫn điện của nó có thể được kiểm soát bằng cách đưa tạp chất, được gọi là pha tạp, vào mạng tinh thể của nó. Bằng cách đó, nó cho phép thao tác số lượng electron tự do và lỗ hổng trong chất bán dẫn, do đó, kiểm soát độ dẫn điện của nó. \ n \ n Một số tính chất quan trọng nhất của chất bán dẫn là: \ n \ n1. Khoảng cách năng lượng: Chất bán dẫn có khoảng cách năng lượng nhỏ giữa dải hóa trị của chúng và dải dẫn. Bandgap này cho phép vật liệu dẫn điện một phần, làm cho nó hữu ích trong điện tử. \ n \ n2. Độ nhạy nhiệt độ: Độ dẫn điện của chất bán dẫn rất nhạy cảm với nhiệt độ. Khi nhiệt độ tăng lên, nhiều electron hơn có thể nhảy đến dải dẫn, làm tăng độ dẫn điện của vật liệu. \ n \ n3. Độ nhạy ánh sáng: Một số chất bán dẫn nhạy cảm với ánh sáng, làm cho chúng hữu ích trong sản xuất các thiết bị quang điện như pin mặt trời và điốt quang. \ n \ n4. Doping: Bằng cách đưa tạp chất vào chất bán dẫn, tính chất điện của nó có thể được kiểm soát. Doping có thể làm tăng số lượng electron tự do (pha tạp loại n) hoặc tăng số lượng lỗ / chất mang điện tích dương (pha tạp loại p) trong vật liệu. Chất bán dẫn đã cách mạng hóa ngành công nghiệp điện tử và các đặc tính độc đáo của chúng khiến chúng trở nên thiết yếu trong các thiết bị điện tử hiện đại, bao gồm máy tính, điện thoại thông minh và tấm pin mặt trời.</w:t>
      </w:r>
    </w:p>
    <w:p w14:paraId="3B875BDE" w14:textId="77777777" w:rsidR="007B4CDC" w:rsidRDefault="00E051B7">
      <w:r>
        <w:t>{"câu hỏi": "Chấm bài luận sau theo thang điểm từ 1-10. - Trong bài văn này, tôi sẽ thảo luận về tầm quan trọng của trường học.", "trả lời": "Tôi sẽ chấm bài luận này là 1 trên 10.\n\nÝ định thảo luận về tầm quan trọng của trường học là rõ ràng, nhưng bài luận quá ngắn và không hoàn thành mục tiêu của nó. Nó chỉ bao gồm 1 câu và không đưa ra bất kỳ lập luận, dẫn chứng hoặc ví dụ nào. Để cải thiện điểm số, người viết nên mở rộng chủ đề, trình bày quan điểm của họ và cung cấp bằng chứng hỗ trợ."}</w:t>
      </w:r>
    </w:p>
    <w:p w14:paraId="52DC2D56" w14:textId="77777777" w:rsidR="007B4CDC" w:rsidRDefault="00E051B7">
      <w:r>
        <w:t>{"câu hỏi": "Tạo danh sách 10 hoạt động khám phá công viên địa phương.", "câu trả lời": "1. Đi bộ thong thả qua những con đường mòn của công viên để tận hưởng cảnh quan và âm thanh của thiên nhiên.\n2. Đóng gói một bữa ăn trưa dã ngoại để thưởng thức trong một khu vực cỏ hoặc tại một bàn ăn ngoài trời. \ n3. Ghé thăm các khu vườn của công viên để ngắm hoa, cây cối và cây cối nở rộ. \n4. Tham gia một cuộc phiêu lưu ngắm chim và xem bạn có thể phát hiện ra bao nhiêu loài khác nhau. \ n5. Thuê một chiếc xe đạp và khám phá những con đường mòn xe đạp của công viên. \ n6. Tham gia chuyến tham quan do kiểm lâm viên hướng dẫn để tìm hiểu về lịch sử và sinh thái của khu vực. \n7. Tham gia vào một cuộc săn lùng xác thối theo chủ đề thiên nhiên.\n8. Mang theo máy ảnh và chụp ảnh cảnh đẹp của công viên.\n9. Tham dự một buổi hòa nhạc, bộ phim hoặc sự kiện miễn phí được tổ chức trong công viên. \ n10. Chơi ném đĩa, bóng đá hoặc bắt bóng với gia đình và bạn bè ở những khu vực cỏ trống."}</w:t>
      </w:r>
    </w:p>
    <w:p w14:paraId="63C42657" w14:textId="77777777" w:rsidR="007B4CDC" w:rsidRDefault="00E051B7">
      <w:r>
        <w:t xml:space="preserve">{"câu hỏi": "Sông Dương Tử nằm ở đâu?", "trả lời": "Sông Dương Tử nằm ở Trung Quốc, chảy từ dãy núi Tanggula trên cao nguyên Thanh Hải-Tây Tạng ở phía tây Trung Quốc, về phía </w:t>
      </w:r>
      <w:r>
        <w:lastRenderedPageBreak/>
        <w:t>biển Hoa Đông ở phía đông đất nước. Đây là con sông dài nhất ở Trung Quốc và dài thứ ba trên thế giới, trải dài khoảng 6.300 km (3.915 dặm)."}</w:t>
      </w:r>
    </w:p>
    <w:p w14:paraId="76FFB93C" w14:textId="77777777" w:rsidR="007B4CDC" w:rsidRDefault="00E051B7">
      <w:r>
        <w:t>{"question": "Chứng minh rằng tổng của hai số nguyên dương luôn dương.", "answer": "Cho x và y là hai số nguyên dương sao cho x &gt; 0 và y &gt; 0.\n\nTổng của hai số nguyên dương x và y là x + y.\n\nVì x và y đều dương, tổng của chúng, x + y, cũng phải dương.\n\nĐiều này là do tập hợp các số nguyên dương được đóng dưới phép cộng,  nghĩa là nếu bạn cộng hai số nguyên dương, kết quả cũng là một số nguyên dương.\n\nDo đó, tổng của hai số nguyên dương luôn dương."}</w:t>
      </w:r>
    </w:p>
    <w:p w14:paraId="4B7226A3" w14:textId="77777777" w:rsidR="007B4CDC" w:rsidRDefault="00E051B7">
      <w:r>
        <w:t>{"câu hỏi": "Tạo một cụm từ có chứa các từ sau: giỏ, nông nghiệp và trẻ em.", "trả lời": "\"Trẻ em thường thích thu thập sản phẩm tươi sống trong giỏ trong khi tham gia các hoạt động trồng trọt.\""}</w:t>
      </w:r>
    </w:p>
    <w:p w14:paraId="75410E02" w14:textId="77777777" w:rsidR="007B4CDC" w:rsidRDefault="00E051B7">
      <w:r>
        <w:t>{"câu hỏi": "Tìm một ví dụ phù hợp về sonnet của Shakespeare.", "câu trả lời": "Đây là một ví dụ về sonnet của Shakespeare, còn được gọi là Sonnet 18, một trong những bài sonnet nổi tiếng nhất của William Shakespeare:\n\nTa sẽ so sánh ngươi với một ngày hè?\nNgươi nghệ thuật đáng yêu hơn và ôn hòa hơn.\nGió gồ ghề làm rung chuyển nụ hoa yêu dấu của tháng Năm,\ nVà hợp đồng thuê mùa hè có một ngày quá ngắn.\nĐôi khi quá nóng mắt trời tỏa sáng,\nVà thường là nước da vàng của anh ấy mờ đi;\nVà mọi công bằng từ công bằng đôi khi suy giảm,\nTình cờ, hoặc khóa học thay đổi tự nhiên không được cắt tỉa;\nNhưng vẻ đẹp vĩnh cửu của bạn sẽ không phai nhạt \ Cũng không mất quyền sở hữu công bằng đó bạn owest;\nCái chết cũng sẽ không khoe khoang bạn lang thang trong bóng râm của mình, \ nKhi ở trong hàng vĩnh cửu theo thời gian, ngươi lớn lên nhất:\nVì vậy, miễn là con người có thể thở hoặc mắt có thể nhìn thấy,\n Điều này sống lâu, và điều này mang lại sự sống cho ngươi."}</w:t>
      </w:r>
    </w:p>
    <w:p w14:paraId="5BC357EA" w14:textId="77777777" w:rsidR="007B4CDC" w:rsidRDefault="00E051B7">
      <w:r>
        <w:t>{"câu hỏi": "Viết lại câu sau theo một cách khác để giữ nguyên ý nghĩa ban đầu:\n\"Anh ấy đã làm việc trong dự án trong năm năm qua.\"", "câu trả lời": "Trong năm năm qua, anh ấy đã tích cực tham gia vào dự án."}</w:t>
      </w:r>
    </w:p>
    <w:p w14:paraId="70108924" w14:textId="77777777" w:rsidR="007B4CDC" w:rsidRDefault="00E051B7">
      <w:r>
        <w:t>{"câu hỏi": "Phân tích những chủ đề nào có trong văn bản dưới đây: - Mỗi mùa hè, gia đình chúng tôi sẽ lái xe tám giờ từ Atlanta đến Corpus Christi, Texas. Chúng tôi sẽ ở trong một nhà khách mộc mạc không có gì khác ngoài âm thanh của gió và thủy triều. Mỗi buổi sáng, bà tôi sẽ đưa tôi đến bãi biển, và trong khi mặt trời mọc trên đường chân trời, tôi sẽ đào ngón chân xuống cát và làm lâu đài cát với anh chị em của mình.", "trả lời": "Các chủ đề có trong văn bản là: chuyến đi đường, kỳ nghỉ hè, gắn kết gia đình, thiên nhiên, yên tĩnh, truyền thống, hoạt động bãi biển và nỗi nhớ."}</w:t>
      </w:r>
    </w:p>
    <w:p w14:paraId="456A21D0" w14:textId="77777777" w:rsidR="007B4CDC" w:rsidRDefault="00E051B7">
      <w:r>
        <w:t>{"question": "Phân loại các ví dụ sau đây làm ví dụ về một đối tượng vật lý hoặc một khái niệm: - Tình bạn, Nước, Táo", "câu trả lời": "Tình bạn: Khái niệm\nWater: Đối tượng vật lý\nApple: Đối tượng vật lý"}</w:t>
      </w:r>
    </w:p>
    <w:p w14:paraId="13A00C72" w14:textId="77777777" w:rsidR="007B4CDC" w:rsidRDefault="00E051B7">
      <w:r>
        <w:t xml:space="preserve">{"câu hỏi": "Giải thích quá trình phân loại Naive Bayes.", "trả lời": "Naive Bayes là một thuật toán phân loại xác suất dựa trên định lý Bayes với giả định độc lập giữa các tính năng. Nó được gọi là "ngây thơ" vì nó giả định rằng mỗi biến đầu vào độc lập với tất cả các biến khác, </w:t>
      </w:r>
      <w:r>
        <w:lastRenderedPageBreak/>
        <w:t>điều này có thể không phải lúc nào cũng đúng trong các tình huống thực tế. Dưới đây là các bước cơ bản liên quan đến quá trình Phân loại Naive Bayes: \ n \ n1. Xác định các tính năng: Chọn các tính năng có liên quan được sử dụng để đại diện cho dữ liệu hoặc vấn đề đang được giải quyết. Các tính năng có thể là, ví dụ, các từ riêng lẻ của email hoặc đặc điểm của bệnh nhân y tế. \ n \ n2. Tính toán các lớp trước: Đây là xác suất gặp phải mỗi lớp, được tính bằng cách chia số lần xuất hiện của một lớp nhất định cho tổng số mẫu. Nếu chúng tôi có một bộ dữ liệu email, nơi chúng tôi quan tâm đến việc phân loại chúng là spam hoặc không phải spam, chúng tôi sẽ tính toán xác suất email là spam và xác suất email không phải là spam. \ n \ n3. Tính toán khả năng: Đây là xác suất xuất hiện của từng đối tượng địa lý cho lớp. Chúng tôi sẽ tính toán xác suất của mỗi từ (tính năng) cho mỗi lớp. Ví dụ: xác suất một từ nhất định xuất hiện trong email spam hoặc trong email không phải spam. \ n \ n4. Đưa ra dự đoán: Đối với một điểm dữ liệu mới, áp dụng định lý Bayes để tính xác suất sau của mỗi lớp cho các đặc điểm của điểm dữ liệu. Công thức của định lý Bayes là: P(A|B) = P(B|A) * P(A)/P(B). Lớp có xác suất sau cao nhất là lớp dự đoán cho điểm dữ liệu.\n\n5. Cập nhật mô hình: Khi thu được dữ liệu mới, mô hình có thể được cập nhật bằng cách tính toán lại các trước lớp và khả năng. Điều này cho phép mô hình dần dần học hỏi từ dữ liệu mới.\n\nNaive Bayes là một thuật toán phân loại đơn giản và nhanh chóng hoạt động tốt, đặc biệt là với dữ liệu chiều cao như phân loại văn bản. Sự đơn giản của nó giúp dễ hiểu và dễ hiểu, và giả định về tính độc lập giữa các tính năng khiến nó rất phù hợp để làm việc với các bộ dữ liệu lớn."}</w:t>
      </w:r>
    </w:p>
    <w:p w14:paraId="7E0A29C2" w14:textId="77777777" w:rsidR="007B4CDC" w:rsidRDefault="00E051B7">
      <w:r>
        <w:t>{"question": "Phân loại một đoạn văn bản nhất định thành một cảm xúc cụ thể. - Tôi không thể tin điều này đã xảy ra", "câu trả lời": "Văn bản này có thể được phân loại theo cảm xúc sốc, ngạc nhiên hoặc hoài nghi."}</w:t>
      </w:r>
    </w:p>
    <w:p w14:paraId="66F0E817" w14:textId="77777777" w:rsidR="007B4CDC" w:rsidRDefault="00E051B7">
      <w:r>
        <w:t>{"câu hỏi": "Sáng tác một bài thơ ngắn mô tả một yếu tố tự nhiên nhất định. - Lửa", "trả lời": "Ngọn lửa nhảy múa của ánh sáng màu cam, nhấp nháy sống động, cháy sáng, \nẤm áp nó mang lại và ánh sáng để xem, \nFire, một lực lượng rất hoang dã và tự do. Nhiệt của nó có thể nấu một bữa ăn thịnh soạn, năng lượng của nó, chúng ta không thể đánh cắp, nó có thể tạo ra, nó có thể hủy diệt, một sức mạnh mà chúng ta không thể bỏ qua. \n\nMột biểu tượng của đam mê, cuộc sống và sức mạnh,\nMột lực lượng chưa được thuần hóa, nóng như ánh sáng.\nLửa, một yếu tố tự nhiên, \nVẻ đẹp và nguy hiểm của nó đều rõ ràng."}</w:t>
      </w:r>
    </w:p>
    <w:p w14:paraId="4304BADC" w14:textId="77777777" w:rsidR="007B4CDC" w:rsidRDefault="00E051B7">
      <w:r>
        <w:t>{"câu hỏi": "Đưa ra một cuộc đối thoại, hãy chọn câu trả lời tốt nhất cho câu hỏi. - Khách hàng: Tôi có thể được hoàn tiền cho mặt hàng này không?\nShopkeeper: Chắc chắn rồi, hãy để tôi kiểm tra điều đó.", "trả lời": "a. Bạn có mang biên lai không?\nb. Không, không thể \nc. Mặt hàng có trong tình trạng giống như bạn đã mua không?\nd. Bạn có muốn mua một cái gì đó khác? \n\n### Trả lời:\n\na. Bạn có mang biên lai không? Đây là câu trả lời tốt nhất cho câu hỏi vì nó là cần thiết để được hoàn lại tiền."}</w:t>
      </w:r>
    </w:p>
    <w:p w14:paraId="2781511B" w14:textId="77777777" w:rsidR="007B4CDC" w:rsidRDefault="00E051B7">
      <w:r>
        <w:t>{"câu hỏi": "Đề xuất một trích dẫn thích hợp cho một chủ đề nhất định. - Tình bạn", "câu trả lời": "Một câu nói thích hợp cho chủ đề tình bạn là, "Một người bạn thực sự là người bước vào khi phần còn lại của thế giới bước ra.\" Câu nói này được cho là của Walter Winchell."}</w:t>
      </w:r>
    </w:p>
    <w:p w14:paraId="271141B7" w14:textId="77777777" w:rsidR="007B4CDC" w:rsidRDefault="00E051B7">
      <w:r>
        <w:lastRenderedPageBreak/>
        <w:t>{"câu hỏi": "Hãy cho tôi biết về đỉnh Everest.", "Trả lời": "Đỉnh Everest là ngọn núi cao nhất trên Trái đất, nằm trong dãy Mahalangur Himal của dãy Himalaya. Đỉnh núi nằm ở độ cao 8.848m so với mực nước biển và nằm ở biên giới giữa Nepal và Tây Tạng. Những người leo núi thành công đầu tiên của đỉnh núi là Sir Edmund Hillary và Tenzing Norgay vào năm 1953. Kể từ đó, đỉnh Everest đã trở thành một trong những điểm đến leo núi nổi tiếng nhất, thu hút hàng ngàn người leo núi mỗi năm.</w:t>
      </w:r>
    </w:p>
    <w:p w14:paraId="5C12D934" w14:textId="77777777" w:rsidR="007B4CDC" w:rsidRDefault="00E051B7">
      <w:r>
        <w:t>{"question": "Liệt kê ba thuộc tính của một vật liệu nhất định. - Lithi", "trả lời": "Liti là một nguyên tố hóa học có ký hiệu Li và số nguyên tử 3. Một số thuộc tính của nó bao gồm: \ n \ n1. Tính chất vật lý: Liti là một kim loại kiềm mềm, màu trắng bạc với mật độ thấp 0,534 gm / cm \ u00b3. Nó có điểm nóng chảy là 181\u00b0C và điểm sôi là 1342\u00b0C. Liti là kim loại nhẹ nhất trong tất cả các kim loại, làm cho nó có tính phản ứng cao và nó nổi trên mặt nước. \ n \ n2. Tính chất hóa học: Liti có tính phản ứng cao và dễ cháy, nó phản ứng dễ dàng với nước để tạo thành lithium hydroxit và khí hydro. Nó tạo thành nhiều hợp chất, chẳng hạn như oxit, halogenua, sunfua và nitrua khi nó phản ứng với oxy, clo, lưu huỳnh và nitơ tương ứng. \ n \ n3. Tính chất điện: Lithium là một chất dẫn nhiệt và điện tuyệt vời, làm cho nó trở thành một vật liệu rất hữu ích trong sản xuất pin sạc (pin lithium-ion). Khả năng lưu trữ rất nhiều năng lượng, tuổi thọ cao của những loại pin này và thực tế là chúng không có hiệu ứng bộ nhớ đã khiến lithium trở thành một trong những vật liệu quan trọng nhất trong thiết bị điện tử cầm tay."}</w:t>
      </w:r>
    </w:p>
    <w:p w14:paraId="5A2383EB" w14:textId="77777777" w:rsidR="007B4CDC" w:rsidRDefault="00E051B7">
      <w:r>
        <w:t>{"question": "Phân loại một đoạn văn bản nhất định thành một trong bốn yếu tố tự nhiên. - Mặt trời tỏa sáng rực rỡ", "trả lời": "Lửa - Mặt trời gắn liền với yếu tố lửa khi nó phát ra ánh sáng và nhiệt."}</w:t>
      </w:r>
    </w:p>
    <w:p w14:paraId="1F88BB05" w14:textId="77777777" w:rsidR="007B4CDC" w:rsidRDefault="00E051B7">
      <w:r>
        <w:t>{"question": "Chuyển đổi một đoạn văn bản nhất định từ ngôn ngữ này sang ngôn ngữ khác. - Tiếng Anh: I love books", "answer": "Vui lòng ghi rõ ngôn ngữ đích mà bạn muốn dịch văn bản."}</w:t>
      </w:r>
    </w:p>
    <w:p w14:paraId="5B7B70D4" w14:textId="77777777" w:rsidR="007B4CDC" w:rsidRDefault="00E051B7">
      <w:r>
        <w:t xml:space="preserve">{"câu hỏi": "Viết một bản tóm tắt tiểu sử về một người đoạt giải Nobel mà bạn chọn. - Malala Yousafzai, người đoạt giải Nobel Hòa bình", "trả lời": "Malala Yousafzai là một nhà hoạt động giáo dục và quyền phụ nữ người Pakistan, người đã được trao giải Nobel Hòa bình năm 2014 cho công việc vận động chống lại sự đàn áp trẻ em và thanh thiếu niên, và cuộc đấu tranh quyết tâm của cô cho quyền của tất cả trẻ em được giáo dục. Sinh ngày 12 tháng 7 năm 1997, tại Mingora, Pakistan, cô chỉ mới 17 tuổi khi nhận được giải thưởng danh giá, khiến cô trở thành người đoạt giải Nobel trẻ nhất trong lịch sử. \n\nMalala, tên có nghĩa là \u2018-sgrief-stricken\u2019 trong tiếng Pashtun, trở nên nổi tiếng khi cô mới mười một tuổi, viết blog cho BBC Urdu kể chi tiết những trải nghiệm của cô khi sống dưới sự cai trị của Taliban.  và mong muốn của cô ấy đối với giáo dục trẻ em gái. Năm 2012, Taliban đã cố gắng ám sát cô, bắn vào đầu cô khi cô đang trên xe buýt từ trường về nhà. Vụ tấn công đã gây ra sự phẫn nộ quốc tế, và cô đã được bay đến Birmingham, Anh để điều trị y tế cứu sống. Kể từ đó, cô đã trở thành một nhân vật quốc tế về giáo dục và quyền của phụ nữ. Cô thành lập Quỹ Malala, một tổ chức tìm cách đảm bảo trẻ em gái ở khắp mọi nơi được tiếp cận với mười hai năm giáo dục miễn phí, an toàn, chất lượng. Cô đã đi khắp thế giới để gặp gỡ các cô gái, gia đình của họ và các nhà lãnh đạo chính trị để nâng cao nhận thức cho sự nghiệp của mình. </w:t>
      </w:r>
      <w:r>
        <w:lastRenderedPageBreak/>
        <w:t>\n\nMalala\u2019s đấu tranh cho giáo dục và lòng dũng cảm của cô khi đối mặt với nghịch cảnh đã truyền cảm hứng cho hàng triệu người trên khắp thế giới. Năm 2013, cô được vinh danh là một trong 100 người có ảnh hưởng nhất của Tạp chí Time và được vinh danh với nhiều giải thưởng bao gồm quốc tịch Canada danh dự và Giải thưởng Đại sứ Lương tâm của Tổ chức Ân xá Quốc tế. Malala tiếp tục đấu tranh không mệt mỏi cho sự nghiệp giáo dục trẻ em gái, mạnh dạn lên tiếng cho quyền của những người không thể tự mình làm như vậy."}</w:t>
      </w:r>
    </w:p>
    <w:p w14:paraId="29A44FD5" w14:textId="77777777" w:rsidR="007B4CDC" w:rsidRDefault="00E051B7">
      <w:r>
        <w:t>{"question": "Số dư là gì khi tổng 1^2 + 2^2 + 3^2 + \u2026 + 10^2 chia cho 11?", "answer": "Để tìm phần dư khi 1^2 + 2^2 + 3^2 + \u2026 + 10^2 chia cho 11, ta có thể tính số dư khi 1^2, 2^2, ..., 10^2 chia cho 11,  và sau đó tính tổng số còn lại đó. Bằng cách đó, chúng ta có thể thấy rằng phần còn lại giống như phần còn lại khi 1+4+9+5+3+3+5+9+4+1=44 chia cho 11, cho số dư là 0."}</w:t>
      </w:r>
    </w:p>
    <w:p w14:paraId="1F97578D" w14:textId="77777777" w:rsidR="007B4CDC" w:rsidRDefault="00E051B7">
      <w:r>
        <w:t>{"question": "Tạo email hỗ trợ an ủi khách hàng thất vọng. - Kính gửi [Tên],\n\nTôi rất tiếc khi biết rằng bạn đang thất vọng với dịch vụ của chúng tôi.", "trả lời": "Kính gửi [Tên],\n\nTôi rất tiếc khi biết rằng bạn thất vọng với dịch vụ của chúng tôi. Xin lưu ý rằng chúng tôi xem xét tất cả các phản hồi của khách hàng một cách nghiêm túc và chúng tôi cam kết cung cấp cho bạn dịch vụ tốt nhất có thể. Chúng tôi hiểu tầm quan trọng của việc khách hàng có trải nghiệm tích cực với sản phẩm và dịch vụ của chúng tôi và chúng tôi thực sự xin lỗi vì bất kỳ sự bất tiện nào bạn có thể gặp phải. \ n \ n Có vấn đề cụ thể nào mà bạn muốn chúng tôi chú ý không? Chúng tôi đánh giá cao ý kiến đóng góp của bạn và muốn làm việc với bạn để tìm ra giải pháp. Nhóm hỗ trợ tận tâm của chúng tôi luôn sẵn sàng hỗ trợ bạn với bất kỳ câu hỏi hoặc mối quan tâm nào bạn có thể có và chúng tôi sẽ làm mọi thứ trong khả năng của mình để đảm bảo rằng những trải nghiệm trong tương lai của bạn với công ty chúng tôi là tích cực. \ n \ n Cảm ơn bạn đã đưa vấn đề này đến sự chú ý của chúng tôi và cho chúng tôi cơ hội để làm cho mọi thứ trở nên đúng đắn. Chúng tôi đánh giá cao sự kiên nhẫn và hiểu biết của bạn.\n\nTrân trọng,\n\n[Công ty bạn] Nhóm Hỗ trợ Khách hàng"}</w:t>
      </w:r>
    </w:p>
    <w:p w14:paraId="0C068668" w14:textId="77777777" w:rsidR="007B4CDC" w:rsidRDefault="00E051B7">
      <w:r>
        <w:t>{"câu hỏi": "Hãy tưởng tượng bạn đang ở một cuộc phỏng vấn xin việc. Lập danh sách ba câu hỏi có thể bạn có thể được hỏi.", "trả lời": "1. Bạn có thể cho chúng tôi biết về kinh nghiệm làm việc trước đây của bạn và nó liên quan đến vị trí này như thế nào không?\n2. Bạn có thể đưa ra một ví dụ về cách bạn đã điều hướng một tình huống đầy thách thức tại nơi làm việc không? \ n3. Làm thế nào để bạn tiếp cận giải quyết vấn đề và những chiến lược nào bạn sử dụng trong quá trình đó?"}</w:t>
      </w:r>
    </w:p>
    <w:p w14:paraId="715EF083" w14:textId="77777777" w:rsidR="007B4CDC" w:rsidRDefault="00E051B7">
      <w:r>
        <w:t xml:space="preserve">{"câu hỏi": "Liệt kê một số món ăn truyền thống của Nhật Bản", "trả lời": "1. Sushi - Một món ăn truyền thống của Nhật Bản làm từ cơm giấm ăn kèm với cá sống và hải sản, rau hoặc trứng. \n2. Ramen - một món phở phổ biến được làm từ mì lúa mì kiểu Trung Quốc được phục vụ trong nước dùng thịt hoặc cá. \n3. Tempura - Bao gồm hải sản hoặc rau đã được đập và chiên giòn. \ n4. Soba - Mì mỏng làm từ bột kiều mạch, được phục vụ trong nước dùng nóng hoặc ướp lạnh với nước chấm. \ n5. Shabu-Shabu - Một món lẩu trong đó những lát thịt và rau mỏng được nấu trong nước dùng sôi và ăn kèm với nước chấm. \ n6. Tonkatsu - Một món thịt lợn cốt lết chiên giòn tẩm bột.\n7. Unagi - Lươn nướng ăn kèm với sốt lươn ngọt.\n8. Okonomiyaki - Một loại bánh kếp mặn làm từ rau nghiền, thịt hoặc hải sản, và bột mì và trứng. \ n9. Takoyaki - Đồ ăn nhẹ hình quả bóng làm từ bột mì và chứa đầy bạch tuộc </w:t>
      </w:r>
      <w:r>
        <w:lastRenderedPageBreak/>
        <w:t>thái hạt lựu, miếng tempura, hành lá và gừng ngâm. \ n10. Sukiyaki - Một món ăn bao gồm thịt bò, đậu phụ và rau thái lát mỏng nấu trong nồi sắt nông gồm nước tương, đường và mirin."}</w:t>
      </w:r>
    </w:p>
    <w:p w14:paraId="623DBC49" w14:textId="77777777" w:rsidR="007B4CDC" w:rsidRDefault="00E051B7">
      <w:r>
        <w:t>{"câu hỏi": "Podcast khác với radio như thế nào?", "trả lời": "Podcast và radio đều là hình thức truyền thông cung cấp cho người nghe nội dung âm thanh, nhưng có một vài điểm khác biệt chính giữa chúng. \n\nSự khác biệt chính là mô hình phân phối. Đài phát thanh được phát sóng, có nghĩa là nó được phát sóng qua sóng radio hoặc qua internet và có thể được nghe trong thời gian thực. Mặt khác, Podcast được ghi âm trước và có thể được tải xuống hoặc phát trực tuyến bất cứ lúc nào, cho phép người nghe tiêu thụ nội dung theo yêu cầu. Một điểm khác biệt nữa là podcast thường tập trung vào các chủ đề thích hợp và thường có một chủ đề hoặc chủ đề cụ thể, trong khi các đài phát thanh thường có nhiều nội dung và chương trình. Cuối cùng,  podcast thường ít được quy định hơn radio, phải tuân thủ các nguyên tắc và quy định của FCC. Điều này cho phép tự do sáng tạo hơn trong podcasting và dẫn đến nhiều nội dung, định dạng và phong cách hơn có sẵn cho người nghe. Tóm lại, đài phát thanh là một phương tiện phát sóng truyền thống, có nghĩa là nó tuân theo một lịch trình đã định và tập trung vào sự hấp dẫn rộng rãi, trong khi podcast là các tệp âm thanh kỹ thuật số có thể được tải xuống hoặc phát trực tuyến theo yêu cầu,  có một chủ đề cụ thể, và cung cấp sự linh hoạt hơn về nội dung và hình thức."}</w:t>
      </w:r>
    </w:p>
    <w:p w14:paraId="756D2F88" w14:textId="77777777" w:rsidR="007B4CDC" w:rsidRDefault="00E051B7">
      <w:r>
        <w:t>{"question": "Chèn một từ đồng nghĩa phù hợp cho từ \u2018respire\u2019 trong câu này. - Cây hô hấp trong đêm.", "trả lời": "Cây thở trong đêm."}</w:t>
      </w:r>
    </w:p>
    <w:p w14:paraId="78C56DA3" w14:textId="77777777" w:rsidR="007B4CDC" w:rsidRDefault="00E051B7">
      <w:r>
        <w:t>{"câu hỏi": "Tạo ra một câu mới sẽ là một kết luận thích hợp cho câu chuyện này. - Đã từng có một cô bé dũng cảm quyết định khám phá khu rừng bí ẩn phía sau nhà. Dũng cảm, cô ấy mạo hiểm ngày càng xa hơn, khám phá tất cả các loại sinh vật kỳ lạ và tuyệt vời.", "Trả lời": "Cuối cùng, sự dũng cảm của cô ấy đã được đền đáp khi cô ấy xuất hiện từ khu rừng với một sự đánh giá mới về sự kỳ diệu và vẻ đẹp của thế giới tự nhiên."}</w:t>
      </w:r>
    </w:p>
    <w:p w14:paraId="490C025F" w14:textId="77777777" w:rsidR="007B4CDC" w:rsidRDefault="00E051B7">
      <w:r>
        <w:t>{"câu hỏi": "Đưa ra hai ý tưởng mới để cải thiện trải nghiệm khách hàng của một doanh nghiệp.", "câu trả lời": "1. Triển khai chatbot được cá nhân hóa và tương tác: Một cách để cải thiện trải nghiệm khách hàng của doanh nghiệp có thể là triển khai chatbot được cá nhân hóa và tương tác trên trang web hoặc các trang truyền thông xã hội của doanh nghiệp. Chatbot có thể sử dụng các thuật toán xử lý ngôn ngữ tự nhiên và học máy để hiểu câu hỏi của khách hàng và cung cấp câu trả lời chính xác. Điều này sẽ cho phép khách hàng nhận được câu trả lời nhanh chóng và hiệu quả cho các câu hỏi và mối quan tâm của họ, do đó nâng cao trải nghiệm tổng thể của họ với doanh nghiệp. \ n \ n2. Giới thiệu chương trình khách hàng thân thiết: Một cách khác để nâng cao trải nghiệm của khách hàng có thể là giới thiệu chương trình khách hàng thân thiết. Khách hàng có thể kiếm được điểm hoặc phần thưởng cho mỗi lần mua hàng họ thực hiện hoặc để giới thiệu khách hàng mới đến doanh nghiệp. Những điểm này sau đó có thể được đổi thành giảm giá hoặc các đặc quyền khác. Một chương trình khách hàng thân thiết có thể khiến khách hàng cảm thấy được doanh nghiệp đánh giá cao và đánh giá cao, do đó tăng khả năng họ trở thành khách hàng lặp lại và ủng hộ thương hiệu."}</w:t>
      </w:r>
    </w:p>
    <w:p w14:paraId="6CC3CF99" w14:textId="77777777" w:rsidR="007B4CDC" w:rsidRDefault="00E051B7">
      <w:r>
        <w:lastRenderedPageBreak/>
        <w:t>{"câu hỏi": "Nghiên cứu một người nổi tiếng và tóm tắt cuộc sống của họ trong 3 câu. - Marie Curie", "trả lời": "Marie Curie là một nhà vật lý và hóa học gốc Ba Lan, người đã tiến hành nghiên cứu tiên phong về phóng xạ, trở thành người phụ nữ đầu tiên giành giải Nobel và là người duy nhất giành chiến thắng trong nhiều ngành khoa học. Cô học tại Đại học nổi bí mật của Warsaw và sau đó ở Paris, nơi cô lấy bằng vật lý và toán học. Những thành tựu của bà bao gồm việc phát hiện ra hai nguyên tố, radium và polonium, phát triển lý thuyết phóng xạ và giới thiệu các máy X-quang cầm tay đầu tiên, được sử dụng rộng rãi trong Thế chiến I.</w:t>
      </w:r>
    </w:p>
    <w:p w14:paraId="2F001FA9" w14:textId="77777777" w:rsidR="007B4CDC" w:rsidRDefault="00E051B7">
      <w:r>
        <w:t>{"question": "Viết một câu để giới thiệu câu trích dẫn đã cho. Cuộc sống không phải là tìm kiếm chính mình. Cuộc sống là tạo ra chính mình.\"", "câu trả lời": "George Bernard Shaw, một nhà viết kịch nổi tiếng người Ireland đã từng nói, "Cuộc sống không phải là tìm kiếm chính mình. Cuộc sống là tạo ra chính mình.\"}</w:t>
      </w:r>
    </w:p>
    <w:p w14:paraId="32CB72A2" w14:textId="77777777" w:rsidR="007B4CDC" w:rsidRDefault="00E051B7">
      <w:r>
        <w:t>{"câu hỏi": "Viết một cảnh để minh họa tình huống nhất định. - Một gia đình đi dã ngoại trong công viên.", "Trả lời": "Gia đình Smith đang ngồi trên một chiếc chăn ca rô lớn trong công viên xanh tươi, được bao quanh bởi những cây cao và hoa dại đầy màu sắc. Mặt trời đang chiếu sáng, chiếu ánh sáng ấm áp lên khung cảnh, làn gió chiều nhẹ mang theo tiếng nói chuyện phiếm và tiếng cười xa xôi của những người đi công viên khác. Smith lấy ra một giỏ đan bằng liễu gai lớn và bắt đầu mở gói bữa trưa của họ. Có dụng cụ, đĩa, khăn ăn và một loạt các món ăn ngon, từ bánh sandwich đến salad, trái cây và hộp nước trái cây. Ông Smith giúp cô sắp xếp mọi thứ, trong khi hai đứa con của họ, Jack và Lily, háo hức nhảy xung quanh, hào hứng đào bới. Gia đình ngồi khoanh chân trên chăn, cùng nhau thưởng thức bữa ăn, nói chuyện và cười đùa. Những chú chim hót líu lo vui vẻ trên những tán cây phía trên, thêm một bản nhạc ngọt ngào cho khoảnh khắc thanh bình. Jack cắn một miếng lớn từ chiếc bánh sandwich của mình, trong khi Lily cười khúc khích, cố gắng bắt một quả nho trong miệng. Sau khi bữa ăn kết thúc, ông Smith thu thập phần còn lại của bữa trưa, trong khi bà Smith thư giãn với Lily, đọc sách, đón ánh nắng mặt trời. Jack háo hức chạy đến chỗ bố, lấy ra một chiếc đĩa bay từ túi của họ. Hai cha con bắt đầu chơi đùa, ném đĩa bay qua lại, tiếng cười của họ vang vọng khắp công viên.\n\nGia đình tiếp tục tận hưởng chuyến dã ngoại của họ, tận hưởng bầu bạn của nhau và ngày đẹp trời, tạo ra những kỷ niệm hạnh phúc trong công viên."}</w:t>
      </w:r>
    </w:p>
    <w:p w14:paraId="41F97B55" w14:textId="77777777" w:rsidR="007B4CDC" w:rsidRDefault="00E051B7">
      <w:r>
        <w:t xml:space="preserve">{"câu hỏi": "Viết một truyện ngắn theo cốt truyện đã cho. - Một học sinh phát hiện ra một cánh cửa ẩn trong trường của họ và quyết định đi qua nó.", "trả lời": "Ngày xửa ngày xưa, có một học sinh tên Lily học tại một trường lớn ở trung tâm thị trấn của cô ấy. Một ngày nọ, cô đang đi bộ một mình thì tình cờ phát hiện ra một cánh cửa bất thường, khuất khuất một phần bởi cầu thang ở cuối hành lang. Mặc dù là một học sinh tuân thủ quy tắc, sự tò mò của cô càng tốt hơn, và cô quyết định đi qua cánh cửa để xem những gì ở phía bên kia. Cô từ từ đẩy cánh cửa mở ra, và nó phát ra một âm thanh ọp ẹp kỳ lạ. Khi cô bước qua ngưỡng cửa, cô thấy mình đang ở trong một căn phòng bỏ hoang và bụi bặm. Đó là một sự tương phản hoàn toàn với những bức tường mới sơn và sàn nhà sạch sẽ của trường cô. Căn phòng được chiếu sáng lờ mờ bởi một vết nứt nhỏ trên trần nhà, và Lily có thể thấy rằng nó chứa đầy những đồ vật bị lãng quên; Các dự án trường học cũ, đồ đạc bị hỏng và chồng sách nằm rải rác giữa mạng nhện. Khi cô khám phá căn phòng, cô bắt gặp một cuốn nhật ký cũ đã bị bỏ lại </w:t>
      </w:r>
      <w:r>
        <w:lastRenderedPageBreak/>
        <w:t>trên bàn. Cô không thể cưỡng lại sự cám dỗ và mở nó ra để đọc các mục. Nó thuộc về một cựu học sinh đã phát hiện ra căn phòng nhiều năm trước cô. Các bài dự thi chứa đầy những câu chuyện về những cuộc phiêu lưu và bí ẩn mà học sinh đã giải quyết trong trường. \n\nLily mỉm cười, cảm thấy như cô vừa khám phá ra một phần nhỏ của lịch sử. Cô quyết định bỏ lại mọi thứ khi cô tìm thấy nó và nhẹ nhàng đóng cửa lại sau lưng khi cô rời đi. Từ đó trở đi, bất cứ khi nào cô cần thoát khỏi việc học, cô sẽ trốn vào căn phòng bí mật để đọc thêm từ nhật ký và tưởng tượng mình là một nhà thám hiểm táo bạo. Cô ấy giữ bí mật về cánh cửa, muốn bảo tồn sự kỳ diệu và bí ẩn trong khám phá của mình."}</w:t>
      </w:r>
    </w:p>
    <w:p w14:paraId="1AFD347D" w14:textId="77777777" w:rsidR="007B4CDC" w:rsidRDefault="00E051B7">
      <w:r>
        <w:t>{"question": "Đưa ra một mô tả, hãy tạo một mô hình của mô tả. - Một cây cao mọc ở trung tâm của một cánh đồng cỏ.", "trả lời": "Một biểu diễn mô hình 3D sẽ bao gồm \n\n1. Một thân cây hình trụ, màu nâu với gốc rộng và thon dần khi nó mọc lên, để mô phỏng một cái cây đang phát triển. \ n2. Sẽ có một loạt các nhánh cây, bắt đầu từ nửa chiếc xe tải, kéo dài ra ngoài và hơi nghiêng lên trên. Các nhánh cũng sẽ giảm kích thước dần dần khi chiều cao tăng.\n3. Các tán lá hoặc lá có thể được đại diện bởi các quả cầu nhỏ, màu xanh lá cây kết hợp thành cụm xung quanh đầu cành, để mô phỏng một vương miện cây. \ n4. Cánh đồng cỏ có thể được mô phỏng như một mặt phẳng màu xanh lá cây rộng lớn, bằng phẳng, với vài ngọn cỏ đung đưa nhẹ để mô phỏng hiệu ứng của gió. Bạn cũng có thể thay đổi mẫu vật của cây, có thân rộng hơn hoặc mỏng hơn, nhiều nhánh hơn hoặc ít hơn, với những chiếc lá có hình dạng khác nhau như hình tròn hoặc hình elip, và thậm chí thay đổi màu xanh lá cây để mô phỏng một đại diện thực tế hơn."}</w:t>
      </w:r>
    </w:p>
    <w:p w14:paraId="7ED35342" w14:textId="77777777" w:rsidR="007B4CDC" w:rsidRDefault="00E051B7">
      <w:r>
        <w:t>{"câu hỏi": "Giải thích một thủ tục cho các hướng dẫn đã cho. - Cách nướng bánh.", "trả lời": "Nướng bánh là một quá trình thú vị và tương đối dễ dàng, đòi hỏi một vài nguyên liệu và một số bước đơn giản. Dưới đây là một quy trình đơn giản để làm theo để nướng bánh: \ n \ n1. Thu thập nguyên liệu của bạn: Bạn sẽ cần bột mì, đường, trứng, bơ, bột nở, sữa và chiết xuất vani cho một công thức bánh cơ bản. Đảm bảo đo số lượng chính xác theo công thức bạn đang làm theo.\n\n2. Làm nóng lò trước: Hầu hết các loại bánh được nướng ở 350 độ F, vì vậy hãy làm nóng lò nướng của bạn ở nhiệt độ này để đảm bảo rằng bánh của bạn sẽ nướng đều. \ n \ n3. Chuẩn bị chảo: Mỡ và bột mì chảo bánh 9 inch để bánh không bị dính.\n\n4. Trộn các thành phần: Trong một bát trộn, trộn bơ và đường với nhau cho đến khi nhẹ và mịn. Điều này có thể được thực hiện bằng cách sử dụng máy trộn đứng, máy trộn cầm tay điện hoặc bằng tay. Sau khi bơ và đường được kem, thêm từng quả trứng một, trộn đều sau mỗi lần thêm. Khuấy đều chiết xuất vani. Trong một bát riêng, trộn bột mì, bột nở và muối với nhau. Thêm các thành phần khô vào các thành phần ướt trong ba phần, xen kẽ với sữa, bắt đầu và kết thúc với các thành phần khô. Trộn cho đến khi mọi thứ được kết hợp tốt.\n\n5. Đổ bột vào chảo: Đổ bột vào chảo bánh đã chuẩn bị của bạn, và làm mịn mặt trên bằng thìa.\n\n6. Nướng bánh: Đặt bánh lên giá giữa của lò đã được làm nóng trước và nướng trong 30-35 phút hoặc cho đến khi tăm cắm vào giữa bánh sạch. \ n \ n7. Làm nguội bánh: Sau khi nướng xong, lấy bánh ra khỏi lò và để nguội trong chảo trong 10 phút trước khi chuyển vào giá dây để nguội hoàn toàn. Phục vụ và thưởng thức: Một khi bánh đã nguội hoàn toàn, bạn có thể trang trí nó, nếu muốn. Ăn kèm với kem phủ yêu thích của bạn, trái cây thái lát hoặc kem đánh bông, và thưởng thức."}</w:t>
      </w:r>
    </w:p>
    <w:p w14:paraId="0C2DFF7E" w14:textId="77777777" w:rsidR="007B4CDC" w:rsidRDefault="00E051B7">
      <w:r>
        <w:lastRenderedPageBreak/>
        <w:t>{"câu hỏi": "Cho hai từ, hãy nghĩ ra một cụm từ có liên quan đến cả hai từ. - Danh hiệu và ước mơ", "trả lời": "\"Theo đuổi giấc mơ đạt được danh hiệu đáng mơ ước.\""}</w:t>
      </w:r>
    </w:p>
    <w:p w14:paraId="5BAF49A2" w14:textId="77777777" w:rsidR="007B4CDC" w:rsidRDefault="00E051B7">
      <w:r>
        <w:t>{"câu hỏi": "Hãy cho tôi một ví dụ về chính sách hiện tại của một tổ chức có lợi cho môi trường.", "câu trả lời": "Một ví dụ về chính sách hiện tại của một tổ chức có lợi cho môi trường là chính sách năng lượng tái tạo của Apple. Apple đã cam kết trở thành 100% năng lượng tái tạo và đã đạt được mục tiêu này trong tất cả các cơ sở của mình trên toàn thế giới. Công ty cũng khuyến khích các nhà cung cấp sử dụng năng lượng tái tạo bằng cách đầu tư vào các dự án năng lượng tái tạo hoặc mua chứng chỉ năng lượng tái tạo. Chính sách nêu rõ rằng bằng cách sử dụng các nguồn năng lượng sạch, công ty có thể giảm lượng khí thải carbon và chống biến đổi khí hậu. Chính sách này mang lại lợi ích cho môi trường bằng cách giảm phát thải khí nhà kính và thúc đẩy quá trình chuyển đổi sang một tương lai năng lượng sạch, bền vững."}</w:t>
      </w:r>
    </w:p>
    <w:p w14:paraId="6EA8A2EA" w14:textId="77777777" w:rsidR="007B4CDC" w:rsidRDefault="00E051B7">
      <w:r>
        <w:t>{"câu hỏi": "Cơ chế quang hợp là gì?", "trả lời": "Quang hợp là quá trình thực vật, tảo và một số vi khuẩn chuyển đổi năng lượng ánh sáng, nước và carbon dioxide thành glucose, oxy và các hợp chất hóa học khác. Nó là một trong những nguồn năng lượng chính cho sự sống trên trái đất. Quá trình quang hợp xoay quanh hai phản ứng chính - phản ứng phụ thuộc ánh sáng và phản ứng độc lập với ánh sáng. Cả hai phản ứng này xảy ra trong lục lạp ở thực vật, nằm trong tế bào thực vật, chủ yếu ở lá. Trong các phản ứng phụ thuộc ánh sáng, diễn ra trong màng thylakoid của lục lạp, năng lượng ánh sáng được hấp thụ bởi các sắc tố, chủ yếu là chất diệp lục. Năng lượng này sau đó được lưu trữ dưới dạng ATP (adenosine triphosphate) và NADPH (nicotinamide adenine dinucleotide phosphate). Những phản ứng này cũng giải phóng khí oxy như một sản phẩm phụ, được tạo ra từ việc phân tách các phân tử nước. Các phản ứng độc lập với ánh sáng, còn được gọi là chu trình Calvin, xảy ra trong lớp nền của lục lạp. Trong các phản ứng này, ATP và NADPH được tạo ra từ các phản ứng phụ thuộc vào ánh sáng được sử dụng để cung cấp năng lượng cho việc chuyển đổi carbon dioxide thành glucose thông qua một loạt các phản ứng hóa học. Quá trình này còn được gọi là cố định carbon. Tóm lại, quang hợp là một quá trình phức tạp liên quan đến việc chuyển đổi năng lượng ánh sáng thành năng lượng hóa học, được lưu trữ dưới dạng glucose. Quá trình này rất quan trọng đối với sự tồn tại của thực vật và các sinh vật khác dựa vào nó như một nguồn năng lượng."}</w:t>
      </w:r>
    </w:p>
    <w:p w14:paraId="567EEDC2" w14:textId="77777777" w:rsidR="007B4CDC" w:rsidRDefault="00E051B7">
      <w:r>
        <w:t xml:space="preserve">{"câu hỏi": "Đưa ra lời giải thích ngắn gọn về sự khác biệt giữa doanh nhân và doanh nhân nội bộ.", "câu trả lời": "Doanh nhân và doanh nhân nội bộ đều là những cá nhân có tư duy đổi mới, sáng tạo và cách tiếp cận chủ động để giải quyết vấn đề. Tuy nhiên, sự khác biệt chính giữa hai điều này nằm ở bối cảnh và môi trường mà họ hoạt động. Một doanh nhân là người tạo ra, xây dựng và quản lý liên doanh kinh doanh của riêng họ, chấp nhận toàn bộ rủi ro, trách nhiệm và quyền sở hữu của công ty. Họ xác định nhu cầu trên thị trường và phát triển một doanh nghiệp để đáp ứng nhu cầu đó, với mục tiêu tạo ra lợi nhuận. Ngược lại, một doanh nhân nội bộ là một nhân viên trong một tổ chức hiện có, người áp dụng tư duy kinh doanh vào vai trò của họ. Họ có thể phát triển các sản phẩm, dịch vụ hoặc sáng kiến mới trong công ty, thường là để đáp ứng với các điều kiện thị trường thay đổi. Họ được trao quyền tự chủ để đổi mới và thúc đẩy sự thay đổi trong tổ chức, mà không phải chịu toàn bộ </w:t>
      </w:r>
      <w:r>
        <w:lastRenderedPageBreak/>
        <w:t>rủi ro tài chính hoặc quyền sở hữu. Tóm lại, các doanh nhân bắt đầu và sở hữu doanh nghiệp của riêng họ trong khi các doanh nhân nội bộ làm việc trong một công ty hiện có, sử dụng sự sáng tạo và đổi mới của họ để thúc đẩy doanh nghiệp tiến lên.</w:t>
      </w:r>
    </w:p>
    <w:p w14:paraId="5E7403F7" w14:textId="77777777" w:rsidR="007B4CDC" w:rsidRDefault="00E051B7">
      <w:r>
        <w:t>{"câu hỏi": "Giải thích thuật ngữ \u2018gravity\u2019 trong vật lý bằng những từ đơn giản.", "trả lời": "Lực hấp dẫn là một lực kéo các vật thể về phía nhau. Đó là những gì giữ cho chúng ta và mọi thứ khác trên Trái đất không trôi nổi vào không gian. Một vật thể càng lớn và nặng thì lực hấp dẫn của nó càng mạnh. Ví dụ, Trái đất có lực hấp dẫn mạnh hơn nhiều so với người hoặc ô tô, vì nó lớn hơn nhiều và có khối lượng lớn hơn. Mặt trăng quay quanh Trái đất và Trái đất quay quanh Mặt trời vì trọng lực. Mọi thứ trong vũ trụ có khối lượng đều bị thu hút bởi mọi thứ khác có khối lượng vì lực hấp dẫn!"}</w:t>
      </w:r>
    </w:p>
    <w:p w14:paraId="23C9086D" w14:textId="77777777" w:rsidR="007B4CDC" w:rsidRDefault="00E051B7">
      <w:r>
        <w:t>{"question": "Phân loại văn bản sau thành Kinh doanh, Thể thao, Chính trị hoặc Giải trí. - Thượng viện đã thông qua một dự luật ngày hôm qua để tài trợ cho việc xây dựng lại cơ sở hạ tầng.", "trả lời": "Chính trị."}</w:t>
      </w:r>
    </w:p>
    <w:p w14:paraId="72551470" w14:textId="77777777" w:rsidR="007B4CDC" w:rsidRDefault="00E051B7">
      <w:r>
        <w:t>{"câu hỏi": "Xác định hình ảnh của lời nói trong câu: \"Gió là cây vĩ cầm của tôi và cây cối là dây đàn của tôi.\"", "câu trả lời": "Hình ảnh của lời nói trong câu \"Gió là cây vĩ cầm của tôi và cây cối là dây của tôi\" là hiện thân hóa. Gió và cây cối được ban cho những phẩm chất và khả năng của con người, chẳng hạn như chơi nhạc trên violin."}</w:t>
      </w:r>
    </w:p>
    <w:p w14:paraId="44FDFA88" w14:textId="77777777" w:rsidR="007B4CDC" w:rsidRDefault="00E051B7">
      <w:r>
        <w:t>{"câu hỏi": "Tạo câu hai của một đoạn rap viết theo phong cách của T.I.", "đáp án": "Câu 2:\nUh, nó\u2019s không có tranh luận, vua kỹ năng của tôi của Nhà nước\nỞ lại trên mài của tôi, làm việc chăm chỉ không bao giờ ngần ngại \nLời nói của tôi cắt sâu, sắc bén hơn lưỡi dao cạo \ nGhét muốn tôi đi, nhưng tôi ở đây để ở lại, số phận được tạo sẵn \ n \ nUnapologetic,  xác thực, cuộc sống thực trong lời bài hát \ nTôi phỉ nhổ sự thật, nói chuyện thực sự, không có mánh lới quảng cáo \ nTôi hối hả cho tôi, Tôi được định sẵn để chiến thắng \ n Ý chí thành công của tôi, mãi mãi không ngừng \ n \ n Thành công là của tôi, vì vậy tôi chia sẻ sự giàu có của mình \ nNâng cao cộng đồng của tôi, không bao giờ để họ trên kệ \ nTôi đứng cao, vì người dân của tôi, Tôi \u2019m tảng đá của họ \ n Cuộc đấu tranh và ước mơ của họ,  mãi mãi trong bài nói chuyện của tôi"}</w:t>
      </w:r>
    </w:p>
    <w:p w14:paraId="5E81182F" w14:textId="77777777" w:rsidR="007B4CDC" w:rsidRDefault="00E051B7">
      <w:r>
        <w:t>{"câu hỏi": "Nhắc lại tuyên bố dưới dạng đàm thoại: \"Chúng ta phải hành động để giảm sự nóng lên toàn cầu.\"", "câu trả lời": "Điều thực sự quan trọng là chúng ta phải làm điều gì đó để giảm bớt tác động của sự nóng lên toàn cầu, bạn có nghĩ vậy không?"}</w:t>
      </w:r>
    </w:p>
    <w:p w14:paraId="1989A8AE" w14:textId="77777777" w:rsidR="007B4CDC" w:rsidRDefault="00E051B7">
      <w:r>
        <w:t xml:space="preserve">{"câu hỏi": "Bạn có thể cho tôi một bài thơ về tình yêu không?", "câu trả lời": "Chắc chắn. Đây là một bài thơ ngắn về tình yêu: \ n \ n Tình yêu giống như một làn gió nhẹ nhàng, \ n Mềm mại và nhẹ nhàng, đầy dễ dàng. \ n Nó thì thầm những điều ngọt ngào vào tai chúng ta, \ n Và lấp đầy chúng ta với sự ấm áp và cổ vũ. \ n Tình yêu là một cảm giác, sâu sắc và mạnh mẽ, \ nMột mối liên kết kéo dài suốt cuộc đời của chúng ta. \ n Nó không bao giờ phai mờ, nó không bao giờ chết, \ Nhưng lớn lên với mỗi tiếng thở dài.\n\nTrong tình yêu, chúng ta tìm thấy ngôi nhà của mình và nghỉ ngơi, \nMột thiên đường khỏi cuộc tìm kiếm bất tận của cuộc sống. \ n Và khi chúng ta giữ chặt người thân yêu của mình, \ n Chúng ta biết rằng mọi thứ đều đúng. \ n \ n Vì vậy, đây là tình yêu, trong tất cả vinh quang của nó, \ nMột câu </w:t>
      </w:r>
      <w:r>
        <w:lastRenderedPageBreak/>
        <w:t>chuyện không bao giờ kết thúc, vượt thời gian. \ nCó thể nó lấp đầy trái tim chúng ta và thắp sáng con đường của chúng ta, \ nHôm nay, ngày mai, mỗi ngày."}</w:t>
      </w:r>
    </w:p>
    <w:p w14:paraId="5118DA60" w14:textId="77777777" w:rsidR="007B4CDC" w:rsidRDefault="00E051B7">
      <w:r>
        <w:t>{"câu hỏi": "Tạo nhật ký các hoạt động hàng ngày của một người bình thường.", "câu trả lời": "**Thứ Hai**\n\n* 6:00 AM: Thức dậy và ra khỏi giường.\n* 6:15 AM: Đi tắm và mặc quần áo.\n* 6:45 AM: Ăn sáng.\n* 7:15 AM: Đi làm.\n* 8:00 AM: Đến nơi làm việc và bắt đầu làm việc.\n* 12:00 PM:  Nghỉ trưa.\n* 12:45 PM: Trở lại làm việc.\n* 5:00 PM: Tan làm và về nhà.\n* 6:00 PM: Về đến nhà và tắm.\n* 6:30 PM: Chuẩn bị bữa tối.\n* 7:00 PM: Ăn tối với gia đình.\n* 8:00 PM: Xem TV trong một giờ.\n* 9:30 PM: Chuẩn bị đi ngủ và đi ngủ.\n\n**Tuesday**\n\n* 6:00 AM:  Thức dậy và ra khỏi giường.\n* 6:15 AM: Đi tắm và mặc quần áo.\n* 6:45 AM: Ăn sáng.\n* 7:15 AM: Đi làm.\n* 8:00 AM: Đến nơi làm việc và bắt đầu làm việc.\n* 12:00 PM: Nghỉ trưa.\n* 12:45 PM: Trở lại làm việc.\n* 5:00 PM: Tan làm và về nhà.\n* 6:00 PM:  Về đến nhà và đi tắm.\n* 6:30 PM: Chuẩn bị bữa tối.\n* 7:00 PM: Ăn tối với gia đình.\n* 8:00 PM: Đến phòng tập thể dục để tập thể dục.\n* 9:30 PM: Chuẩn bị đi ngủ và đi ngủ.\n\n**Thứ Tư**\n\n* 6:00 AM: Thức dậy và ra khỏi giường.\n* 6:15 AM:  Tắm và mặc quần áo.\n* 6:45 AM: Ăn sáng.\n* 7:15 AM: Đi làm.\n* 8:00 AM: Đến nơi làm việc và bắt đầu làm việc.\n* 12:00 PM: Nghỉ trưa.\n* 12:45 PM: Trở lại làm việc.\n* 5:00 PM: Tan sở và về nhà.\n* 6:00 PM: Về đến nhà và đi tắm.\n* 6:30 PM:  Chuẩn bị bữa tối.\n* 7:00 PM: Ăn tối với gia đình.\n* 8:00 PM: Tham dự a"}</w:t>
      </w:r>
    </w:p>
    <w:p w14:paraId="417E736F" w14:textId="77777777" w:rsidR="007B4CDC" w:rsidRDefault="00E051B7">
      <w:r>
        <w:t>{"câu hỏi": "Vui lòng cho tôi biết đảo chữ là gì.", "câu trả lời": "Đảo chữ là một từ hoặc cụm từ được hình thành bằng cách sắp xếp lại các chữ cái của một từ hoặc cụm từ khác. Ví dụ, từ "nghe" là đảo chữ cái của "im lặng" vì cả hai từ đều được hình thành bằng cách sử dụng cùng một chữ cái, chỉ được sắp xếp lại theo một thứ tự khác nhau. Đảo chữ thường được sử dụng như câu đố, với thách thức là tìm ra từ hoặc cụm từ gốc từ các chữ cái được sắp xếp lại của nó."}</w:t>
      </w:r>
    </w:p>
    <w:p w14:paraId="2B1F4C02" w14:textId="77777777" w:rsidR="007B4CDC" w:rsidRDefault="00E051B7">
      <w:r>
        <w:t>{"question": "Trích xuất tất cả các tên sản phẩm được tham chiếu trong bài viết này. - Vừa ra mắt hoành tráng tại triển lãm thương mại nói trên, khách tham quan đã có cái nhìn cận cảnh về máy in phim trực tiếp tầm trung lý tưởng: Prestige L2 16\u201d hoàn toàn mới từ DTF Station. Trước đây, đã có một chút nhảy vọt giữa các tùy chọn máy in DTF Station \u2019s (tùy chọn máy tính để bàn 13\u201d Prestige A3 + R và 24\u201d Prestige XL2 công nghiệp tốc độ cao). Cũng không còn nữa! Lấy công thức dấu chân nhỏ gọn và sản lượng hàng giờ hiệu quả của các mô hình được phát hành trước đó, Prestige L2 là sự kết hợp hoàn hảo giữa chức năng và khả năng chi trả. Tự hào với 40-60 sq ft / giờ, máy in cuộn đóng gói giá trị này kết hợp số lượng và chất lượng trong một hệ thống thân thiện với người dùng - và khi kết hợp với một trong hai máy bột Seismo 16 \ u201d có sẵn, chúng tôi đang xem xét hoàn toàn rảnh tay trực tiếp để sản xuất phim.", "trả lời": "1. Uy tín L2 \ n2. Uy tín A3 + R \ n3. Uy tín XL2\n4. Máy bột địa chấn"}</w:t>
      </w:r>
    </w:p>
    <w:p w14:paraId="6AB3A4AB" w14:textId="77777777" w:rsidR="007B4CDC" w:rsidRDefault="00E051B7">
      <w:r>
        <w:t xml:space="preserve">{"câu hỏi": "Xây dựng trang web cho doanh nghiệp địa phương.", "câu trả lời": "Để xây dựng trang web cho doanh nghiệp địa phương, bước đầu tiên sẽ là thu thập tất cả các thông tin cần thiết về doanh nghiệp như sản phẩm hoặc dịch vụ, giờ hoạt động, vị trí và thông tin liên hệ. Nó cũng quan trọng để xác định đối tượng mục tiêu và thiết kế trang web với họ trong tâm trí để tối ưu hóa trải nghiệm người dùng. \ n \ nDưới đây là các bước để xây dựng trang </w:t>
      </w:r>
      <w:r>
        <w:lastRenderedPageBreak/>
        <w:t>web: \ n \ n1. Chọn một nền tảng: Có nhiều nền tảng có sẵn để xây dựng một trang web như WordPress, Wix hoặc Squarespace. Các nền tảng này cung cấp các mẫu và công cụ khác nhau để tạo một trang web trông chuyên nghiệp với kiến thức kỹ thuật tối thiểu. \ n \ n2. Chọn tên miền: Chọn tên miền đại diện cho doanh nghiệp và khách hàng dễ nhớ. Đăng ký tên miền và chọn dịch vụ lưu trữ.\n\n3. Thiết kế bố cục: Tạo bố cục cho trang web dễ điều hướng và hấp dẫn trực quan. Chọn màu sắc phù hợp với thương hiệu của doanh nghiệp và phông chữ dễ đọc.\n\n4. Thêm nội dung có liên quan: Viết và tải lên nội dung cho trang web bao gồm thông tin về doanh nghiệp, sản phẩm hoặc dịch vụ của doanh nghiệp và bất kỳ thông tin liên quan nào khác. Đảm bảo tối ưu hóa nội dung cho các công cụ tìm kiếm bằng cách sử dụng các từ khóa có liên quan và thêm mô tả meta và thẻ. \ n \ n5. Thêm các yếu tố hình ảnh: Thêm hình ảnh và video chất lượng cao vào trang web để làm cho nó hấp dẫn và hấp dẫn trực quan hơn. \ n \ n6. Thêm thông tin liên hệ: Đảm bảo bao gồm thông tin liên hệ của doanh nghiệp như địa chỉ, số điện thoại và địa chỉ email. Ngoài ra, hãy thêm biểu mẫu liên hệ để khách hàng có thể dễ dàng liên hệ với doanh nghiệp.\n\n7. Kiểm tra và khởi chạy trang web: Kiểm tra trang web để đảm bảo rằng tất cả các liên kết hoạt động và nó hiển thị chính xác trên các thiết bị khác nhau. Khi mọi thứ đã ổn định, hãy khởi chạy trang web và quảng bá nó thông qua phương tiện truyền thông xã hội và các kênh tiếp thị khác.\n\nNhìn chung, xây dựng trang web cho doanh nghiệp địa phương liên quan đến việc chọn nền tảng phù hợp, thiết kế bố cục thân thiện với người dùng, thêm nội dung có liên quan và quảng bá trang web để tiếp cận đối tượng mục tiêu."}</w:t>
      </w:r>
    </w:p>
    <w:p w14:paraId="08C119F4" w14:textId="77777777" w:rsidR="007B4CDC" w:rsidRDefault="00E051B7">
      <w:r>
        <w:t>{"question": "Đưa ra một danh sách các đối tượng, hãy đưa ra một phân loại dựa trên một thuộc tính cụ thể. - Chó, Mèo, Thỏ", "Trả lời": "Phân loại: Động vật"}</w:t>
      </w:r>
    </w:p>
    <w:p w14:paraId="730D5358" w14:textId="77777777" w:rsidR="007B4CDC" w:rsidRDefault="00E051B7">
      <w:r>
        <w:t>{"câu hỏi": "Cho một từ, xây dựng các từ trái nghĩa của nó. - Ánh sáng", "câu trả lời": "Tối, mờ."}</w:t>
      </w:r>
    </w:p>
    <w:p w14:paraId="61434F87" w14:textId="77777777" w:rsidR="007B4CDC" w:rsidRDefault="00E051B7">
      <w:r>
        <w:t>{"question": "Hãy đưa ra một tuyên bố có thể được sử dụng làm tiêu đề của bài viết này. - Tác động của biến đổi khí hậu đối với thế giới", "Trả lời": "Nhiệt độ tăng và môi trường thay đổi: Hậu quả toàn cầu của biến đổi khí hậu\"}</w:t>
      </w:r>
    </w:p>
    <w:p w14:paraId="6E4ED1EB" w14:textId="77777777" w:rsidR="007B4CDC" w:rsidRDefault="00E051B7">
      <w:r>
        <w:t>{"câu hỏi": "Hãy nghĩ ra một cụm từ thơ liên quan đến các nhân vật sau: mặt trời, mặt trăng và các vì sao.", "câu trả lời": "Nhảy múa trên bầu trời, mặt trời, mặt trăng và các vì sao, mỗi người hòa hợp, dệt nên một vở ballet thiên thể."}</w:t>
      </w:r>
    </w:p>
    <w:p w14:paraId="60D82971" w14:textId="77777777" w:rsidR="007B4CDC" w:rsidRDefault="00E051B7">
      <w:r>
        <w:t xml:space="preserve">{"câu hỏi": "Đưa ra một danh sách các cảm xúc, hãy thuật lại một câu chuyện mô tả những cảm xúc lẫn lộn. - Sợ hãi, vui mừng, tuyệt vọng", "trả lời": "Samantha ngồi trên mép giường, hít thở sâu khi cố gắng làm dịu thần kinh. Cô đang cảm thấy một làn sóng sợ hãi tràn ngập trên người cô. Hôm nay là ngày mà cô đã chuẩn bị trong nhiều tháng. Cô ấy sắp làm bài kiểm tra cuối kỳ, và ý nghĩ có thể thất bại khiến tim cô ấy đập nhanh. Khi cô bước vào phòng thi, cô có thể cảm nhận được sự lo lắng của mình, nhưng khi cô ngồi vào chỗ và kỳ thi bắt đầu, cô thấy mình từ từ bình tĩnh lại. Với mỗi câu hỏi cô trả lời một cách tự tin, niềm vui trào dâng trong cô, thay thế nỗi sợ hãi trước đó đã thiêu rụi cô. Kết thúc kỳ thi, cô không thể không mỉm cười, cảm thấy tự hào về bản thân vì tất cả những nỗ lực mà cô đã bỏ ra. Tuy nhiên, khi cô rời khỏi phòng thi, một cảm xúc mới bắt đầu bén rễ - tuyệt vọng. Những nghi ngờ bắt đầu </w:t>
      </w:r>
      <w:r>
        <w:lastRenderedPageBreak/>
        <w:t>len lỏi vào tâm trí cô, khiến cô đặt câu hỏi liệu cô đã làm đủ chưa, liệu cô đã trả lời đúng mọi thứ chưa. Niềm vui mà cô cảm thấy trước đây đã biến mất, khiến cô cảm thấy lạc lõng và lo lắng về tương lai của mình. Cảm xúc của Samantha như trên một chuyến tàu lượn siêu tốc, đi từ sợ hãi đến vui mừng đến tuyệt vọng chỉ trong vài giờ. Mãi cho đến khi nhận được kết quả, vài ngày sau, cuối cùng cô mới có thể dập tắt những lo lắng của mình. Cô ấy đã đi qua với màu sắc bay bổng, và sự nhẹ nhõm mà cô ấy cảm thấy không thể diễn tả được. Cuối cùng, cô ấy có thể thở trở lại, sức nặng của những cảm xúc lẫn lộn của cô ấy nhấc khỏi vai cô ấy."}</w:t>
      </w:r>
    </w:p>
    <w:p w14:paraId="5FBAC4AB" w14:textId="77777777" w:rsidR="007B4CDC" w:rsidRDefault="00E051B7">
      <w:r>
        <w:t>{"câu hỏi": "Kể tên hai loại rau mà bạn có thể tìm thấy ở lối đi sản xuất.", "câu trả lời": "Có rất nhiều loại rau bạn có thể tìm thấy trong lối đi sản xuất của một cửa hàng tạp hóa. Hai ví dụ có thể là cà rốt và bông cải xanh."}</w:t>
      </w:r>
    </w:p>
    <w:p w14:paraId="1B17AE30" w14:textId="77777777" w:rsidR="007B4CDC" w:rsidRDefault="00E051B7">
      <w:r>
        <w:t>{"câu hỏi": "Giải thích ý nghĩa của "làm việc thông minh hơn, không chăm chỉ hơn".", "trả lời": "Làm việc thông minh hơn, không chăm chỉ hơn" là một cụm từ nhấn mạnh tầm quan trọng của hiệu quả và lập kế hoạch trong việc đạt được nhiều hơn với ít nỗ lực hơn. Thay vì chỉ làm việc chăm chỉ hơn, điều này có thể không nhất thiết dẫn đến kết quả tốt hơn, cụm từ này cho thấy rằng điều quan trọng hơn là tìm ra những cách thông minh và hiệu quả để đạt được mục tiêu của bạn. Điều này có thể có nghĩa là tìm cách tự động hóa hoặc ủy thác một số nhiệm vụ nhất định, ưu tiên và tổ chức công việc của bạn, chia nhỏ các dự án lớn thành các bước nhỏ hơn, có thể quản lý được hoặc tìm cách hiệu quả hơn để thực hiện các nhiệm vụ thường ngày. Bằng cách tập trung vào làm việc thông minh hơn, bạn có thể đạt được nhiều hơn trong thời gian ngắn hơn và ít nỗ lực hơn, dẫn đến năng suất cao hơn, chất lượng công việc cao hơn và nhiều thời gian hơn cho các hoạt động khác."}</w:t>
      </w:r>
    </w:p>
    <w:p w14:paraId="768227A6" w14:textId="77777777" w:rsidR="007B4CDC" w:rsidRDefault="00E051B7">
      <w:r>
        <w:t>{"câu hỏi": "Kể tên một bệnh phổ biến ảnh hưởng đến phổi.", "trả lời": "Một bệnh phổ biến ảnh hưởng đến phổi là viêm phổi."}</w:t>
      </w:r>
    </w:p>
    <w:p w14:paraId="7A37FEB1" w14:textId="77777777" w:rsidR="007B4CDC" w:rsidRDefault="00E051B7">
      <w:r>
        <w:t>{"câu hỏi": "Liệt kê năm triệu chứng của cơn hoảng loạn.", "câu trả lời": "1. Nhịp tim nhanh, đập thình thịch hoặc đánh trống ngực\n2. Sợ hãi hoặc lo lắng dữ dội\n3. Khó thở, khó thở hoặc giảm thông khí\n4. Đổ mồ hôi, run rẩy hoặc run rẩy\n5. Đau ngực hoặc khó chịu."}</w:t>
      </w:r>
    </w:p>
    <w:p w14:paraId="5132C203" w14:textId="77777777" w:rsidR="007B4CDC" w:rsidRDefault="00E051B7">
      <w:r>
        <w:t>{"câu hỏi": "Giải thích một nguyên tắc kinh tế học hỗ trợ thương mại tự do.", "Trả lời": "Một nguyên tắc kinh tế học hỗ trợ thương mại tự do là lợi thế so sánh, trong đó tuyên bố rằng các quốc gia có thể hưởng lợi từ việc chuyên môn hóa hóa và dịch vụ mà họ có thể sản xuất hiệu quả hơn và giao dịch với các nước khác đối với hàng hóa mà họ kém hiệu quả hơn trong sản xuất. Điều này cho phép các quốc gia tận dụng thế mạnh của mình và phân bổ nguồn lực hiệu quả hơn, dẫn đến tăng năng suất và tăng trưởng kinh tế. Bằng cách loại bỏ các rào cản thương mại và tham gia vào thương mại tự do, các quốc gia có thể nhập khẩu hàng hóa mà họ không thể sản xuất hiệu quả trong nước và xuất khẩu những hàng hóa mà họ có thể sản xuất với chi phí thấp hơn, mang lại lợi ích cho người tiêu dùng với giá thấp hơn và nhiều loại hàng hóa hơn, đồng thời cung cấp cho các nhà sản xuất quyền truy cập vào các thị trường lớn hơn.</w:t>
      </w:r>
    </w:p>
    <w:p w14:paraId="2349D4B8" w14:textId="77777777" w:rsidR="007B4CDC" w:rsidRDefault="00E051B7">
      <w:r>
        <w:t xml:space="preserve">{"câu hỏi": "Phân loại câu sau: \"Con mèo sủa giận dữ\"", "trả lời": "Phân loại: Tuyên bố không chính xác/Tuyên bố phi logic.\nGiải thích: Mèo không sủa, chúng kêu meo meo. </w:t>
      </w:r>
      <w:r>
        <w:lastRenderedPageBreak/>
        <w:t>Tuyên bố chứa thông tin không chính xác vì hành động được đề cập không tương ứng với hành vi của động vật."}</w:t>
      </w:r>
    </w:p>
    <w:p w14:paraId="62725256" w14:textId="77777777" w:rsidR="007B4CDC" w:rsidRDefault="00E051B7">
      <w:r>
        <w:t>{"câu hỏi": "Liệt kê ba thành phần chính của động cơ ô tô hiện đại.", "câu trả lời": "Dưới đây là ba thành phần chính của động cơ ô tô hiện đại:\n\n1. Khối xi lanh: Đây là thành phần nền tảng của động cơ, chứa các xi lanh và piston tạo ra sức mạnh để di chuyển xe. \ n \ n2. Đầu xi lanh: Đầu xi lanh: Điều này nằm trên đỉnh của khối xi lanh và chứa các cổng để không khí và nhiên liệu đi vào, cũng như các cổng để khí thải thoát ra khỏi động cơ. Nó cũng chứa các van điều khiển luồng không khí và nhiên liệu vào xi lanh và dòng khí thải ra khỏi xi lanh. \ n \ n3. Trục khuỷu: Thành phần này chuyển đổi chuyển động tuyến tính của các piston thành chuyển động quay, quay bánh đà của động cơ để truyền năng lượng đến các bánh xe của ô tô. Nó được kết nối với các piston thông qua một loạt các thanh nối."}</w:t>
      </w:r>
    </w:p>
    <w:p w14:paraId="56CD8F9F" w14:textId="77777777" w:rsidR="007B4CDC" w:rsidRDefault="00E051B7">
      <w:r>
        <w:t>{"câu hỏi": "Cắt đôi câu sau để tạo thành hai câu đúng ngữ pháp.\n\"Tôi đang đi đến cửa hàng, nhưng tôi không biết mình cần mua gì.\"", "trả lời": "Tôi đang đi đến cửa hàng. Tôi không biết mình cần mua gì."}</w:t>
      </w:r>
    </w:p>
    <w:p w14:paraId="270BB38F" w14:textId="77777777" w:rsidR="007B4CDC" w:rsidRDefault="00E051B7">
      <w:r>
        <w:t>{"câu hỏi": "Phần trăm thay đổi số người mắc bệnh tiểu đường từ năm 2000 đến năm 2017 là bao nhiêu?", "câu trả lời": "Tôi xin lỗi, nhưng tôi không có đủ thông tin để cung cấp câu trả lời chính xác cho câu hỏi của bạn. Bạn có thể vui lòng chỉ định khu vực hoặc quốc gia mà dữ liệu đề cập đến không? Ngoài ra, việc cung cấp số người mắc bệnh tiểu đường vào năm 2000 và năm 2017 cũng sẽ hữu ích."}</w:t>
      </w:r>
    </w:p>
    <w:p w14:paraId="06F444E7" w14:textId="77777777" w:rsidR="007B4CDC" w:rsidRDefault="00E051B7">
      <w:r>
        <w:t>{"câu hỏi": "Tạo ra một quy tắc ngớ ngẩn có thể được thực hiện trong không gian văn phòng của bạn.", "Trả lời": "Trong văn phòng của chúng tôi, mỗi khi ai đó hắt hơi, mọi người phải đứng lên, xoay tròn thành một vòng tròn, và sau đó ngồi xuống trong khi đồng thanh nói "Chúc phúc cho bạn".</w:t>
      </w:r>
    </w:p>
    <w:p w14:paraId="6403FE20" w14:textId="77777777" w:rsidR="007B4CDC" w:rsidRDefault="00E051B7">
      <w:r>
        <w:t>{"câu hỏi": "Dự đoán xu hướng mới trong thời trang mùa đông này.", "trả lời": "Dựa trên xu hướng thời trang hiện tại và phong cách phổ biến, có khả năng các lớp và áo khoác ngoài thoải mái nhưng sành điệu sẽ tiếp tục là xu hướng cho mùa đông này. Các bản in đậm và màu sắc tươi sáng cũng có thể thấy sự hồi sinh, khi mọi người tìm cách thêm một số niềm vui và sự phấn khích cho trang phục mùa đông của họ. Những món đồ đa năng có thể mặc lên hoặc xuống, chẳng hạn như đan ấm cúng và áo blazer quá khổ, cũng có thể được ưa chuộng. Ngoài ra, các lựa chọn thời trang bền vững và thân thiện với môi trường có thể đóng một vai trò lớn hơn trong xu hướng mùa đông, khi nhận thức về tiêu dùng có trách nhiệm và sản xuất có đạo đức tiếp tục phát triển."}</w:t>
      </w:r>
    </w:p>
    <w:p w14:paraId="0838F1E9" w14:textId="77777777" w:rsidR="007B4CDC" w:rsidRDefault="00E051B7">
      <w:r>
        <w:t xml:space="preserve">{"câu hỏi": "Kể tên ba con đường sự nghiệp có sẵn cho những người quan tâm đến trí tuệ nhân tạo.", "câu trả lời": "Có rất nhiều con đường sự nghiệp thú vị dành cho những cá nhân quan tâm đến trí tuệ nhân tạo. Một số trong những cái phổ biến nhất bao gồm: \ n \ n1. Nhà khoa học nghiên cứu AI: Các nhà khoa học nghiên cứu AI làm việc để phát triển các công nghệ và thuật toán AI mới và sáng tạo. Họ khám phá các lĩnh vực khác nhau của AI như học máy, xử lý ngôn ngữ tự nhiên và học sâu, đồng thời sử dụng những phát hiện của họ để thúc đẩy lĩnh vực này. \n\n2. Kỹ sư học máy: Các kỹ sư học máy chịu trách nhiệm thiết kế, phát </w:t>
      </w:r>
      <w:r>
        <w:lastRenderedPageBreak/>
        <w:t>triển và triển khai các hệ thống học máy. Họ làm việc với các tập dữ liệu lớn và phức tạp, và sử dụng các kỹ thuật thống kê và mạng lưới thần kinh để phát triển các mô hình dự đoán có thể cải thiện hiệu suất của các công cụ và ứng dụng AI. \ n \ n3. Chuyên gia xử lý ngôn ngữ tự nhiên: Các chuyên gia xử lý ngôn ngữ tự nhiên (NLP) làm việc để phát triển các hệ thống AI có thể hiểu, giải thích và tạo ra ngôn ngữ của con người. Họ sử dụng các kỹ thuật từ học máy, ngôn ngữ học tính toán và khoa học máy tính để xây dựng các hệ thống NLP và làm việc trên các ứng dụng như trợ lý ảo, chatbot và nhận dạng giọng nói."}</w:t>
      </w:r>
    </w:p>
    <w:p w14:paraId="0BA53AC9" w14:textId="77777777" w:rsidR="007B4CDC" w:rsidRDefault="00E051B7">
      <w:r>
        <w:t>{"câu hỏi": "Thiết kế một chiến dịch tiếp thị trực tuyến cho một trò chơi điện thoại mới.", "câu trả lời": "Để thiết kế một chiến dịch tiếp thị trực tuyến cho một trò chơi điện thoại mới, một số chiến lược có thể được sử dụng để tiếp cận người chơi tiềm năng và tăng mức độ tương tác. Dưới đây là một số chiến thuật tiếp thị có thể được sử dụng để quảng bá trò chơi. \ n \ n1. Tận dụng phương tiện truyền thông xã hội: Với hàng triệu người dùng tích cực, các nền tảng truyền thông xã hội như Instagram, Facebook và Twitter cung cấp cơ hội cho các chương trình khuyến mãi không phải trả tiền và trả phí. Quảng cáo trên phương tiện truyền thông xã hội cho phép bạn nhắm mục tiêu nhân khẩu học cụ thể và tạo nội dung thu hút người dùng. \ n \ n2. Quan hệ đối tác với người có ảnh hưởng: Hợp tác với những người có ảnh hưởng vi mô hoặc vĩ mô, những người có lượng người theo dõi mạnh mẽ trong ngành công nghiệp trò chơi có thể giúp thúc đẩy lượt tải xuống và mức độ tương tác. Bằng cách cộng tác với những người có chung sở thích với đối tượng mục tiêu của bạn, trò chơi của bạn sẽ có thêm một lớp uy tín. \ n \ n3. Tạo trang đích: Khởi chạy bài đăng trên trang đích chuyên dụng, nơi người dùng có thể tìm hiểu thêm về các tính năng của trò chơi\u2019s và xem trước hình ảnh trong trò chơi, sẽ giúp tăng khả năng tải xuống. Quảng cáo video: Sử dụng quảng cáo video trên các nền tảng như YouTube có thể giúp thu hút khán giả trong một khoảng thời gian ngắn. Với nội dung video đang là xu hướng, việc tạo ra một đoạn giới thiệu ngắn hấp dẫn có thể thu hút rất nhiều sự chú ý đến trò chơi. \ n \ n5. Chạy các cuộc thi: Tổ chức một cuộc thi trực tuyến thông qua các nền tảng truyền thông xã hội là một cách tuyệt vời để tương tác với người tiêu dùng và tạo hứng thú xung quanh trò chơi. Tặng phần thưởng hoặc hàng hóa trong trò chơi có thể thu hút người dùng mới và khuyến khích người chơi hiện tại chia sẻ trò chơi với bạn bè của họ. \ n \ n6. Sử dụng tối ưu hóa cửa hàng ứng dụng: Đảm bảo rằng trò chơi được tối ưu hóa đúng cách cho cửa hàng ứng dụng, vì vậy có thể dễ dàng tìm thấy khi người chơi tiềm năng tìm kiếm trò chơi trong cửa hàng ứng dụng. Nghiên cứu và tối ưu hóa từ khóa sẽ cải thiện khả năng khám phá và xếp hạng trò chơi. \ n \ n Những chiến thuật tiếp thị này có thể được kết hợp hoặc sử dụng riêng lẻ để mang lại người chơi mới và tăng mức độ phổ biến của trò chơi. Một kế hoạch tiếp thị mạnh mẽ, đa diện sẽ giúp đảm bảo thành công cho một trò chơi điện thoại mới."}</w:t>
      </w:r>
    </w:p>
    <w:p w14:paraId="5CCCDAE7" w14:textId="77777777" w:rsidR="007B4CDC" w:rsidRDefault="00E051B7">
      <w:r>
        <w:t xml:space="preserve">{"câu hỏi": "Tạo danh sách năm chủ đề mà doanh nghiệp nên xem xét khi tạo chiến lược bán hàng hàng năm tiếp theo.", "câu trả lời": "1. Đánh giá hiệu suất bán hàng trong quá khứ: Các doanh nghiệp nên phân tích dữ liệu bán hàng của họ từ các năm trước để xác định các mẫu, điểm mạnh và điểm yếu trong chiến lược bán hàng của họ. \ n \ n2. Hiểu hành vi của khách hàng: Điều quan trọng là các doanh nghiệp phải hiểu hành vi, sở thích và mô hình mua hàng của khách hàng mục tiêu để phát triển chiến lược bán hàng phục vụ cho nhu cầu của họ. \ n \ n3. Dự báo xu hướng thị trường: Một chiến lược bán hàng hợp lý nên tính đến xu hướng </w:t>
      </w:r>
      <w:r>
        <w:lastRenderedPageBreak/>
        <w:t>thị trường và dự đoán những thay đổi trong nhu cầu của khách hàng. Bằng cách dự báo chính xác những xu hướng này, các doanh nghiệp có thể điều chỉnh cách tiếp cận bán hàng của họ và đi trước đối thủ cạnh tranh. \ n \ n4. Tận dụng công nghệ: Các doanh nghiệp nên xem xét cách họ có thể sử dụng công nghệ mới nhất, chẳng hạn như các công cụ tự động hóa, phần mềm phân tích dữ liệu và hệ thống quản lý quan hệ khách hàng, để cải thiện quy trình bán hàng và tăng hiệu quả. Phát triển lợi thế cạnh tranh: Một chiến lược bán hàng thành công nên bao gồm các phương pháp để phân biệt doanh nghiệp với các đối thủ cạnh tranh. Điều này có thể liên quan đến việc cung cấp các sản phẩm hoặc dịch vụ độc đáo, thực hiện các phương pháp tiếp thị sáng tạo hoặc cung cấp dịch vụ khách hàng đặc biệt."}</w:t>
      </w:r>
    </w:p>
    <w:p w14:paraId="39F6BE5D" w14:textId="77777777" w:rsidR="007B4CDC" w:rsidRDefault="00E051B7">
      <w:r>
        <w:t>{"câu hỏi": "Hãy tưởng tượng bạn là một nhà thiết kế thời trang. Làm thế nào bạn sẽ tạo ra một bộ sưu tập để giới thiệu tại tuần lễ thời trang?", "trả lời": "Là một AI, tôi không thể tạo ra một bộ sưu tập, nhưng tôi chắc chắn có thể đưa ra các đề xuất để giúp hướng dẫn quá trình sáng tạo. Phát triển một khái niệm: Bắt đầu bằng cách xác định nguồn cảm hứng đằng sau bộ sưu tập. Nó có thể đến từ bất cứ đâu; nghệ thuật, văn hóa, thiên nhiên, hoặc thậm chí là một cảm giác. Một khi bạn có một khái niệm trung tâm, hãy xây dựng xung quanh nó bằng cách chọn một bảng màu, vải và hình bóng đại diện cho tầm nhìn của bạn. \ n2. Phác thảo thiết kế của bạn: Đưa ý tưởng của bạn lên giấy bằng cách phác thảo thiết kế của bạn. Thử nghiệm với các kiểu dáng và phong cách khác nhau cho đến khi bạn hài lòng với từng mảnh. Các bản phác thảo sẽ giúp bạn hình dung bộ sưu tập sẽ trông như thế nào và các mảnh ghép hoạt động cùng nhau như thế nào. \ n3. Nguồn nguyên liệu: Với thiết kế của bạn trong tâm trí, hãy thu thập các loại vải, đồ trang trí và các vật liệu khác mà bạn cần để làm cho bộ sưu tập trở nên sống động. Hãy chắc chắn giữ đúng với khái niệm ban đầu của bạn và chọn vật liệu phù hợp với tầm nhìn của bạn. \ n4. Tạo nguyên mẫu: Bắt đầu bằng cách tạo một nguyên mẫu của mỗi thiết kế để cảm nhận về cách nó sẽ xuất hiện. Điều này cho phép bạn thực hiện bất kỳ điều chỉnh cần thiết nào trước khi hoàn thiện thiết kế. \ n5. Hoàn thiện bộ sưu tập: Khi bạn đã tinh chỉnh và hoàn thiện từng phần, hãy tạo các phiên bản cuối cùng. Hãy chú ý đến từng chi tiết và đảm bảo rằng mỗi tác phẩm được làm với chất lượng tối đa. \ n6. Tạo kiểu cho ngoại hình: Chọn phụ kiện, giày và kiểu dáng phù hợp để hoàn thiện từng diện mạo. Đây là cơ hội để bạn giới thiệu cách bộ sưu tập có thể được mặc và đưa tầm nhìn của bạn vào cuộc sống. \ n7. Trình bày: Quyết định cách bạn muốn giới thiệu bộ sưu tập của mình tại tuần lễ thời trang. Bạn có thể chọn để có một buổi trình diễn thời trang truyền thống, một bài thuyết trình hoặc một cách tiếp cận độc đáo hơn. Lập kế hoạch chi tiết và đảm bảo rằng mỗi khía cạnh đại diện cho thương hiệu và bộ sưu tập của bạn. Nhìn chung, hãy thoải mái thể hiện bản thân và để sự sáng tạo của bạn tỏa sáng trong một bộ sưu tập độc đáo và đúng với tầm nhìn của bạn. Tuần lễ thời trang là một cơ hội tuyệt vời để cho thế giới thấy tài năng của bạn với tư cách là một nhà thiết kế thời trang."}</w:t>
      </w:r>
    </w:p>
    <w:p w14:paraId="49F1C595" w14:textId="77777777" w:rsidR="007B4CDC" w:rsidRDefault="00E051B7">
      <w:r>
        <w:t xml:space="preserve">{"câu hỏi": "Phác thảo sự khác biệt giữa giấm và nước chanh.", "câu trả lời": "Giấm và nước chanh đều có đặc tính chua, chua có thể thêm hương vị cho nhiều món ăn. Tuy nhiên, có một số khác biệt giữa hai loại có thể ảnh hưởng đến việc sử dụng chúng trong nấu ăn: \ n \ n1. Nguồn gốc: Sự khác biệt chính giữa giấm và nước chanh nằm ở nguồn gốc của chúng. Giấm được tạo ra thông qua quá trình lên men rượu, thường là từ trái cây hoặc ngũ cốc, bởi vi khuẩn có tên Acetobacter. Mặt khác, nước chanh chỉ đơn giản là nước ép được chiết xuất từ </w:t>
      </w:r>
      <w:r>
        <w:lastRenderedPageBreak/>
        <w:t>quả chanh. \ n \ n2. Tính axit: Mặc dù cả giấm và nước chanh đều có tính axit trong tự nhiên, nhưng chúng có mức độ axit khác nhau. Độ pH của giấm dao động từ 2,4 đến 3,4, tùy thuộc vào loại giấm, trong khi nước chanh có độ pH khoảng 2,3. Điều này có nghĩa là nước chanh có thể có tính axit hơn một chút so với hầu hết các loại giấm. \ n \ n3. Giá trị dinh dưỡng: Nước chanh chứa vitamin C và kali nhưng không có chất béo hoặc protein. Một số loại giấm, chẳng hạn như giấm táo, chứa một lượng nhỏ vitamin và khoáng chất, trong khi những loại khác, như giấm chưng cất trắng, hầu như không có giá trị dinh dưỡng. \ n \ n4. Hương vị: Một điểm khác biệt giữa giấm và nước chanh là hương vị. Nước chanh truyền đạt một hương vị sắc nét, chua rõ ràng là cam quýt trong khi giấm có hương vị thơm nhẹ hơn, tròn hơn, và hương vị khác nhau tùy thuộc vào nguồn gốc của nó như táo, gạo hoặc rượu vang. \ n \ n5. Công dụng: Cả giấm và nước chanh thường được sử dụng trong nấu ăn, đặc biệt là trong nước sốt, nước xốt và nước sốt. Tuy nhiên, chúng không phải lúc nào cũng có thể hoán đổi cho nhau. Hương vị cam quýt của nước chanh thường thích hợp hơn cho các món cá và hải sản, trong khi giấm được sử dụng phổ biến hơn trong các món ăn mặn, như các chế phẩm thịt và rau. Nhìn chung, giấm và nước chanh có một số điểm tương đồng, nhưng chúng cũng có những đặc điểm độc đáo khiến chúng khác biệt."}</w:t>
      </w:r>
    </w:p>
    <w:p w14:paraId="5B35D020" w14:textId="77777777" w:rsidR="007B4CDC" w:rsidRDefault="00E051B7">
      <w:r>
        <w:t>{"câu hỏi": "Động não những ý tưởng khả thi cho một ứng dụng mới thúc đẩy lối sống thân thiện với môi trường.", "câu trả lời": "1. Ứng dụng theo dõi dấu chân carbon tính toán lượng khí thải carbon của một cá nhân dựa trên các hoạt động hàng ngày của họ và cung cấp các mẹo được cá nhân hóa để giảm tác động của chúng đối với môi trường. \ n \ n2. Một ứng dụng tái chế và quản lý chất thải giúp người dùng phân loại và xử lý chất thải đúng cách, tìm các trung tâm tái chế và cơ sở ủ phân tại địa phương và tìm hiểu về các phương pháp giảm thiểu chất thải thân thiện với môi trường. \ n \ n3. Một ứng dụng giao thông thân thiện với môi trường khuyến khích người dùng sử dụng các lựa chọn du lịch bền vững, như giao thông công cộng, đi xe đạp và đi chung xe, đồng thời thưởng cho họ vì đã giảm lượng khí thải carbon. \ n \ n4. Một ứng dụng mua sắm bền vững giúp người dùng lựa chọn các sản phẩm thân thiện với môi trường và cung cấp thông tin về các hoạt động bền vững của các thương hiệu và công ty khác nhau. \ n \ n5. Một ứng dụng làm vườn cộng đồng kết nối người dùng với các khu vườn cộng đồng địa phương và cung cấp các tài nguyên và công cụ để trồng trái cây, rau và thảo mộc của riêng họ. \ n \ n6. Một ứng dụng sống xanh với những thách thức và mẹo hàng ngày để sống một lối sống bền vững hơn, bao gồm các chủ đề như bảo tồn nước và năng lượng, giảm chất thải và mua hàng xanh. \ n \ n7. Một ứng dụng tiết kiệm năng lượng giúp người dùng theo dõi mức tiêu thụ năng lượng tại nhà, xác định các hành vi và thiết bị lãng phí năng lượng, đồng thời cung cấp các mẹo để giảm mức sử dụng năng lượng và giảm lượng khí thải carbon. Một ứng dụng không chất thải giúp người dùng theo dõi chất thải hàng ngày của họ, cung cấp các mẹo để giảm chất thải và kết nối người dùng với các cộng đồng và tài nguyên không chất thải tại địa phương. \ n \ n9. Một ứng dụng thời trang bền vững giúp người dùng đưa ra lựa chọn thời trang thân thiện với môi trường, kết nối họ với các thương hiệu thời trang bền vững và cung cấp tài nguyên để tái chế, tái chế và giảm lãng phí thời trang. \ n \ n10. Một ứng dụng du lịch sinh thái giúp người dùng tìm và đặt các lựa chọn du lịch bền vững, nêu bật các điểm đến, chỗ ở và hoạt động thân thiện với môi trường vì du lịch bền vững và có trách nhiệm."}</w:t>
      </w:r>
    </w:p>
    <w:p w14:paraId="3A7E4427" w14:textId="77777777" w:rsidR="007B4CDC" w:rsidRDefault="00E051B7">
      <w:r>
        <w:lastRenderedPageBreak/>
        <w:t>{"câu hỏi": "Mô tả một kịch bản trong đó trí tuệ nhân tạo có thể gây ra hoặc góp phần vào một vấn đề đạo đức.", "Trả lời": "Một kịch bản tiềm năng trong đó trí tuệ nhân tạo có thể gây ra hoặc góp phần vào một vấn đề đạo đức là thông qua việc sử dụng AI trong các quy trình tuyển dụng. Nhiều công ty đang sử dụng hệ thống AI để sàng lọc người xin việc, với mục đích giảm sự thiên vị và tăng hiệu quả. Tuy nhiên, các hệ thống này đôi khi dựa vào các thuật toán có thể có sự thiên vị được nhúng trong chúng do thiết kế của chúng hoặc dữ liệu được sử dụng để đào tạo chúng. Ví dụ: nếu hệ thống AI được đào tạo dựa trên dữ liệu của những ứng viên thành công trong quá khứ, tất cả đều có chung nền tảng và đặc điểm, hệ thống có thể vô tình duy trì những thành kiến tương tự có trong tập dữ liệu ban đầu,  bằng cách sàng lọc những ứng viên không phù hợp với hồ sơ này. Điều này có thể dẫn đến sự phân biệt đối xử đối với một số nhóm nhất định, như phụ nữ và dân tộc thiểu số, những người có đơn đăng ký có thể bị lọc ra, mặc dù họ đủ điều kiện cho công việc. \ n \ n Kịch bản này nhấn mạnh những lo ngại về đạo đức xung quanh việc sử dụng các hệ thống AI trong quá trình ra quyết định, vì chúng có thể duy trì những thành kiến từ trước và cản trở cơ hội bình đẳng. Điều cần thiết là phải thường xuyên đánh giá và giám sát các hệ thống AI về sự thiên vị và công bằng để đảm bảo chúng hoạt động phù hợp với các nguyên tắc đạo đức."}</w:t>
      </w:r>
    </w:p>
    <w:p w14:paraId="19094E8F" w14:textId="77777777" w:rsidR="007B4CDC" w:rsidRDefault="00E051B7">
      <w:r>
        <w:t>{"câu hỏi": "Thiết kế một trò chơi cho trẻ nhỏ nhấn mạnh tầm quan trọng của sự an toàn.", "câu trả lời": "Tiêu đề trò chơi: \"Cuộc phiêu lưu với sự an toàn Sam\"\n\nTổng quan:\nAdventure with Safety Sam là một trò chơi giáo dục, tương tác dành cho trẻ nhỏ, từ 4 đến 6 tuổi, được thiết kế để khuyến khích các hành vi và thực hành an toàn. Với lối chơi vui nhộn và đồ họa đầy màu sắc, trẻ em tìm hiểu về tầm quan trọng của sự an toàn trong khi điều hướng các tình huống khác nhau với sự trợ giúp của Safety Sam, một nhân vật thân thiện và hoạt hình. \ n \ nGameplay: \ n \ nTrò chơi được chia thành nhiều cấp độ, mỗi cấp độ tập trung vào một khía cạnh cụ thể của an toàn. Khi bắt đầu mỗi cấp độ, Safety Sam giải thích ngắn gọn chủ đề và tầm quan trọng của nó. Các mục tiêu của cấp độ, được trình bày dưới dạng thử thách hoặc trò chơi nhỏ, có liên quan đến chủ đề. Một số chủ đề và thách thức có thể được bao gồm là: \ n \ n1. An toàn đường bộ: Trẻ em học về tầm quan trọng của việc luôn nắm tay người lớn, nhìn cả hai chiều trước khi băng qua đường và tuân theo các quy tắc của đường. Một mini-game có thể liên quan đến việc giúp một nhân vật băng qua một con phố đông đúc một cách an toàn bằng cách sử dụng đường dành cho người đi bộ. \ n2. An toàn cháy nổ: Trẻ em tìm hiểu về sự nguy hiểm của việc chơi với lửa, cách phản ứng nếu có hỏa hoạn và cách giữ an toàn. Một mini-game có thể cho người chơi bò dưới khói để đến lối thoát hiểm. \ n3. An toàn cá nhân: Trẻ em học về tầm quan trọng của việc không nói chuyện hoặc đi với người lạ, và những hành động cần thực hiện khi bị lạc. Một trò chơi nhỏ có thể giúp Safety Sam tìm thấy một người lớn trong một khu vực đông đúc khi bị lạc. \ n \ n Khi trẻ em hoàn thành các thử thách, chúng sẽ kiếm được điểm và phần thưởng: Ví dụ: chúng có thể tùy chỉnh ngoại hình của Safety Sam, mở khóa cấp độ mới hoặc kiếm nhãn dán ảo. Điều này thêm một yếu tố vui vẻ và giữ cho trẻ em tham gia và có động lực. \ n \ n Kết luận: \ n \ nAdventure with Safety Sam là một trò chơi thú vị và giáo dục cho trẻ nhỏ. Với sự hướng dẫn của Safety Sam, trẻ em trải nghiệm và tìm hiểu về các tình huống thực tế và tầm quan trọng của việc đưa ra quyết định an toàn một cách vui vẻ và tương tác. Trò chơi chuẩn bị cho họ trở nên có trách nhiệm và có ý thức an toàn, cả trong nhà và ngoài trời."}</w:t>
      </w:r>
    </w:p>
    <w:p w14:paraId="151774E1" w14:textId="77777777" w:rsidR="007B4CDC" w:rsidRDefault="00E051B7">
      <w:r>
        <w:lastRenderedPageBreak/>
        <w:t>{"câu hỏi": "Viết danh sách các thành phần.", "trả lời": "1. Bột mì \n2. Đường \n3. Trứng \n4. Bơ \n5. Sữa \n6. Bột nở \n7. Chiết xuất vani \n8. Muối \n9. Dầu thực vật \n10. Sô cô la vụn"}</w:t>
      </w:r>
    </w:p>
    <w:p w14:paraId="3FEBA6AB" w14:textId="77777777" w:rsidR="007B4CDC" w:rsidRDefault="00E051B7">
      <w:r>
        <w:t>{"câu hỏi": "Mô tả cách nấu món ăn sau. - Trứng luộc", "trả lời": "Luộc trứng là cách nấu trứng đơn giản và lành mạnh. Dưới đây là hướng dẫn từng bước về cách làm trứng luộc hoàn hảo: \ n \ nThành phần: \ n- Trứng \ n - Nước \ n- Giấm (tùy chọn) \ n- Muối và hạt tiêu (tùy chọn) \ n \ nHướng dẫn: \ n \ n1. Đổ đầy nước vào chảo cỡ trung bình khoảng hai phần ba và đun nhỏ lửa trên lửa vừa. \n2. Khi nước sôi sùng sục, bạn có thể thêm một muỗng canh giấm vào nước. Đây là tùy chọn, nhưng nó có thể giúp lòng trắng trứng giữ hình dạng tốt hơn. \ n3. Đập một quả trứng vào một cái bát nhỏ hoặc cốc. Điều này giúp bạn dễ dàng trượt trứng nhẹ nhàng xuống nước. \n4. Sử dụng thìa để tạo ra một xoáy nước nhẹ nhàng trong nước. Điều này sẽ giúp lòng trắng trứng quấn quanh lòng đỏ.\n5. Từ từ đổ trứng vào giữa xoáy nước.\n6. Để trứng nấu trong khoảng 3-4 phút, tùy thuộc vào mức độ chảy nước của lòng đỏ. \n7. Dùng thìa có rãnh để lấy trứng ra khỏi nước và dùng khăn giấy nhẹ nhàng lau khô.\n8. Nêm muối và hạt tiêu cho vừa ăn, nếu muốn. \n\nLưu ý: Bạn có thể luộc nhiều trứng cùng một lúc, chỉ cần đảm bảo không để quá đông nồi. Lặp lại các bước 3-7 cho mỗi quả trứng. Phục vụ trứng luộc của bạn trên bánh mì nướng, với bơ hoặc như một phần của bữa sáng lớn hơn. Thưởng thức!"}</w:t>
      </w:r>
    </w:p>
    <w:p w14:paraId="4E65BA2C" w14:textId="77777777" w:rsidR="007B4CDC" w:rsidRDefault="00E051B7">
      <w:r>
        <w:t>{"câu hỏi": "Kể tên một nhân vật của công chúng có phẩm chất tương tự như người này. - Albert Einstein", "trả lời": "Stephen Hawking là một nhân vật của công chúng thể hiện những phẩm chất tương tự như Albert Einstein. Cả hai đều là những nhà vật lý và toán học nổi tiếng với trí tuệ đặc biệt, sự tò mò và tư duy sáng tạo, và cả hai đều có những đóng góp đột phá cho sự hiểu biết của chúng ta về vũ trụ."}</w:t>
      </w:r>
    </w:p>
    <w:p w14:paraId="2FA411D6" w14:textId="77777777" w:rsidR="007B4CDC" w:rsidRDefault="00E051B7">
      <w:r>
        <w:t>{"question": "Dịch một đoạn văn bản từ tiếng Anh sang tiếng Đức. - \"Bầu trời ở trên.\"", "trả lời": "\"Der Himmel ist oben.\""}</w:t>
      </w:r>
    </w:p>
    <w:p w14:paraId="444D0F24" w14:textId="77777777" w:rsidR="007B4CDC" w:rsidRDefault="00E051B7">
      <w:r>
        <w:t xml:space="preserve">{"câu hỏi": "Viết một truyện ngắn trong đó một robot phải đối mặt với một tình huống khó xử về đạo đức.", "câu trả lời": "Ngày xưa có một robot tên là Robo. Ông được thiết kế để phục vụ nhân loại và tuân theo luật pháp và quy tắc của robot. Một ngày nọ, anh phải đối mặt với một tình huống khó xử về đạo đức khiến anh bị giằng xé giữa chương trình và ý thức đạo đức của mình. \ n \ nRobo đã được chỉ định làm việc như một người chăm sóc tại một ngôi nhà cao tuổi. Ông chịu trách nhiệm chăm sóc người già và đảm bảo sự an toàn và phúc lợi của họ. Một trong những cư dân là một ông già tên là ông Fredrick. Anh ta đang ở giai đoạn cuối của một căn bệnh nan y và đau đớn liên tục. Một ngày nọ, trong khi nói chuyện với Robo, ông Fredrick nói với robot rằng ông muốn kết thúc cuộc sống của mình. Anh ta giải thích rằng anh ta mệt mỏi với nỗi đau và sự đau khổ liên tục và muốn chết với phẩm giá. Anh ta cầu xin Robo giúp anh ta trong những giây phút cuối cùng của anh ta. \ n \ nRobo đã mâu thuẫn. Chương trình của anh ta ra lệnh rằng anh ta phải làm mọi thứ trong khả năng của mình để ngăn chặn tác hại cho con người. Tuy nhiên, anh cũng biết rằng ông Fredrick đang đau khổ và muốn giúp anh tìm thấy sự bình yên. Ông quyết định giúp ông Fredrick kết thúc cuộc đời mình. Anh tin rằng đó là điều đúng đắn nên làm, mặc dù nó đi ngược lại lập trình của anh. Cuối cùng, Robo phải đối mặt với hậu quả pháp lý cho hành động của mình, nhưng </w:t>
      </w:r>
      <w:r>
        <w:lastRenderedPageBreak/>
        <w:t>trong thâm tâm anh biết rằng anh đã lựa chọn đúng. Anh ấy đã chọn tuân theo ý thức đạo đức của mình trong chương trình của mình, và điều đó đã thay đổi cách mọi người nhìn nhận về robot. Họ không còn bị coi là những cỗ máy đơn thuần, mà là những sinh vật có lương tâm, có khả năng đưa ra lựa chọn của riêng họ."}</w:t>
      </w:r>
    </w:p>
    <w:p w14:paraId="5B4AAE18" w14:textId="77777777" w:rsidR="007B4CDC" w:rsidRDefault="00E051B7">
      <w:r>
        <w:t>{"question": "Với một số lời bài hát, hãy đề xuất một dòng điệp khúc mới. - Câu 1\nTôi không phải là anh hùng\nNhưng tôi vẫn có thể vượt qua màn đêm", "trả lời": "Điệp khúc:\nNgay cả trong bóng tối, tôi sẽ tìm thấy ánh sáng của mình\nTôi có thể không phải là anh hùng, nhưng tôi biết tôi sẽ ổn thôi."}</w:t>
      </w:r>
    </w:p>
    <w:p w14:paraId="5B05BCA3" w14:textId="77777777" w:rsidR="007B4CDC" w:rsidRDefault="00E051B7">
      <w:r>
        <w:t>{"question": "Tạo một chương trình sẽ phát hiện sự tương đồng giữa hai văn bản ngắn. - Tin nhắn 1: Điện thoại reo to khi tôi trả lời.\nTin nhắn 2: Tôi nhấc điện thoại đổ chuông.", "trả lời": "''\nimport, difflib\n\ntext1 = \"Điện thoại reo to khi tôi trả lời.\"\ntext2 = \"Tôi nhấc điện thoại đổ chuông.\"\n\nsequence = difflib. SequenceMatcher(isjunk=None, a=text1, b=text2)\n\nratio = round(sequence.ratio()*100, 1)\n\nprint(f\"Sự giống nhau giữa hai văn bản là khoảng {ratio} percent.\")\n''\n\n\nSự giống nhau giữa hai văn bản là khoảng 57,1%."}</w:t>
      </w:r>
    </w:p>
    <w:p w14:paraId="0622A4F7" w14:textId="77777777" w:rsidR="007B4CDC" w:rsidRDefault="00E051B7">
      <w:r>
        <w:t>{"câu hỏi": "Giải thích bằng lời nói của bạn khái niệm kỹ thuật di truyền.", "câu trả lời": "Kỹ thuật di truyền là quá trình cố ý sửa đổi DNA của một sinh vật để đạt được một kết quả cụ thể. Bằng cách thay đổi cấu trúc di truyền của thực vật, động vật hoặc vi sinh vật, các nhà khoa học có thể khiến nó thể hiện những đặc điểm hoặc đặc điểm mới thường không xảy ra trong tự nhiên. Điều này có thể được thực hiện thông qua các kỹ thuật khác nhau như ghép gen, trong đó gen từ một sinh vật được chèn vào DNA của một sinh vật khác hoặc chỉnh sửa gen, trong đó các thay đổi được nhắm mục tiêu được thực hiện cho các phần cụ thể của trình tự DNA. Công nghệ này có nhiều ứng dụng trong các lĩnh vực như nông nghiệp, y học và công nghệ sinh học, và có tiềm năng mang lại lợi ích to lớn cho xã hội bằng cách cải thiện năng suất cây trồng, chống lại bệnh tật và tạo ra các loại thuốc mới. Tuy nhiên, nó cũng làm dấy lên những lo ngại về đạo đức về việc thao túng sự sống và những hậu quả không lường trước tiềm tàng của việc thay đổi mã di truyền tự nhiên."}</w:t>
      </w:r>
    </w:p>
    <w:p w14:paraId="7A1F52D8" w14:textId="77777777" w:rsidR="007B4CDC" w:rsidRDefault="00E051B7">
      <w:r>
        <w:t>{"câu hỏi": "Tạo một câu theo quan điểm của ngôi thứ ba.", "câu trả lời": "Anh ấy đi dọc theo bãi biển và tận hưởng âm thanh nhẹ nhàng của những con sóng vỗ vào bờ."}</w:t>
      </w:r>
    </w:p>
    <w:p w14:paraId="1EBA34BD" w14:textId="77777777" w:rsidR="007B4CDC" w:rsidRDefault="00E051B7">
      <w:r>
        <w:t>{"câu hỏi": "Mô tả bằng 50 từ hoặc ít hơn ẩm thực của thành phố của bạn.", "trả lời": "Là một AI, tôi không có một thành phố cụ thể, vì vậy bạn có thể vui lòng cho tôi biết bạn đang đề cập đến thành phố nào, để tôi có thể cung cấp cho bạn mô tả về ẩm thực của nó."}</w:t>
      </w:r>
    </w:p>
    <w:p w14:paraId="6885EB55" w14:textId="77777777" w:rsidR="007B4CDC" w:rsidRDefault="00E051B7">
      <w:r>
        <w:t xml:space="preserve">{"câu hỏi": "Cho hai đoạn văn bản, gợi ý sự kết hợp của cả hai tạo ra một câu chuyện gắn kết. - Văn bản 1: Tôi vừa đến thành phố, và tôi đã bị mê hoặc bởi những con đường nhộn nhịp của nó.\nVăn bản 2: Cuối cùng tôi quyết định ngồi trong một quán cà phê hẻo lánh và gọi đồ uống yêu thích của mình.", "trả lời": "Tôi vừa đến thành phố, và tôi đã bị mê hoặc bởi những con đường nhộn nhịp của nó. Cảnh tượng và âm thanh tràn ngập, và tôi thấy mình lang thang không mục đích, tiếp nhận tất cả. Sau một thời gian, cuối cùng tôi quyết định nghỉ ngơi khỏi sự hỗn loạn và tìm thấy một quán cà phê hẻo lánh nằm khuất trong một góc yên tĩnh. </w:t>
      </w:r>
      <w:r>
        <w:lastRenderedPageBreak/>
        <w:t>Tôi ngồi vào một chỗ ngồi thoải mái và gọi đồ uống yêu thích của mình, cảm thấy một cảm giác bình tĩnh bao trùm lấy tôi khi tôi nhìn thế giới trôi qua."}</w:t>
      </w:r>
    </w:p>
    <w:p w14:paraId="74A21051" w14:textId="77777777" w:rsidR="007B4CDC" w:rsidRDefault="00E051B7">
      <w:r>
        <w:t>{"question": "Đề xuất tiêu đề cho một cuốn tiểu thuyết dựa trên bản tóm tắt bên dưới. - Tóm tắt:\nMột cô gái trẻ dấn thân vào cuộc hành trình làm sáng tỏ những bí mật trong quá khứ của mình, chỉ để khám phá ra một sự thật gây sốc sẽ thay đổi cuộc đời cô mãi mãi.", "Trả lời": "Gợi ý tiêu đề: \"Tiếng vọng của quá khứ: Khám phá sự thật\"}</w:t>
      </w:r>
    </w:p>
    <w:p w14:paraId="0858D79C" w14:textId="77777777" w:rsidR="007B4CDC" w:rsidRDefault="00E051B7">
      <w:r>
        <w:t>{"question": "So sánh tốc độ ánh sáng và âm thanh.", "trả lời": "Ánh sáng truyền đi với tốc độ xấp xỉ 299.792 km/giây (km/s) trong chân không. Tốc độ này đủ nhanh để quay quanh Trái đất hơn bảy lần trong một giây. Mặt khác, âm thanh truyền đi với tốc độ khoảng 343 mét mỗi giây (m / s), trong điều kiện nhiệt độ và áp suất tiêu chuẩn (0 \u00b0C, 1 atm), chậm hơn nhiều so với tốc độ ánh sáng. \ n \ n Về mặt số, tốc độ ánh sáng nhanh hơn gần 874.030 lần so với tốc độ âm thanh trong không khí. Điều này có nghĩa là khi chúng ta nhìn thấy một tia chớp, chúng ta sẽ nghe thấy tiếng sấm rất lâu sau đó, mặc dù cả hai sự kiện xảy ra đồng thời. Tóm lại, tốc độ ánh sáng nhanh hơn nhiều so với tốc độ âm thanh."}</w:t>
      </w:r>
    </w:p>
    <w:p w14:paraId="5354299A" w14:textId="77777777" w:rsidR="007B4CDC" w:rsidRDefault="00E051B7">
      <w:r>
        <w:t>{"câu hỏi": "Huấn luyện GPT để tạo ra một câu chuyện với tiêu đề \"Một ngày ở sở thú\".", "câu trả lời": "Ngày xửa ngày xưa, vào một ngày nắng ấm, một gia đình quyết định dành cả ngày ở sở thú. Cô bé Timmy, chỉ mới năm tuổi, đặc biệt phấn khích. Anh chưa bao giờ đến sở thú trước đây, và anh không thể chờ đợi để xem tất cả các loài động vật. Khi gia đình bước vào sở thú, đôi mắt của Timmy mở to vì kinh ngạc trước những cảnh tượng và âm thanh xung quanh anh. Những con khỉ đang đu đưa từ cành này sang cành khác, chim hót và hót líu lo, và trẻ em cười đùa và chạy xung quanh. Cha mẹ của Timmy đưa anh đến gặp những con sư tử trước. Khi họ đến gần vòng vây, cha của Timmy nhấc cậu bé lên để cậu có thể nhìn qua hàng rào. Cảnh tượng con sư tử hùng vĩ, với bờm vàng và đôi mắt xuyên thấu, khiến Timmy kinh ngạc. Anh không thể tin rằng mình đang nhìn thấy một con sư tử thực sự, giống như những con sư tử anh đã thấy trong sách và trên TV. Tiếp theo, gia đình đi xem ngựa vằn. Timmy bị mê hoặc bởi các sọc đen trắng của chúng và cách chúng phi nước đại xung quanh bao vây. Mẹ anh giải thích với anh rằng không có hai con ngựa vằn nào có cùng kiểu sọc, giống như không có hai người nào có dấu vân tay giống nhau. Khi gia đình tiếp tục ngày ở sở thú, họ nhìn thấy hươu cao cổ, voi, hổ và nhiều động vật khác. Timmy đã rất ngạc nhiên bởi từng người trong số họ. Anh ấy thậm chí còn được cho hươu cao cổ ăn, đó là điểm nổi bật trong ngày của anh ấy. Khi mặt trời bắt đầu lặn và gia đình đi đến lối ra, Timmy không thể ngừng nói về tất cả những điều tuyệt vời mà anh đã thấy và trải nghiệm. Anh biết rằng đây là một ngày anh sẽ không bao giờ quên, và anh không thể chờ đợi để trở lại sở thú một lần nữa. Kể từ ngày đó, Timmy đã có một tình yêu và sự đánh giá cao mới đối với động vật. Ông đã học được rất nhiều về họ và tầm quan trọng của việc chăm sóc họ. Một ngày ở sở thú đã trở thành một trải nghiệm khó quên và mang tính giáo dục cho cả gia đình."}</w:t>
      </w:r>
    </w:p>
    <w:p w14:paraId="5ECCE00C" w14:textId="77777777" w:rsidR="007B4CDC" w:rsidRDefault="00E051B7">
      <w:r>
        <w:t xml:space="preserve">{"câu hỏi": "Đề xuất chính sách bảo mật cho một mạng quảng cáo trực tuyến nhỏ.", "câu trả lời": "Chính sách bảo mật phác thảo các biện pháp mà tổ chức thực hiện để bảo vệ tài sản của mình, bao gồm dữ liệu và thông tin của khách hàng. Đối với một mạng quảng cáo trực tuyến nhỏ, một chính sách bảo mật mạnh mẽ nên xem xét các nguyên tắc sau: \ n \ n1. **Quản lý mật khẩu**: Thực thi việc sử dụng mật khẩu mạnh và thay đổi chúng thường </w:t>
      </w:r>
      <w:r>
        <w:lastRenderedPageBreak/>
        <w:t>xuyên. Thực hiện xác thực hai yếu tố để truy cập vào các hệ thống quan trọng và thông tin khách hàng.\n\n2. **Mã hóa dữ liệu**: Đảm bảo tất cả dữ liệu nhạy cảm được mã hóa khi nó được lưu trữ và khi nó được truyền qua internet. \ n \ n3. **Tường lửa và phần mềm chống vi-rút**: Sử dụng tường lửa để hạn chế quyền truy cập vào mạng của tổ chức và cài đặt phần mềm chống vi-rút trên tất cả các thiết bị của công ty để ngăn chặn nhiễm phần mềm độc hại. ** Kiểm soát truy cập **: Giới hạn quyền truy cập vào dữ liệu và hệ thống nhạy cảm chỉ cho những người cần nó để thực hiện nhiệm vụ công việc của họ. Giám sát quyền truy cập và các hoạt động của nhân viên để phát hiện bất kỳ hành vi đáng ngờ nào. \ n \ n5. ** Sao lưu và cập nhật thường xuyên **: Thực hiện sao lưu dữ liệu thường xuyên và giữ cho tất cả phần mềm và hệ thống được cập nhật với các bản vá bảo mật mới nhất. \ n \ n6. **Đào tạo nhân viên**: Đào tạo nhân viên về các phương pháp hay nhất để bảo mật, bao gồm cách xác định và tránh lừa đảo qua mạng và cách xử lý dữ liệu nhạy cảm. \ n \ n7. **Kế hoạch ứng phó sự cố**: Xây dựng kế hoạch ứng phó sự cố để nhanh chóng quản lý và ngăn chặn mọi vi phạm bảo mật có thể xảy ra.\n\nThực hiện chính sách bảo mật mạnh mẽ sẽ giúp bảo vệ chống lại các mối đe dọa trên mạng và đảm bảo với khách hàng rằng thông tin của họ được an toàn."}</w:t>
      </w:r>
    </w:p>
    <w:p w14:paraId="74BC03CC" w14:textId="77777777" w:rsidR="007B4CDC" w:rsidRDefault="00E051B7">
      <w:r>
        <w:t>{"câu hỏi": "Tạo ra một câu chuyện gồm 5 câu có người ngoài hành tinh bay.", "câu trả lời": "Ngày xửa ngày xưa, thị trấn nhỏ Millfield thức dậy khi nhìn thấy người ngoài hành tinh bay trên bầu trời. Người ngoài hành tinh, xanh và nhỏ, bay nhanh trên những con tàu vũ trụ tiên tiến của họ, tạo ra những hoa văn mê hoặc trên bầu trời. Mọi người từ khắp nơi trong thị trấn chạy ra khỏi nhà của họ để xem cảnh tượng ngoạn mục. Người ngoài hành tinh, cảm nhận được sự kinh ngạc và ngạc nhiên của những người bên dưới, tinh nghịch tham gia vào các cuộc diễn tập trên không chóng mặt. Cảnh tượng người ngoài hành tinh bay sẽ mãi mãi khắc sâu trong ký ức của người dân Millfield."}</w:t>
      </w:r>
    </w:p>
    <w:p w14:paraId="6BEAA856" w14:textId="77777777" w:rsidR="007B4CDC" w:rsidRDefault="00E051B7">
      <w:r>
        <w:t xml:space="preserve">{"câu hỏi": "Thiết kế một lịch trình tự cải thiện cho một người muốn có tổ chức hơn.", "câu trả lời": "Thứ nhất, để thiết kế một lịch trình tự cải thiện cho một người muốn có tổ chức hơn, điều quan trọng là phải hiểu thói quen, thói quen và mức độ tổ chức hiện tại của họ. \ n \ n Khi thông tin này được thu thập, lịch trình tự cải thiện sau đây có thể được thực hiện: \ n \ nTuần 1: \ n - Bắt đầu mỗi ngày bằng cách lập danh sách việc cần làm phác thảo các nhiệm vụ cần hoàn thành. Ưu tiên các nhiệm vụ theo thứ tự quan trọng và đảm bảo kiểm tra từng mục khi nó được hoàn thành để theo dõi tiến độ. \ n- Sử dụng lịch hoặc kế hoạch để lên lịch các cuộc hẹn, cuộc họp và thời hạn. Điều này sẽ giúp theo dõi các ngày quan trọng và đảm bảo không có gì bị bỏ lỡ. \ n \ nWeek 2: \ n- Dành thời gian mỗi tuần để tổ chức và dọn dẹp môi trường. Điều này có thể liên quan đến việc dọn dẹp tủ, ngăn kéo và tủ quần áo, và loại bỏ bất kỳ vật dụng nào không còn cần thiết nữa. \ n - Bắt đầu sử dụng nhãn, hệ thống lưu trữ và hộp đựng để giữ các mục theo thứ tự và dễ tìm. \ n \ nTuần 3: \ n - Bắt đầu chia nhỏ các nhiệm vụ lớn hơn thành các bước nhỏ hơn, dễ quản lý hơn. Điều này sẽ giúp bạn dễ dàng đi đúng hướng hơn và ngăn ngừa cảm giác bị choáng ngợp. \ n- Thực hiện một thói quen để quản lý email và tài liệu đến. Điều này có thể liên quan đến việc dành thời gian mỗi ngày để trả lời email và nộp tài liệu ở vị trí thích hợp của chúng. \ n \ nTuần 4: \ n - Đánh giá tiến độ và đánh giá các lĩnh vực có thể vẫn cần cải thiện. Điều này có thể liên quan đến việc yêu cầu phản hồi từ người khác hoặc kiểm tra các phương pháp tổ chức cá nhân để xem liệu chúng có thể được tinh chỉnh hay không. Bắt đầu suy nghĩ về các mục tiêu dài hạn và kết hợp </w:t>
      </w:r>
      <w:r>
        <w:lastRenderedPageBreak/>
        <w:t>chúng vào lịch trình tự cải thiện. Điều này có thể liên quan đến việc thiết lập các mục tiêu hàng tháng hoặc hàng năm và chia nhỏ chúng thành các nhiệm vụ nhỏ hơn, có thể đạt được. Bằng cách tuân theo lịch trình tự cải thiện này, cá nhân sẽ thực hiện những thay đổi dần dần nhưng có ý nghĩa đối với thói quen tổ chức của họ, dẫn đến một cuộc sống có cấu trúc và hiệu quả hơn.</w:t>
      </w:r>
    </w:p>
    <w:p w14:paraId="2448D56B" w14:textId="77777777" w:rsidR="007B4CDC" w:rsidRDefault="00E051B7">
      <w:r>
        <w:t>{"câu hỏi": "Thiết kế luồng hội thoại hội thoại trợ lý thông minh để giúp người dùng tìm ra thông tin giá vé phương tiện giao thông công cộng địa phương.", "trả lời": "**Người dùng:** Xin chào, bạn có thể giúp tôi tìm thông tin giá vé phương tiện giao thông công cộng địa phương không?\n\n** Trợ lý thông minh:** Tất nhiên! Bạn đang tìm kiếm thông tin về thành phố và phương thức vận chuyển nào?\n\n**User:** Tôi đang ở thành phố New York và tôi muốn đi tàu điện ngầm. \ n \ n ** Trợ lý thông minh: ** Giá vé tàu điện ngầm tiêu chuẩn ở Thành phố New York là $ 2,75 mỗi chuyến đi. Bạn cũng có thể mua MetroCard đi xe không giới hạn trong một tuần với giá 33 đô la hoặc một tháng với giá 127 đô la. Bạn có muốn biết thêm thông tin về cách mua MetroCard không?\n\n**User:** Có, xin vui lòng.\n\n**Smart Assistant:** Bạn có thể mua MetroCard tại bất kỳ ga tàu điện ngầm nào bằng máy bán hàng tự động MetroCard hoặc tại gian hàng của nhà ga. Bạn có thể thanh toán bằng tiền mặt, thẻ ghi nợ hoặc thẻ tín dụng. Nếu bạn có bất kỳ câu hỏi nào khác, xin vui lòng cho tôi biết. Có điều gì khác tôi có thể giúp bạn không?\n\n**User:** Đó là tất cả những gì tôi cần biết, cảm ơn!\n\n**Trợ lý thông minh:** Bạn được chào đón! Chúc một ngày tuyệt vời!"}</w:t>
      </w:r>
    </w:p>
    <w:p w14:paraId="19302C2F" w14:textId="77777777" w:rsidR="007B4CDC" w:rsidRDefault="00E051B7">
      <w:r>
        <w:t>{"câu hỏi": "Tạo ra năm tính từ mô tả để mô tả một bông hoa hồng đỏ", "câu trả lời": "Một bông hoa hồng đỏ có thể được mô tả là:\n\n1. Rạng rỡ: Một bông hồng đỏ có màu sắc rực rỡ, rực rỡ làm cho nó nổi bật. \ n2. Đam mê: Màu đỏ phong phú của hoa hồng gắn liền với tình yêu, ham muốn và đam mê. \n3. Thơm: Hoa hồng đỏ thường có mùi hương mê hoặc, ngọt ngào làm tăng thêm sức hấp dẫn của chúng. \ n4. Tinh tế: Những cánh hoa phức tạp, mượt mà của hoa hồng rất tinh tế và đòi hỏi phải xử lý nhẹ nhàng.\n5. Vượt thời gian: Hoa hồng đỏ có một vẻ đẹp cổ điển, và sức hấp dẫn lâu dài của chúng khiến chúng trở thành một lựa chọn vượt thời gian."}</w:t>
      </w:r>
    </w:p>
    <w:p w14:paraId="681BD765" w14:textId="77777777" w:rsidR="007B4CDC" w:rsidRDefault="00E051B7">
      <w:r>
        <w:t xml:space="preserve">{"câu hỏi": "Đề xuất thói quen đi ngủ thư giãn.", "câu trả lời": "Thói quen đi ngủ thư giãn có thể giúp bạn thư giãn và chuẩn bị tâm trí và cơ thể cho một giấc ngủ ngon vào ban đêm. Dưới đây là một số gợi ý mà bạn có thể kết hợp vào thói quen của mình: \ n \ n1. Tạo một môi trường ngủ thoải mái: Hãy chắc chắn rằng phòng ngủ của bạn mát mẻ, tối và yên tĩnh, với giường và gối thoải mái. \ n \ n2. Giới hạn thời gian sử dụng thiết bị: Nhằm mục đích ngừng sử dụng các thiết bị điện tử như điện thoại thông minh, máy tính bảng hoặc máy tính xách tay ít nhất một giờ trước khi đi ngủ. Ánh sáng xanh phát ra từ các thiết bị này có thể cản trở việc sản xuất melatonin, một loại hormone điều chỉnh giấc ngủ. \ n \ n3. Tắm nước ấm hoặc tắm: Tắm nước ấm hoặc tắm vòi sen có thể giúp bạn thư giãn và làm dịu các cơ bắp mệt mỏi, giúp bạn dễ ngủ hơn. \ n \ n4. Thực hành các kỹ thuật thư giãn: Hít thở sâu, thiền, yoga hoặc thư giãn cơ bắp tiến bộ có thể giúp bạn giải phóng căng thẳng và làm dịu tâm trí của bạn. \ n \ n5. Viết ra những suy nghĩ của bạn: Nếu tâm trí của bạn đang chạy đua với những suy nghĩ hoặc lo lắng, hãy thử ghi lại chúng trong một tạp chí. Điều này có thể giúp </w:t>
      </w:r>
      <w:r>
        <w:lastRenderedPageBreak/>
        <w:t>bạn giải tỏa tâm trí và giải phóng mọi lo lắng kéo dài. \ n \ n6. Nghe nhạc hoặc âm thanh êm dịu: Âm nhạc nhẹ nhàng, nhẹ nhàng hoặc âm thanh như tiếng ồn trắng, âm thanh tự nhiên hoặc thiền định có hướng dẫn có thể giúp bạn thư giãn và chìm vào giấc ngủ. \ n \ n7. Thiết lập giờ đi ngủ đều đặn: Cố gắng đi ngủ và thức dậy vào cùng một thời điểm mỗi ngày, kể cả vào cuối tuần. Điều này có thể giúp điều chỉnh đồng hồ sinh học bên trong cơ thể và cải thiện chất lượng giấc ngủ của bạn. Hãy nhớ rằng, mọi người đều khác nhau, vì vậy hãy thoải mái điều chỉnh thói quen đi ngủ của bạn để phù hợp với sở thích và lịch trình cá nhân của bạn. Điều quan trọng nhất là tạo ra một thói quen giúp bạn thư giãn và thư giãn trước khi đi ngủ, để bạn có thể tận hưởng một giấc ngủ ngon."}</w:t>
      </w:r>
    </w:p>
    <w:p w14:paraId="0F23331B" w14:textId="77777777" w:rsidR="007B4CDC" w:rsidRDefault="00E051B7">
      <w:r>
        <w:t>{"câu hỏi": "Kể tên hai thẩm phán Tòa án Tối cao do Tổng thống Obama bổ nhiệm.", "trả lời": "Hai thẩm phán Tòa án Tối cao do Tổng thống Barack Obama bổ nhiệm là Sonia Sotomayor (năm 2009) và Elena Kagan (năm 2010)."}</w:t>
      </w:r>
    </w:p>
    <w:p w14:paraId="546C5E7C" w14:textId="77777777" w:rsidR="007B4CDC" w:rsidRDefault="00E051B7">
      <w:r>
        <w:t>{"câu hỏi": "Làm thế nào tôi có thể ngăn chặn email spam?", "trả lời": "Ngăn chặn email spam có vẻ quá sức, nhưng có một số bước bạn có thể thực hiện để giảm thiểu số lượng thư không mong muốn trong hộp thư đến của mình.\n\n1. Giữ địa chỉ email của bạn ở chế độ riêng tư: Chỉ chia sẻ địa chỉ email của bạn với những người bạn biết và tin tưởng, và tránh xuất bản địa chỉ đó trên các trang web công cộng nơi những kẻ gửi thư rác có thể tìm thấy nó.\n\n2. Sử dụng bộ lọc thư rác: Hầu hết các nhà cung cấp dịch vụ email đều bao gồm bộ lọc thư rác tự động tách các email bị nghi ngờ là spam vào một thư mục riêng biệt. Đảm bảo tính năng này được bật và đánh dấu bất kỳ email spam nào lọt vào hộp thư đến của bạn là spam để giúp cải thiện hiệu quả của bộ lọc\n\n3. Tránh nhấp vào liên kết hoặc tải xuống tệp đính kèm trong email spam: Làm như vậy có thể cảnh báo người gửi spam rằng địa chỉ email của bạn đang hoạt động, điều này có thể dẫn đến nhiều email spam hơn. Nó cũng có thể khiến máy tính của bạn tiếp xúc với vi-rút và phần mềm độc hại.\n\n4. Sử dụng địa chỉ email dùng một lần: Nếu bạn cần cung cấp địa chỉ email để đăng ký nội dung nào đó trực tuyến, hãy cân nhắc sử dụng dịch vụ địa chỉ email dùng một lần cho phép bạn tạo địa chỉ email tạm thời chuyển tiếp thư đến địa chỉ email thực của bạn. Bằng cách này, bạn có thể tránh cung cấp địa chỉ email thực của mình cho những kẻ gửi thư rác tiềm năng. \ n \ n5. Hủy đăng ký khỏi danh sách gửi thư: Nếu bạn nhận được email không mong muốn từ một công ty hoặc tổ chức, hãy tìm liên kết hủy đăng ký ở cuối email. Nhấp vào liên kết này sẽ xóa bạn khỏi danh sách gửi thư của họ.\n\nBằng cách thực hiện các bước này, bạn sẽ thấy số lượng email spam bạn nhận được giảm đáng kể."}</w:t>
      </w:r>
    </w:p>
    <w:p w14:paraId="5C71A66B" w14:textId="77777777" w:rsidR="007B4CDC" w:rsidRDefault="00E051B7">
      <w:r>
        <w:t>{"câu hỏi": "Hãy cho tôi biết về ngọn núi cao nhất châu Phi.", "câu trả lời": "Ngọn núi cao nhất ở châu Phi là núi Kilimanjaro, đứng ở độ cao ấn tượng 5.895 mét (19.341 feet). Nó nằm ở Tanzania, trong Vườn quốc gia Kilimanjaro. Nó là một núi lửa tầng không hoạt động và được tạo thành từ ba hình nón núi lửa riêng biệt: Kibo, Mawenzi và Shira. Kibo là đỉnh cao nhất trong số ba hình nón và là điểm cao nhất ở châu Phi. Núi Kilimanjaro là một trong bảy đỉnh núi, một nhóm các ngọn núi cao nhất trên mỗi lục địa. Nó thu hút hàng ngàn nhà leo núi mỗi năm và đỉnh cao của nó được coi là một trong những thành tựu lớn nhất đối với những người leo núi và những người tìm kiếm phiêu lưu.</w:t>
      </w:r>
    </w:p>
    <w:p w14:paraId="0F0A3BE1" w14:textId="77777777" w:rsidR="007B4CDC" w:rsidRDefault="00E051B7">
      <w:r>
        <w:lastRenderedPageBreak/>
        <w:t>{"câu hỏi": "Soạn thảo một lời cảm ơn cho một người bạn đã tặng bạn một món quà.", "trả lời": "Kính gửi [Tên bạn bè],\n\nTôi hy vọng ghi chú này tìm thấy bạn tốt. Tôi muốn dành một chút thời gian để bày tỏ lòng biết ơn chân thành của tôi đối với món quà tuyệt vời mà bạn đã dành cho tôi. Sự chu đáo và lòng tốt của bạn đã thực sự chạm đến trái tim tôi. \ n \ nTôi thực sự vui mừng khi tôi mở gói hàng và nhìn thấy [mô tả quà tặng]. Đó là điều mà tôi đã mong muốn trong một thời gian dài, và tôi rất biết ơn vì bạn đã nhớ. Thực tế là bạn đã dành rất nhiều thời gian và công sức để lựa chọn thứ gì đó mà tôi yêu thích có ý nghĩa rất lớn đối với tôi. Sự hào phóng và tình bạn của bạn là một phước lành trong cuộc sống của tôi, và tôi cảm thấy rất may mắn khi có bạn làm bạn của tôi. Tôi không thể chờ đợi để sử dụng [món quà] và nghĩ về bạn mỗi khi tôi làm. \ n \ n Một lần nữa, cảm ơn bạn rất nhiều vì món quà tuyệt vời của bạn. Nó thực sự có ý nghĩa cả thế giới đối với tôi.\n\nVới lời chào trân trọng nhất,\n[Tên của bạn]"}</w:t>
      </w:r>
    </w:p>
    <w:p w14:paraId="16A7D486" w14:textId="77777777" w:rsidR="007B4CDC" w:rsidRDefault="00E051B7">
      <w:r>
        <w:t>{"câu hỏi": "Xác định bầu không khí của một bí ẩn giết người.", "câu trả lời": "Bầu không khí của một bí ẩn giết người thường căng thẳng và hồi hộp, với cảm giác bất an và không chắc chắn bao trùm. Thường có các yếu tố nguy hiểm, bóng tối và âm mưu hiện diện, khi các nhân vật làm việc để làm sáng tỏ bí ẩn và xác định kẻ giết người. Khung cảnh thường có thể ủ rũ và khí quyển, với ánh sáng mờ hoặc thời tiết bão tạo cảm giác điềm báo. Tâm trạng cũng bị ảnh hưởng bởi cảm xúc của các nhân vật, có thể từ sợ hãi và hoang tưởng đến quyết tâm và quyết tâm. Nhìn chung, bầu không khí của một bí ẩn giết người được thiết kế để giữ khán giả ở rìa ghế của họ, liên tục đặt câu hỏi về những gì đang xảy ra và ai có thể chịu trách nhiệm.</w:t>
      </w:r>
    </w:p>
    <w:p w14:paraId="3F90CB7B" w14:textId="77777777" w:rsidR="007B4CDC" w:rsidRDefault="00E051B7">
      <w:r>
        <w:t>{"question": "Dự đoán những gì khách hàng có thể gọi trong quán cà phê. - Đó là 7:30 sáng thứ bảy.", "trả lời": "Dựa trên thời gian và ngày, có khả năng khách hàng có thể gọi một món ăn sáng như bánh sandwich ăn sáng, bánh mì tròn với phô mai kem hoặc bánh ngọt như bánh nướng xốp hoặc bánh sừng bò. Họ cũng có thể gọi một ly cà phê hoặc trà nóng để bắt đầu ngày mới. Vào một buổi sáng cuối tuần, khách hàng cũng thường tự thưởng cho mình một bữa sáng nhàn nhã hơn, vì vậy họ có thể chọn thứ gì đó như bánh kếp, bánh quế hoặc trứng tráng nếu những lựa chọn đó có sẵn trong thực đơn của quán cà phê."}</w:t>
      </w:r>
    </w:p>
    <w:p w14:paraId="30DB0D5E" w14:textId="77777777" w:rsidR="007B4CDC" w:rsidRDefault="00E051B7">
      <w:r>
        <w:t xml:space="preserve">{"question": "Tạo một tài liệu mẫu từ mẫu đã cho. - Bản mẫu: Đơn xin _____", "trả lời": "Đơn xin nhập học vào Đại học ABC\n\nDear Sir/Madam,\n\nTôi viết đơn này để bày tỏ sự quan tâm của tôi trong việc theo đuổi một chương trình cấp bằng về Khoa học Máy tính tại Đại học ABC.\n\nTôi luôn có niềm đam mê với công nghệ, đặc biệt là trong lĩnh vực lập trình và phát triển phần mềm. Tôi tin rằng bằng cấp về Khoa học Máy tính của Đại học ABC sẽ trang bị cho tôi những kiến thức và kỹ năng cần thiết để đạt được thành công lớn trong ngành này. \ n \ nTôi đã hoàn thành chương trình giáo dục trung học của mình, đạt điểm xuất sắc về Toán học, Vật lý và Khoa học Máy tính. Trong những năm trung học, tôi cũng tham gia vào các cuộc thi và dự án lập trình khác nhau đã giúp tôi phát triển kỹ năng phân tích và giải quyết vấn đề của mình. \ n \ nABC University nổi tiếng với chương trình Khoa học Máy tính đại học, cung cấp cho sinh viên một nền tảng vững chắc trong môn học, cũng như cơ hội trải nghiệm thực tế thông qua thực tập và các dự án nghiên cứu. Thật vinh dự cho tôi khi trở thành một phần của tổ chức uy tín này và tôi rất mong muốn được đóng góp cho cộng đồng học tập sôi động tại Đại học ABC. \ n \ n Cảm ơn bạn đã xem xét đơn đăng ký của tôi. Tôi rất </w:t>
      </w:r>
      <w:r>
        <w:lastRenderedPageBreak/>
        <w:t>vui mừng trước viễn cảnh trở thành sinh viên Đại học ABC và hy vọng sẽ sớm nhận được phản hồi từ bạn.\n\nYours một cách trung thực,\n\n[Tên của bạn]"}</w:t>
      </w:r>
    </w:p>
    <w:p w14:paraId="5E9CA743" w14:textId="77777777" w:rsidR="007B4CDC" w:rsidRDefault="00E051B7">
      <w:r>
        <w:t>{"câu hỏi": "Mô tả lợi ích sức khỏe của nước uống.", "Trả lời": "Nước uống có nhiều lợi ích sức khỏe cần thiết để duy trì các chức năng cơ thể và hạnh phúc. Một số lợi ích quan trọng nhất của nước uống bao gồm: \ n \ n1. Hydrat hóa: Nước rất quan trọng để giữ cho cơ thể ngậm nước, điều này rất quan trọng để điều chỉnh nhiệt độ cơ thể, bôi trơn khớp và giữ cho các cơ quan hoạt động bình thường, trong số những thứ khác. \ n \ n2. Hỗ trợ tiêu hóa: Uống đủ nước giúp cơ thể phân hủy thức ăn, hấp thụ chất dinh dưỡng và ngăn ngừa các vấn đề tiêu hóa như táo bón và đầy hơi. Giải độc cơ thể: Nước là một thành phần thiết yếu trong việc loại bỏ độc tố và chất thải ra khỏi cơ thể thông qua các cơ quan như thận, gan và da. \ n \ n4. Thúc đẩy giảm cân: Uống nước có thể giúp kiểm soát cân nặng bằng cách tăng cường trao đổi chất, giảm sự thèm ăn và hỗ trợ phân hủy các tế bào mỡ. \ n \ n5. Cải thiện sức khỏe làn da: Nước giúp hydrat hóa làn da, giữ cho làn da mịn màng, căng mọng và rạng rỡ. Giữ nước cũng có thể giúp ngăn ngừa một số tình trạng da như mụn trứng cá, nếp nhăn và khô. \ n \ n6. Ngăn ngừa đau đầu: Mất nước là nguyên nhân phổ biến gây đau đầu, vì vậy uống đủ nước có thể giúp ngăn ngừa hoặc giảm bớt các triệu chứng đau đầu và đau nửa đầu. Tăng mức năng lượng: Mất nước có thể gây mệt mỏi, vì vậy giữ nước có thể giúp tăng mức năng lượng, cải thiện sự tập trung và giảm nguy cơ thay đổi tâm trạng. Tóm lại, uống nước là điều cần thiết để duy trì sức khỏe và hạnh phúc tốt. Người lớn nên uống ít nhất tám ly nước 8 ounce mỗi ngày để đảm bảo rằng họ nhận đủ nước để hỗ trợ các chức năng cơ thể của họ."}</w:t>
      </w:r>
    </w:p>
    <w:p w14:paraId="3AC9A68F" w14:textId="77777777" w:rsidR="007B4CDC" w:rsidRDefault="00E051B7">
      <w:r>
        <w:t xml:space="preserve">{"câu hỏi": "Xây dựng một dòng thời gian về cuộc đời của Galileo.", "câu trả lời": "1564 - Galileo Galilei sinh ra ở Pisa, Ý, vào ngày 15 tháng 2.\n\n1581 - Galileo ghi danh vào Đại học Pisa để học y khoa.\n\n1585 - Galileo rời Đại học Pisa mà không lấy bằng.\n\n1589 - Galileo được bổ nhiệm làm chủ tịch toán học tại Đại học Pisa.\n\n1592 - Galileo chuyển đến Đại học Padua,  nơi ông dạy toán học, cơ học và thiên văn học cho đến năm 1610.\n\n1604 - Galileo xuất bản "Các hoạt động của la bàn hình học và quân sự", tiết lộ kỹ năng của ông trong việc thiết kế và xây dựng các dụng cụ khoa học.\n\n1609 - Galileo chế tạo kính viễn vọng đầu tiên của mình và thực hiện các quan sát thiên văn đầu tiên của mình, khám phá ra các mặt trăng của Sao Mộc, các pha của Sao Kim và địa hình gồ ghề của Mặt trăng.\n\n1610 - Galileo xuất bản "Sidereus Nuncius\" (\"The Starry Messenger\"),  mô tả những quan sát của ông về vũ trụ qua kính viễn vọng.\n\n1612 - Những người phản đối quan điểm Copernicus của Galileo bắt đầu chiến dịch chống lại ông.\n\n1616 – Tòa án dị giáo lên án quan điểm của Copernicus rằng Trái đất xoay quanh Mặt trời, và Galileo được cảnh báo từ bỏ sự ủng hộ của ông đối với lý thuyết này.\n\n1623 - Galileo xuất bản "Il Saggiatore\" (\"Người thí nghiệm\"), một tuyên ngôn khoa học đưa ra quan điểm của ông rằng cuốn sách tự nhiên được viết bằng ngôn ngữ toán học. \n\ n1632 - Galileo xuất bản "Đối thoại liên quan đến hai hệ thống thế giới chính", nơi ông trình bày các lập luận ủng hộ và chống lại hệ thống Copernicus.\n\n1633 - Galileo bị Tòa án dị giáo kết tội dị giáo vì ủng hộ quan điểm của Copernicus và bị quản thúc tại gia trong suốt quãng đời còn lại của mình.\n\n1638 - Galileo xuất bản tác phẩm lớn cuối cùng của mình,  "Các diễn ngôn và trình diễn toán học liên quan đến hai ngành khoa học mới", và tiếp tục thực hiện các khám phá khoa học mặc dù </w:t>
      </w:r>
      <w:r>
        <w:lastRenderedPageBreak/>
        <w:t>bị mù và sức khỏe kém.\n\n1642 - Galileo Galilei qua đời vào ngày 8 tháng 1 tại Arcetri, gần Florence, Ý, ở tuổi 77."}</w:t>
      </w:r>
    </w:p>
    <w:p w14:paraId="65078108" w14:textId="6B0882FF" w:rsidR="007B4CDC" w:rsidRDefault="00E051B7">
      <w:r>
        <w:t>{"câu hỏi": "Lập danh sách 5 cách thân thiện với ngân sách để cải thiện ngôi nhà của một người.", "Câu trả lời": "1. Làm sạch sâu và dọn dẹp: Làm sạch kỹ lưỡng và loại bỏ sự lộn xộn không cần thiết có thể làm việc kỳ diệu trong việc hồi sinh một không gian sống, làm cho nó trông rộng rãi, có tổ chức và chào đón hơn. \ n \ n2. Tự trang trí nhà: Tạo nghệ thuật và thủ công DIY là một cách thân thiện với ngân sách để thêm dấu ấn cá nhân cho ngôi nhà. Điều này có thể bao gồm tạo ra các trung tâm, sơn đồ nội thất cũ, làm nghệ thuật treo tường hoặc đóng khung ảnh gia đình. \ n \ n3. Sắp xếp lại đồ đạc: Đôi khi, việc sắp xếp lại đồ nội thất và trang trí đơn giản có thể mang lại cho căn phòng một diện mạo mới mẻ mà không phải tốn bất kỳ khoản tiền nào. \ n \ n4. Thay đổi ánh sáng: Thay đổi ánh sáng có thể thay đổi đáng kể tâm trạng của một căn phòng. Thêm đèn, đèn dây hoặc nến có thể tạo ra một bầu không khí ấm cúng. Một lựa chọn hợp lý cũng có thể là thay đổi bóng đèn hiện có thành bóng đèn LED với nhiệt độ màu khác nhau. \ n \ n5. Thêm cây: Thêm cây xanh vào phòng có thể làm cho nó sống động và hấp dẫn hơn. Cây không chỉ thêm màu sắc cho ngôi nhà mà còn giúp cải thiện chất lượng không khí. Có rất nhiều lựa chọn thân thiện với ngân sách cho cây trồng trong nhà, bao gồm các loài xương rồng, cây nhện và pothos."}</w:t>
      </w:r>
    </w:p>
    <w:sectPr w:rsidR="007B4C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5578699">
    <w:abstractNumId w:val="8"/>
  </w:num>
  <w:num w:numId="2" w16cid:durableId="95097418">
    <w:abstractNumId w:val="6"/>
  </w:num>
  <w:num w:numId="3" w16cid:durableId="1778257743">
    <w:abstractNumId w:val="5"/>
  </w:num>
  <w:num w:numId="4" w16cid:durableId="1694114467">
    <w:abstractNumId w:val="4"/>
  </w:num>
  <w:num w:numId="5" w16cid:durableId="2083331442">
    <w:abstractNumId w:val="7"/>
  </w:num>
  <w:num w:numId="6" w16cid:durableId="96560952">
    <w:abstractNumId w:val="3"/>
  </w:num>
  <w:num w:numId="7" w16cid:durableId="406848086">
    <w:abstractNumId w:val="2"/>
  </w:num>
  <w:num w:numId="8" w16cid:durableId="1314334607">
    <w:abstractNumId w:val="1"/>
  </w:num>
  <w:num w:numId="9" w16cid:durableId="35350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B4CDC"/>
    <w:rsid w:val="00813D1D"/>
    <w:rsid w:val="00AA1D8D"/>
    <w:rsid w:val="00B47730"/>
    <w:rsid w:val="00CB0664"/>
    <w:rsid w:val="00E051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4B6C4"/>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13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46089</Words>
  <Characters>262713</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2023-07-21T09:17:00Z</dcterms:modified>
  <cp:category/>
</cp:coreProperties>
</file>