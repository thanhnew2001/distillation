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4F70A" w14:textId="54FADA21" w:rsidR="00BA6932" w:rsidRDefault="00E5015D">
      <w:r>
        <w:t>{"</w:t>
      </w:r>
      <w:proofErr w:type="spellStart"/>
      <w:r>
        <w:t>câu</w:t>
      </w:r>
      <w:proofErr w:type="spellEnd"/>
      <w:r>
        <w:t xml:space="preserve"> </w:t>
      </w:r>
      <w:proofErr w:type="spellStart"/>
      <w:r>
        <w:t>hỏi</w:t>
      </w:r>
      <w:proofErr w:type="spellEnd"/>
      <w:r>
        <w:t>": "</w:t>
      </w:r>
      <w:proofErr w:type="spellStart"/>
      <w:r>
        <w:t>Wordpress</w:t>
      </w:r>
      <w:proofErr w:type="spellEnd"/>
      <w:r>
        <w:t xml:space="preserve"> </w:t>
      </w:r>
      <w:proofErr w:type="spellStart"/>
      <w:r>
        <w:t>là</w:t>
      </w:r>
      <w:proofErr w:type="spellEnd"/>
      <w:r>
        <w:t xml:space="preserve"> một nền tảng blog phổ biến. Bạn có thể cung cấp một số Ưu và Nhược điểm của việc sử dụng Wordpress để viết blog không?", "Câu trả lời": "Ưu điểm của việc sử dụng WordPress để viết blog: \ n \ n1. Thân thiện với người dùng: WordPress rất dễ sử dụng và quản lý, ngay cả đối với những người có ít kiến thức kỹ thuật. Giao diện trực quan của nó giúp dễ dàng tạo và xuất bản bài đăng, tùy chỉnh chủ đề và quản lý phương tiện. \ n \ n2. Đa năng: Với WordPress, bạn có thể tạo một loạt các trang web, bao gồm blog, danh mục đầu tư, cửa hàng trực tuyến và hơn thế nữa. Nền tảng này có khả năng tùy biến cao và có thể được sử dụng cho hầu hết mọi loại nội dung trực tuyến. \ n \ n3. Tiết kiệm chi phí: Bản thân WordPress được sử dụng miễn phí và có một số lượng lớn các chủ đề và plugin miễn phí và chi phí thấp có sẵn có thể nâng cao hơn nữa chức năng của blog của bạn. \ n \ n4. Thân thiện với SEO: WordPress được xây dựng với mục đích SEO, giúp các công cụ tìm kiếm dễ dàng lập chỉ mục và xếp hạng nội dung của bạn hơn. Nhiều plugin SEO cũng có sẵn để tối ưu hóa hơn nữa khả năng hiển thị công cụ tìm kiếm trên blog của bạn. \ n \ n5. Cộng đồng hỗ trợ lớn: WordPress có một cộng đồng người dùng, nhà phát triển và chuyên gia lớn, tích cực, những người luôn sẵn sàng chia sẻ kiến thức của họ và cung cấp hỗ trợ. Ngoài ra còn có rất nhiều hướng dẫn, diễn đàn và hướng dẫn có sẵn trực tuyến để giúp bạn tận dụng tối đa nền tảng. \ n \ n Nhược điểm của việc sử dụng WordPress để viết blog: \ n \ n1. Rủi ro bảo mật: Bởi vì WordPress rất phổ biến, nó cũng là mục tiêu thường xuyên của tin tặc và các cuộc tấn công độc hại. Điều quan trọng là phải cập nhật phần mềm và plugin của bạn và sử dụng mật khẩu mạnh và các biện pháp bảo mật để bảo vệ blog của bạn. \ n \ n2. Yêu cầu bảo trì: WordPress yêu cầu bảo trì thường xuyên để giữ cho nó hoạt động trơn tru, bao gồm cập nhật, sao lưu và quản lý thư rác. Điều này có thể tốn thời gian và một số người dùng có thể thấy quá sức. \ n \ n3. Có thể áp đảo: Với rất nhiều chủ đề, plugin và tùy chọn tùy chỉnh có sẵn, WordPress có thể gây choáng ngợp cho người dùng mới. Có thể mất một chút thời gian để tìm hiểu thông tin chi tiết về nền tảng và để tìm ra sự kết hợp phù hợp của các công cụ và cài đặt cho blog của bạn. \ n \ n4. Tùy chỉnh yêu cầu kiến thức mã hóa: Mặc dù có nhiều tùy chọn tùy chỉnh có sẵn, nhưng việc tùy chỉnh hoàn toàn thiết kế và chức năng của blog WordPress thường đòi hỏi một số kiến thức mã hóa. Đây có thể là một rào cản đối với những người dùng không quen thuộc với phát triển web. \ n \ n5. Sự cần thiết của Plugin và Chủ đề: Nhiều tính năng và chức năng nâng cao làm cho WordPress trở thành một nền tảng mạnh mẽ chỉ có sẵn thông qua việc sử dụng các plugin và chủ đề. Tuy nhiên, không phải tất cả các plugin và chủ đề đều miễn phí, và có thể có một chi phí liên quan đến việc tận dụng tối đa nền tảng."}</w:t>
      </w:r>
    </w:p>
    <w:p w14:paraId="3BE5F0E2" w14:textId="77777777" w:rsidR="00BA6932" w:rsidRDefault="00E5015D">
      <w:r>
        <w:t>{"câu hỏi": "Cho một từ, tìm từ đồng nghĩa của nó. - Vui vẻ", "trả lời": "Vui vẻ"}</w:t>
      </w:r>
    </w:p>
    <w:p w14:paraId="7F56D50E" w14:textId="77777777" w:rsidR="00BA6932" w:rsidRDefault="00E5015D">
      <w:r>
        <w:t xml:space="preserve">{"câu hỏi": "Viết một đoạn văn mô tả lịch sử Cách mạng Pháp.", "Trả lời": "Cách mạng Pháp là một thời kỳ biến động xã hội và chính trị triệt để ở Pháp từ năm 1789 đến năm 1799. Nó được đặc trưng bởi sự sụp đổ của chế độ quân chủ Bourbon, sự trỗi dậy của các phe phái chính trị cấp tiến và cuối cùng là chế độ độc tài của Napoleon Bonaparte. Cuộc cách mạng dẫn đến việc bãi bỏ chế độ phong kiến, thông qua Tuyên ngôn về Quyền của Con người và Công dân, và Triều đại Khủng bố, một thời kỳ bạo lực và đổ máu lớn. Nó cũng dẫn đến sự lan rộng của chủ nghĩa dân tộc và dân chủ trên khắp châu Âu, và ảnh hưởng sâu sắc đến tiến trình lịch sử thế giới. Nguyên nhân của nó rất phức tạp, nhưng bao gồm những rắc rối kinh </w:t>
      </w:r>
      <w:r>
        <w:lastRenderedPageBreak/>
        <w:t>tế, ý tưởng Khai sáng, và sự oán giận đối với sự cai trị thối nát và áp bức của chế độ quân chủ và quý tộc."}</w:t>
      </w:r>
    </w:p>
    <w:p w14:paraId="41387AD0" w14:textId="77777777" w:rsidR="00BA6932" w:rsidRDefault="00E5015D">
      <w:r>
        <w:t>{"câu hỏi": "Thuyết phục tôi học Python.", "câu trả lời": "Nếu bạn quan tâm đến việc học một ngôn ngữ mới và trở thành một cá nhân linh hoạt và có kỹ năng hơn, Python chắc chắn là một nơi tuyệt vời để bắt đầu. Dưới đây là một số lý do tại sao bạn nên cân nhắc học Python: \ n \ n1) Python rất linh hoạt: Python phổ biến trong nhiều lĩnh vực như phân tích dữ liệu, phát triển web, học máy và trí tuệ nhân tạo và viết kịch bản. Điều này có nghĩa là bất kể sở thích hoặc yêu cầu công việc của bạn là gì, Python có thể là một kỹ năng hữu ích cần biết. \ n \ n2) Dễ đọc và dễ học: Mã của Python rất dễ đọc và dễ hiểu, làm cho nó trở thành một lựa chọn tuyệt vời cho người mới bắt đầu. Cú pháp của nó trực quan và mã của nó dễ đọc hơn nhiều ngôn ngữ lập trình khác. Với sự tập trung vào sự đơn giản và rõ ràng, bạn sẽ viết mã sạch và hiệu quả ngay lập tức. \ n \ n3) Một cộng đồng lớn và hỗ trợ: Python có một cộng đồng người dùng lớn và tích cực, những người luôn sẵn sàng giúp đỡ những người mới đến. Nếu bạn từng gặp khó khăn, một tìm kiếm nhanh hoặc đăng trên diễn đàn thường có thể mang lại phản hồi hữu ích trong vòng vài phút. Và với rất nhiều tài liệu và hướng dẫn có sẵn trực tuyến, bạn sẽ có thể tìm thấy câu trả lời cho hầu hết mọi câu hỏi bạn có. \ n \ n4) Cơ hội việc làm phong phú: Python đang có nhu cầu cao trong thị trường việc làm. Từ các vị trí khoa học dữ liệu đến vai trò phát triển web, có rất nhiều cơ hội việc làm dành cho các cá nhân có kỹ năng Python. \ n \ n5) Thật thú vị: Với khả năng tạo trò chơi, trang web hoặc trực quan hóa động, Python cung cấp nhiều cách khác nhau để tương tác với ngôn ngữ và xây dựng một cái gì đó thú vị. Với sự nhấn mạnh vào sự sáng tạo và khám phá, việc học Python chỉ đơn giản là thú vị. \ n \ nTóm lại, Python là một ngôn ngữ linh hoạt, dễ học với cộng đồng hỗ trợ và nhiều cơ hội việc làm. Đó là một lựa chọn tuyệt vời cho bất cứ ai muốn nâng cao kỹ năng và vui vẻ trong khi làm việc đó."}</w:t>
      </w:r>
    </w:p>
    <w:p w14:paraId="2ECC59A7" w14:textId="77777777" w:rsidR="00BA6932" w:rsidRDefault="00E5015D">
      <w:r>
        <w:t>{"question": "Tìm bản dịch tiếng Anh của cụm từ tiếng Hàn sau - \uc7a5\ubcf4\uae30", "answer": "Bản dịch tiếng Anh của cụm từ tiếng Hàn \uc7a5\ubcf4\uae30 là \"grocery shopping\" hoặc \"going shopping for groceries.\""}</w:t>
      </w:r>
    </w:p>
    <w:p w14:paraId="70981835" w14:textId="77777777" w:rsidR="00BA6932" w:rsidRDefault="00E5015D">
      <w:r>
        <w:t>{"câu hỏi": "Đơn giản hóa (3-2i)-(5-2i).", "trả lời": "(3-2i)- (5-2i) = 3-2i -5+2i = (3-5) + (-2i+2i) = -2."}</w:t>
      </w:r>
    </w:p>
    <w:p w14:paraId="15E5A078" w14:textId="77777777" w:rsidR="00BA6932" w:rsidRDefault="00E5015D">
      <w:r>
        <w:t xml:space="preserve">{"question": "Giải thích chức năng của Object-Relational Mapping (ORM)", "answer": "Object-Relational Mapping, thường được gọi là ORM, là một kỹ thuật kết nối các đối tượng phong phú của một ứng dụng với các bảng trong cơ sở dữ liệu quan hệ. Nó hoạt động bằng cách tạo ra một cơ sở dữ liệu đối tượng ảo có thể được sử dụng trong ngôn ngữ hoặc môi trường lập trình bạn đang sử dụng. Mục đích của ORM là cung cấp một mức độ trừu tượng giữa ứng dụng và cơ sở dữ liệu cơ bản, cho phép các nhà phát triển làm việc với cơ sở dữ liệu bằng cách sử dụng các mô hình hướng đối tượng quen thuộc. Điều này có nghĩa là các nhà phát triển có thể làm việc với dữ liệu dưới dạng các đối tượng và thuộc tính, thay vì phải đối phó với sự phức tạp của SQL và lược đồ cơ sở dữ liệu. \ n \ n Một trong những lợi ích chính của việc sử dụng ORM là nó làm giảm số lượng mã soạn sẵn cần thiết để truy cập dữ liệu, có thể là một nhiệm vụ tẻ nhạt và dễ bị lỗi. Thay vì viết các truy vấn SQL để tương tác với cơ sở dữ liệu, các nhà phát triển có thể sử dụng API cấp cao hơn do công cụ ORM cung </w:t>
      </w:r>
      <w:r>
        <w:lastRenderedPageBreak/>
        <w:t>cấp để làm việc với dữ liệu. Ngoài ra, các công cụ ORM có thể giúp cải thiện hiệu quả và hiệu suất truy cập dữ liệu bằng cách tự động hóa nhiều tác vụ phổ biến, chẳng hạn như lưu vào bộ nhớ đệm dữ liệu được truy cập thường xuyên, theo dõi các thay đổi đối tượng,  và tối ưu hóa các truy vấn cơ sở dữ liệu.\n\nNhìn chung, ORM là một công cụ mạnh mẽ có thể giúp các nhà phát triển làm việc hiệu quả hơn với cơ sở dữ liệu quan hệ, giảm lượng mã cần thiết và cải thiện hiệu quả và hiệu suất truy cập dữ liệu."}</w:t>
      </w:r>
    </w:p>
    <w:p w14:paraId="2549CEC6" w14:textId="77777777" w:rsidR="00BA6932" w:rsidRDefault="00E5015D">
      <w:r>
        <w:t>{"câu hỏi": "Tạo ba điều khiển cho một trang web.", "câu trả lời": "1. Menu điều hướng: Menu điều hướng là một điều khiển cho phép người dùng truy cập các khu vực và phần khác nhau của trang web một cách dễ dàng. Điều khiển này thường nằm ở đầu trang web và chứa các liên kết đến các phần khác nhau của trang web, chẳng hạn như trang chủ, về chúng tôi, dịch vụ và thông tin liên hệ. \ n \ n2. Thanh tìm kiếm: Thanh tìm kiếm là điều khiển cho phép người dùng tìm kiếm thông tin hoặc nội dung cụ thể trên trang web. Nó thường xuất hiện dưới dạng hộp văn bản mà người dùng có thể nhập từ khóa vào và khi họ nhấn enter hoặc nhấp vào nút tìm kiếm, trang web sẽ hiển thị kết quả tìm kiếm có liên quan. \ n \ n3. Danh sách thả xuống: Danh sách thả xuống là một điều khiển cho phép người dùng chọn một tùy chọn từ danh sách các tùy chọn. Điều khiển này rất hữu ích khi có nhiều tùy chọn hoặc lựa chọn có sẵn và người dùng chỉ cần chọn một. Nhấp vào danh sách thả xuống sẽ mở rộng danh sách và hiển thị các tùy chọn có sẵn, và nhấp vào một tùy chọn sẽ chọn nó."}</w:t>
      </w:r>
    </w:p>
    <w:p w14:paraId="1B8E37BB" w14:textId="77777777" w:rsidR="00BA6932" w:rsidRDefault="00E5015D">
      <w:r>
        <w:t>{"câu hỏi": "Tạo hashtag cho một sự kiện gây quỹ để giáo dục trẻ em kém may mắn.", "câu trả lời": "#EducationForAllKids"}</w:t>
      </w:r>
    </w:p>
    <w:p w14:paraId="39FCC472" w14:textId="77777777" w:rsidR="00BA6932" w:rsidRDefault="00E5015D">
      <w:r>
        <w:t>{"câu hỏi": "Tạo danh sách hai loại rau và hai loại trái cây cung cấp các vitamin và khoáng chất quan trọng nhất.", "trả lời": "Dưới đây là danh sách hai loại rau và hai loại trái cây cung cấp vitamin và khoáng chất quan trọng:\n\nRau:\n1. Rau bina - Màu xanh lá cây này là một nguồn tuyệt vời của vitamin K, A, C, FOLATE, MANGAN và sắt. Nó cũng là một nguồn chất xơ, canxi và kali tuyệt vời, cung cấp một hỗn hợp đầy đủ các chất dinh dưỡng thiết yếu. \n\n2. Bông cải xanh - Loại rau họ cải này rất giàu vitamin K và C, và cũng là một nguồn chất xơ, kali và folate dồi dào. Nó cũng chứa chất chống oxy hóa và chất dinh dưỡng thực vật có tác dụng chống viêm và có thể giúp giảm nguy cơ mắc các bệnh mãn tính. \ n \ nFruits: \ n1. Quả việt quất - Những quả mọng này rất giàu vitamin C, chất xơ và chất chống oxy hóa. Mức độ chống oxy hóa cao của chúng có thể giúp bảo vệ chống lại các bệnh mãn tính và hỗ trợ lão hóa khỏe mạnh. Chúng cũng là một nguồn cung cấp mangan, vitamin K và vitamin E.\n\n2 tuyệt vời. Cam - Trái cây họ cam quýt này là một nguồn vitamin C tuyệt vời, rất quan trọng cho một hệ thống miễn dịch mạnh mẽ và chữa lành vết thương. Chúng cũng là một nguồn cung cấp chất xơ, folate, kali và vitamin B1 dồi dào. Cam cũng chứa chất phytochemical và flavonoid có thể có tác dụng chống viêm và hỗ trợ sức khỏe tim mạch."}</w:t>
      </w:r>
    </w:p>
    <w:p w14:paraId="31091624" w14:textId="77777777" w:rsidR="00BA6932" w:rsidRDefault="00E5015D">
      <w:r>
        <w:t>{"question": "Thiết kế chữ ký email chuyên nghiệp cho người quản lý tiếp thị kỹ thuật số. - Tên: John Johnson\nProfession: Digital Marketing Manager\nContact: john@example.com", "answer": "John Johnson\nDigital Marketing Manager\n\nemail: john@example.com\n\nSincerely, \nJohn."}</w:t>
      </w:r>
    </w:p>
    <w:p w14:paraId="44A33CEB" w14:textId="77777777" w:rsidR="00BA6932" w:rsidRDefault="00E5015D">
      <w:r>
        <w:lastRenderedPageBreak/>
        <w:t>{"question": "Tạo ra một vài dòng đối thoại thú vị cho cuộc trò chuyện giữa hai nhân vật trong một câu chuyện. - Địa điểm: Bên ngoài quán cà phê \nThời gian: Buổi chiều\nNhân vật: Hai người lạ\nTình huống: Cả hai nhân vật đều đến muộn", "trả lời": "Người lạ 1: *vội vã đi qua* Nghỉ tất cả các ngày để đến muộn, thời gian tồi tệ nhất có thể.\n\nStranger 2: *cười khúc khích* Đối với tôi cũng vậy, đoán may mắn không ở cả hai phía của chúng tôi ngày hôm nay.\n\nStranger 1: *tạm dừng* Có vẻ như vậy, tôi có cuộc phỏng vấn quan trọng nhất trong cuộc đời mình để đến!\n\nStranger 2:  Không thể nào, tôi cũng vậy! Tốt hơn hết là tôi nên bắt đầu chạy.\n\nStranger 1: *cười* Cầu mong điều may mắn nhất sẽ ở bên cả hai chúng ta!"}</w:t>
      </w:r>
    </w:p>
    <w:p w14:paraId="4564D50B" w14:textId="77777777" w:rsidR="00BA6932" w:rsidRDefault="00E5015D">
      <w:r>
        <w:t>{"câu hỏi": "Tạo ra hai món ăn Thái đích thực.", "câu trả lời": "Tuyệt vời! Đây là hai món ăn Thái!\n\n1. Gà cà ri xanh Thái \ n \ nThành phần: \ n- 1 1/2 lbs ức gà không xương, không da \ n- 1 lon (13/14 ounce) nước cốt dừa \ n- 1/4 chén bột cà ri xanh \ n- 1 quả cà tím vừa \ n - 1 quả ớt chuông đỏ lớn \ n - 3 lá chanh kaffir \ n - 2 muỗng canh nước mắm \ n- 1 muỗng canh đường cọ \ n- 4 lá húng quế Thái \ n- gạo hoa nhài hấp (để phục vụ) \ n \ n Hướng dẫn: \ n1. Cắt gà thành miếng vừa ăn và để sang một bên.\n2. Trong nồi lớn hoặc chảo, thêm nước cốt dừa, bột cà ri xanh, lá chanh kaffir, nước mắm, đường thốt nốt và đun sôi.\n3. Thêm gà và cà tím vào nồi và khuấy đều với cà ri. Hạ lửa nhỏ lửa và nấu trong khoảng 10 phút.\n4. Thêm ớt chuông đỏ và nấu trong khoảng 2 phút.\n5. Tắt lửa và thêm lá húng quế Thái. Khuấy đều.\n6. Ăn kèm với gạo hoa nhài.\n\n\n2. Pad Thai\n\nThành phần:\n- 8 oz mì gạo khô\n- 2 muỗng canh dầu\n- 3 tép tỏi (băm nhỏ)\n- 4 oz ức gà rút xương (cắt thành miếng nhỏ)\n- 4 oz tôm\n- 1 chén giá đỗ tươi\n- 2 oz đậu phụ chiên\n- 2 quả trứng lớn\n- 1 muỗng canh đậu phộng nghiền nát\n- 2 thìa nước mắm\n- 1 1/2 thìa đường\n- 1 thìa canh tương me\n- 1/4 thìa cà phê ớt bột\n- 2 thân cây hành lá (cắt thành chiều dài 2 inch) \ n- 1 vôi \ n \ nHướng dẫn: \ n1. Đổ đầy nước nóng vào một nồi lớn và ngâm mì gạo khô trong khoảng 10 phút. Xả nước.\n2. Làm nóng chảo trên lửa lớn và thêm dầu. Cho tỏi vào khuấy đều cho đến khi thơm, tiếp theo là thịt gà và tôm. Xào cho đến khi gà và tôm chín một nửa.\n3. Cho mì gạo vào chảo và khuấy nhanh. Thêm nước mắm, đường, mắm me và ớt bột. Tiếp tục khuấy cho đến khi mọi thứ được kết hợp tốt.\n4. Sử dụng thìa để đẩy mì sang một bên của chảo, và đập trứng ở mặt trống của chảo. Sử dụng"}</w:t>
      </w:r>
    </w:p>
    <w:p w14:paraId="484DE063" w14:textId="77777777" w:rsidR="00BA6932" w:rsidRDefault="00E5015D">
      <w:r>
        <w:t xml:space="preserve">{"câu hỏi": "Tạo hoạt ảnh giải thích AI là gì và nó hoạt động như thế nào.", "câu trả lời": "Dưới đây là các bước và tường thuật để tạo video hoạt hình để giải thích AI là gì và nó hoạt động như thế nào:\n\nCảnh mở đầu:\nMột màn hình máy tính trong chế độ xem - các từ AI sáng lên trên màn hình.\n\nTường thuật: AI, hoặc Trí tuệ nhân tạo,  là việc sử dụng máy tính và phần mềm để bắt chước trí thông minh và hành vi giống con người.\n\nMàn hình máy tính mở ra để hiển thị hoạt động bên trong của máy tính.\n\nNarration: Các lập trình viên máy tính tạo ra các thuật toán, là các tập hợp các hướng dẫn, để giải quyết các vấn đề phức tạp, xử lý dữ liệu và nhận dạng các mẫu.\n\nScene: Các biểu tượng robot và nhận dạng giọng nói xuất hiện.\n\nNarration:  Các ứng dụng của AI bao gồm robot và xử lý ngôn ngữ tự nhiên, cho phép máy tính hiểu và tái tạo giọng nói của con người. \ n \ nScene: Hoạt hình của một người sử dụng công cụ tìm kiếm hoặc chatbot hỗ trợ khách hàng. \ n \ nNarration: AI hỗ trợ nhiều công cụ hàng ngày, chẳng hạn như công cụ tìm kiếm và chatbot hỗ trợ khách hàng. \ n \ nScene: Hiển thị mô tả về mạng lưới thần kinh. \ n \ n Tường thuật:  AI sử dụng </w:t>
      </w:r>
      <w:r>
        <w:lastRenderedPageBreak/>
        <w:t>mạng lưới thần kinh, được mô phỏng theo cấu trúc của bộ não con người, để xử lý và phân tích một lượng lớn dữ liệu. \ n \ nScene: Biểu diễn bàn cờ máy tính bên cạnh trò chơi của con người, với biểu đồ dự đoán AI. \ n \ nNarration: Với học máy, AI có thể cải thiện khả năng của nó theo thời gian, thông qua thử và sai hoặc phân tích dữ liệu,  Đánh bại con người trong các trò chơi phức tạp như cờ vua hoặc cờ vây.\n\nCảnh kết thúc: Quay lại màn hình máy tính với các chữ cái AI.\n\nTường thuật: AI đang thay đổi thế giới, cung cấp các công nghệ và cơ hội mới, giúp cuộc sống của chúng ta dễ dàng và kết nối hơn."}</w:t>
      </w:r>
    </w:p>
    <w:p w14:paraId="6EA60430" w14:textId="77777777" w:rsidR="00BA6932" w:rsidRDefault="00E5015D">
      <w:r>
        <w:t>{"question": "Tạo ra ba dòng đối thoại cho một cuộc trò chuyện giữa hai nhân vật. - Nhân vật: Hai anh chị em ruột\nVị trí: Một phòng chờ bệnh viện \nTình huống: Cha của họ đang trong tình trạng nguy kịch", "trả lời": "Anh chị em 1: \"Tôi không thể tin được mọi thứ xảy ra nhanh như thế nào. Một phút bố vẫn ổn và tiếp theo, bố được đưa đến bệnh viện.\n\nSibling 2: "Tôi biết, nó rất kỳ quái. Tôi cảm thấy như mình đang ở trong một giấc mơ xấu.\n\nAnh chị em 1: "Đã nhiều giờ trôi qua, và chúng tôi vẫn không có bất kỳ tin tức nào từ bác sĩ. Tôi rất lo lắng; Bố phải vượt qua chuyện này.\""}</w:t>
      </w:r>
    </w:p>
    <w:p w14:paraId="71FB978D" w14:textId="77777777" w:rsidR="00BA6932" w:rsidRDefault="00E5015D">
      <w:r>
        <w:t>{"câu hỏi": "Tạo một tuyên bố sứ mệnh cho một công ty bán đồ dùng văn phòng thân thiện với môi trường. - Tên công ty: Green Office Supplies", "answer": "Tại Green Office Supplies, sứ mệnh của chúng tôi là cung cấp các sản phẩm chất lượng cao, bền vững để nâng cao năng suất và tổ chức nơi làm việc của bạn, đồng thời giảm thiểu tác động của chúng tôi đến môi trường. Chúng tôi cam kết giảm thiểu chất thải, giảm thiểu lượng khí thải carbon và thúc đẩy các hoạt động thân thiện với môi trường trong suốt quá trình hoạt động. Bằng cách chọn Vật tư Văn phòng Xanh, bạn không chỉ chọn chất lượng và hiệu quả mà còn góp phần vào một tương lai khỏe mạnh và bền vững hơn cho hành tinh của chúng ta."}</w:t>
      </w:r>
    </w:p>
    <w:p w14:paraId="5BF1EEA3" w14:textId="77777777" w:rsidR="00BA6932" w:rsidRDefault="00E5015D">
      <w:r>
        <w:t>{"question": "Cung cấp tất cả các giới từ còn thiếu trong câu. - Anh ấy là một người tốt bụng và luôn giúp đỡ người khác cần.", "trả lời": "Anh ấy là một người tốt bụng và luôn giúp đỡ những người khác gặp khó khăn."}</w:t>
      </w:r>
    </w:p>
    <w:p w14:paraId="6B5CCB23" w14:textId="77777777" w:rsidR="00BA6932" w:rsidRDefault="00E5015D">
      <w:r>
        <w:t>{"câu hỏi": "Phân loại đồng phục này là quân đội hoặc cảnh sát. - Đồng phục có màu xanh đậm với mũ nồi trên đầu.", "trả lời": "Không thể phân loại chính xác đồng phục là quân đội hoặc cảnh sát chỉ dựa trên mô tả đó. Cả đồng phục quân đội và cảnh sát đều có thể có màu xanh đậm và bao gồm mũ nồi. Các chi tiết bổ sung là cần thiết để phân loại chính xác."}</w:t>
      </w:r>
    </w:p>
    <w:p w14:paraId="61E9FB71" w14:textId="77777777" w:rsidR="00BA6932" w:rsidRDefault="00E5015D">
      <w:r>
        <w:t xml:space="preserve">{"câu hỏi": "Tạo danh sách 10 món ăn dân tộc để phục vụ trong thực đơn bữa tối.", "trả lời": "Dưới đây là mười món ăn dân tộc có thể được phục vụ trong thực đơn bữa tối:\n\n1. Gà Biryani \u2013 một món cơm gia vị và gà Ấn Độ. \ n2. Pad Thai \u2013 một món mì xào cổ điển từ Thái Lan \ n3. Empanadas \u2013 một loại bánh ngọt chiên hoặc nướng của Mỹ Latinh nhồi với nhiều loại nhân khác nhau \ n4. Vịt quay Bắc Kinh - một món vịt quay từ Trung Quốc, nổi tiếng với da giòn và thịt mềm. \ n5. Moussaka - một món ăn nhiều lớp thịnh soạn từ Hy Lạp kết hợp cà tím, thịt xay và nước sốt b\u00e9chamel. \ n6. Tamales - một món ăn phổ biến của Mexico gồm bột masa chứa đầy các nguyên liệu mặn và hấp trong vỏ ngô \ n7. Bobotie \u2013 một món ăn truyền thống của Nam Phi gồm thịt băm gia vị nướng với lớp phủ làm từ trứng. \ n8. Gà tikka masala - một món ăn phổ biến của Ấn Độ được làm bằng thịt gà ướp nướng trong nước sốt cà ri gia vị. \ n9. Jambalaya - một món cơm có hương </w:t>
      </w:r>
      <w:r>
        <w:lastRenderedPageBreak/>
        <w:t>vị từ Louisiana, chịu ảnh hưởng của ẩm thực châu Phi, Pháp và Tây Ban Nha, kết hợp xúc xích, tôm và rau. \ n10. Thịt bò Bulgogi - một món thịt bò ướp nướng Hàn Quốc ăn kèm với cơm và rau."}</w:t>
      </w:r>
    </w:p>
    <w:p w14:paraId="6860164F" w14:textId="77777777" w:rsidR="00BA6932" w:rsidRDefault="00E5015D">
      <w:r>
        <w:t>{"câu hỏi": "Tạo ra một ví dụ về một yêu cầu lịch sự.", "Trả lời": "\"Bạn có thể gửi cho tôi báo cáo trước sáng mai không?\""}</w:t>
      </w:r>
    </w:p>
    <w:p w14:paraId="4944C2FE" w14:textId="77777777" w:rsidR="00BA6932" w:rsidRDefault="00E5015D">
      <w:r>
        <w:t>{"câu hỏi": "Lập danh sách 5 chính sách của chính phủ đã có tác động xã hội tích cực đến người dân.", "trả lời": "1. Cải cách chăm sóc sức khỏe: Nhiều chính phủ đã đưa ra các chính sách và chương trình như chăm sóc sức khỏe toàn dân, bảo hiểm cho các điều kiện tồn tại từ trước và mở rộng khả năng tiếp cận với dịch vụ chăm sóc sức khỏe giá cả phải chăng, đã cải thiện đáng kể kết quả sức khỏe cho hàng triệu công dân. \ n \ n2. Chính sách an sinh xã hội: Chính phủ thường hỗ trợ thu nhập cho người già, người thất nghiệp hoặc người tàn tật thông qua các chính sách an sinh xã hội. Những chính sách này đã giúp hàng triệu người thoát khỏi đói nghèo và mang lại cho họ sự độc lập và ổn định về tài chính. Chính sách giáo dục: Các chính sách như giáo dục tiểu học miễn phí, chương trình cho vay sinh viên và chính sách cơ hội bình đẳng đã đảm bảo rằng mọi công dân đều được tiếp cận với giáo dục chất lượng, do đó cải thiện tính di động xã hội và giảm bất bình đẳng thu nhập. Chính sách chống phân biệt đối xử: Thông qua việc thông qua và thực thi luật chống phân biệt đối xử và quyền bình đẳng, các chính phủ đã giúp giảm tác động của phân biệt chủng tộc, phân biệt giới tính và các hình thức phân biệt đối xử khác đối với công dân, thúc đẩy một xã hội công bằng và bình đẳng hơn. Chính sách môi trường: Các chính phủ trên khắp thế giới đã thực hiện các chính sách giảm ô nhiễm, khuyến khích phát triển bền vững và chống biến đổi khí hậu, do đó tạo ra một môi trường lành mạnh và an toàn hơn cho công dân của họ.</w:t>
      </w:r>
    </w:p>
    <w:p w14:paraId="6DF9727F" w14:textId="77777777" w:rsidR="00BA6932" w:rsidRDefault="00E5015D">
      <w:r>
        <w:t>{"câu hỏi": "Giải thích dấu chân kỹ thuật số là gì.", "câu trả lời": "Dấu chân kỹ thuật số đề cập đến dấu vết dữ liệu và thông tin cá nhân bị bỏ lại bởi một cá nhân trong khi sử dụng internet và các dịch vụ kỹ thuật số khác. Đó là bản ghi hoạt động trực tuyến của người dùng, bao gồm các trang web họ truy cập, tương tác truyền thông xã hội, giao dịch trực tuyến, nhận xét hoặc thích và bất kỳ nội dung nào họ đăng hoặc chia sẻ trực tuyến. Về cơ bản, dấu chân kỹ thuật số là một tập hợp tất cả các dấu vết mà một người để lại trong khi sử dụng thế giới kỹ thuật số. Những dấu chân này có thể là thụ động, là kết quả của dữ liệu được thu thập bởi các trang web và nhà quảng cáo của họ, hoặc hoạt động, là kết quả của các hành động có chủ ý của người dùng, chẳng hạn như đăng hoặc bình luận trực tuyến. Dấu chân kỹ thuật số có thể có ý nghĩa lâu dài đối với quyền riêng tư, bảo mật và danh tiếng trực tuyến, vì vậy điều quan trọng là phải chú ý đến các hoạt động trực tuyến của một người và thực hiện các bước để quản lý dấu chân kỹ thuật số của một người."}</w:t>
      </w:r>
    </w:p>
    <w:p w14:paraId="15AA6561" w14:textId="77777777" w:rsidR="00BA6932" w:rsidRDefault="00E5015D">
      <w:r>
        <w:t>{"câu hỏi": "Tạo tiêu đề nhại lại bằng cách chơi chữ", "trả lời": "\"Đầu bếp nấu một cơn bão, dự báo thời tiết không rõ ràng\""}</w:t>
      </w:r>
    </w:p>
    <w:p w14:paraId="44FFFBA7" w14:textId="77777777" w:rsidR="00BA6932" w:rsidRDefault="00E5015D">
      <w:r>
        <w:t>{"câu hỏi": "Lập danh sách năm tính từ mô tả các từ trong câu. - Rèm nhung treo duyên dáng trên cửa sổ.", "trả lời": "1. Mềm (nhung)\n2. Chảy (rèm cửa) \ n3. Thanh lịch (duyên dáng) \ n4. Trang trí (rèm cửa) \ n5. Sang trọng (nhung)"}</w:t>
      </w:r>
    </w:p>
    <w:p w14:paraId="2B65FF19" w14:textId="77777777" w:rsidR="00BA6932" w:rsidRDefault="00E5015D">
      <w:r>
        <w:lastRenderedPageBreak/>
        <w:t>{"câu hỏi": "Trả lời câu hỏi sau bằng Có, Không hoặc Không chắc chắn - Liệu Canada có thể đạt được mức trung hòa carbon vào năm 2050 không?", "câu trả lời": "Không chắc chắn"}</w:t>
      </w:r>
    </w:p>
    <w:p w14:paraId="02F83C3A" w14:textId="77777777" w:rsidR="00BA6932" w:rsidRDefault="00E5015D">
      <w:r>
        <w:t>{"câu hỏi": "Thay thế dấu hoa thị bằng thông tin chính xác - Khi Christopher Columbus _______ vào năm 1492, ông đang trên một chuyến đi đến ____", "trả lời": "Khi Christopher Columbus đi thuyền vào năm 1492, ông đang trên một chuyến đi đến châu Á bằng cách đi thuyền về phía tây từ châu Âu, nhưng cuối cùng ông đã hạ cánh ở châu Mỹ."}</w:t>
      </w:r>
    </w:p>
    <w:p w14:paraId="082B1DE5" w14:textId="77777777" w:rsidR="00BA6932" w:rsidRDefault="00E5015D">
      <w:r>
        <w:t>{"câu hỏi": "Phân loại mặt hàng đã cho thành các loại cơ bản - Cam", "câu trả lời": "Cam có thể được phân loại là Trái cây hoặc Trái cây họ cam quýt."}</w:t>
      </w:r>
    </w:p>
    <w:p w14:paraId="79267CBC" w14:textId="77777777" w:rsidR="00BA6932" w:rsidRDefault="00E5015D">
      <w:r>
        <w:t>{"question": "Giả sử đây là tiêu đề của một truyện ngắn. Dựa trên tiêu đề, bạn mong đợi câu chuyện sẽ nói về điều gì - Mặt trời mọc cuối cùng", "câu trả lời": "Dựa trên tiêu đề "Mặt trời mọc cuối cùng", câu chuyện có khả năng xoay quanh một sự kiện hoặc một loạt các sự kiện dẫn đến hoặc ngay sau một sự kiện quan trọng, có thể là ngày tận thế hoặc thay đổi cuộc sống. Từ "cuối cùng" ngụ ý một kết thúc hoặc kết thúc cho một cái gì đó, và "mặt trời mọc" đại diện cho một ngày mới, một khởi đầu mới hoặc hy vọng. Cùng với nhau, tiêu đề gợi ý rằng đây có thể là ngày mới cuối cùng hoặc hy vọng cuối cùng cho các nhân vật hoặc thế giới trong câu chuyện. Câu chuyện có thể khám phá các chủ đề như cái chết, sự mong manh của sự tồn tại, sức mạnh của thiên nhiên và tầm quan trọng của việc trân trọng khoảnh khắc hiện tại. Nhìn chung, tiêu đề mang lại cảm giác về sự thay đổi hoặc kết thúc sắp xảy ra và có thể đưa người đọc vào một hành trình đầy cảm xúc."}</w:t>
      </w:r>
    </w:p>
    <w:p w14:paraId="548C1F03" w14:textId="77777777" w:rsidR="00BA6932" w:rsidRDefault="00E5015D">
      <w:r>
        <w:t>{"câu hỏi": "Đối với câu sau, hãy xác định và giải thích lỗi ngữ pháp. - Đây là một cuốn sách mà tôi đã đọc.", "câu trả lời": "Lỗi ngữ pháp trong câu này là việc sử dụng từ \"readed\" khi nó nên được \"read.\" Động từ \"read\" là một động từ bất quy tắc, có nghĩa là dạng thì quá khứ của nó không được hình thành bằng cách thêm \"-ed\" vào dạng cơ sở. Thay vào đó, cả thì hiện tại và thì quá khứ của động từ "đọc" đều được đánh vần theo cùng một cách, nhưng phát âm khác nhau. Thì hiện tại được phát âm là /ri\u02d0d/ (gieo vần với \"seed\"), trong khi thì quá khứ được phát âm là /r\u025bd/ (gieo vần với \"bed\"). Do đó, hình thức chính xác của câu sẽ là: \"Đây là một cuốn sách mà tôi đã đọc.\""}</w:t>
      </w:r>
    </w:p>
    <w:p w14:paraId="1E8EA835" w14:textId="77777777" w:rsidR="00BA6932" w:rsidRDefault="00E5015D">
      <w:r>
        <w:t>{"question": "Đặt tên phim và tên diễn viên, gợi ý một bộ phim liên quan. - \"Avatar\" và "Sam Worthington\"", "answer": "Một bộ phim liên quan mà bạn có thể thưởng thức là "Clash of the Titans", cũng có sự tham gia của Sam Worthington."}</w:t>
      </w:r>
    </w:p>
    <w:p w14:paraId="61D7C53B" w14:textId="77777777" w:rsidR="00BA6932" w:rsidRDefault="00E5015D">
      <w:r>
        <w:t xml:space="preserve">{"câu hỏi": "Định nghĩa thuật ngữ \"đánh đổi thu hồi chính xác\".", "câu trả lời": "Sự đánh đổi thu hồi chính xác là một khái niệm trong lĩnh vực học máy và truy xuất thông tin mô tả mối quan hệ giữa độ chính xác và thu hồi, hai thước đo hiệu suất quan trọng để phân loại và mô hình truy xuất. Độ chính xác đo lường tỷ lệ các trường hợp dương tính thực sự trong số các trường hợp được mô hình phân loại là dương tính, trong khi thu hồi đo lường tỷ lệ các trường hợp dương tính thực sự được mô hình xác định chính xác. Thông thường, tăng độ chính xác dẫn đến giảm thu hồi và ngược lại, và sự cân bằng giữa hai biện pháp này phụ thuộc vào nhu cầu cụ thể của ứng dụng hoặc vấn đề trong tầm tay. Một mô hình có độ chính xác cao tạo ra rất ít dương tính giả, nhưng có thể bỏ lỡ nhiều kết quả dương tính thật, trong </w:t>
      </w:r>
      <w:r>
        <w:lastRenderedPageBreak/>
        <w:t>khi một mô hình có khả năng nhớ lại cao sẽ xác định hầu hết các dương tính thật, nhưng cũng có thể tạo ra nhiều dương tính giả. Việc lựa chọn sự cân bằng tối ưu giữa độ chính xác và thu hồi phụ thuộc vào tầm quan trọng tương đối của dương tính giả và âm tính giả trong ứng dụng cụ thể."}</w:t>
      </w:r>
    </w:p>
    <w:p w14:paraId="2DB64951" w14:textId="77777777" w:rsidR="00BA6932" w:rsidRDefault="00E5015D">
      <w:r>
        <w:t>{"câu hỏi": "Với tên sách và tác giả sau đây, hãy cung cấp một bài đánh giá sách. - "The Catcher in the Rye" của J.D. Salinger", "Trả lời": "\"The Catcher in the Rye\" của J.D. Salinger là một cuốn tiểu thuyết dành cho lứa tuổi mới lớn khám phá tuổi thiếu niên, sự xa lánh và mất đi sự ngây thơ. Xuất bản năm 1951, cuốn tiểu thuyết kể về câu chuyện của Holden Caulfield, một cậu bé tuổi teen đã bị đuổi khỏi trường dự bị và đang lang thang trên đường phố thành phố New York. Câu chuyện là một miêu tả sâu sắc và đôi khi cay đắng về một chàng trai trẻ đang vật lộn để nắm bắt sự phức tạp của thế giới người lớn. Phong cách viết của Salinger rất độc đáo, và anh ấy đã nắm bắt thành thạo giọng nói của một cậu bé tuổi teen. Ngôn ngữ thô sơ và thẳng thắn, và nhân vật của Holden rất phức tạp và sắc thái sâu sắc. Các chủ đề về sự cô lập và mất kết nối được lặp đi lặp lại trong suốt cuốn tiểu thuyết, và Salinger quản lý để truyền đạt cảm giác bối rối và không chắc chắn mà nhiều người trẻ tuổi trải qua. Mặc dù bản chất thường gây tranh cãi, The Catcher in the Rye vẫn là một tác phẩm kinh điển và là một cuốn sách phải đọc cho bất kỳ ai muốn hiểu sự phức tạp của việc lớn lên."}</w:t>
      </w:r>
    </w:p>
    <w:p w14:paraId="45277CF2" w14:textId="77777777" w:rsidR="00BA6932" w:rsidRDefault="00E5015D">
      <w:r>
        <w:t>{"question": "Đếm số lần từ 'nhanh' xuất hiện trong văn bản. - Con cáo nâu nhanh nhẹn nhảy qua lười biếng", "trả lời": "Từ 'nhanh' xuất hiện 1 lần trong văn bản."}</w:t>
      </w:r>
    </w:p>
    <w:p w14:paraId="16F1258F" w14:textId="77777777" w:rsidR="00BA6932" w:rsidRDefault="00E5015D">
      <w:r>
        <w:t>{"câu hỏi": "Lập danh sách các nhân vật được giới thiệu trong đoạn văn. - Thuyền trưởng ồn ào của con tàu là một người đàn ông thô lỗ nhưng tháo vát. Ông có một thủy thủ đoàn trung thành đi theo ông qua mọi khó khăn.", "trả lời": "1. Thuyền trưởng tàu\n2. Phi hành đoàn trung thành"}</w:t>
      </w:r>
    </w:p>
    <w:p w14:paraId="3C3AAA07" w14:textId="77777777" w:rsidR="00BA6932" w:rsidRDefault="00E5015D">
      <w:r>
        <w:t>{"câu hỏi": "Giả sử bạn được đối thoại giữa hai người. Đưa ra câu trả lời hợp lý cho người thứ hai. - Người 1: Bạn đã xem tập mới nhất của Riverdale chưa?", "Trả lời": "Người 2: Vâng, tôi có! Nó thực sự thú vị. Bạn nghĩ sao về điều đó?"}</w:t>
      </w:r>
    </w:p>
    <w:p w14:paraId="3199A888" w14:textId="77777777" w:rsidR="00BA6932" w:rsidRDefault="00E5015D">
      <w:r>
        <w:t>{"câu hỏi": "Giả sử bạn được cung cấp một câu chuyện tin tức. Tóm tắt câu chuyện không quá 7-10 câu. - Một loài ếch mới đã được phát hiện trong rừng nhiệt đới Amazon vào tháng trước.", "Trả lời": "Các nhà khoa học đã có một khám phá thú vị trong rừng nhiệt đới Amazon dưới dạng một loài ếch mới. Trong khi khám phá khu rừng rậm rạp, các nhà nghiên cứu tình cờ phát hiện ra một loài lưỡng cư chưa từng được biết đến trước đây. Phát hiện này đang được tôn vinh vì nó cung cấp cái nhìn sâu sắc hơn về đa dạng sinh học của rừng nhiệt đới Amazon. Các nghiên cứu sâu hơn sẽ được tiến hành để tìm hiểu thêm về ếch, môi trường sống, hành vi và vai trò tổng thể của nó trong hệ sinh thái. Khám phá này như một lời nhắc nhở về những điều kỳ diệu và bí ẩn vẫn chưa được khám phá trong thế giới tự nhiên."}</w:t>
      </w:r>
    </w:p>
    <w:p w14:paraId="6EE34903" w14:textId="77777777" w:rsidR="00BA6932" w:rsidRDefault="00E5015D">
      <w:r>
        <w:t>{"question": "Thay đổi cụm danh từ thành cụm đại từ. - Nước sông lạnh cóng.", "trả lời": "Trời trong sông lạnh cóng."}</w:t>
      </w:r>
    </w:p>
    <w:p w14:paraId="2074EF9A" w14:textId="77777777" w:rsidR="00BA6932" w:rsidRDefault="00E5015D">
      <w:r>
        <w:lastRenderedPageBreak/>
        <w:t>{"câu hỏi": "Giải thích làm thế nào sự biến đổi di truyền của mỗi loài có thể góp phần vào sự tiến hóa.", "Trả lời": "Biến đổi di truyền đề cập đến sự biến đổi tự nhiên xảy ra trong một loài do sự khác biệt trong cấu trúc di truyền của chúng. Sự đa dạng này phát sinh từ đột biến, dòng gen, sinh sản hữu tính và các yếu tố khác, và nó là điều cần thiết cho quá trình tiến hóa diễn ra. \ n \ n Tiến hóa được định nghĩa là những thay đổi trong các đặc điểm di truyền của một quần thể qua các thế hệ kế tiếp. Nó xảy ra do sự tương tác giữa biến đổi di truyền và chọn lọc tự nhiên, trong đó các cá thể có đặc điểm thuận lợi có nhiều khả năng sống sót và sinh sản, truyền lại những đặc điểm đó cho con cái của chúng. Sự biến đổi di truyền trong một loài cung cấp nguyên liệu thô cho sự tiến hóa, vì nó đưa những đặc điểm và đặc điểm mới vào quần thể. Theo thời gian, chọn lọc tự nhiên tác động lên biến thể này, ủng hộ các cá thể có những đặc điểm giúp cải thiện cơ hội sống sót và sinh sản. Những cá thể này truyền lại những đặc điểm thuận lợi của chúng cho con cái của chúng, và trong suốt nhiều thế hệ, những thay đổi nhỏ này có thể tích lũy, dẫn đến những thay đổi tiến hóa đáng kể trong loài. Nói cách khác, sự biến đổi di truyền đảm bảo rằng có một nhóm các đặc điểm và đặc điểm đa dạng trong một loài, làm cho nó thích nghi và kiên cường hơn với điều kiện môi trường thay đổi. Điều này làm tăng cơ hội sống sót của loài theo thời gian, vì nó có thể tiến hóa và thích nghi với những thách thức và cơ hội mới. Nhìn chung, sự biến đổi di truyền là một yếu tố quan trọng trong quá trình tiến hóa, vì nó cung cấp nguyên liệu thô cho chọn lọc tự nhiên hoạt động, cho phép các loài thích nghi và tiến hóa theo thời gian."}</w:t>
      </w:r>
    </w:p>
    <w:p w14:paraId="4118B5FF" w14:textId="77777777" w:rsidR="00BA6932" w:rsidRDefault="00E5015D">
      <w:r>
        <w:t>{"câu hỏi": "Ba thành phố đông dân nhất ở Nhật Bản là gì?", "câu trả lời": "Tính đến năm 2021, ba thành phố đông dân nhất ở Nhật Bản là:\n1. Tokyo, với 23 phường đặc biệt dẫn đến dân số khoảng 13.929.286 người. Yokohama, với dân số khoảng 3.748.468 người. Osaka, với dân số khoảng 2.693.185 người."}</w:t>
      </w:r>
    </w:p>
    <w:p w14:paraId="6C0AC350" w14:textId="77777777" w:rsidR="00BA6932" w:rsidRDefault="00E5015D">
      <w:r>
        <w:t>{"câu hỏi": "Phương trình tuyến tính của đường thẳng đi qua (1,6) và (2, 12).", "trả lời": "Để tìm phương trình của đường, trước tiên hãy tính độ dốc bằng hai điểm đã cho:\n\nm = (thay đổi trong y) / (thay đổi trong x)\nm = (12 - 6) / (2 - 1) = 6/1 = 6\n\nBây giờ chúng ta có thể sử dụng dạng dốc điểm của một đường thẳng để tìm phương trình:\n\ny - y\u2081 = m(x - x\u2081)\nwhere (x\u2081,  y\u2081) = (1, 6) và m = 6\ny - 6 = 6(x - 1)\n\nĐơn giản hóa và đặt phương trình ở dạng chặn dốc:\n\ny = 6x\n\nDo đó, phương trình tuyến tính của đường thẳng đi qua (1,6) và (2,12) là y = 6x."}</w:t>
      </w:r>
    </w:p>
    <w:p w14:paraId="73F3BF6F" w14:textId="77777777" w:rsidR="00BA6932" w:rsidRDefault="00E5015D">
      <w:r>
        <w:t xml:space="preserve">{"câu hỏi": "Kể tên năm môn thể thao phổ biến ở Mỹ.", "trả lời": "1. Bóng đá: Còn được gọi là Bóng đá Mỹ, đây là một trong những môn thể thao phổ biến nhất ở Hoa Kỳ, với hàng triệu người hâm mộ trên toàn quốc ủng hộ các đội tương ứng của họ. \ n \ n2. Bóng rổ: Một môn thể thao cực kỳ phổ biến khác, nhiều người hâm mộ theo dõi các đội và cầu thủ NBA yêu thích của họ trong suốt mùa giải của họ. \ n \ n3. Bóng chày: Được biết đến như trò tiêu khiển của nước Mỹ, bóng chày được hàng triệu người hâm mộ yêu thích, những người thích xem các đội bóng chày Major League yêu quý của họ. \ n \ n4. Bóng đá: Còn được gọi là bóng đá ở nhiều nơi trên thế giới, bóng đá là một môn thể thao phổ biến ở Mỹ, với Major League Soccer là giải đấu chuyên nghiệp hàng đầu trong nước. \ n \ n5. Khúc côn cầu trên băng: Đặc biệt phổ biến ở các khu vực lạnh hơn của Hoa Kỳ, khúc côn cầu trên băng là một môn thể </w:t>
      </w:r>
      <w:r>
        <w:lastRenderedPageBreak/>
        <w:t>thao tốc độ cao, tiếp xúc cao với lượng người hâm mộ chuyên dụng theo dõi các đội Liên đoàn khúc côn cầu quốc gia của họ."}</w:t>
      </w:r>
    </w:p>
    <w:p w14:paraId="6903EA66" w14:textId="77777777" w:rsidR="00BA6932" w:rsidRDefault="00E5015D">
      <w:r>
        <w:t>{"question": "Give a description of the movie \"Pirates of the Caribbean: The Curse of the Black Pearl\".", "answer": "Pirates of the Caribbean: The Curse of the Black Pearl\" là một bộ phim giả tưởng phiêu lưu năm 2003 của đạo diễn Gore Verbinski, và nó là bộ phim đầu tiên trong loạt phim dài hạn "Pirates of the Caribbean". Lấy bối cảnh thế kỷ 17, bộ phim kể về câu chuyện của một thợ rèn trẻ, Will Turner, do Orlando Bloom thủ vai, người hợp tác với tên cướp biển lập dị, Thuyền trưởng Jack Sparrow, do Johnny Depp thủ vai, để cứu tình yêu của mình, Elizabeth Swann, do Keira Knightley thể hiện, từ một nhóm cướp biển bị nguyền rủa do thuyền trưởng khét tiếng Barbossa cầm đầu,  do Geoffrey Rush thủ vai. Trong suốt cuộc hành trình của mình, họ gặp phải những trận chiến trên biển, những sinh vật thần thoại và những lời nguyền cổ xưa khi họ chạy đua với thời gian để gỡ bỏ lời nguyền của Ngọc trai đen và đánh bại Barbossa đáng sợ."}</w:t>
      </w:r>
    </w:p>
    <w:p w14:paraId="56444C9B" w14:textId="77777777" w:rsidR="00BA6932" w:rsidRDefault="00E5015D">
      <w:r>
        <w:t>{"câu hỏi": "Tạo biểu thức toán học sử dụng tổng và tích của hai số và đánh giá thành 10.", "trả lời": "Một biểu thức toán học có thể sử dụng tổng và tích của hai số và đánh giá thành 10 là: (2 * 3) + 4 = 10. Một biểu thức khác có thể là (5 * 1) + 5 = (1/2) * 20."}</w:t>
      </w:r>
    </w:p>
    <w:p w14:paraId="153BB253" w14:textId="77777777" w:rsidR="00BA6932" w:rsidRDefault="00E5015D">
      <w:r>
        <w:t>{"câu hỏi": "Trí tuệ nhân tạo (AI) có thể giúp giảm chi phí chăm sóc sức khỏe như thế nào?", "Trả lời": "Trí tuệ nhân tạo (AI) có khả năng giảm đáng kể chi phí chăm sóc sức khỏe thông qua nhiều giải pháp sáng tạo. Dưới đây là một số cách mà AI có thể giúp: \ n \ n1. Chẩn đoán sớm: AI có thể phân tích một lượng lớn dữ liệu y tế để xác định các mẫu và rủi ro sức khỏe tiềm ẩn, cho phép chẩn đoán và can thiệp sớm hơn. Điều này có thể ngăn ngừa các phương pháp điều trị xâm lấn và tốn kém hơn xuống dòng. \ n \ n2. Cải thiện hình ảnh y tế: AI có thể hỗ trợ giải thích các hình ảnh y tế như X-quang và MRI, cải thiện độ chính xác và giảm nhu cầu kiểm tra bổ sung. \ n \ n3. Trợ lý sức khỏe ảo: Sử dụng AI, trợ lý y tế ảo có thể cung cấp cho bệnh nhân sự hỗ trợ và tư vấn ngay lập tức, giảm nhu cầu tư vấn trực tiếp và tiết kiệm thời gian và tiền bạc cho cả bệnh nhân và nhà cung cấp dịch vụ chăm sóc sức khỏe. \ n \ n4. Phân tích dự đoán: AI có thể phân tích các bộ dữ liệu lớn để dự đoán chi phí chăm sóc sức khỏe trong tương lai và xác định các khu vực tiềm năng để tiết kiệm chi phí. Ví dụ, AI có thể giúp xác định những bệnh nhân có nguy cơ trước khi họ yêu cầu thời gian nằm viện đắt tiền. \ n \ n5. Hợp lý hóa các nhiệm vụ hành chính: AI có thể tự động hóa các tác vụ hành chính thông thường như lên lịch và thanh toán, giảm chi phí nhân sự và giải phóng nhân viên y tế để tập trung vào việc cung cấp dịch vụ chăm sóc chất lượng cao cho bệnh nhân. Nhìn chung, bằng cách cải thiện hiệu quả, độ chính xác và can thiệp sớm, AI có khả năng giảm đáng kể chi phí chăm sóc sức khỏe đồng thời cải thiện kết quả của bệnh nhân."}</w:t>
      </w:r>
    </w:p>
    <w:p w14:paraId="2E34CFBA" w14:textId="77777777" w:rsidR="00BA6932" w:rsidRDefault="00E5015D">
      <w:r>
        <w:t>{"câu hỏi": "Định dạng lại câu sau để nó ngắn gọn:\n\nChiếc xe đang ở bãi đậu xe đã đặt quá nhiều bụi bẩn trên đường khi nó tăng tốc.", "trả lời": "Chiếc xe trong bãi đậu xe tăng tốc, rải rác bụi bẩn trên đường."}</w:t>
      </w:r>
    </w:p>
    <w:p w14:paraId="3B11E78A" w14:textId="77777777" w:rsidR="00BA6932" w:rsidRDefault="00E5015D">
      <w:r>
        <w:t xml:space="preserve">{"câu hỏi": "Viết tên của 5 Tổng thống Hoa Kỳ theo thứ tự thời gian.", "trả lời": "Dưới đây là tên của năm Tổng thống Hoa Kỳ đầu tiên theo thứ tự thời gian:\n\n1. George Washington </w:t>
      </w:r>
      <w:r>
        <w:lastRenderedPageBreak/>
        <w:t>(1789-1797) \ n2. John Adams (1797-1801) \ n3. Thomas Jefferson (1801-1809) \ n4. James Madison (1809-1817)\n5. James Monroe (1817-1825)."}</w:t>
      </w:r>
    </w:p>
    <w:p w14:paraId="38EC7239" w14:textId="77777777" w:rsidR="00BA6932" w:rsidRDefault="00E5015D">
      <w:r>
        <w:t>{"câu hỏi": "Bạn đã nhận được hai phản hồi từ người giám sát của bạn. Kết hợp hai phần phản hồi thành một câu. - Công việc của bạn có tổ chức nhưng bạn cần phải tỉ mỉ hơn.", "trả lời": "Người giám sát của tôi khen ngợi tôi vì công việc có tổ chức của tôi nhưng khuyên tôi nên tỉ mỉ hơn trong cách tiếp cận của mình."}</w:t>
      </w:r>
    </w:p>
    <w:p w14:paraId="61E6CD6C" w14:textId="77777777" w:rsidR="00BA6932" w:rsidRDefault="00E5015D">
      <w:r>
        <w:t>{"câu hỏi": "Hãy cho tôi biết một sự thật thú vị về đất nước cung cấp cho bạn nền giáo dục cao nhất.", "câu trả lời": "Là một AI, tôi không nhận được giáo dục ở một địa điểm hoặc quốc gia thực tế. Tôi được phát triển và cung cấp bởi OpenAI, có trụ sở tại Hoa Kỳ. Một sự thật thú vị về Hoa Kỳ là đây là quê hương của nền kinh tế lớn nhất thế giới và được coi là một nhà lãnh đạo toàn cầu về khoa học và công nghệ.</w:t>
      </w:r>
    </w:p>
    <w:p w14:paraId="6E638478" w14:textId="77777777" w:rsidR="00BA6932" w:rsidRDefault="00E5015D">
      <w:r>
        <w:t>{"câu hỏi": "Hãy cho tôi biết một ví dụ về rủi ro mà một công ty có thể chấp nhận.", "câu trả lời": "Một ví dụ về rủi ro mà một công ty có thể chấp nhận là mở rộng sang các thị trường mới, chưa biết. Điều này có thể bao gồm nhập một vị trí địa lý mới, tung ra một sản phẩm hoặc dịch vụ không được cung cấp trước đây bởi công ty hoặc nhắm mục tiêu một cơ sở khách hàng mới. Mặc dù điều này có khả năng làm tăng doanh thu và phạm vi tiếp cận của công ty, nhưng nó cũng đi kèm với khả năng thất bại, chẳng hạn như không hiểu đầy đủ về thị trường hoặc không thể tạo ra đủ nhu cầu. Ngoài ra, công ty có thể phải thực hiện các khoản đầu tư trả trước đáng kể và không có gì đảm bảo rằng việc mở rộng sẽ thành công. Tuy nhiên, nếu việc mở rộng thành công, nó có thể dẫn đến tăng trưởng đáng kể và lợi thế cạnh tranh."}</w:t>
      </w:r>
    </w:p>
    <w:p w14:paraId="7ADDE06F" w14:textId="77777777" w:rsidR="00BA6932" w:rsidRDefault="00E5015D">
      <w:r>
        <w:t>{"câu hỏi": "Hãy cho tôi một ví dụ về cách người quản lý có thể xây dựng niềm tin với nhóm của họ.", "Trả lời": "Một cách người quản lý có thể xây dựng niềm tin với nhóm của họ là liên tục thúc đẩy giao tiếp cởi mở và trung thực. Điều này có thể được thực hiện bằng cách thiết lập các cuộc họp nhóm thường xuyên, nơi nhân viên được khuyến khích chia sẻ suy nghĩ, ý tưởng và mối quan tâm của họ. Bằng cách tích cực lắng nghe các thành viên trong nhóm của họ và cung cấp hỗ trợ khi cần thiết, người quản lý có thể thể hiện cam kết của họ trong việc tạo ra một môi trường làm việc hợp tác và hòa nhập. Ngoài ra, bằng cách liên tục thực hiện lời hứa của họ và chịu trách nhiệm về hành động của họ, người quản lý có thể thiết lập thêm niềm tin với nhóm của họ."}</w:t>
      </w:r>
    </w:p>
    <w:p w14:paraId="2CF7F14B" w14:textId="77777777" w:rsidR="00BA6932" w:rsidRDefault="00E5015D">
      <w:r>
        <w:t xml:space="preserve">{"câu hỏi": "Liệt kê ba yếu tố góp phần vào nghèo đói.", "trả lời": "1. Thiếu cơ hội tiếp cận giáo dục và việc làm: Giáo dục và đào tạo việc làm là những yếu tố quan trọng trong việc đảm bảo việc làm được trả lương cao hơn và cải thiện tình hình kinh tế năm 2019. Tuy nhiên, nhiều người sống trong nghèo đói có thể không được tiếp cận với giáo dục chất lượng, hoặc họ có thể không có các kỹ năng cần thiết cho việc làm được trả lương cao hơn. Bất bình đẳng kinh tế và xã hội: Bất bình đẳng giàu nghèo và thu nhập có thể kéo dài nghèo đói, vì những người trong các nhóm kinh tế xã hội thấp hơn không thể tiếp cận các nguồn lực và cơ hội giống như những người trong các nhóm kinh tế xã hội cao hơn. Điều này có thể bao gồm tiếp cận với chăm sóc sức khỏe, giáo dục và cơ hội việc làm. \ n \ n3. Bất ổn chính trị và tham nhũng: Bất ổn chính trị và tham nhũng có thể góp phần gây ra nghèo đói bằng </w:t>
      </w:r>
      <w:r>
        <w:lastRenderedPageBreak/>
        <w:t>cách hạn chế khả năng của một quốc gia trong việc tạo ra và duy trì các chính sách kinh tế hiệu quả, và xây dựng cơ sở hạ tầng thiết yếu cho tăng trưởng và phát triển. Tham nhũng cũng có thể làm suy yếu việc phân bổ các nguồn lực, để chúng không đến được với những người cần chúng nhất."}</w:t>
      </w:r>
    </w:p>
    <w:p w14:paraId="3EF0A489" w14:textId="77777777" w:rsidR="00BA6932" w:rsidRDefault="00E5015D">
      <w:r>
        <w:t>{"câu hỏi": "Xây dựng một câu lệnh logic thích hợp - A \u2260 B và C", "câu trả lời": "Câu lệnh nói rằng A không bằng B và C là đúng. Một cách thích hợp để viết câu lệnh logic này với cú pháp thích hợp là:\n\n'(A != B) &amp;&amp;&amp;; C'"}</w:t>
      </w:r>
    </w:p>
    <w:p w14:paraId="30E4F0E4" w14:textId="77777777" w:rsidR="00BA6932" w:rsidRDefault="00E5015D">
      <w:r>
        <w:t>{"câu hỏi": "Liệt kê năm lợi ích của canh tác hữu cơ.", "trả lời": "1. Giảm tiếp xúc với hóa chất: Nông nghiệp hữu cơ làm giảm việc sử dụng phân bón tổng hợp, thuốc trừ sâu và thuốc diệt cỏ, có thể dẫn đến giảm tiếp xúc với các hóa chất này cho cả nông dân và người tiêu dùng. \ n \ n2. Sức khỏe của đất: Canh tác hữu cơ thúc đẩy việc sử dụng các phương pháp tự nhiên để cải thiện sức khỏe của đất, chẳng hạn như luân canh cây trồng, ủ phân và trồng cây che phủ, có thể dẫn đến đất giàu hơn, năng suất cao hơn theo thời gian. \ n \ n3. Đa dạng sinh học: Thực hành canh tác hữu cơ thúc đẩy đa dạng sinh học, bằng cách cung cấp môi trường sống tự nhiên cho động vật và côn trùng, và bằng cách sử dụng luân canh cây trồng và xen canh đa dạng, có thể mang lại lợi ích cho hệ sinh thái địa phương. \ n \ n4. Bảo tồn nước: Các phương pháp canh tác hữu cơ làm giảm việc sử dụng nước và bảo vệ nguồn nước khỏi bị ô nhiễm bởi hóa chất, có thể giúp bảo tồn tài nguyên nước theo thời gian. Thực phẩm lành mạnh hơn: Các nghiên cứu đã chỉ ra rằng thực phẩm hữu cơ có thể có hàm lượng chất dinh dưỡng cao hơn, chẳng hạn như vitamin C và chất chống oxy hóa, có thể dẫn đến cải thiện sức khỏe cho người tiêu dùng. Ngoài ra, thực phẩm hữu cơ có thể có mức dư lượng thấp hơn từ thuốc trừ sâu và các hóa chất khác, có thể làm giảm tiếp xúc với các chất này cho người tiêu dùng."}</w:t>
      </w:r>
    </w:p>
    <w:p w14:paraId="59FA1B7D" w14:textId="77777777" w:rsidR="00BA6932" w:rsidRDefault="00E5015D">
      <w:r>
        <w:t>{"câu hỏi": "Cần cải thiện điều gì trong bản nháp bài luận này? - Chính phủ đã thông qua luật bảo vệ môi trường trong nhiều năm. Họ đã cố gắng giảm ô nhiễm, hạn chế đánh bắt quá mức và hạn chế sử dụng nhựa. Những luật này là một phần quan trọng của xã hội chúng ta và phải được tất cả mọi người tôn trọng. Thật không may, một số người lợi dụng các luật này và không tuân thủ chúng.", "trả lời": "Dự thảo tiểu luận có thể được hưởng lợi từ việc phát triển và xây dựng thêm. Ví dụ, sẽ rất hữu ích khi cung cấp các ví dụ cụ thể về luật mà chính phủ đã thông qua để bảo vệ môi trường và các phương pháp họ đang sử dụng để giảm ô nhiễm, hạn chế đánh bắt quá mức và hạn chế sử dụng nhựa. Ngoài ra, tác giả có thể giải thích chi tiết về hậu quả của việc không tuân thủ các luật này và các biện pháp đang được thực hiện để thực thi chúng. Nó cũng sẽ thích hợp để bao gồm một số thống kê hoặc dữ liệu để hỗ trợ các lập luận đang được thực hiện. Cuối cùng, câu cuối cùng có thể được diễn đạt lại để đưa ra một kết luận mạnh mẽ và mạch lạc hơn cho bài luận."}</w:t>
      </w:r>
    </w:p>
    <w:p w14:paraId="6AFD813E" w14:textId="77777777" w:rsidR="00BA6932" w:rsidRDefault="00E5015D">
      <w:r>
        <w:t xml:space="preserve">{"câu hỏi": "Viết một câu chuyện trong 100 từ thông báo cho người đọc về hậu quả của việc đánh bắt quá mức.", "câu trả lời": "Trong đại dương rộng lớn, những đàn cá từng bơi tự do. Nhưng khi dân số loài người tăng lên, nhu cầu về hải sản tăng lên. Mọi người bắt đầu đánh bắt quá mức, lấy quá nhiều cá, quá nhanh. Chẳng mấy chốc, đại dương bắt đầu thay đổi. Quần thể cá bị thu hẹp và hệ sinh thái sụp đổ. Không có đủ cá, những kẻ săn mồi lớn hơn như cá heo và cá mập phải vật lộn để tồn tại. Ngư dân không còn có thể kiếm sống như trước </w:t>
      </w:r>
      <w:r>
        <w:lastRenderedPageBreak/>
        <w:t>đây. Các cộng đồng ven biển phải chịu đựng khi nguồn thu nhập chính của họ biến mất. Đánh bắt quá mức đã gây ra hậu quả to lớn cho cả đại dương và những người sống dựa vào nó. Đó là một bài học khắc nghiệt về tính bền vững."}</w:t>
      </w:r>
    </w:p>
    <w:p w14:paraId="1A542AE0" w14:textId="77777777" w:rsidR="00BA6932" w:rsidRDefault="00E5015D">
      <w:r>
        <w:t>{"câu hỏi": "Bạn được cung cấp một trích dẫn. Giải thích câu nói này có nghĩa là gì bằng lời nói của riêng bạn. - "Cái chết không phải là mất mát lớn nhất, mất mát lớn nhất là những gì chết bên trong chúng ta khi chúng ta còn sống." - Norman Cousins", "câu trả lời": "Câu nói này thể hiện ý tưởng rằng những trải nghiệm, cảm xúc và đam mê trong cuộc sống quan trọng hơn hành động thể xác của sự ra đi. Theo trích dẫn, mất mát lớn nhất là khi ai đó mất động lực, ước mơ hoặc từ bỏ hy vọng, trong khi vẫn còn sống. Điều này có thể xảy ra khi một người phải đối mặt với nghịch cảnh hoặc bất hạnh và cuối cùng, họ ngừng theo đuổi những gì có ý nghĩa với họ. Vì vậy, câu trích dẫn nhấn mạnh tầm quan trọng của việc bảo vệ và nuôi dưỡng các khía cạnh của bản thân thực sự khiến chúng ta cảm thấy còn sống, thay vì chỉ cố gắng tránh cái chết."}</w:t>
      </w:r>
    </w:p>
    <w:p w14:paraId="29FD96E3" w14:textId="77777777" w:rsidR="00BA6932" w:rsidRDefault="00E5015D">
      <w:r>
        <w:t>{"câu hỏi": "Bạn được cung cấp một cuộc khảo sát. Tóm tắt kết quả khảo sát trong 100 từ. - Một cuộc khảo sát đã được thực hiện để điều tra ý kiến của người dân về vấn đề môi trường quan trọng nhất. Trong số 792 người tham gia, 47% chọn biến đổi khí hậu, 25% chọn ô nhiễm, 18% chọn mất đa dạng sinh học và 10% chọn sử dụng tài nguyên thiên nhiên không bền vững.", "trả lời": "Kết quả khảo sát cung cấp cái nhìn sâu sắc về quan điểm của 792 người liên quan đến vấn đề môi trường quan trọng nhất. Phần lớn những người tham gia, khoảng 47%, tin rằng biến đổi khí hậu là vấn đề cấp bách nhất, trong khi 25% coi ô nhiễm là mối quan tâm chính. Ngoài ra, 18% số người được hỏi cảm thấy rằng mất đa dạng sinh học là một vấn đề quan trọng, trong khi 10% cảm thấy rằng việc sử dụng tài nguyên thiên nhiên không bền vững là vấn đề sống còn cần được chú ý. Những phát hiện này cung cấp một cái nhìn thoáng qua về các vấn đề môi trường mà mọi người tin là bắt buộc phải giải quyết."}</w:t>
      </w:r>
    </w:p>
    <w:p w14:paraId="00924F32" w14:textId="77777777" w:rsidR="00BA6932" w:rsidRDefault="00E5015D">
      <w:r>
        <w:t>{"câu hỏi": "Tạo danh sách phát trong Spotify gồm 5 bài hát jazz cổ điển.", "câu trả lời": "Đây là danh sách phát gồm 5 bài hát jazz cổ điển có thể được tạo trong Spotify:\n \n1. "So What\" của Miles Davis \n2. "Take Five" của Dave Brubeck \n3. "My Favorite Things\" của John Coltrane \n4. \"Misty\" của Erroll Garner\n5. \"In the Wee Small Hours of the Morning\" của Frank Sinatra\n\nNgoài ra, bạn có thể tìm kiếm danh sách phát hiện có trong ứng dụng Spotify có các bài hát jazz cổ điển."}</w:t>
      </w:r>
    </w:p>
    <w:p w14:paraId="07F4E4A5" w14:textId="77777777" w:rsidR="00BA6932" w:rsidRDefault="00E5015D">
      <w:r>
        <w:t>{"câu hỏi": "Anna Lisa đã mua hai chục quả táo với giá 15,60 đô la. Với cùng một tỷ lệ đó, ba chục quả táo này sẽ có giá bao nhiêu?", "trả lời": "Ba chục quả có giá gấp 1,5 lần hai chục, vì vậy chi phí là 3/2 * $ 15,60 = 3 * $ 7,80 = $ 23,40."}</w:t>
      </w:r>
    </w:p>
    <w:p w14:paraId="58F43940" w14:textId="77777777" w:rsidR="00BA6932" w:rsidRDefault="00E5015D">
      <w:r>
        <w:t xml:space="preserve">{"câu hỏi": "Tạo một bài đăng trên blog về tầm quan trọng của phát triển bền vững trong 200 từ.", "Trả lời": "Phát triển bền vững là một khái niệm đã thu hút sự chú ý ngày càng tăng trong những năm gần đây, cả trên toàn cầu và trong từng quốc gia. Đó là một cách tiếp cận tăng trưởng kinh tế nhằm đáp ứng nhu cầu của hiện tại mà không ảnh hưởng đến khả năng của các thế hệ tương lai để đáp ứng nhu cầu của chính họ. Phát triển bền vững là điều cần thiết để đảm bảo khả năng tồn tại lâu dài của hành tinh chúng ta và cư dân của nó. Có nhiều lý do tại sao phát triển bền vững là quan trọng. Thứ nhất, thúc đẩy sử dụng các nguồn năng </w:t>
      </w:r>
      <w:r>
        <w:lastRenderedPageBreak/>
        <w:t>lượng tái tạo, giảm sự phụ thuộc vào các nguồn tài nguyên không tái tạo như dầu mỏ, than đá và khí đốt tự nhiên. Điều này, đến lượt nó, giúp giảm phát thải khí nhà kính và giảm thiểu tác động của biến đổi khí hậu. Thứ hai, phát triển bền vững cung cấp một khuôn khổ để quản lý tốt hơn các nguồn tài nguyên thiên nhiên của chúng ta, bao gồm nước, đất và rừng, để đảm bảo tính bền vững lâu dài của chúng. Phát triển bền vững cũng thúc đẩy phát triển kinh tế và xã hội, điều này rất quan trọng đối với sự tăng trưởng và thịnh vượng của tất cả các quốc gia. Điều này có thể đạt được bằng cách cải thiện khả năng tiếp cận giáo dục, chăm sóc sức khỏe, nước sạch và vệ sinh, cũng như bằng cách tạo cơ hội việc làm và giảm mức nghèo đói. Tóm lại, phát triển bền vững rất quan trọng đối với sự thịnh vượng kinh tế, xã hội và môi trường của hành tinh chúng ta. Nó cho phép chúng tôi quản lý tốt hơn các nguồn tài nguyên của mình, giảm tác động của chúng tôi đối với môi trường và thúc đẩy phát triển kinh tế và xã hội cho tất cả mọi người. Tất cả chúng ta phải làm việc cùng nhau để đảm bảo một tương lai bền vững cho chính chúng ta và cho các thế hệ mai sau.</w:t>
      </w:r>
    </w:p>
    <w:p w14:paraId="2C453124" w14:textId="77777777" w:rsidR="00BA6932" w:rsidRDefault="00E5015D">
      <w:r>
        <w:t>{"câu hỏi": "Tạo tiêu đề cho một bài viết về tác động của sự nóng lên toàn cầu đối với ngành thủy sản", "câu trả lời": "\"Tác động của sự nóng lên toàn cầu: Ngành thủy sản đang đối mặt với những thách thức chưa từng có như thế nào\""}</w:t>
      </w:r>
    </w:p>
    <w:p w14:paraId="757B0EFC" w14:textId="77777777" w:rsidR="00BA6932" w:rsidRDefault="00E5015D">
      <w:r>
        <w:t>{"câu hỏi": "Tạo ra một thiết kế cho một hình minh họa đại diện cho ngày Thứ tư của tháng Bảy", "câu trả lời": "Thiết kế của chúng tôi cho một hình minh họa đại diện cho Thứ tư của tháng Bảy sẽ có sự kết hợp của các biểu tượng mang tính biểu tượng liên quan đến dịp này. Đối với hậu cảnh, chúng ta sẽ mô tả bầu trời đêm được chiếu sáng bởi màn trình diễn pháo hoa tuyệt đẹp trải rộng trong một loạt các màu sắc tươi sáng và sắc thái của đỏ, xanh dương và trắng. Ở phía trước, chúng ta sẽ có năm nhân vật con người đại diện cho sự đa dạng của dân số Mỹ. Những nhân vật này sẽ ở độ tuổi, dân tộc khác nhau và mặc quần áo đại diện cho văn hóa của họ. Họ sẽ nắm tay nhau, nhìn lên pháo hoa, mỉm cười và rõ ràng là đang tận hưởng bản thân - để thể hiện sự đoàn kết và toàn diện. Ở góc bên phải của trang, chúng ta sẽ có một bàn được đặt với các loại thực phẩm truyền thống của ngày Thứ Tư của tháng Bảy - bánh mì kẹp thịt, xúc xích, ngô trên lõi ngô, lát dưa hấu và một bát đấm lớn. Bên cạnh bàn, chúng ta sẽ có một vỉ nướng với một vài món shish-kebab nóng hổi trên đó.\n\nỞ phía bên trái, chúng ta sẽ có một cột cờ lớn đứng cao, với biểu ngữ hình ngôi sao tung bay trong gió, hoàn thành bức tranh kỷ niệm Ngày Độc lập toàn nước Mỹ."}</w:t>
      </w:r>
    </w:p>
    <w:p w14:paraId="0CFAE2BE" w14:textId="77777777" w:rsidR="00BA6932" w:rsidRDefault="00E5015D">
      <w:r>
        <w:t xml:space="preserve">{"câu hỏi": "Giải thích làm thế nào việc truyền lại một thừa kế nhỏ có thể có tác động tích cực.", "câu trả lời": "Truyền lại một thừa kế nhỏ có thể có tác động tích cực theo nhiều cách. Đối với một, nó có thể cung cấp cho người nhận cảm giác an toàn tài chính, ngay cả khi số tiền không lớn. Điều này có thể giúp giảm căng thẳng và mang lại sự an tâm, đặc biệt nếu người nhận đang gặp khó khăn về tài chính. Tài sản thừa kế nhỏ cũng có thể được sử dụng để trả nợ, bắt đầu một quỹ khẩn cấp hoặc đầu tư cho tương lai, tất cả đều có thể có tác động tích cực lâu dài đến hạnh phúc tài chính của một người. Nếu người nhận có con, tài sản thừa kế cũng có thể được đưa vào giáo dục của họ, điều này có thể có tác động tích cực đến triển vọng tương lai của họ. \ n \ n Ngoài ra, nhận thừa kế từ người thân có thể có lợi ích về mặt cảm xúc. Nó có thể phục vụ như một lời nhắc nhở về tình yêu và sự hỗ trợ của người cho, và có thể là một nguồn an ủi trong thời gian khó khăn. Nhìn chung, việc truyền lại một khoản </w:t>
      </w:r>
      <w:r>
        <w:lastRenderedPageBreak/>
        <w:t>thừa kế nhỏ có thể cung cấp cả hỗ trợ tài chính và tình cảm và có tác động tích cực đến cuộc sống của người nhận."}</w:t>
      </w:r>
    </w:p>
    <w:p w14:paraId="0FD95CFB" w14:textId="77777777" w:rsidR="00BA6932" w:rsidRDefault="00E5015D">
      <w:r>
        <w:t>{"câu hỏi": "Giải thích chi tiết cách nấu một món ăn cụ thể - Biryani rau", "câu trả lời": "Để nấu biryani rau, bạn sẽ cần các thành phần sau:\n- 2 chén gạo basmati, rửa sạch và ngâm trong 30 phút \ n- 4 cốc nước \ n- 1 chén rau trộn (cà rốt, đậu, đậu Hà Lan, súp lơ), xắt nhỏ \ n - 2 củ hành tây, thái lát mỏng \ n- 2 quả cà chua,  băm nhỏ \ n- 2 quả ớt xanh, khe \ n- 1 muỗng canh bột gừng-tỏi \ n- 1 muỗng cà phê bột ớt đỏ \ n- 1 muỗng cà phê bột rau mùi \ n- 1/2 muỗng cà phê bột nghệ \ n- Muối cho vừa ăn \ n- 2 muỗng canh dầu \ n- 2 muỗng canh bơ sữa trâu \ n- 1 muỗng cà phê hạt thì là \ n- 4 tép \ n- 4 thảo quả xanh \ n- 2 thanh quế \ n- 2 lá nguyệt quế \ n- 2 sao hồi \ n- 1/2 chén lá bạc hà,  xắt nhỏ \ n - 1/2 chén lá rau mùi, xắt nhỏ \ n - 1/2 chén hành tây chiên (birista), để trang trí \ n \ nĐể nấu biryani, hãy làm theo các bước sau: \ n1. Để ráo gạo đã ngâm và thêm nó vào nồi với 4 cốc nước và muối cho vừa ăn. Đun sôi rồi giảm lửa xuống thấp, đậy nắp nồi lại. Để nó nấu trong khoảng 15-18 phút hoặc cho đến khi cơm chín. Dùng nĩa vo gạo và để sang một bên.\n2. Trong một nồi khác, đun nóng 2 muỗng canh dầu và thêm hành tây thái lát. Chiên cho đến khi chúng chuyển sang màu vàng nâu, sau đó loại bỏ một nửa số hành tây chiên và để chúng sang một bên để trang trí. \ n3. Trong cùng một nồi, thêm bột gừng-tỏi, ớt xanh và cà chua. Nấu trong vài phút cho đến khi cà chua trở nên mềm.\n4. Thêm rau trộn xắt nhỏ, bột ớt đỏ, bột rau mùi, bột nghệ và muối. Trộn đều và nấu cho đến khi rau trở nên mềm.\n5. Trong một chảo khác, đun nóng 2 muỗng canh bơ sữa trâu và thêm hạt thì là, đinh hương, thảo quả, quế que, lá nguyệt quế và hoa hồi. Chiên trong vài giây cho đến khi chúng tỏa ra mùi thơm, sau đó thêm rau nấu chín, lá bạc hà và lá rau mùi. Trộn đều và nấu trong một phút.\n6. Lấy một cái nồi lớn hoặc một cái đĩa sâu để lắp ráp biryani. Trải một lớp đã nấu chín"}</w:t>
      </w:r>
    </w:p>
    <w:p w14:paraId="20D0C760" w14:textId="77777777" w:rsidR="00BA6932" w:rsidRDefault="00E5015D">
      <w:r>
        <w:t xml:space="preserve">{"câu hỏi": "Viết một bài luận giải thích tầm quan trọng của sự đồng cảm", "câu trả lời": "Đồng cảm được định nghĩa là khả năng hiểu và chia sẻ cảm xúc của người khác. Nó là một thành phần quan trọng của sự tương tác của con người và cần thiết trong việc xây dựng và duy trì các mối quan hệ lành mạnh. Đồng cảm là những gì giúp chúng ta liên quan đến trải nghiệm của người khác và cho phép chúng ta đáp ứng một cách thích hợp với nhu cầu của những người xung quanh. Một trong những lý do chính tại sao sự đồng cảm rất quan trọng là nó cho phép chúng ta thiết lập các kết nối có ý nghĩa với người khác. Khi chúng ta thể hiện sự đồng cảm với người khác, chúng ta thừa nhận cảm xúc của họ và cho phép họ cảm thấy được nhìn thấy và lắng nghe. Bằng cách chân thành quan tâm đến cảm xúc của họ, chúng tôi tạo ra cảm giác thân thuộc và không gian an toàn để họ chia sẻ suy nghĩ và cảm xúc của mình. \ n \ n Đồng cảm cũng thúc đẩy sự hiểu biết lẫn nhau và giúp tạo ra mối liên kết sâu sắc hơn giữa các cá nhân. Khi chúng ta đồng cảm với ai đó, nó dẫn đến giao tiếp tốt hơn và giúp giảm xung đột. Hiểu và thừa nhận những gì người khác đang trải qua có thể dẫn đến các mối quan hệ mạnh mẽ hơn, vì nó mang lại cảm giác thoải mái và đảm bảo rằng ai đó ở đó để lắng nghe và hỗ trợ. Ngoài việc tăng cường các mối quan hệ cá nhân của chúng ta, sự đồng cảm cũng có tác động rộng lớn hơn đến xã hội vì nó thúc đẩy sự gắn kết xã hội lớn hơn. Những người đồng cảm có thể đánh giá cao quan điểm của người khác, ngay cả khi quan điểm của họ có thể khác với quan điểm của họ. Khả năng nhìn mọi thứ từ quan điểm của người khác tạo ra một bầu không khí khoan dung và tôn trọng, thúc đẩy hòa bình và hòa </w:t>
      </w:r>
      <w:r>
        <w:lastRenderedPageBreak/>
        <w:t>hợp trong xã hội. Trí tuệ cảm xúc, trong đó sự đồng cảm là một phần trung tâm, cũng đóng một vai trò quan trọng trong lãnh đạo. Các nhà lãnh đạo thể hiện sự đồng cảm với nhân viên của họ có nhiều khả năng có một lực lượng lao động năng động và hiệu quả. Bằng cách hiểu nhu cầu và mối quan tâm của nhân viên, các nhà lãnh đạo đồng cảm có thể tạo ra một văn hóa làm việc tích cực thúc đẩy tinh thần đồng đội, hợp tác và đổi mới. Tóm lại, sự đồng cảm là một phẩm chất thiết yếu giúp thiết lập và duy trì các mối quan hệ có ý nghĩa. Tầm quan trọng của nó vượt ra ngoài cuộc sống cá nhân của chúng ta, vì nó cũng góp phần tạo ra một xã hội từ bi và hiểu biết hơn. Bằng cách trở thành một người đồng cảm, chúng ta có thể tạo ra những thay đổi tích cực trong cuộc sống của chính mình và cuộc sống của những người xung quanh."}</w:t>
      </w:r>
    </w:p>
    <w:p w14:paraId="047D7E94" w14:textId="77777777" w:rsidR="00BA6932" w:rsidRDefault="00E5015D">
      <w:r>
        <w:t>{"câu hỏi": "Hãy nghĩ về một ví dụ về cách sử dụng năng lượng tái tạo", "trả lời": "Một ví dụ về việc sử dụng năng lượng tái tạo là lắp đặt các tấm pin mặt trời trên mái nhà để khai thác năng lượng từ mặt trời để tạo ra điện. Điều này có thể được sử dụng để cung cấp năng lượng cho nhà, tòa nhà hoặc thậm chí đèn đường. Năng lượng mặt trời dồi dào, sạch sẽ và miễn phí, làm cho nó trở thành một giải pháp bền vững để giảm lượng khí thải carbon và sự phụ thuộc vào các nguồn năng lượng không tái tạo."}</w:t>
      </w:r>
    </w:p>
    <w:p w14:paraId="5D6D98EE" w14:textId="77777777" w:rsidR="00BA6932" w:rsidRDefault="00E5015D">
      <w:r>
        <w:t>{"question": "Tìm tổng của 4, 6, 8 và 10", "answer": "Tổng của 4, 6, 8 và 10 là 28."}</w:t>
      </w:r>
    </w:p>
    <w:p w14:paraId="5090BFE5" w14:textId="77777777" w:rsidR="00BA6932" w:rsidRDefault="00E5015D">
      <w:r>
        <w:t>{"câu hỏi": "Tìm giải pháp sáng tạo cho một vấn đề nhất định - Cách giảm ô nhiễm tiếng ồn", "trả lời": "Có một số giải pháp sáng tạo để giảm ô nhiễm tiếng ồn. Một số trong số này bao gồm: \ n \ n1. Mái nhà xanh: Các tòa nhà đô thị có thể giảm đáng kể ô nhiễm tiếng ồn bằng cách lắp đặt mái nhà xanh. Mái nhà xanh được bao phủ trong thảm thực vật, giúp hấp thụ âm thanh, giảm lượng tiếng ồn đi vào tòa nhà. \ n \ n2. Tường hấp thụ âm thanh: Một giải pháp khác có thể là xây dựng các bức tường hấp thụ âm thanh dọc theo đường cao tốc bận rộn hoặc ở những khu vực có mức độ ô nhiễm tiếng ồn cao. Những bức tường này được làm từ các vật liệu như gỗ, bê tông hoặc gạch và được thiết kế để hấp thụ âm thanh, làm giảm sự lan truyền của nó. \ n \ n3. Sử dụng tiếng ồn trắng: Máy tạo tiếng ồn trắng tạo ra âm thanh liên tục, nhẹ nhàng có thể giúp che giấu tiếng ồn xung quanh không mong muốn. Đặt máy tạo tiếng ồn trắng ở những khu vực có mức độ ô nhiễm tiếng ồn cao có thể giúp giảm căng thẳng và kích thích do âm thanh không mong muốn. \ n \ n4. Bảng điều khiển âm thanh: Bảng âm thanh có thể được lắp đặt ở những nơi công cộng, chẳng hạn như nhà ga hoặc sân bay, để hấp thụ âm thanh và giảm ô nhiễm tiếng ồn. Các tấm này có nhiều hình dạng và kích cỡ khác nhau, giúp chúng dễ dàng tích hợp vào bất kỳ không gian nào. \ n \ n5. Tai nghe giảm tiếng ồn: Một trong những giải pháp đơn giản nhất để giảm ô nhiễm tiếng ồn là sử dụng tai nghe giảm tiếng ồn. Những tai nghe này sử dụng công nghệ khử tiếng ồn chủ động để lọc âm thanh không mong muốn, mang lại một môi trường yên bình và yên tĩnh cho người đeo."}</w:t>
      </w:r>
    </w:p>
    <w:p w14:paraId="5C1EA16F" w14:textId="77777777" w:rsidR="00BA6932" w:rsidRDefault="00E5015D">
      <w:r>
        <w:t>{"câu hỏi": "Phân tích tập dữ liệu đã cho - Dữ liệu bán hàng từ ba cửa hàng", "câu trả lời": "Đầu tiên, tôi muốn biết chi tiết cụ thể hơn về dữ liệu bán hàng mà bạn muốn tôi phân tích. Ví dụ: đây là những số liệu bán hàng hàng ngày, hàng tuần hoặc hàng tháng? Các sản phẩm được bán là gì và dữ liệu được trình bày như thế nào? Chỉ sau khi nhận được thêm thông tin, tôi mới có thể phân tích chính xác và hiệu quả dữ liệu bán hàng từ ba cửa hàng này."}</w:t>
      </w:r>
    </w:p>
    <w:p w14:paraId="1E241916" w14:textId="77777777" w:rsidR="00BA6932" w:rsidRDefault="00E5015D">
      <w:r>
        <w:lastRenderedPageBreak/>
        <w:t>{"câu hỏi": "Lập danh sách 5 mục tiêu cần hoàn thành trong 10 tháng tới", "trả lời": "1. Cải thiện thể lực bằng cách thực hiện thói quen tập thể dục thường xuyên và thói quen ăn uống lành mạnh, nhằm giảm 10 pound trong vòng 10 tháng. \ n2. Tăng tiết kiệm bằng cách tạo và tuân thủ kế hoạch ngân sách, với mục tiêu tiết kiệm ít nhất 20 phần trăm thu nhập mỗi tháng. Học một kỹ năng hoặc sở thích mới, chẳng hạn như chơi một nhạc cụ, vẽ tranh hoặc học một ngôn ngữ mới, dành ít nhất 3 giờ mỗi tuần để thành thạo kỹ năng mới. Cải thiện các mối quan hệ bằng cách dành thời gian để kết nối với bạn bè và các thành viên trong gia đình, nhằm mục đích có ít nhất 1 cuộc gọi điện thoại hoặc video mỗi tuần. Tăng cường phát triển chuyên môn bằng cách tham gia các khóa học dành riêng cho ngành hoặc tham dự hội thảo, với mục đích đạt được chứng chỉ mới hoặc mở rộng kiến thức liên quan đến ngành."}</w:t>
      </w:r>
    </w:p>
    <w:p w14:paraId="69E31AD6" w14:textId="77777777" w:rsidR="00BA6932" w:rsidRDefault="00E5015D">
      <w:r>
        <w:t>{"question": "Tạo bảng phân cảnh để truyền đạt một thông điệp nhất định - Thông điệp: Công nghệ đang thay đổi cách chúng ta học", "Trả lời": "Khung 1: Chúng ta thấy một cô gái trẻ ngồi trong phòng ngủ với một đống sách nặng trước mặt, trông choáng ngợp.\n\nText: Trước đây, học có nghĩa là mang theo một lượng sách nặng và cố gắng tìm đúng thông tin.\n\nKhung 2:  Cùng một cô gái bây giờ được nhìn thấy ngồi trước máy tính với một nụ cười trên khuôn mặt; cô ấy đang truy cập thông tin trực tuyến.\n\nText: Ngày nay, công nghệ làm cho việc học trở nên dễ dàng và dễ tiếp cận hơn.\n\nFrame 3: Chúng ta thấy cận cảnh màn hình máy tính, hiển thị một khóa học trực tuyến, video tương tác và mô phỏng. \ n \ nText: Với các khóa học trực tuyến, video tương tác và mô phỏng, việc học giờ đây hấp dẫn hơn. \ n \ nFrame 4: Chuyển sang một cậu bé ngồi trên băng ghế trong công viên với tai nghe trong khi xem video giáo dục trên máy tính bảng của mình. n\nText: Với thiết bị di động, bạn có thể học ở bất cứ đâu.\n\nFrame 5: Cậu bé được nhìn thấy đang nói chuyện với bạn bè của mình, tất cả đều cầm máy tính bảng hoặc điện thoại thông minh, mỗi người tương tác và đóng góp cho một dự án nhóm. \ n \ nText: Công nghệ cho phép học tập hợp tác, giúp làm việc cùng với những người khác dễ dàng hơn. \ n \ nKhung 6: Khung cuối cùng cho thấy cô gái và chàng trai,  cùng với các sinh viên khác có nguồn gốc và địa điểm đa dạng, được kết nối thông qua một nền tảng trực tuyến.\n\nText: Công nghệ đang thay đổi cách chúng ta học, làm cho nó dễ tiếp cận và hòa nhập hơn. \n\nEnd Text: Nắm bắt công nghệ và mở rộng kiến thức của bạn theo những cách mới và thú vị."}</w:t>
      </w:r>
    </w:p>
    <w:p w14:paraId="48896646" w14:textId="77777777" w:rsidR="00BA6932" w:rsidRDefault="00E5015D">
      <w:r>
        <w:t>{"câu hỏi": "Sắp xếp lại câu này và xác định các loại từ được sử dụng - Dưới biển sóng, bọt biển lắc lư", "trả lời": "Bọt biển lắc lư dưới sóng biển.\n\nCác loại từ được sử dụng:\n- Bài viết: \"the\"\n- Danh từ: \"Sponges\", \"sea\", \"waves\"\n- Động từ: \"swayed\"\n- Giới từ: \"Beneath\"\n- Tính từ: None\n- Đại từ: None\n- Trạng từ: None\n- Liên từ:  Không có."}</w:t>
      </w:r>
    </w:p>
    <w:p w14:paraId="5A255FCC" w14:textId="77777777" w:rsidR="00BA6932" w:rsidRDefault="00E5015D">
      <w:r>
        <w:t>{"câu hỏi": "Tạo ra một phép ẩn dụ để mô tả một người già", "câu trả lời": "Một người già giống như một cái cây bị phong hóa - chân tay của họ có thể bị xoắn và vỏ cây thô ráp, nhưng rễ sâu của họ thể hiện sức mạnh, khả năng phục hồi và lịch sử phong phú của hành trình cuộc đời họ."}</w:t>
      </w:r>
    </w:p>
    <w:p w14:paraId="66D9032D" w14:textId="77777777" w:rsidR="00BA6932" w:rsidRDefault="00E5015D">
      <w:r>
        <w:t>{"câu hỏi": "Đặt văn bản vào một danh mục cụ thể - Con mèo đang nằm dài dưới ánh mặt trời", "câu trả lời": "Thể loại: Động vật / Vật nuôi."}</w:t>
      </w:r>
    </w:p>
    <w:p w14:paraId="2E5BCF08" w14:textId="77777777" w:rsidR="00BA6932" w:rsidRDefault="00E5015D">
      <w:r>
        <w:lastRenderedPageBreak/>
        <w:t>{"câu hỏi": "Nguồn gốc của cụm từ này là gì: \u2018to được sinh ra với một chiếc thìa bạc\u2019", "câu trả lời": "Cụm từ \"được sinh ra với một chiếc thìa bạc trong miệng\" có nghĩa là một người được sinh ra trong một gia đình giàu có hoặc đặc quyền. Cụm từ này ban đầu xuất phát từ phong tục rằng cha mẹ đỡ đầu giàu có sẽ tặng một chiếc thìa bạc cho em bé như một món quà rửa tội. Thìa bạc rất có giá trị và thường được sử dụng để đo lường sự giàu có của một gia đình, vì chỉ những gia đình giàu có mới có thể mua được. Do đó, được sinh ra với một chiếc thìa bạc trong miệng là một dấu hiệu của sự giàu có và địa vị xã hội từ khi sinh ra. Cụm từ này đã được sử dụng từ thế kỷ 17, với việc sử dụng đầu tiên được biết đến xuất hiện trong một bộ sưu tập các câu tục ngữ vào năm 1670.</w:t>
      </w:r>
    </w:p>
    <w:p w14:paraId="13223F26" w14:textId="77777777" w:rsidR="00BA6932" w:rsidRDefault="00E5015D">
      <w:r>
        <w:t>{"question": "Chọn một câu trả lời thích hợp từ các tùy chọn đã cho. - John đã thực hành xong.\nA. Vâng, anh ấy đã làm. \ nB. Không.\nC. Chưa.\nD. Tôi không biết.", "trả lời": "A. Vâng, anh ấy đã làm."}</w:t>
      </w:r>
    </w:p>
    <w:p w14:paraId="23DD5518" w14:textId="77777777" w:rsidR="00BA6932" w:rsidRDefault="00E5015D">
      <w:r>
        <w:t>{"câu hỏi": "Nêu công thức phân tử của nước.", "trả lời": "Công thức phân tử của nước là H2O. Nó bao gồm hai nguyên tử hydro và một nguyên tử oxy liên kết với nhau."}</w:t>
      </w:r>
    </w:p>
    <w:p w14:paraId="7D164DB6" w14:textId="77777777" w:rsidR="00BA6932" w:rsidRDefault="00E5015D">
      <w:r>
        <w:t>{"question": "Xác định một chủ ngữ và một động từ trong câu đã cho. - Tôi luôn muốn trở thành phi hành gia.", "trả lời": "Chủ ngữ trong câu đã cho là \"I\" và động từ là \"wanted\"."}</w:t>
      </w:r>
    </w:p>
    <w:p w14:paraId="5BB030B5" w14:textId="77777777" w:rsidR="00BA6932" w:rsidRDefault="00E5015D">
      <w:r>
        <w:t>{"câu hỏi": "Kể tên hai môn thể thao phổ biến ở Brazil.", "trả lời": "Hai môn thể thao phổ biến ở Brazil là bóng đá (còn được gọi là bóng đá) và bóng chuyền."}</w:t>
      </w:r>
    </w:p>
    <w:p w14:paraId="114977AF" w14:textId="77777777" w:rsidR="00BA6932" w:rsidRDefault="00E5015D">
      <w:r>
        <w:t>{"câu hỏi": "Làm cách nào để thêm Raspberry Pi vào mạng gia đình của tôi?", "câu trả lời": "Để thêm Raspberry Pi vào mạng gia đình của bạn, bạn sẽ cần những thứ sau: \n1. Một quả mâm xôi Pi \n2. Thẻ nhớ microSD có cài đặt hệ điều hành Raspberry Pi \n3. Một nguồn cung cấp năng lượng cho Raspberry Pi \n4. Bàn phím, chuột và màn hình cho thiết lập ban đầu \n5. Cáp Ethernet nếu bạn định kết nối qua thông tin đăng nhập Ethernet hoặc Wi-Fi nếu bạn định kết nối qua Wi-Fi\n\nDưới đây là các bước để thêm Raspberry Pi vào mạng gia đình của bạn:\n\n1. Đầu tiên, kết nối thẻ nhớ microSD, bàn phím, chuột và màn hình với Raspberry Pi, sau đó cắm nguồn điện để bật nó lên. \ n \ n2. Nếu bạn đang sử dụng Ethernet, hãy kết nối một đầu của cáp Ethernet với Raspberry Pi và đầu kia với bộ định tuyến hoặc bộ chuyển mạch gia đình của bạn. \n\n3. Nếu bạn đang sử dụng Wi-Fi, hãy nhấp vào biểu tượng Wi-Fi ở góc trên cùng bên phải của màn hình và chọn mạng Wi-Fi của bạn. Nhập mật khẩu khi được nhắc.\n\n4. Sau khi kết nối, hãy mở thiết bị đầu cuối và nhập 'ifconfig' để xác minh rằng Raspberry Pi đã được gán địa chỉ IP trên mạng gia đình của bạn. \ n \ n5. Raspberry Pi bây giờ sẽ được kết nối với mạng gia đình của bạn và bạn có thể truy cập nó từ các thiết bị khác trên cùng một mạng."}</w:t>
      </w:r>
    </w:p>
    <w:p w14:paraId="4A812594" w14:textId="77777777" w:rsidR="00BA6932" w:rsidRDefault="00E5015D">
      <w:r>
        <w:t xml:space="preserve">{"question": "Generate a timeline of Martin Luther King Jr's life.", "answer": "- 15 tháng 1 năm 1929: Martin Luther King Jr. sinh ra ở Atlanta, Georgia, Hoa Kỳ.\n- 1947: Ông được phong chức bộ trưởng.\n- 1948: Ông tốt nghiệp trường Cao đẳng Morehouse với bằng xã hội học.\n- 1951: Ông nhận bằng Cử nhân Thần học từ Chủng viện Thần học Crozer ở Pennsylvania.\n- 1953:  Ông kết hôn với Coretta Scott và họ có với nhau bốn người con. \n- 1955: Ông lấy bằng tiến sĩ thần học hệ thống tại Đại học Boston. \n- Ngày 1 tháng 12 năm </w:t>
      </w:r>
      <w:r>
        <w:lastRenderedPageBreak/>
        <w:t>1955: Rosa Parks bị bắt vì từ chối nhường ghế cho một người da trắng trên xe buýt Montgomery. Điều này dẫn đến cuộc tẩy chay xe buýt Montgomery, mà King đã giúp lãnh đạo. \n- 1957: King, cùng với các nhà lãnh đạo dân quyền khác, thành lập Hội nghị Lãnh đạo Kitô giáo miền Nam (SCLC).\n- Ngày 28 tháng 8 năm 1963: King đã có bài phát biểu nổi tiếng "Tôi có một giấc mơ" trong cuộc tuần hành về Washington vì việc làm và tự do. \n- 1964: King được trao giải Nobel Hòa bình cho những nỗ lực bất bạo động của ông để chấm dứt sự phân biệt đối xử và phân biệt đối xử. \n- 1965:  King và SCLC đã dẫn đầu một cuộc tuần hành từ Selma đến Montgomery, Alabama để thu hút sự chú ý đến vấn đề quyền bầu cử cho người Mỹ gốc Phi. \n- 4 tháng 4 năm 1968: Martin Luther King Jr. bị ám sát tại Memphis, Tennessee.</w:t>
      </w:r>
    </w:p>
    <w:p w14:paraId="578B70A9" w14:textId="77777777" w:rsidR="00BA6932" w:rsidRDefault="00E5015D">
      <w:r>
        <w:t>{"câu hỏi": "Tạo danh sách năm loài động vật hoang dã thường được tìm thấy trong quần xã rừng mưa nhiệt đới.", "trả lời": "1. Báo đốm\n2. Đại bàng Harpy\n3. Khỉ hú \n4. Vẹt đuôi dài đỏ tươi\n5. Ếch phi tiêu độc"}</w:t>
      </w:r>
    </w:p>
    <w:p w14:paraId="1B6DF1B1" w14:textId="77777777" w:rsidR="00BA6932" w:rsidRDefault="00E5015D">
      <w:r>
        <w:t>{"câu hỏi": "Mô tả bệnh Ebola.", "trả lời": "Ebola, còn được gọi là bệnh do virus Ebola, là một căn bệnh hiếm gặp nhưng nghiêm trọng và thường gây tử vong ảnh hưởng đến con người và một số động vật. Nó được gây ra bởi nhiễm trùng với một trong năm chủng vi-rút Ebola và lây lan qua tiếp xúc trực tiếp với động vật bị nhiễm bệnh hoặc chất dịch cơ thể của con người hoặc các vật thể bị ô nhiễm. Các triệu chứng thường bắt đầu bằng sự khởi phát đột ngột của sốt, đau đầu, đau cơ, yếu và đau họng. Khi bệnh tiến triển, bệnh nhân có thể bị nôn mửa, tiêu chảy, phát ban, suy giảm chức năng thận và gan, và chảy máu bên trong và bên ngoài, chẳng hạn như từ mắt, tai và mũi. Không có cách chữa trị cụ thể cho Ebola, và điều trị chủ yếu bao gồm chăm sóc hỗ trợ, chẳng hạn như truyền dịch và kiểm soát cơn đau, cũng như điều trị cho bất kỳ bệnh nhiễm trùng đi kèm nào. Căn bệnh này có tỷ lệ tử vong cao, ước tính từ 25% đến 90%, tùy thuộc vào sự bùng phát và chủng virus. Dịch Ebola chủ yếu xảy ra ở các ngôi làng xa xôi ở Trung và Tây Phi, với đợt bùng phát lớn nhất trong năm 2014-2016, ảnh hưởng đến các quốc gia như Guinea, Sierra Leone và Liberia. Tuy nhiên, du lịch quốc tế có thể tạo điều kiện thuận lợi cho sự lây lan của bệnh sang các khu vực khác. Các biện pháp phòng ngừa bao gồm tránh tiếp xúc với người bị nhiễm bệnh, động vật và các đồ vật bị ô nhiễm, cũng như thực hành vệ sinh tốt và rửa tay. Nhân viên y tế và những người khác có nguy cơ phơi nhiễm cao hơn cũng nên thực hiện các biện pháp phòng ngừa bổ sung, chẳng hạn như mặc thiết bị bảo hộ. Ngoài ra còn có một loại vắc-xin Ebola đã được chứng minh là có hiệu quả trong việc ngăn ngừa nhiễm trùng."}</w:t>
      </w:r>
    </w:p>
    <w:p w14:paraId="63DDD529" w14:textId="77777777" w:rsidR="00BA6932" w:rsidRDefault="00E5015D">
      <w:r>
        <w:t xml:space="preserve">{"câu hỏi": "Cung cấp hướng dẫn từng bước để tạo mô hình GPT-3.", "câu trả lời": "GPT-3 (Biến áp được đào tạo trước 3) là một mô hình dựa trên mạng thần kinh được phát triển và đào tạo bởi OpenAI, cung cấp khả năng tạo, hoàn thành, dịch, tóm tắt và hội thoại văn bản chất lượng cao. GPT-3 có nhiều kích cỡ khác nhau, với kích thước lớn nhất có 175 tỷ thông số. Điều này làm cho GPT-3 trở thành mô hình ngôn ngữ lớn nhất từng được đào tạo tính đến thời điểm phản hồi này. \n\nDưới đây là các bước để tạo mô hình GPT-3:\n\n1. Trước tiên, bạn cần có quyền truy cập vào API OpenAI GPT-3 bằng cách đăng ký vào danh sách chờ trên trang web của họ. Sau khi bạn \u2019re được phê duyệt, hãy lấy khóa API của bạn.\n\n2. Cài đặt thư viện 'openai' trong môi trường Python của bạn bằng pip: 'pip install </w:t>
      </w:r>
      <w:r>
        <w:lastRenderedPageBreak/>
        <w:t>openai'.\n\n3. Bạn\u2019 sẽ có thể sử dụng API bằng cách kết nối với nó bằng khóa API bạn nhận được trong bước đầu tiên. Đây là cách bạn có thể làm điều đó trong Python:\n'''python\nimport openai_secret_manager\n\nimport openai\nopenai.api_key = openai_secret_manager.get_secret(\"openai\")[\"api_key\"]\n'''\n\n4. Bây giờ bạn đã có bộ khóa API, bạn có thể bắt đầu sử dụng GPT-3 bằng cách chọn một trong các mô hình được đào tạo trước có sẵn. Ví dụ bao gồm 'davinci', 'curie', 'babbage' và 'ada'.\n\n'''python\nmodel_engine = \"davinci\"\n'''\n\n5. Bạn có thể bắt đầu tạo văn bản bằng cách sử dụng mô hình đã chọn bằng cách sử dụng 'openai. Hàm Completion.create()':\n\n'''python\nprompt = 'Ngày xửa ngày xưa'\n\nresponse = openai. Completion.create(\n engine=model_engine,\n prompt=prompt,\n max_tokens=50\n)\n'''\n\n6. Phản hồi trả về sẽ bao gồm văn bản được tạo mà bạn có thể sử dụng cho các mục đích khác nhau. \ n \ n Xin lưu ý rằng bạn không thể tạo hoặc đào tạo phiên bản mô hình GPT-3 của mình vì nó được sở hữu và đào tạo bởi OpenAI. Bạn chỉ có thể truy cập các mô hình được đào tạo trước bằng API bằng cách làm theo các bước ở trên. Những gì bạn có thể làm là sử dụng công cụ để tinh chỉnh mô hình theo yêu cầu của bạn bằng cách sử dụng các API được cung cấp cho mục đích này."}</w:t>
      </w:r>
    </w:p>
    <w:p w14:paraId="50477922" w14:textId="77777777" w:rsidR="00BA6932" w:rsidRDefault="00E5015D">
      <w:r>
        <w:t>{"question": "So sánh các đối tượng đã cho và liệt kê ra sự khác biệt của chúng. - Chó vs Mèo", "trả lời": "Dưới đây là một số điểm khác biệt chính giữa chó và mèo làm thú cưng:\n\n1. Hành vi: Chó thường là động vật xã hội nhiều hơn mèo. Chúng là những động vật đóng gói, trung thành với gia đình và thường mong muốn làm hài lòng chủ của chúng. Mặt khác, mèo là những sinh vật độc lập hơn và không phải lúc nào cũng khao khát sự chú ý của con người. Ngôn ngữ cơ thể: Mèo và chó giao tiếp khác nhau. Chó vẫy đuôi để thể hiện hạnh phúc, và cúi đầu và đuôi khi chúng cảm thấy tội lỗi hoặc phục tùng. Mặt khác, mèo rú lên để thể hiện hạnh phúc và mãn nguyện, và rít lên hoặc cong lưng để thể hiện sự hung dữ hoặc sợ hãi. \ n \ n3. Huấn luyện: Chó thường dễ huấn luyện hơn mèo vì chúng có mong muốn làm hài lòng chủ của chúng. Họ có thể được đào tạo để thực hiện các nhiệm vụ khác nhau như lấy, ngồi và đến khi được gọi. Mèo là sinh vật độc lập và không có động lực để làm hài lòng chủ của chúng, khiến chúng khó huấn luyện hơn. \ n \ n4. Tập thể dục: Chó thường có yêu cầu tập thể dục cao hơn mèo. Chúng cần được đi bộ thường xuyên và có nhiều chỗ để chạy và chơi. Mặt khác, mèo thường hài lòng với việc thư giãn và ngủ trưa trong hầu hết thời gian trong ngày, mặc dù chúng thích thỉnh thoảng chơi với đồ chơi hoặc trèo cây. \ n \ n5. Chải chuốt: Mèo thường ít bảo trì hơn khi chải chuốt, vì chúng là những sinh vật khó tính, thường xuyên chải chuốt. Tuy nhiên, chó cần tắm và chải chuốt thường xuyên để giữ cho chúng sạch sẽ và khỏe mạnh. Nhìn chung, cả chó và mèo đều là thú cưng tuyệt vời, nhưng chúng có nhu cầu và tính cách khác nhau. Điều quan trọng là phải hiểu những khác biệt này khi chọn thú cưng phù hợp với lối sống và gia đình của bạn."}</w:t>
      </w:r>
    </w:p>
    <w:p w14:paraId="60FEF520" w14:textId="77777777" w:rsidR="00BA6932" w:rsidRDefault="00E5015D">
      <w:r>
        <w:t xml:space="preserve">{"câu hỏi": "Chọn câu trả lời tốt nhất cho lý do tại sao lời nhắc liên tục hiển thị sự ương ngạnh.", "câu trả lời": "Không có câu trả lời rõ ràng cho lý do tại sao lời nhắc liên tục thể hiện sự ương ngạnh vì nó phụ thuộc phần lớn vào ngữ cảnh xung quanh lời nhắc. Một số lý do có thể bao gồm: \ n \ n - Mô hình được đào tạo trên dữ liệu trên phạm vi rộng: Các mô hình ngôn ngữ AI được đào tạo trên một lượng lớn văn bản, có thể dẫn đến việc tạo ra các phản hồi bất ngờ hoặc không liên quan nếu truy vấn đầu vào không khớp với các mẫu đã học. \ n </w:t>
      </w:r>
      <w:r>
        <w:lastRenderedPageBreak/>
        <w:t>\ n - Sự xuống cấp theo thời gian: Lời nhắc liên tục có thể tạo ra các phản hồi sáng tạo và mạch lạc ban đầu,  nhưng khi nó tiếp tục, mô hình có thể bắt đầu lặp lại các cụm từ, mất tính mạch lạc và tạo ra nội dung không liên quan. \ n \ n - Lời nhắc mơ hồ hoặc mơ hồ: Nếu lời nhắc không rõ ràng hoặc thiếu thông tin hoặc chi tiết cụ thể, AI có thể gặp khó khăn trong việc hiểu ý định của người viết và có thể tạo ra các phản hồi không thể đoán trước. \ n \ n - Ngữ cảnh không đủ: Khi tạo phản hồi cho một loạt lời nhắc,  Mô hình sử dụng sự hiểu biết của nó về các lời nhắc trước đó để tác động đến phản hồi của nó. Nếu mô hình không được cung cấp đủ ngữ cảnh, các câu trả lời có thể dần dần lạc đề.\n\nNhìn chung, điều cần thiết là cung cấp lời nhắc rõ ràng và súc tích, ngữ cảnh đầy đủ, theo dõi sự mạch lạc và ý nghĩa theo thời gian, đồng thời hiểu những hạn chế và khả năng của AI để tạo ra kết quả tốt nhất."}</w:t>
      </w:r>
    </w:p>
    <w:p w14:paraId="300EBC6B" w14:textId="77777777" w:rsidR="00BA6932" w:rsidRDefault="00E5015D">
      <w:r>
        <w:t>{"question": "Tạo lưới chuỗi với đầu vào đã cho. - XOXXOOXX", "trả lời": "Chắc chắn, đây là một lưới chuỗi với đầu vào đã cho:\n\nX O X X\nO O X X"}</w:t>
      </w:r>
    </w:p>
    <w:p w14:paraId="405F2F03" w14:textId="77777777" w:rsidR="00BA6932" w:rsidRDefault="00E5015D">
      <w:r>
        <w:t>{"câu hỏi": "Kể tên 5 nhà thiết kế thời trang.", "câu trả lời": "1. Coco Chanel\n2. Karl Lagerfeld\n3. Christian Dior\n4. Ralph Lauren\n5. Giorgio Armani"}</w:t>
      </w:r>
    </w:p>
    <w:p w14:paraId="1E9B4D46" w14:textId="77777777" w:rsidR="00BA6932" w:rsidRDefault="00E5015D">
      <w:r>
        <w:t>{"câu hỏi": "Tìm 10 triệu chứng phổ biến nhất của viêm ruột thừa.", "câu trả lời": "Viêm ruột thừa là tình trạng viêm ruột thừa, một cơ quan giống như ống nhỏ gắn vào ruột già và có thể dẫn đến đau bụng dữ dội. Dưới đây là 10 triệu chứng phổ biến nhất của viêm ruột thừa: \ n \ n1. Đau bụng: Đau thường bắt đầu gần rốn và sau đó di chuyển đến vùng bụng dưới bên phải. Cơn đau tăng lên và trở nên sắc nét hơn theo thời gian.\n\n2. Mất cảm giác ngon miệng: Những người bị viêm ruột thừa có thể mất cảm giác ngon miệng và không muốn ăn, ngay cả khi họ đói. \ n \ n3. Buồn nôn và nôn: Buồn nôn và nôn có thể xảy ra ngay sau khi bắt đầu đau. \ n \ n4. Sốt: Sốt nhẹ có thể phát triển và có thể dao động trong khoảng từ 99\u00b0F đến 102\u00b0F.\n\n5. Sưng hoặc đầy bụng: Bụng có thể bị sưng hoặc đầy hơi do viêm. \ n \ n6. Táo bón hoặc tiêu chảy: Viêm ruột thừa có thể gây ra những thay đổi trong thói quen đại tiện. \ n \ n7. Không có khả năng truyền khí: Khí và đầy hơi có thể có mặt nhưng đi qua khí có thể khó khăn. \ n \ n8. Đau ở bụng: Bụng có thể mềm khi chạm vào, đặc biệt là ở vùng dưới bên phải.\n\n9. Đi tiểu đau: Đôi khi, một người bị viêm ruột thừa có thể đi tiểu đau hoặc khó khăn. \ n \ n10. Đau hồi phục: Đây là một dấu hiệu phổ biến của viêm ruột thừa khi ấn vào vùng bụng dưới bên phải và sau đó nhanh chóng giải phóng nó gây đau nhói. \ n \ n Nếu bạn hoặc ai đó bạn biết gặp phải những triệu chứng này, điều quan trọng là phải tìm kiếm sự chăm sóc y tế càng sớm càng tốt vì ruột thừa không được điều trị có thể bị vỡ và dẫn đến các biến chứng sức khỏe nghiêm trọng."}</w:t>
      </w:r>
    </w:p>
    <w:p w14:paraId="46F03F56" w14:textId="77777777" w:rsidR="00BA6932" w:rsidRDefault="00E5015D">
      <w:r>
        <w:t>{"câu hỏi": "5 quốc gia hùng mạnh nhất thế giới dựa trên tổng GDP là gì?", "trả lời": "5 quốc gia hùng mạnh nhất thế giới dựa trên tổng sản phẩm quốc nội (GDP), theo dữ liệu từ Triển vọng kinh tế thế giới của Quỹ Tiền tệ Quốc tế (IMF), tháng 4/2021 là:\n\n1. Hoa Kỳ, với GDP là 22,67 nghìn tỷ đô la (USD) \ n2. Trung Quốc, với GDP 16,64 nghìn tỷ USD (USD) \n3. Nhật Bản, với GDP là 5,26 nghìn tỷ đô la (USD) \ n4. Đức, với GDP 4,69 nghìn tỷ đô la (USD) \ n5. Vương quốc Anh, với GDP là 3,13 nghìn tỷ đô la (USD) \ n \ n Điều quan trọng cần lưu ý là GDP chỉ là một thước đo sức mạnh kinh tế của một quốc gia và những thứ hạng này có thể thay đổi theo thời gian do biến động trong điều kiện kinh tế.</w:t>
      </w:r>
    </w:p>
    <w:p w14:paraId="09BA95F8" w14:textId="77777777" w:rsidR="00BA6932" w:rsidRDefault="00E5015D">
      <w:r>
        <w:lastRenderedPageBreak/>
        <w:t>{"câu hỏi": "Làm thế nào một nhà bán lẻ trực tuyến có thể tối ưu hóa trang web của họ cho SEO?", "Trả lời": "Một nhà bán lẻ trực tuyến có thể tối ưu hóa trang web của họ để Tối ưu hóa Công cụ Tìm kiếm (SEO) bằng cách thực hiện nhiều chiến lược khác nhau. Dưới đây là một số bước có thể giúp nhà bán lẻ trực tuyến:\n\n1. **Nghiên cứu từ khóa**: Thực hiện nghiên cứu từ khóa để xác định các cụm từ và thuật ngữ mà mọi người sử dụng khi tìm kiếm sản phẩm của bạn. Đảm bảo các trang web của bạn bao gồm các từ khóa này trong thẻ tiêu đề, mô tả meta, tiêu đề và nội dung. \ n \ n2. **Tạo nội dung chất lượng **: Đảm bảo trang web của bạn bao gồm nội dung gốc, chất lượng cao bao gồm các từ khóa của bạn. Điều này sẽ giúp các công cụ tìm kiếm hiểu trang web của bạn nói về cái gì và giúp bạn xếp hạng cao hơn trong kết quả tìm kiếm. \ n \ n3. **Xây dựng liên kết**: Xây dựng liên kết từ các trang web uy tín khác đến trang web của bạn để tăng thẩm quyền và uy tín cho trang web của bạn. Điều này có thể giúp bạn xếp hạng cao hơn trong kết quả tìm kiếm.\n\n4. **Tốc độ tải trang**: Tối ưu hóa trang web của bạn để tải nhanh. Điều này rất quan trọng vì các trang web tải chậm có thể tác động tiêu cực đến SEO của bạn và khiến bạn xếp hạng thấp hơn trong kết quả tìm kiếm. \ n \ n5. **Thân thiện với thiết bị di động **: Đảm bảo rằng trang web của bạn thân thiện với thiết bị di động và có thể dễ dàng điều hướng trên nhiều thiết bị khác nhau. Đặc biệt, Google sử dụng tính thân thiện với thiết bị di động làm yếu tố xếp hạng. \ n \ n6. **Phương tiện truyền thông xã hội **: Hoạt động tích cực trên phương tiện truyền thông xã hội và chia sẻ liên kết đến trang web của bạn trên các tài khoản truyền thông xã hội của bạn. Điều này có thể giúp thu hút nhiều khách truy cập hơn vào trang web của bạn và cải thiện SEO của bạn. \ n \ n7. **Điều hướng dễ dàng **: Thiết kế trang web của bạn sao cho dễ dàng điều hướng và tìm thấy các sản phẩm mà mọi người đang tìm kiếm. Cấu trúc điều hướng rõ ràng và thân thiện với người dùng có thể giúp mọi người ở lại trang web của bạn lâu hơn và cải thiện SEO của bạn. Bằng cách thực hiện các chiến lược này, một nhà bán lẻ trực tuyến có thể tối ưu hóa trang web của họ cho SEO, tăng khả năng hiển thị trong kết quả của công cụ tìm kiếm và thu hút nhiều khách hàng hơn vào trang web của họ."}</w:t>
      </w:r>
    </w:p>
    <w:p w14:paraId="561808C2" w14:textId="77777777" w:rsidR="00BA6932" w:rsidRDefault="00E5015D">
      <w:r>
        <w:t>{"câu hỏi": "Xác định một vấn đề quốc tế lớn mà mọi người đang phải đối mặt trong thế kỷ 21.", "Trả lời": "Một vấn đề quốc tế lớn mà mọi người đang phải đối mặt trong thế kỷ 21 là biến đổi khí hậu. Biến đổi khí hậu là kết quả của nhiệt độ Trái đất liên tục tăng do sự tích tụ khí nhà kính trong khí quyển giữ nhiệt từ mặt trời. Hiện tượng toàn cầu này được gây ra bởi các hoạt động của con người như đốt nhiên liệu hóa thạch, phá rừng và các quy trình công nghiệp giải phóng carbon dioxide và các khí giữ nhiệt khác vào không khí. Biến đổi khí hậu đang có tác động sâu sắc đến hành tinh, gây ra các sự kiện thời tiết cực đoan thường xuyên hơn, mực nước biển dâng cao và thay đổi mô hình mưa. Vấn đề toàn cầu này không chỉ ảnh hưởng đến môi trường mà còn ảnh hưởng đến xã hội loài người, nền kinh tế và sức khỏe cộng đồng. Đó là một vấn đề cấp bách đòi hỏi sự hợp tác và hành động quốc tế để giảm thiểu tác động của nó và hướng tới một tương lai bền vững."}</w:t>
      </w:r>
    </w:p>
    <w:p w14:paraId="7314E71F" w14:textId="77777777" w:rsidR="00BA6932" w:rsidRDefault="00E5015D">
      <w:r>
        <w:t xml:space="preserve">{"câu hỏi": "Tạo một bài đăng trên phương tiện truyền thông xã hội khuyến khích mọi người sử dụng phương tiện giao thông công cộng.", "Trả lời": "Hãy chung tay và giảm lượng khí thải carbon của chúng ta \ud83c \ udf3f bằng cách chọn phương tiện giao thông công cộng! Nó không chỉ tiết kiệm chi phí hơn \ ud83d \ udcb0 mà còn giúp giảm tắc nghẽn giao thông và ô nhiễm không khí \ ud83d \ ude97. Hãy nỗ lực có ý thức hướng tới cuộc sống bền vững </w:t>
      </w:r>
      <w:r>
        <w:lastRenderedPageBreak/>
        <w:t>\ud83c \ udf0d và chọn xe buýt \ ud83d \ ude8c, tàu hỏa \ ud83d \ ude86 và tàu điện ngầm \ ud83d \ ude87 để đi làm hàng ngày. #publictransportation #ecofriendly #sustainableliving #savetheplanet\ud83c\udf0e\""}</w:t>
      </w:r>
    </w:p>
    <w:p w14:paraId="03F378A4" w14:textId="77777777" w:rsidR="00BA6932" w:rsidRDefault="00E5015D">
      <w:r>
        <w:t>{"câu hỏi": "Sự khác biệt giữa sóng điện từ và sóng hấp dẫn là gì?", "câu trả lời": "Sóng điện từ và sóng hấp dẫn là hai hiện tượng khác nhau, mặc dù chúng cũng có một số điểm tương đồng. Dưới đây là những khác biệt chính giữa chúng: \ n \ n1. Nguồn: Sóng điện từ được tạo ra bởi sự gia tốc của các điện tích. Ví dụ, khi các electron tăng tốc trong ăng-ten, nó tạo ra sóng điện từ. Mặt khác, sóng hấp dẫn là kết quả của sự gia tốc của các vật thể lớn. Theo lý thuyết của Einstein, bất kỳ vật thể nào có khối lượng đều gây ra độ cong trong không-thời gian và khi vật thể đó tăng tốc hoặc thay đổi chuyển động của nó, nó tạo ra những gợn sóng trong kết cấu của không-thời gian, là sóng hấp dẫn. Bản chất của sóng: Sóng điện từ là sóng ngang, có nghĩa là các nhiễu loạn vuông góc với hướng truyền sóng. Chúng có cả thành phần điện trường và từ trường, dao động vuông góc với nhau. Mặt khác, sóng hấp dẫn cũng là sóng ngang, nhưng chúng tạo ra sự biến dạng trong chính kết cấu không-thời gian. Chúng kéo dài và nén khoảng cách giữa các vật thể khi chúng đi qua.\n\n3. Tốc độ: Cả sóng điện từ và sóng hấp dẫn đều di chuyển với tốc độ ánh sáng. \ n \ n4. Sức mạnh: Sóng điện từ tương tác với vật chất mạnh hơn sóng hấp dẫn. Đây là lý do tại sao chúng ta có thể phát hiện sóng điện từ dễ dàng hơn sóng hấp dẫn. Trên thực tế, phát hiện trực tiếp đầu tiên về sóng hấp dẫn chỉ xảy ra vào năm 2015, mặc dù các nhà khoa học đã dự đoán sự tồn tại của chúng trong nhiều thập kỷ. Hiệu ứng: Sóng điện từ cung cấp cho chúng ta ánh sáng, sóng vô tuyến, lò vi sóng, tia X, v.v. Chúng rất cần thiết cho nhiều công nghệ chúng ta sử dụng ngày nay, chẳng hạn như truyền hình và điện thoại di động. Mặt khác, sóng hấp dẫn không ảnh hưởng trực tiếp đến cuộc sống hàng ngày của chúng ta. Tuy nhiên, chúng cung cấp cho các nhà thiên văn học một công cụ hoàn toàn mới để nghiên cứu vũ trụ, cho phép họ phát hiện và nghiên cứu các hiện tượng như sáp nhập lỗ đen và va chạm sao neutron mà nếu không sẽ vô hình.</w:t>
      </w:r>
    </w:p>
    <w:p w14:paraId="2E67E01B" w14:textId="77777777" w:rsidR="00BA6932" w:rsidRDefault="00E5015D">
      <w:r>
        <w:t xml:space="preserve">{"câu hỏi": "Công ty nên thực hiện những hành động nào để ngăn chặn vi phạm dữ liệu?", "Trả lời": "Có một số hành động mà một công ty có thể thực hiện để ngăn chặn vi phạm dữ liệu và bảo vệ thông tin nhạy cảm. Chúng bao gồm: \ n \ n1. Thực hiện các chính sách mật khẩu mạnh: Các công ty nên thực thi các chính sách mật khẩu mạnh yêu cầu nhân viên sử dụng mật khẩu phức tạp và thay đổi chúng thường xuyên. \ n \ n2. Luôn cập nhật phần mềm và hệ thống: Đảm bảo rằng tất cả phần mềm, bao gồm hệ điều hành và công cụ chống phần mềm độc hại đều được cập nhật với các bản vá bảo mật mới nhất có thể giúp ngăn chặn vi phạm dữ liệu. Mã hóa dữ liệu nhạy cảm: Mã hóa dữ liệu nhạy cảm, cả khi nó được lưu trữ và khi nó được truyền đi, có thể giúp ngăn chặn vi phạm dữ liệu. \ n \ n4. Đào tạo nhân viên về các phương pháp hay nhất về an ninh mạng: Các công ty nên thường xuyên đào tạo nhân viên của mình về cách phát hiện và tránh lừa đảo và các loại tấn công mạng khác. \ n \ n5. Giám sát hoạt động mạng: Các công ty nên giám sát mạng của họ để phát hiện hoạt động đáng ngờ và các vi phạm tiềm ẩn. \ n \ n6. Hạn chế quyền truy cập vào dữ liệu nhạy cảm: Các công ty chỉ nên cấp quyền truy cập vào dữ liệu nhạy cảm cho những nhân viên cần nó để thực hiện các chức năng công việc của họ. \ n \ n7. Tiến hành kiểm tra bảo mật thường xuyên: Các công ty nên tiến hành kiểm tra bảo mật thường xuyên để đảm bảo họ tuân thủ </w:t>
      </w:r>
      <w:r>
        <w:lastRenderedPageBreak/>
        <w:t>các quy định liên quan và xác định bất kỳ lỗ hổng tiềm ẩn nào. Bằng cách thực hiện các biện pháp này, các công ty có thể giảm đáng kể nguy cơ gặp phải vi phạm dữ liệu."}</w:t>
      </w:r>
    </w:p>
    <w:p w14:paraId="620D2BF2" w14:textId="77777777" w:rsidR="00BA6932" w:rsidRDefault="00E5015D">
      <w:r>
        <w:t>{"câu hỏi": "Phần mềm nguồn mở có thể giúp hoạt động kinh doanh như thế nào?", "trả lời": "Phần mềm nguồn mở có thể giúp hoạt động kinh doanh theo nhiều cách:\n\n1. Hiệu quả chi phí: Phần mềm nguồn mở được sử dụng, phân phối và sửa đổi miễn phí, điều này làm cho nó trở thành một lựa chọn hiệu quả về chi phí cho các doanh nghiệp muốn giảm chi phí. \ n \ n2. Tính linh hoạt và tùy biến: Phần mềm nguồn mở cung cấp sự linh hoạt vì nó có thể dễ dàng tùy chỉnh để phù hợp với nhu cầu cụ thể của doanh nghiệp. \ n \ n3. Độ tin cậy và bảo mật: Phần mềm nguồn mở thường được phát triển bởi một cộng đồng lớn những người đóng góp, có nghĩa là nó được cập nhật thường xuyên và các lỗi và vấn đề bảo mật nhanh chóng được xác định và giải quyết. \ n \ n4. Khả năng tương tác: Hầu hết các phần mềm nguồn mở được thiết kế để hoạt động tốt với các hệ thống khác, giúp dễ dàng tích hợp vào các hoạt động kinh doanh hiện có. Tính minh bạch: Vì mã nguồn có sẵn công khai, các doanh nghiệp có thể thấy chính xác những gì họ đang nhận được và có thể đưa ra quyết định tốt hơn về việc liệu phần mềm có phù hợp với nhu cầu của họ hay không. \ n \ n6. Hỗ trợ cộng đồng: Nhiều dự án phần mềm nguồn mở có một cộng đồng người dùng và cộng tác viên lớn và tích cực, những người có thể giúp các doanh nghiệp với bất kỳ câu hỏi hoặc vấn đề nào họ có thể có. Nhìn chung, phần mềm nguồn mở có thể giúp các doanh nghiệp trở nên hiệu quả, hiệu quả và nhanh nhẹn hơn trong hoạt động của họ."}</w:t>
      </w:r>
    </w:p>
    <w:p w14:paraId="2E5BCF56" w14:textId="77777777" w:rsidR="00BA6932" w:rsidRDefault="00E5015D">
      <w:r>
        <w:t>{"câu hỏi": "Sự khác biệt giữa Mạng và An ninh mạng là gì?", "Câu trả lời": "Mạng đề cập đến việc kết nối các thiết bị để cho phép giao tiếp và chia sẻ dữ liệu và tài nguyên. Nó liên quan đến việc thiết lập, bảo trì và tối ưu hóa mạng máy tính để tạo điều kiện giao tiếp hiệu quả giữa các thiết bị được kết nối. Mạng bao gồm một loạt các công nghệ, giao thức và thiết bị hoạt động cùng nhau để cho phép kết nối, bao gồm bộ định tuyến, thiết bị chuyển mạch, modem và các tiêu chuẩn và giao thức mạng khác nhau. Mặt khác, an ninh mạng tập trung vào việc bảo vệ mạng và tài nguyên của nó khỏi bị truy cập trái phép, lạm dụng hoặc gây hại. Nó liên quan đến việc thực hiện các biện pháp bảo mật, chẳng hạn như tường lửa, phần mềm chống vi-rút và hệ thống phát hiện xâm nhập, để bảo vệ mạng khỏi các mối đe dọa như tấn công mạng, nhiễm phần mềm độc hại và truy cập trái phép. An ninh mạng là một thành phần quan trọng của mạng, vì nó đảm bảo rằng dữ liệu và tài nguyên trên mạng được giữ an toàn và bảo mật.\n\nTóm lại, mạng là quá trình thiết lập kết nối giữa các thiết bị để cho phép giao tiếp, trong khi an ninh mạng là bảo vệ mạng và tài nguyên của nó khỏi bị tổn hại hoặc truy cập trái phép."}</w:t>
      </w:r>
    </w:p>
    <w:p w14:paraId="132DE9B7" w14:textId="77777777" w:rsidR="00BA6932" w:rsidRDefault="00E5015D">
      <w:r>
        <w:t xml:space="preserve">{"Câu hỏi": "Làm thế nào một công ty có thể giảm thiểu rác thải nhựa?", "Trả lời": "Có nhiều cách hiệu quả để các công ty có thể giảm thiểu rác thải nhựa và tạo ra một mô hình kinh doanh bền vững và thân thiện với môi trường hơn. Dưới đây là một vài bước mà một công ty có thể thực hiện: \n\n1. Tiến hành kiểm toán chất thải: Các công ty nên bắt đầu bằng cách tiến hành kiểm toán chất thải. Điều này liên quan đến việc xác định bao nhiêu và loại chất thải nhựa được sản xuất, nó đến từ đâu và cách quản lý nó. \ n \ n2. Loại bỏ nhựa không cần thiết: Thông thường, các công ty sử dụng bao bì nhựa và các sản phẩm không cần thiết, chẳng hạn như bao bì sử dụng một lần, dao kéo nhựa hoặc ống hút. Các công ty có thể </w:t>
      </w:r>
      <w:r>
        <w:lastRenderedPageBreak/>
        <w:t>chuyển sang các vật liệu bền vững hơn, chẳng hạn như bao bì phân hủy sinh học hoặc loại bỏ hoàn toàn các mặt hàng không cần thiết. \ n \ n3. Thực hiện các chương trình tái chế: Một chương trình tái chế được thiết kế tốt là một cách hiệu quả để giảm chất thải nhựa. Các công ty nên giáo dục nhân viên về việc phân loại rác tái chế đúng cách, cung cấp các thùng được đánh dấu rõ ràng và hợp tác với một nhà cung cấp tái chế đáng tin cậy. \ n \ n4. Tăng cường sử dụng nhựa tái chế: Để tạo ra một vòng khép kín và giảm nhu cầu sản xuất nhựa mới, các công ty có thể tăng cường sử dụng nhựa tái chế trong các sản phẩm và bao bì của họ. \n\n5. Khuyến khích các nhà cung cấp và khách hàng giảm chất thải nhựa: Các công ty có thể tận dụng chuỗi cung ứng và cơ sở khách hàng của họ để giảm chất thải nhựa bằng cách khuyến khích các nhà cung cấp sử dụng ít nhựa hơn trong bao bì và sản phẩm của họ, đồng thời khuyến khích khách hàng giảm thiểu, tái chế hoặc trả lại chất thải nhựa. Bằng cách thực hiện các biện pháp này, các công ty có thể giảm đáng kể chất thải nhựa, bảo vệ môi trường và có khả năng tiết kiệm chi phí về lâu dài."}</w:t>
      </w:r>
    </w:p>
    <w:p w14:paraId="636BD24B" w14:textId="77777777" w:rsidR="00BA6932" w:rsidRDefault="00E5015D">
      <w:r>
        <w:t>{"câu hỏi": "Bạn nên thực hiện những bước nào để cải thiện hiệu suất trang web của mình?", "câu trả lời": "Dưới đây là một số bước bạn có thể thực hiện để cải thiện hiệu suất trang web của mình:\n\n1. Tối ưu hóa tốc độ của trang web. Đảm bảo rằng trang web của bạn tải nhanh. Bạn có thể thực hiện việc này bằng cách nén hình ảnh, giảm kích thước tệp CSS, HTML và JavaScript, sử dụng mạng phân phối nội dung (CDN) và tối ưu hóa mã. Cải thiện trải nghiệm người dùng (UX). UX càng tốt, càng có nhiều khả năng khách truy cập sẽ dành nhiều thời gian hơn trên trang web của bạn và quay lại nhiều hơn. Bạn có thể cải thiện UX bằng cách đảm bảo rằng trang web của bạn thân thiện với thiết bị di động, dễ điều hướng và được thiết kế dành cho người dùng. \ n \ n3. Giám sát hiệu suất máy chủ. Theo dõi thời gian phản hồi của máy chủ, vì máy chủ chậm có thể ảnh hưởng đáng kể đến hiệu suất trang web của bạn. Chọn một dịch vụ lưu trữ web đáng tin cậy và hiệu suất cao có thể xử lý lưu lượng truy cập trang web của bạn. \ n \ n4. Luôn cập nhật trang web của bạn. Thường xuyên cập nhật nội dung, thiết kế và chức năng của trang web của bạn để giữ cho nó có liên quan và hấp dẫn. Ngoài ra, hãy đảm bảo rằng tất cả phần mềm, bao gồm cả hệ thống quản lý nội dung (CMS) của bạn, được cập nhật để ngăn chặn các lỗ hổng bảo mật và các vấn đề khác. Phân tích dữ liệu trang web. Sử dụng các công cụ phân tích trang web để theo dõi các số liệu chính như lượt xem trang, tỷ lệ thoát và tỷ lệ chuyển đổi. Bằng cách phân tích dữ liệu này, bạn có thể xác định các khu vực có vấn đề và đưa ra quyết định sáng suốt về cách cải thiện hiệu suất trang web của bạn. \ n \ n6. Sử dụng kỹ thuật tối ưu hóa công cụ tìm kiếm (SEO). Tối ưu hóa nội dung và cấu trúc trang web của bạn cho các công cụ tìm kiếm để cải thiện khả năng hiển thị và thúc đẩy lưu lượng truy cập nhiều hơn. Sử dụng các từ khóa được nhắm mục tiêu, thẻ meta và các kỹ thuật SEO khác để cải thiện thứ hạng trang web của bạn trên các trang kết quả của công cụ tìm kiếm (SERPs). \ n \ n7. Theo dõi và sửa chữa các liên kết bị hỏng. Liên kết bị hỏng có thể tác động tiêu cực đến hiệu suất trang web của bạn bằng cách giảm khả năng sử dụng và thứ hạng công cụ tìm kiếm. Thường xuyên kiểm tra các liên kết bị hỏng và sửa chúng để đảm bảo rằng tất cả các trang trên trang web của bạn đều có thể truy cập được.\n\nBằng cách làm theo các bước này, bạn có thể cải thiện đáng kể hiệu suất trang web và cung cấp trải nghiệm người dùng tốt hơn cho khách truy cập."}</w:t>
      </w:r>
    </w:p>
    <w:p w14:paraId="3A6F65A8" w14:textId="77777777" w:rsidR="00BA6932" w:rsidRDefault="00E5015D">
      <w:r>
        <w:lastRenderedPageBreak/>
        <w:t>{"câu hỏi": "Đề xuất ba cách để tiếp cận khách hàng tiềm năng trong môi trường trực tuyến.", "Trả lời": "1. Tiếp thị truyền thông xã hội: Đây là một trong những cách hiệu quả nhất để tiếp cận với khách hàng tiềm năng trong môi trường trực tuyến. Các nền tảng như Facebook, Instagram, Twitter và LinkedIn có hàng triệu người dùng hoạt động, cung cấp cơ hội tuyệt vời để nhắm mục tiêu mọi người dựa trên sở thích, độ tuổi, vị trí và thông tin nhân khẩu học khác của họ. Tiếp thị qua email: Tiếp thị qua email là một chiến lược khác có thể được sử dụng để tiếp cận khách hàng tiềm năng. Bằng cách thu thập địa chỉ email thông qua đăng ký trang web, tải xuống miễn phí hoặc các chiến thuật tạo khách hàng tiềm năng khác, các doanh nghiệp có thể gửi các chiến dịch email được nhắm mục tiêu để quảng bá sản phẩm hoặc dịch vụ của họ cho những người đã thể hiện sự quan tâm đến thương hiệu của họ. Tối ưu hóa và quảng cáo công cụ tìm kiếm: Đảm bảo rằng trang web của bạn được tối ưu hóa cho các công cụ tìm kiếm sẽ giúp tăng khả năng hiển thị trực tuyến của bạn và thu hút nhiều khách hàng tiềm năng hơn. Sử dụng các kỹ thuật như nghiên cứu từ khóa, tối ưu hóa trên trang và xây dựng liên kết có thể cải thiện xếp hạng công cụ tìm kiếm trên trang web của bạn, trong khi quảng cáo trả tiền như Google Ads có thể giúp tăng thêm lưu lượng truy cập vào trang web của bạn."}</w:t>
      </w:r>
    </w:p>
    <w:p w14:paraId="5E9BB2C6" w14:textId="77777777" w:rsidR="00BA6932" w:rsidRDefault="00E5015D">
      <w:r>
        <w:t>{"câu hỏi": "Giải thích sự khác biệt giữa văn hóa Mỹ và Trung Quốc.", "Trả lời": "Là một trợ lý AI, tôi sẽ rất vui khi cung cấp một số thông tin về sự khác biệt giữa văn hóa Mỹ và Trung Quốc. Một trong những khác biệt đáng kể nhất giữa hai nền văn hóa là các giá trị văn hóa cơ bản của chúng. Văn hóa Mỹ dựa trên chủ nghĩa cá nhân, nơi mọi người nhấn mạnh sự tự lực và thành tích cá nhân. Ngược lại, văn hóa Trung Quốc mang tính tập thể hơn, có nghĩa là các cá nhân ưu tiên nhu cầu và mục tiêu của cộng đồng và gia đình hơn lợi ích cá nhân. Một sự khác biệt khác giữa hai nền văn hóa liên quan đến các mối quan hệ gia đình và xã hội. Trong các gia đình Trung Quốc, có một cấu trúc phân cấp nghiêm ngặt, nơi sự tôn trọng được thể hiện đối với người lớn tuổi và các nhân vật có thẩm quyền. Khía cạnh này của văn hóa Trung Quốc chịu ảnh hưởng của Nho giáo, trong đó nhấn mạnh tầm quan trọng của các mối quan hệ và tôn trọng quyền lực. Mặt khác, các gia đình Mỹ có xu hướng bình đẳng hơn, nơi tất cả các thành viên được coi là bình đẳng, điều này phản ánh giá trị bình đẳng của người Mỹ. Sự khác biệt thứ ba giữa hai nền văn hóa nằm ở phong cách giao tiếp của họ. Trong văn hóa Trung Quốc, giao tiếp có xu hướng gián tiếp hơn và mọi người thường dựa vào các tín hiệu phi ngôn ngữ để truyền đạt ý định hoặc cảm xúc của họ. Tuy nhiên, trong văn hóa Mỹ, giao tiếp trực tiếp hơn và mọi người được khuyến khích nói những gì họ nghĩ và cảm nhận một cách cởi mở. Tóm lại, có một số khác biệt giữa văn hóa Mỹ và Trung Quốc về các giá trị cơ bản, mối quan hệ gia đình và phong cách giao tiếp. Điều cần thiết là phải nhớ rằng đây là những khái quát hóa, vì có sự đa dạng đáng kể trong mỗi nền văn hóa, và các cá nhân có thể không nhất thiết phải cư xử theo những khuôn mẫu này."}</w:t>
      </w:r>
    </w:p>
    <w:p w14:paraId="1626407B" w14:textId="77777777" w:rsidR="00BA6932" w:rsidRDefault="00E5015D">
      <w:r>
        <w:t>{"question": "Tính toán chi phí của một mặt hàng được đánh dấu giảm từ $ 50 xuống $ 35.", "câu trả lời": "Mặt hàng đã mua được đánh dấu giảm từ $ 50 xuống $ 35, do đó chi phí của mặt hàng là $ 35.\n \ n \ nTuy nhiên, nếu bạn muốn biết số tiền chiết khấu, đó sẽ là $ 50 - $ 35 = $ 15. Điều này có nghĩa là mặt hàng đang được bán với giá thấp hơn 15 đô la so với giá gốc của nó."}</w:t>
      </w:r>
    </w:p>
    <w:p w14:paraId="54846D66" w14:textId="77777777" w:rsidR="00BA6932" w:rsidRDefault="00E5015D">
      <w:r>
        <w:lastRenderedPageBreak/>
        <w:t>{"câu hỏi": "Xây dựng một câu bằng các từ sau: voi, hồng, chấm bi.", "câu trả lời": "Con voi được trang trí bằng sơn màu hồng và chấm bi vui tươi cho cuộc diễu hành lễ hội."}</w:t>
      </w:r>
    </w:p>
    <w:p w14:paraId="7765BD2A" w14:textId="77777777" w:rsidR="00BA6932" w:rsidRDefault="00E5015D">
      <w:r>
        <w:t>{"câu hỏi": "Nhận xét về nhận định sau: \"Giáo viên nên nghiêm khắc với học sinh của mình".", "trả lời": "Có nhiều ý kiến khác nhau về phong cách giảng dạy nào là hiệu quả nhất để hỗ trợ học sinh học hỏi và phát triển. Một số người tin rằng giáo viên nên nghiêm khắc với học sinh của mình để tạo ra một môi trường học tập có cấu trúc thúc đẩy kỷ luật và thúc đẩy học sinh làm hết sức mình. Tuy nhiên, những người khác cho rằng cách tiếp cận quá nghiêm ngặt có thể tạo ra căng thẳng và ảnh hưởng tiêu cực đến sự tự tin và sáng tạo của học sinh. Điều cần thiết cho một giáo viên là tìm sự cân bằng giữa việc đặt kỳ vọng cao và dễ tiếp cận và hỗ trợ. Có lẽ thay vì tập trung vào sự nghiêm khắc, điều quan trọng hơn là nhấn mạnh tính nhất quán, giao tiếp rõ ràng và tôn trọng lẫn nhau trong lớp học."}</w:t>
      </w:r>
    </w:p>
    <w:p w14:paraId="1516EFAB" w14:textId="77777777" w:rsidR="00BA6932" w:rsidRDefault="00E5015D">
      <w:r>
        <w:t>{"câu hỏi": "Sửa câu sau, \"Hôm nay tôi hạnh phúc\".", "trả lời": "Hôm nay tôi hạnh phúc."}</w:t>
      </w:r>
    </w:p>
    <w:p w14:paraId="2BF52CE4" w14:textId="77777777" w:rsidR="00BA6932" w:rsidRDefault="00E5015D">
      <w:r>
        <w:t>{"question": "Chỉnh sửa đoạn mã này để nó hoạt động. - int main()\n{\n for(int i = 0; i &lt; 10; i &gt;\n {\n std::cout &lt;&lt; \"Hello World! \\n;\n }\n return 0;\n}", "answer": "''c++\n#include &lt;iostream&gt;\n\nint main()\n{\n for(int i = 0; Tôi &lt; 10; i++) //đã thay đổi 'i &gt;' thành 'i++)'\n {\n std::cout &lt;&lt; \"Hello World! \\n\"; // đã thêm dấu ngoặc kép đóng \n }\n trả về 0;\n}\n'''"}</w:t>
      </w:r>
    </w:p>
    <w:p w14:paraId="77C80263" w14:textId="77777777" w:rsidR="00BA6932" w:rsidRDefault="00E5015D">
      <w:r>
        <w:t>{"câu hỏi": "Đề xuất ý tưởng gây quỹ có lợi cho cộng đồng địa phương.", "câu trả lời": "Một ý tưởng cho một buổi gây quỹ có thể mang lại lợi ích cho cộng đồng địa phương có thể là một cuộc đấu giá từ thiện. Sự kiện này có thể có các vật phẩm và dịch vụ được quyên góp từ các doanh nghiệp và cư dân địa phương, với tất cả số tiền thu được sẽ hướng tới việc hỗ trợ một nguyên nhân hoặc tổ chức cụ thể trong cộng đồng. Cuộc đấu giá có thể được tổ chức trực tiếp hoặc trực tuyến, và cũng có thể bao gồm các hoạt động gây quỹ bổ sung như xổ số hoặc bán thực phẩm. Loại hình gây quỹ này không chỉ tạo quỹ cho cộng đồng mà còn thúc đẩy và hỗ trợ các doanh nghiệp địa phương và thúc đẩy ý thức cộng đồng."}</w:t>
      </w:r>
    </w:p>
    <w:p w14:paraId="4F108ED1" w14:textId="77777777" w:rsidR="00BA6932" w:rsidRDefault="00E5015D">
      <w:r>
        <w:t>{"câu hỏi": "Xây dựng một công thức dễ dàng cho một bữa sáng lành mạnh.", "câu trả lời": "Đây là một công thức bữa sáng dễ dàng, lành mạnh:\n\n**Bánh mì nướng bơ với trứng và rau bina**\n\nThành phần:\n- Bánh mì ngũ cốc nguyên hạt\n- Bơ\n- Trứng\n- Lá rau bina tươi\n- Nước chanh\n- Muối\n- Hạt tiêu\n\nHướng dẫn:\n1. Nướng bánh mì theo ý thích của bạn.\n2. Trong khi bánh mì đang nướng, nghiền bơ trong một bát nhỏ. Thêm một chút nước cốt chanh và một nhúm muối và trộn.\n3. Trong chảo, xào hoặc chiên trứng theo sở thích của bạn. Nêm muối và hạt tiêu nếu muốn.\n4. Trải bơ nghiền lên bánh mì nướng.\n5. Thêm một nắm lá rau bina tươi lên trên quả bơ.\n6. Đặt trứng đã nấu chín lên trên rau bina.\n7. Thêm một chút muối và hạt tiêu lên trên, nếu muốn.\n8. Phục vụ ngay lập tức và thưởng thức bữa sáng lành mạnh của bạn!\n\nBữa sáng đơn giản nhưng bổ dưỡng này là một cách tuyệt vời để bắt đầu ngày mới với chất béo, protein và chất xơ lành mạnh.</w:t>
      </w:r>
    </w:p>
    <w:p w14:paraId="4943D5B2" w14:textId="77777777" w:rsidR="00BA6932" w:rsidRDefault="00E5015D">
      <w:r>
        <w:t xml:space="preserve">{"câu hỏi": "Mô tả các nhân vật của một câu chuyện.", "câu trả lời": "Một câu chuyện có thể có một số nhân vật với tính cách, đặc điểm và vai trò khác nhau. Dưới đây là mô tả về một số nhân vật có thể xuất hiện trong một câu chuyện điển hình:\n\n1) Nhân vật chính: Nhân vật </w:t>
      </w:r>
      <w:r>
        <w:lastRenderedPageBreak/>
        <w:t>chính là nhân vật chính xoay quanh câu chuyện. Nhân vật này thường phải đối mặt với một xung đột lớn mà họ phải giải quyết. Họ có thể dũng cảm, quyết tâm và tháo vát, hoặc họ có thể có những thách thức và sai sót riêng cần vượt qua. \ n \ n2) Nhân vật phản diện: Nhân vật phản diện là nhân vật chống lại nhân vật chính, bằng cách cố gắng cản trở kế hoạch của họ hoặc bằng cách tạo ra những thách thức bổ sung cho họ. Nhân vật phản diện có thể được miêu tả là một nhân vật phản diện, hoặc họ có thể có động cơ và lý do riêng cho hành động của họ. \ n \ n3) Mối quan tâm tình yêu: Người yêu là một đối tác lãng mạn cho nhân vật chính. Nhân vật này có thể cung cấp hỗ trợ và khuyến khích tinh thần cho nhân vật chính khi họ đối mặt với những thách thức của họ. \ n \ n4) Người cố vấn: Người cố vấn là một nhân vật lớn tuổi, khôn ngoan hơn, người đưa ra hướng dẫn và lời khuyên cho nhân vật chính. Họ có thể giúp nhân vật chính với sự tăng trưởng và phát triển cá nhân của họ khi họ điều hướng các thử thách của câu chuyện. \ n \ n5) Bạn thân: Người bạn tốt nhất là một người bạn đồng hành trung thành và hỗ trợ cho nhân vật chính. Họ có thể cung cấp cứu trợ truyện tranh hoặc giúp nhân vật chính vượt qua các tình huống khó khăn. \ n \ n6) Sidekick: Người phụ tá là một trợ lý trung thành hoặc người theo dõi nhân vật chính. Họ có thể có một bộ kỹ năng bổ sung, hoặc có thể giúp nhân vật chính theo những cách mà người khác không thể. \ n \ nĐây chỉ là một số ví dụ về các nhân vật có thể được tìm thấy trong một câu chuyện; Có vô số khả năng và biến thể khác tùy thuộc vào cốt truyện và chủ đề của câu chuyện."}</w:t>
      </w:r>
    </w:p>
    <w:p w14:paraId="4A69EB79" w14:textId="77777777" w:rsidR="00BA6932" w:rsidRDefault="00E5015D">
      <w:r>
        <w:t>{"question": "Kể tên một loại virus thường ảnh hưởng đến máy tính.", "answer": "Một loại virus thường ảnh hưởng đến máy tính là virus \"Trojan Horse\", còn được gọi đơn giản là \"Trojan\"."}</w:t>
      </w:r>
    </w:p>
    <w:p w14:paraId="5C7B6AAE" w14:textId="77777777" w:rsidR="00BA6932" w:rsidRDefault="00E5015D">
      <w:r>
        <w:t>{"câu hỏi": "Đưa ra ba lời khuyên cho học sinh đang ôn thi.", "trả lời": "1. Tạo lịch học: Dành thời gian cụ thể mỗi ngày để tập trung vào việc học của bạn để tránh nhồi nhét tất cả tài liệu của bạn vào đêm trước kỳ thi. Điều này sẽ cho phép bạn trải rộng việc học của mình trong một thời gian dài hơn, đảm bảo bạn bao quát tất cả các tài liệu với tốc độ có thể quản lý được. \ n \ n2. Sử dụng các kỹ thuật học tập khác nhau: Hãy thử các phương pháp học tập khác nhau như tóm tắt ghi chú, tạo thẻ ghi chú hoặc dạy tài liệu cho người khác. Điều này sẽ giúp bạn lưu giữ thông tin tốt hơn là chỉ đọc qua các ghi chú của bạn. Tìm ra những gì phù hợp nhất với bạn và gắn bó với nó. \ n \ n3. Nghỉ giải lao và nghỉ ngơi đầy đủ: Học trong thời gian dài mà không nghỉ ngơi có thể dẫn đến kiệt sức và giảm lưu giữ thông tin. Hãy nghỉ ngơi ngắn sau 45-50 phút học để nghỉ ngơi đầu óc và đảm bảo ngủ đủ giấc vào đêm trước kỳ thi. Một bộ não được nghỉ ngơi đầy đủ được trang bị tốt hơn để nhớ lại thông tin và thực hiện tốt bài kiểm tra."}</w:t>
      </w:r>
    </w:p>
    <w:p w14:paraId="05B87A5E" w14:textId="77777777" w:rsidR="00BA6932" w:rsidRDefault="00E5015D">
      <w:r>
        <w:t xml:space="preserve">{"câu hỏi": "Viết một bài phát biểu ca ngợi một nhà khoa học. - Marie Curie", "trả lời": "Thưa quý vị, hôm nay chúng ta tụ họp để tôn vinh và kỷ niệm những thành tựu của một nhà khoa học đáng chú ý có công việc đã chạm đến và ảnh hưởng đến cuộc sống của hàng triệu người. Tên của cô đồng nghĩa với sự kiên trì, rực rỡ và thành tựu. Tất nhiên, tôi đang nói về Marie Curie duy nhất. Những thành tựu chưa từng có của Marie Curie trong lĩnh vực khoa học là minh chứng cho sức mạnh của sự tò mò và quyết tâm. Bà là người phụ nữ đầu tiên giành giải Nobel và là người đầu tiên từng giành được hai giải Nobel trong các ngành khoa học khác nhau - vật lý và hóa học. Những giải thưởng này chỉ là một cái nhìn thoáng qua về sự xuất </w:t>
      </w:r>
      <w:r>
        <w:lastRenderedPageBreak/>
        <w:t>sắc của nhà khoa học này, người đã cho chúng ta nền tảng mà y học hiện đại đứng vững. \ n \ nCurie \ u2019s công việc về bức xạ đã giúp thay đổi sự hiểu biết của chúng ta về vật chất và mang lại phương pháp điều trị mới cho bệnh ung thư và các bệnh khác. Khám phá của bà về Polonium và Radium đã tiếp tục mở đường cho sự đổi mới trong nhiều lĩnh vực, và sự theo đuổi kiến thức không ngừng của bà đã đặt ra tiêu chuẩn cho nghiên cứu khoa học cho các thế hệ. Trong thời đại mà phụ nữ không được khuyến khích theo đuổi đam mê của họ, Marie Curie đã chứng minh rằng giới tính không bao giờ nên là rào cản cho sự tiến bộ. Bà đã phá vỡ trần kính và mở đường cho các nhà khoa học nữ được công nhận và khen thưởng cho công việc của họ. Nhưng hơn cả những thành tựu khoa học của mình, Marie Curie là một con người phi thường. Mặc dù thành công to lớn, cô không bao giờ đánh mất tầm quan trọng của việc sử dụng công việc của mình để cải thiện nhân loại. Bà đã cống hiến vô tư thời gian và nguồn lực của mình để giúp đỡ những người gặp khó khăn và di sản của bà tiếp tục truyền cảm hứng cho tất cả chúng ta. Hôm nay, chúng tôi kinh ngạc trước tất cả những gì Marie Curie đã đạt được và chúng tôi biết ơn những đóng góp của cô cho khoa học và nhân loại. Cô ấy thực sự là một hình mẫu cho các nhà khoa học và là ngọn hải đăng của những gì có thể thông qua công việc khó khăn và quyết tâm. Chúng ta hãy tôn vinh di sản của bà bằng cách tiếp tục phấn đấu cho sự xuất sắc và bằng cách sử dụng tài năng của chính chúng ta để tạo ra một thế giới tốt đẹp hơn cho tất cả mọi người. Cảm ơn."}</w:t>
      </w:r>
    </w:p>
    <w:p w14:paraId="113B23DF" w14:textId="77777777" w:rsidR="00BA6932" w:rsidRDefault="00E5015D">
      <w:r>
        <w:t>{"question": "Tạo ra một câu chuyện về sự thành công của một công ty. - LibraTech", "trả lời": "Ngày xửa ngày xưa, tại thành phố New York nhộn nhịp, một doanh nhân trẻ tên Samuel đã có tầm nhìn về một công ty sẽ thay đổi thế giới. Ông gọi nó là LibraTech. Khi mới thành lập, LibraTech chỉ là một công ty khởi nghiệp nhỏ. Samuel và đội ngũ kỹ sư và nhà phát triển tận tâm của mình đã làm việc không mệt mỏi để phát triển phần mềm sáng tạo sẽ cách mạng hóa cách mọi người làm việc, vui chơi và kết nối với nhau. Tuy nhiên, giống như tất cả các công ty khởi nghiệp khác, LibraTech phải đối mặt với nhiều thách thức, bao gồm cạnh tranh khốc liệt và nguồn vốn hạn chế. Ông hết lòng tin tưởng vào công ty và sứ mệnh của công ty. Với sự cống hiến và làm việc chăm chỉ, LibraTech đã đạt được hợp đồng lớn đầu tiên, cung cấp nguồn vốn cần thiết để phát triển công ty. Nhiều năm trôi qua, LibraTech tiếp tục đổi mới và mở rộng. Phần mềm của nó đã trở thành một công cụ thiết yếu được sử dụng bởi các công ty, trường học và cá nhân trên toàn thế giới. Thành công của LibraTech tiếp tục tăng vọt và nó đã trở thành một cái tên quen thuộc trong ngành công nghệ. Sự lãnh đạo và tầm nhìn của Samuel đối với LibraTech không bao giờ chùn bước, và công ty tiếp tục phát triển, sử dụng nhiều người hơn và tạo ra tác động đáng kể đến thế giới. Thành công của LibraTech là minh chứng cho sức mạnh của một ý tưởng tuyệt vời, được thực hiện với quyết tâm không ngừng và làm việc chăm chỉ. Ngày nay, LibraTech vẫn là một công ty hàng đầu trong ngành và tất cả những người làm việc tại công ty đều tự hào là một phần của câu chuyện thành công đáng chú ý như vậy."}</w:t>
      </w:r>
    </w:p>
    <w:p w14:paraId="24DBCC93" w14:textId="77777777" w:rsidR="00BA6932" w:rsidRDefault="00E5015D">
      <w:r>
        <w:t>{"câu hỏi": "Trong câu đã cho, sửa lỗi chính tả của từ được đánh dấu. - Mặt trăng lặn trên bầu trời đêm.\nTừ gốc: rizes", "answer": "Cách viết đúng của từ 'rizes' là 'rises'. Vì vậy, câu được sửa lại là: Mặt trăng mọc trên bầu trời đêm."}</w:t>
      </w:r>
    </w:p>
    <w:p w14:paraId="1F43DD79" w14:textId="77777777" w:rsidR="00BA6932" w:rsidRDefault="00E5015D">
      <w:r>
        <w:lastRenderedPageBreak/>
        <w:t>{"câu hỏi": "Tạo ra một bài thơ để tôn vinh tự do.", "câu trả lời": "Tự do, ôi tự do ngọt ngào,\nGiải phóng tâm hồn,\nThoát khỏi xiềng xích,\nVà vươn tới một mục tiêu tươi sáng hơn.\n\nĐó là một bài hát trên môi chúng ta,\nMột giai điệu trong trái tim chúng ta,\nTự do mơ ước,\nVà theo đuổi con đường riêng của chúng ta.\n\nĐó là gió trên tóc chúng ta,\nMặt trời trên da chúng ta,\ Đó là cảm giác bình yên, \nBên trong, và bắt đầu.\n\nTự do là một kho báu,\nĐể được trân trọng và giữ gìn,\nVì trong sự hiện diện của nó, hy vọng nở hoa,\nVà nỗi sợ hãi biến mất.\n\nĐó là sự can đảm để đứng lên,\nVì sự thật mà chúng ta tin,\nVà sức mạnh để chiến đấu,\nVì những quyền chúng ta nhận được.\n\nTự do là một chiến thắng,\nMột chiến thắng áp bức,\ nMột lễ kỷ niệm tinh thần,\nVà một biểu hiện của sự tiến bộ.\n\nVì vậy, chúng ta hãy lên tiếng,\nTrong một điệp khúc tưng bừng,\nVì tự do là một món quà quý giá,\nVà một lý do để mãi mãi được tự do."}</w:t>
      </w:r>
    </w:p>
    <w:p w14:paraId="09943C08" w14:textId="77777777" w:rsidR="00BA6932" w:rsidRDefault="00E5015D">
      <w:r>
        <w:t>{"question": "Giải mã các chữ cái đã cho để tạo thành một thuật toán. - GKTEEA", "answer": "Các chữ cái không xáo trộn tạo thành từ \"GAKEET\" không phải là một thuật toán. Có lẽ cậu có thể cung cấp thêm ngữ cảnh hoặc làm rõ hướng dẫn để tôi có thể hỗ trợ cậu tốt hơn."}</w:t>
      </w:r>
    </w:p>
    <w:p w14:paraId="16CFC6EA" w14:textId="77777777" w:rsidR="00BA6932" w:rsidRDefault="00E5015D">
      <w:r>
        <w:t>{"câu hỏi": "Tạo ra một dự đoán bói toán.", "câu trả lời": "Như tôi có thể thấy bằng cách nhìn vào những bí ẩn của vũ trụ, tương lai của bạn đầy triển vọng tươi sáng và cơ hội tuyệt vời. Bạn sẽ gặp những người và trải nghiệm mới sẽ làm phong phú thêm cuộc sống của bạn, và cuối cùng bạn có thể đạt được một số mục tiêu mà bạn đã làm việc hướng tới trong một thời gian dài. Hãy nhớ giữ một tâm trí cởi mở và sẵn sàng đón nhận sự thay đổi, vì những cơn gió của số phận đang thổi theo hướng có lợi cho bạn. Cầu mong may mắn và tài lộc luôn theo bạn!"}</w:t>
      </w:r>
    </w:p>
    <w:p w14:paraId="3C0EC7D7" w14:textId="77777777" w:rsidR="00BA6932" w:rsidRDefault="00E5015D">
      <w:r>
        <w:t>{"câu hỏi": "Phát triển một thuật toán để phân loại trái cây.", "Trả lời": "Một thuật toán để phân loại trái cây có thể có một số cách tiếp cận, nhưng một ví dụ sẽ là phương pháp cây quyết định dựa trên các đặc tính vật lý của quả. Dưới đây là một ví dụ về cách một thuật toán như vậy có thể hoạt động: \ n \ n1. Yêu cầu một mô tả hoặc một hình ảnh của trái cây, để có thể phân tích các đặc tính vật lý của nó. \ n2. Sử dụng hình dạng của trái cây để thu hẹp phân loại. Ví dụ, nếu quả tròn hoặc hình cầu, nó có thể là táo, cam, đào hoặc mận. Nếu quả thon dài, nó có thể là chuối hoặc chuối.\n3. Sử dụng kích thước của trái cây để thu hẹp hơn nữa phân loại. Ví dụ, nếu quả nhỏ và tròn hoặc hình cầu, nó có thể là quả anh đào, nho hoặc quả mọng. Nếu nó từ trung bình đến lớn, nó có thể là một quả táo, cam, đào hoặc mận. \ n4. Sử dụng vỏ, kết cấu và màu sắc của trái cây để phân loại cuối cùng. Ví dụ, nếu quả tròn hoặc hình cầu, kích thước trung bình đến lớn, và có vỏ màu vàng hoặc cam và kết cấu ngon ngọt, nó có thể được phân loại là một quả cam. Nếu vỏ có màu đỏ hoặc xanh lá cây, với kết cấu chắc chắn, nó có thể là một quả táo. \ n5. Nếu được yêu cầu, các đặc điểm vật lý khác, chẳng hạn như sự hiện diện của hạt, thân hoặc lá, cũng có thể được sử dụng trong phân loại. \ n6. Ngoài ra, để có độ chính xác cao hơn, các kỹ thuật học máy có thể được sử dụng để đào tạo thuật toán trên một tập dữ liệu lớn gồm hình ảnh và mô tả về trái cây nhằm cải thiện độ chính xác của phân loại. Đây chỉ là một ví dụ về cách một thuật toán có thể được phát triển để phân loại trái cây, và cách tiếp cận và kỹ thuật cụ thể được sử dụng có thể thay đổi dựa trên các yêu cầu và mục tiêu cụ thể của nhiệm vụ phân loại."}</w:t>
      </w:r>
    </w:p>
    <w:p w14:paraId="1E154BDD" w14:textId="77777777" w:rsidR="00BA6932" w:rsidRDefault="00E5015D">
      <w:r>
        <w:lastRenderedPageBreak/>
        <w:t>{"câu hỏi": "Đề xuất năm cách hiệu quả về chi phí để có một đêm hẹn hò.", "Câu trả lời": "1. Nấu một bữa tối lãng mạn tại nhà: Thay vì đi ra ngoài đến một nhà hàng đắt tiền, hãy lên kế hoạch cho một đêm và chuẩn bị một bữa ăn đặc biệt cùng nhau. Đặt tâm trạng với nến, âm nhạc và các món ăn yêu thích của bạn, và tận hưởng thời gian chất lượng trong khi tiết kiệm tiền. \ n \ n2. Đi dã ngoại trong công viên: Đóng gói một giỏ với một ít phô mai, bánh quy giòn, trái cây và một chai rượu vang, và đi đến công viên yêu thích của bạn cho một chuyến dã ngoại lãng mạn. Tận hưởng công ty của nhau trong khi được bao quanh bởi thiên nhiên và không có thêm chi phí ăn uống bên ngoài. \ n \ n3. Khám phá thành phố của bạn: Lập danh sách các hoạt động miễn phí hoặc chi phí thấp trong khu vực của bạn và bắt đầu khám phá cùng nhau. Ghé thăm các bảo tàng địa phương, đi bộ đường dài hoặc thử một hoạt động mới như đi xe đạp hoặc chèo thuyền kayak. \ n \ n4. Đêm xem phim tại nhà: Thay vì chi tiền cho vé xem phim và đồ ăn nhẹ đắt tiền, hãy thiết lập một đêm xem phim ấm cúng tại nhà. Chọn một vài bộ phim yêu thích của bạn hoặc thử một cái gì đó mới, và tận hưởng công ty của nhau trong khi rúc vào đi văng. \ n \ n5. Đêm trò chơi: Tổ chức một đêm trò chơi với các trò chơi bài vui nhộn hoặc các trò chơi trên bàn mà bạn có thể chơi cùng nhau. Đó là một cách tuyệt vời để gắn kết và có một chút cạnh tranh thân thiện mà không phá vỡ ngân hàng."}</w:t>
      </w:r>
    </w:p>
    <w:p w14:paraId="320C1F13" w14:textId="77777777" w:rsidR="00BA6932" w:rsidRDefault="00E5015D">
      <w:r>
        <w:t>{"question": "Kể tên một bộ phim nổi tiếng với tên đầu vào - Grace", "answer": "Một bộ phim nổi tiếng với tên Grace trong đó là \"Amazing Grace", một bộ phim chính kịch tiểu sử Anh-Mỹ năm 2006 của đạo diễn Michael Apted."}</w:t>
      </w:r>
    </w:p>
    <w:p w14:paraId="1610E1D0" w14:textId="77777777" w:rsidR="00BA6932" w:rsidRDefault="00E5015D">
      <w:r>
        <w:t>{"câu hỏi": "Kể tên một ca sĩ nổi tiếng đến từ Hoa Kỳ", "câu trả lời": "Một ca sĩ nổi tiếng đến từ Hoa Kỳ là Beyonc\u00e9."}</w:t>
      </w:r>
    </w:p>
    <w:p w14:paraId="20B3AE19" w14:textId="77777777" w:rsidR="00BA6932" w:rsidRDefault="00E5015D">
      <w:r>
        <w:t>{"câu hỏi": "Tạo một từ mới bằng các chữ cái sau - erdnx", "answer": "\"Xendr\""}</w:t>
      </w:r>
    </w:p>
    <w:p w14:paraId="282ABE24" w14:textId="77777777" w:rsidR="00BA6932" w:rsidRDefault="00E5015D">
      <w:r>
        <w:t>{"câu hỏi": "Viết một bài báo có tiêu đề \"Mèo vs Chó: Cuộc tranh luận thú cưng cổ điển", "câu trả lời": "Cuộc tranh luận về việc làm cho thú cưng, mèo hay chó tốt hơn, đã nổ ra trong nhiều năm. Mèo thường được xem là vật nuôi ít bảo trì, đòi hỏi ít sự chú ý và tập thể dục hơn. Chúng thường ít tốn kém hơn để chăm sóc so với chó, vì chúng đòi hỏi ít thức ăn hơn và ít thăm khám bác sĩ thú y hơn. Mặt khác, chó được biết đến với lòng trung thành và tình cảm đối với chủ của chúng. Chúng đòi hỏi phải tập thể dục thường xuyên và chú ý để giữ sức khỏe và hạnh phúc, điều này có thể mang lại lợi ích cho chủ sở hữu của chúng bằng cách khuyến khích chúng có lối sống năng động. Cuối cùng, sự lựa chọn giữa một con mèo và một phụ thuộc vào sở thích và lối sống cá nhân. Cả hai đều đòi hỏi tình yêu, sự quan tâm và chăm sóc, và có thể mang lại niềm vui và hạnh phúc cho cuộc sống của bạn theo những cách đặc biệt của riêng chúng."}</w:t>
      </w:r>
    </w:p>
    <w:p w14:paraId="0ACD2261" w14:textId="77777777" w:rsidR="00BA6932" w:rsidRDefault="00E5015D">
      <w:r>
        <w:t>{"question": "Chuyển đổi cụm từ \"I had a great time\" thành thì hiện tại.", "answer": "\"I am have a great time.\""}</w:t>
      </w:r>
    </w:p>
    <w:p w14:paraId="7AAC98A9" w14:textId="77777777" w:rsidR="00BA6932" w:rsidRDefault="00E5015D">
      <w:r>
        <w:t xml:space="preserve">{"câu hỏi": "Kể tên hai lợi ích dựa trên bằng chứng mà liệu pháp âm thanh mang lại cho mọi người.", "câu trả lời": "1. Giảm mức độ căng thẳng: Các nghiên cứu đã chỉ ra rằng liệu pháp âm thanh có thể giúp giảm mức độ căng thẳng và lo lắng. Điều này có thể là do những âm </w:t>
      </w:r>
      <w:r>
        <w:lastRenderedPageBreak/>
        <w:t>thanh êm dịu, chẳng hạn như nhịp đập hai tai hoặc âm thanh tự nhiên, giúp điều chỉnh hơi thở, giảm nhịp tim và thúc đẩy thư giãn. \ n \ n2. Cải thiện chất lượng giấc ngủ: Liệu pháp âm thanh cũng đã được tìm thấy để cải thiện chất lượng giấc ngủ, vì nó tạo ra trạng thái bình tĩnh và thư giãn. Âm thanh cụ thể, chẳng hạn như tiếng ồn trắng, cũng có thể giúp che giấu tiếng ồn môi trường có thể làm gián đoạn giấc ngủ. Do đó, nó có thể là một công cụ hữu ích cho những người bị rối loạn giấc ngủ như mất ngủ."}</w:t>
      </w:r>
    </w:p>
    <w:p w14:paraId="4A6978CA" w14:textId="77777777" w:rsidR="00BA6932" w:rsidRDefault="00E5015D">
      <w:r>
        <w:t>{"câu hỏi": "Chỉnh sửa câu sau để tăng khả năng đọc: \"Anh ấy đã nỗ lực rất nhiều và rất thành công.\"", "câu trả lời": "\"Anh ấy đã nỗ lực rất nhiều và đạt được thành công lớn.\""}</w:t>
      </w:r>
    </w:p>
    <w:p w14:paraId="4B4BBEB7" w14:textId="77777777" w:rsidR="00BA6932" w:rsidRDefault="00E5015D">
      <w:r>
        <w:t>{"question": "So sánh sự khác biệt giữa các định dạng HTML và JSON.", "answer": "HTML (Hypertext Markup Language) và JSON (JavaScript Object Notation) đều là các định dạng được sử dụng để lưu trữ và trao đổi dữ liệu trên web. Tuy nhiên, chúng có một số khác biệt chính. \n\nHTML là ngôn ngữ đánh dấu được sử dụng để tạo và thiết kế các trang web. Nó sử dụng một tập hợp các thẻ được xác định trước để xác định cấu trúc và nội dung của trang web, bao gồm văn bản, hình ảnh và liên kết. HTML được thiết kế để con người có thể đọc được và tập trung nhiều hơn vào cách dữ liệu được hiển thị hơn là chính dữ liệu. Mặt khác, JSON là một định dạng trao đổi dữ liệu nhẹ được sử dụng để truyền dữ liệu giữa máy chủ và ứng dụng web. Dữ liệu JSON được tổ chức theo các cặp khóa-giá trị và sử dụng cú pháp đơn giản có thể dễ dàng đọc và hiểu bởi cả con người và máy móc. Không giống như HTML, JSON tập trung nhiều hơn vào chính dữ liệu, thay vì cách nó được hiển thị. Tóm lại, HTML chủ yếu được sử dụng để cấu trúc và hiển thị các trang web, trong khi JSON được sử dụng để truyền dữ liệu giữa máy chủ và ứng dụng web. Chúng phục vụ các mục đích khác nhau và được sử dụng trong các bối cảnh khác nhau trong phát triển web."}</w:t>
      </w:r>
    </w:p>
    <w:p w14:paraId="33E04A73" w14:textId="77777777" w:rsidR="00BA6932" w:rsidRDefault="00E5015D">
      <w:r>
        <w:t>{"question": "Phân loại câu sau thành một câu lệnh, câu hỏi hoặc lệnh:\n\"Bạn có thể giúp tôi không?\"", "câu trả lời": "Đó là một câu hỏi."}</w:t>
      </w:r>
    </w:p>
    <w:p w14:paraId="3E94DAB2" w14:textId="77777777" w:rsidR="00BA6932" w:rsidRDefault="00E5015D">
      <w:r>
        <w:t>{"question": "Xây dựng một phương trình toán học biểu diễn mối quan hệ tuyến tính giữa hai biến.", "answer": "Một ví dụ về phương trình tuyến tính biểu diễn mối quan hệ tuyến tính giữa hai biến x và y là:\n\ny = mx + b\n\nwhere, \n'm' biểu diễn độ dốc của đường thẳng, tức là đường thẳng dốc như thế nào và xác định y tăng bao nhiêu khi x tăng.\n'b' đại diện cho giao điểm y,  là điểm mà đường thẳng cắt trục y và xác định giá trị bắt đầu của y khi x bằng 0."}</w:t>
      </w:r>
    </w:p>
    <w:p w14:paraId="6F96ABFD" w14:textId="77777777" w:rsidR="00BA6932" w:rsidRDefault="00E5015D">
      <w:r>
        <w:t>{"câu hỏi": "Viết lại câu sau để làm cho nó ngắn gọn hơn: \"Tôi không hài lòng với kết quả thí nghiệm mà tôi đã tiến hành.\"", "câu trả lời": "Tôi không hài lòng với kết quả thí nghiệm của mình."}</w:t>
      </w:r>
    </w:p>
    <w:p w14:paraId="0250F423" w14:textId="77777777" w:rsidR="00BA6932" w:rsidRDefault="00E5015D">
      <w:r>
        <w:t>{"question": "Sửa đổi câu sau để bao gồm một công ty hoặc sản phẩm cụ thể. - Sản phẩm là một giải pháp hợp lý cho các doanh nghiệp nhỏ.", "trả lời": "Phần mềm Quickbooks là một giải pháp hợp lý cho các doanh nghiệp nhỏ."}</w:t>
      </w:r>
    </w:p>
    <w:p w14:paraId="76B2937D" w14:textId="77777777" w:rsidR="00BA6932" w:rsidRDefault="00E5015D">
      <w:r>
        <w:t xml:space="preserve">{"câu hỏi": "Lợi thế của việc sử dụng mô hình ngôn ngữ GPT là gì?", "câu trả lời": "Một lợi thế của việc sử dụng mô hình ngôn ngữ GPT là khả năng tạo ra văn bản mạch lạc và trôi chảy, làm cho nó hữu ích cho một loạt các ứng dụng bao gồm nhưng không giới hạn ở việc hoàn </w:t>
      </w:r>
      <w:r>
        <w:lastRenderedPageBreak/>
        <w:t>thành văn bản, tạo hội thoại và tóm tắt văn bản. Các mô hình GPT có một lượng lớn đào tạo trước về ngữ liệu đa dạng, cho phép họ hiểu rõ hơn về ngôn ngữ tự nhiên và tạo ra nhiều phản ứng giống con người hơn. Ngoài ra, các mô hình ngôn ngữ GPT rất linh hoạt và có thể được tinh chỉnh cho các tác vụ NLP khác nhau, có thể tăng hiệu suất đáng kể so với đào tạo mô hình từ đầu. Điều này có thể tiết kiệm thời gian, tài nguyên tính toán và cải thiện kết quả cuối cùng. Họ cũng có khả năng học tập zero-shot, có nghĩa là họ có thể thực hiện các nhiệm vụ mà không cần bất kỳ dữ liệu đào tạo cụ thể rõ ràng nào."}</w:t>
      </w:r>
    </w:p>
    <w:p w14:paraId="3BD12C22" w14:textId="77777777" w:rsidR="00BA6932" w:rsidRDefault="00E5015D">
      <w:r>
        <w:t>{"question": "Trung vị của tập {n, n + 5, n + 6, n + 9, n + 15} là 9. Ý nghĩa là gì?", "câu trả lời": "Có 5 phần tử trong bộ này, vì vậy trung vị là thành viên lớn thứ ba. Do đó, n + 6 = 9, vì vậy n = 3. Sau đó, chúng ta có thể viết lại tập hợp của chúng ta là {3,8,9,12,18}. Giá trị trung bình của tập hợp này là:\n (3+8+9+12+18)/5=10\n"}</w:t>
      </w:r>
    </w:p>
    <w:p w14:paraId="6296D935" w14:textId="77777777" w:rsidR="00BA6932" w:rsidRDefault="00E5015D">
      <w:r>
        <w:t>{"câu hỏi": "Bạn hiểu gì về khả năng giải thích của AI?", "câu trả lời": "Khả năng giải thích AI đề cập đến khả năng hiểu và giải thích các quá trình lý luận và ra quyết định của các hệ thống trí tuệ nhân tạo. Đây là một khía cạnh thiết yếu của việc xây dựng các mô hình AI minh bạch, công bằng và đáng tin cậy, vì nó cho phép các nhà phát triển, các bên liên quan và người dùng cuối hiểu rõ hơn về cách hệ thống AI đi đến kết luận của nó và cách nó có thể được cải thiện hoặc tinh chỉnh để đáp ứng tốt hơn các mục tiêu dự định. Trong các mô hình dựa trên học máy, khả năng giải thích AI có thể liên quan đến việc kiểm tra trọng số,  thiên vị và quy tắc mà thuật toán học máy đã học và hiểu cách mô hình đưa ra dự đoán dựa trên dữ liệu đầu vào. Trong các mô hình dựa trên deep learning, vấn đề về khả năng giải thích thậm chí còn khó khăn hơn vì các mô hình này có thể có hàng triệu tham số và có thể hoạt động giống như một 'hộp đen', gây khó khăn cho việc xác định cách chúng đưa ra quyết định. Nó cũng rất quan trọng đối với việc tuân thủ quy định, vì một số quy định yêu cầu các công ty cung cấp giải thích cho các quyết định tự động được đưa ra bởi các hệ thống AI.\n\nTóm lại, khả năng giải thích AI là khả năng diễn giải và mô tả các hoạt động nội bộ và quy trình ra quyết định của hệ thống AI, làm cho nó minh bạch, đáng tin cậy và có trách nhiệm với người dùng."}</w:t>
      </w:r>
    </w:p>
    <w:p w14:paraId="5017C3AF" w14:textId="77777777" w:rsidR="00BA6932" w:rsidRDefault="00E5015D">
      <w:r>
        <w:t>{"câu hỏi": "Thuật ngữ được sử dụng để mô tả sự thiên vị trong đó các nhóm người có một số nền tảng hoặc thuộc tính cụ thể có nhiều khả năng tương tác với mô hình theo một cách nhất định là gì?", "câu trả lời": "Thuật ngữ được sử dụng để mô tả loại thiên vị này là \"thiên vị lựa chọn\" hoặc "thiên vị lấy mẫu.\" Nó xảy ra khi một số nhóm người nhất định có nhiều khả năng được đưa vào (hoặc loại trừ) khỏi mẫu hoặc được chọn để tương tác với mô hình,  dẫn đến sự đại diện sai lệch của dân số. Điều này có thể dẫn đến dự đoán không chính xác và kết quả sai lệch, vì mô hình có thể không phản ánh chính xác các đặc điểm và hành vi của toàn bộ dân số."}</w:t>
      </w:r>
    </w:p>
    <w:p w14:paraId="3ABAECF6" w14:textId="77777777" w:rsidR="00BA6932" w:rsidRDefault="00E5015D">
      <w:r>
        <w:t xml:space="preserve">{"câu hỏi": "Làm thế nào chúng ta có thể xây dựng một mô hình GPT hiệu quả hơn?", "Trả lời": "Xây dựng một mô hình GPT (Generative Pre-training Transformer) hiệu quả hơn sẽ đòi hỏi sự kết hợp của các cải tiến trong cả kiến trúc và quá trình đào tạo. Dưới đây là một số chiến lược có thể xem xét: \ n \ n1. Tiền xử lý dữ liệu: Tiền xử lý dữ liệu đào tạo và làm sạch văn bản là những bước quan trọng để nâng cao hiệu quả của mô hình GPT. Các kỹ thuật làm sạch dữ liệu như loại bỏ các từ dừng, lemmatizing và mở rộng các cơn co thắt có thể được sử </w:t>
      </w:r>
      <w:r>
        <w:lastRenderedPageBreak/>
        <w:t>dụng để cải thiện chất lượng của dữ liệu đầu vào. \ n \ n2. Tỷ lệ học tập thích ứng: Sử dụng các kỹ thuật tỷ lệ học tập thích ứng như Adam và RMSProp có thể giúp tối ưu hóa quá trình học tập, đẩy nhanh quá trình đào tạo và dẫn đến một mô hình hiệu quả hơn. Chính quy hóa: Thực hiện các kỹ thuật chính quy hóa như bỏ học, phân rã trọng lượng và chuẩn hóa lớp có thể giúp giảm quá mức, làm cho mô hình hiệu quả và đáng tin cậy hơn. \ n \ n4. Học chuyển giao hiệu quả: Học chuyển giao có thể được sử dụng để cải thiện hiệu suất của mô hình GPT, đào tạo trước mô hình trên một tập dữ liệu lớn trước khi tinh chỉnh nó trên dữ liệu cụ thể cải thiện độ chính xác của nó so với đào tạo từ đầu. \ n \ n5. Cắt tỉa mô hình: Kỹ thuật cắt tỉa có thể được sử dụng để giảm kích thước của mô hình bằng cách loại bỏ các kết nối hoặc trọng lượng có ít hoặc không ảnh hưởng đến đầu ra. Điều này dẫn đến một mô hình nhỏ hơn, hiệu quả hơn mà không làm giảm độ chính xác. \ n \ n6. Kiến trúc tiên tiến: Các nhà nghiên cứu liên tục phát triển các kiến trúc mới và cải tiến cho các mô hình ngôn ngữ, chẳng hạn như GPT-2, GPT-3 và GPT-J được giới thiệu gần đây. Thử nghiệm với các kiến trúc tiên tiến này có thể dẫn đến một mô hình GPT hiệu quả hơn.\n\nTóm lại, việc xây dựng một mô hình GPT hiệu quả hơn liên quan đến sự kết hợp của tiền xử lý dữ liệu, tối ưu hóa quá trình học tập, thực hiện các kỹ thuật chính quy hóa, sử dụng học chuyển giao, cắt tỉa mô hình và khám phá các kiến trúc nâng cao."}</w:t>
      </w:r>
    </w:p>
    <w:p w14:paraId="302171C9" w14:textId="77777777" w:rsidR="00BA6932" w:rsidRDefault="00E5015D">
      <w:r>
        <w:t>{"câu hỏi": "Trong bối cảnh của các mô hình GPT, mô hình ngôn ngữ là gì?", "câu trả lời": "Mô hình ngôn ngữ là một loại mô hình AI được thiết kế để dự đoán khả năng của một chuỗi các từ trong một ngôn ngữ. Nó thực hiện điều này bằng cách học phân phối xác suất của các từ và mối quan hệ của chúng trong một kho văn bản nhất định, sau đó tạo ra văn bản tuân theo các mẫu mà nó đã học giống như cách con người có thể viết hoặc nói. Trong bối cảnh của các mô hình GPT (Generative Pre-trained Transformer), mô hình ngôn ngữ được đào tạo bằng kiến trúc dựa trên máy biến áp cho phép nó tạo ra văn bản mạch lạc, chất lượng cao trên nhiều chủ đề, làm cho nó trở thành công cụ hàng đầu cho các tác vụ xử lý ngôn ngữ tự nhiên như hoàn thành văn bản, tóm tắt và dịch."}</w:t>
      </w:r>
    </w:p>
    <w:p w14:paraId="0E16EC63" w14:textId="77777777" w:rsidR="00BA6932" w:rsidRDefault="00E5015D">
      <w:r>
        <w:t>{"câu hỏi": "Tạo một câu có ít nhất 8 từ mô tả một nhiệm vụ của mô hình GPT.", "câu trả lời": "Nhiệm vụ của mô hình GPT là tạo ra văn bản mạch lạc và phù hợp với ngữ cảnh bằng cách dự đoán từ tiếp theo trong một chuỗi."}</w:t>
      </w:r>
    </w:p>
    <w:p w14:paraId="20774691" w14:textId="77777777" w:rsidR="00BA6932" w:rsidRDefault="00E5015D">
      <w:r>
        <w:t xml:space="preserve">{"câu hỏi": "Tạo ra một câu chuyện về một nhà khoa học máy tính đang giải quyết một vấn đề khó khăn", "câu trả lời": "Ngày xửa ngày xưa, có một nhà khoa học máy tính tên là Tom, người có niềm đam mê giải quyết các vấn đề phức tạp. Một ngày nọ, anh phải đối mặt với một trong những thử thách khó khăn nhất trong sự nghiệp của mình. Một công ty công nghệ lớn đã thuê anh ta để chống lại một lỗi đang ảnh hưởng đến toàn bộ hệ thống, dẫn đến tổn thất lớn. Vấn đề này đã bắt đầu làm lung lay nền tảng của toàn bộ ngành công nghiệp, và nhiều nhà khoa học đã được trình bày với găng tay này nhưng không ai có thể giải quyết nó. Tom biết rằng anh ta có một nhiệm vụ to lớn trước mắt, nhưng niềm đam mê giải quyết vấn đề đã thúc đẩy anh ta. Đầu tiên, ông đã dành vài tuần để nghiên cứu hệ thống và sự phức tạp của mã. Nhiều đêm mất ngủ đã dành để xem xét những chi tiết nhỏ nhất, cố gắng tìm ra gốc rễ của vấn đề. Sau nhiều nỗ lực, ông bắt đầu nhận thấy một mẫu trong mã dường như đã bị các nhà khoa học khác bỏ qua. Anh nhận ra rằng lỗi nằm trong một phân đoạn nhỏ, gây ra </w:t>
      </w:r>
      <w:r>
        <w:lastRenderedPageBreak/>
        <w:t>phản ứng dây chuyền thông qua toàn bộ mã. \ n \ n Với sự phấn khích lớn, Tom bắt đầu sửa chữa vấn đề. Ông đã viết một thuật toán mới, làm việc không mệt mỏi để đảm bảo rằng mọi dòng mã đều hoàn hảo. Cuối cùng, sau nhiều ngày đêm dài, anh đã sẵn sàng đưa giải pháp của mình vào thử nghiệm. \n\nAnh tải lên mã mới và hồi hộp chờ đợi khi hệ thống bắt đầu xử lý nó. Anh ta nín thở nhìn những dòng mã bắt đầu nhấp nháy trên màn hình. Đột nhiên, màn hình nhấp nháy và một thông báo bật lên - vấn đề đã được giải quyết! \ n \ n Có một tiếng vang ngay lập tức trong ngành công nghệ khi tin tức về thành công của Tom lan rộng. Ông đã làm điều mà nhiều người nghĩ là không thể và đã một tay cứu công ty khỏi những tổn thất tài chính hơn nữa. Tom được ca ngợi như một anh hùng và được tôn vinh vì chuyên môn và sự cống hiến của mình. Kể từ ngày đó, ông được biết đến như một trong những người giải quyết vấn đề vĩ đại nhất trong thời đại của mình. Cuối cùng, niềm đam mê giải quyết các vấn đề khó khăn của Tom, kết hợp với sự kiên trì và quyết tâm của anh ấy, đã đưa anh ấy đến thành công lớn. Ông đã chứng minh rằng không có vấn đề nào là quá khó để giải quyết khi bạn đặt tâm trí vào nó, và trở thành nguồn cảm hứng cho các nhà khoa học máy tính ở khắp mọi nơi."}</w:t>
      </w:r>
    </w:p>
    <w:p w14:paraId="1ADAEFC9" w14:textId="77777777" w:rsidR="00BA6932" w:rsidRDefault="00E5015D">
      <w:r>
        <w:t>{"câu hỏi": "Những ảnh hưởng sức khỏe của việc tiêu thụ quá nhiều đường là gì?", "Câu trả lời": "Ngày càng có nhiều bằng chứng cho thấy rằng tiêu thụ quá nhiều đường có thể có tác động xấu đến sức khỏe của một cá nhân. Một số hậu quả tiềm ẩn của việc tiêu thụ quá nhiều đường bao gồm: \ n \ n1. Tăng cân: Tiêu thụ quá nhiều đường bổ sung, đặc biệt là fructose, có thể dẫn đến tăng cân và béo phì. Chế độ ăn nhiều đường cũng có thể thúc đẩy sự tích tụ mỡ bụng, đặc biệt có hại cho sức khỏe. Sức khỏe răng miệng kém: Tiêu thụ quá nhiều đường có thể gây sâu răng và bệnh nướu răng. Các vi khuẩn trong miệng ăn đường và tạo ra axit, có thể ăn mòn men răng và gây sâu răng. \ n \ n3. Kháng insulin và tiểu đường: Quá nhiều đường trong chế độ ăn uống có thể dẫn đến kháng insulin và góp phần vào sự phát triển của bệnh tiểu đường loại 2. Kháng insulin là tình trạng các tế bào trở nên đề kháng với tác dụng của insulin, hormone điều chỉnh lượng đường trong máu. \ n \ n4. Bệnh tim mạch: Tiêu thụ quá nhiều đường có liên quan đến việc tăng nguy cơ mắc bệnh tim. Chế độ ăn nhiều đường có thể làm tăng mức chất béo trung tính, một loại chất béo trong máu và làm tăng nguy cơ tích tụ chất béo trong động mạch, có thể dẫn đến đau tim và đột quỵ. Bệnh gan nhiễm mỡ không do rượu: Tiêu thụ quá nhiều đường, đặc biệt là fructose, có liên quan đến bệnh gan nhiễm mỡ không do rượu, một tình trạng trong đó chất béo tích tụ trong gan, có khả năng dẫn đến tổn thương gan và các biến chứng sức khỏe khác. \ n \ n6. Lão hóa nhanh: Chế độ ăn nhiều đường có thể góp phần sản xuất các hợp chất có hại được gọi là sản phẩm cuối glycation tiên tiến, có thể đẩy nhanh quá trình lão hóa và tăng nguy cơ mắc các tình trạng liên quan đến tuổi tác như nếp nhăn và đốm đồi mồi. Tóm lại, tiêu thụ quá nhiều đường có thể có tác động có hại đến nhiều khía cạnh của sức khỏe, bao gồm sức khỏe răng miệng, cân nặng,  sức khỏe tim mạch, điều hòa lượng đường trong máu, chức năng gan và lão hóa. Điều quan trọng là phải theo dõi lượng đường và tiêu thụ nó ở mức độ vừa phải để duy trì sức khỏe tốt."}</w:t>
      </w:r>
    </w:p>
    <w:p w14:paraId="5C2DB3F4" w14:textId="77777777" w:rsidR="00BA6932" w:rsidRDefault="00E5015D">
      <w:r>
        <w:t xml:space="preserve">{"câu hỏi": "Tạo một đoạn văn mô tả bối cảnh của một thế giới giả tưởng", "câu trả lời": "Ở vùng đất huyền bí Eldoria, những ngọn đồi màu xanh ngọc lục bảo trải dài đến mức mắt có thể nhìn thấy, rải rác với những bông hoa dại trong một cuộc bạo loạn của màu sắc. Những </w:t>
      </w:r>
      <w:r>
        <w:lastRenderedPageBreak/>
        <w:t>ngọn núi cao chót vót mọc lên ở phía xa, những đỉnh núi phủ tuyết xuyên qua bầu trời. Những khu rừng cổ kính và rậm rạp, sống động với tiếng hót của chim và tiếng xào xạc của lá cây. Không khí dày đặc ma thuật, và vào ban đêm, bầu trời rực cháy với một triệu ngôi sao lấp lánh. Faeries và các sinh vật huyền bí khác đi lang thang trên mặt đất, tiếng cười và âm nhạc của họ tràn ngập không khí. Đây là một thế giới mà mọi thứ đều có thể, nơi giấc mơ trở thành hiện thực và ma thuật nằm trong tầm tay của tất cả những ai tìm kiếm nó."}</w:t>
      </w:r>
    </w:p>
    <w:p w14:paraId="605D91D9" w14:textId="77777777" w:rsidR="00BA6932" w:rsidRDefault="00E5015D">
      <w:r>
        <w:t>{"câu hỏi": "Giải thích khái niệm trôi dạt di truyền cho một giáo dân.", "Trả lời": "Chắc chắn, tôi rất vui khi giúp bạn hiểu khái niệm trôi dạt di truyền. Vì vậy, hãy bắt đầu bằng cách hiểu gen là gì. Gen giống như các hướng dẫn trong cơ thể chúng ta xác định các đặc điểm thể chất của chúng ta, như màu tóc hoặc mắt của chúng ta. Những đặc điểm này có thể được truyền từ thế hệ này sang thế hệ khác, và đó là lý do tại sao chúng ta thấy một số điểm tương đồng giữa cha mẹ và con cái của họ. Bây giờ, hãy tưởng tượng một quần thể động vật, ví dụ, hươu cao cổ. Mỗi con hươu cao cổ có bộ gen riêng quyết định các đặc điểm vật lý của nó. Khi hươu cao cổ sinh sản, các gen được truyền lại cho con cái của chúng. Tuy nhiên, đôi khi có những thay đổi ngẫu nhiên về tần số của các gen này trong quần thể, do nhiều lý do khác nhau như đột biến, di cư hoặc các sự kiện tình cờ. Điều này được gọi là sự trôi dạt di truyền. Những thay đổi ngẫu nhiên này có thể dẫn đến một số đặc điểm nhất định trở nên phổ biến ít nhiều trong dân số. Ví dụ, hãy tưởng tượng rằng một số hươu cao cổ có cổ dài trong khi những con khác có cổ ngắn do sự khác biệt về gen của chúng. Nếu tình cờ, nhiều hươu cao cổ dài sinh sản và truyền lại gen của chúng, điều đó sẽ làm tăng tần suất của gen cổ dài trong quần thể. Nói một cách đơn giản hơn, sự trôi dạt di truyền có thể được coi là một quá trình mà tần số gen trong quần thể thay đổi ngẫu nhiên theo thời gian. Nó rõ rệt hơn trong các quần thể nhỏ và có thể dẫn đến mất biến thể di truyền, dẫn đến giảm khả năng thích nghi của quần thể với điều kiện môi trường thay đổi.\n\nTôi hy vọng lời giải thích này sẽ giúp bạn hiểu khái niệm trôi dạt di truyền tốt hơn một chút."}</w:t>
      </w:r>
    </w:p>
    <w:p w14:paraId="00B1157E" w14:textId="77777777" w:rsidR="00BA6932" w:rsidRDefault="00E5015D">
      <w:r>
        <w:t>{"câu hỏi": "Hãy tưởng tượng một thế giới thay thế nơi con người không còn tồn tại. Mô tả môi trường.", "Trả lời": "Trong một thế giới thay thế nơi con người không còn tồn tại, môi trường sẽ rất khác. Không có con người, thiên nhiên sẽ tiếp quản và động vật hoang dã sẽ phát triển mạnh. Không khí sẽ sạch hơn, nước tinh khiết hơn và bầu trời sẽ không còn ô nhiễm do máy bay và nhà máy để lại. Các thành phố sẽ từ từ chịu thua trước các yếu tố. Các tòa nhà sẽ bắt đầu đổ nát và được bao phủ bởi dây leo và rêu, và những con đường sẽ nứt nẻ và bị cỏ và cây cối vượt qua. Thế giới sẽ yên tĩnh hơn nhiều nếu không có âm thanh của nền văn minh nhân loại, để lại không gian cho điệp khúc của tiếng chim hót, tiếng xào xạc của lá cây và tiếng kêu của động vật. Đó sẽ là một thế giới nơi sự cân bằng tự nhiên của hệ sinh thái sẽ được khôi phục. Động vật ăn thịt sẽ săn mồi, và con mồi sẽ ẩn nấp, nhưng sẽ không có sự can thiệp của con người. Thực vật sẽ tiếp tục phát triển, và sinh vật biển sẽ phát triển mạnh mẽ. Sự vắng mặt của những thứ do con người tạo ra như ô nhiễm ánh sáng sẽ làm cho bầu trời đêm trở thành một cảnh tượng ngoạn mục, đầy sao và thiên hà, không còn bị che khuất khỏi tầm nhìn. Cảnh quan cũng sẽ khác, vì các bãi biển và bờ biển sẽ được định hình lại bởi thủy triều và thời tiết, không có rào cản do con người tạo ra. Môi trường của thế giới này không có con người sẽ nguyên thủy hơn nhưng yên bình hơn, một nơi thực sự hoang dã được cai trị bởi quy luật tự nhiên."}</w:t>
      </w:r>
    </w:p>
    <w:p w14:paraId="24922637" w14:textId="77777777" w:rsidR="00BA6932" w:rsidRDefault="00E5015D">
      <w:r>
        <w:lastRenderedPageBreak/>
        <w:t>{"question": "Tạo một danh sách các câu hỏi về một chủ đề nhất định trong thế giới thực. - Sản phẩm của Apple", "trả lời": "1. Một số sản phẩm Apple phổ biến nhất hiện có trên thị trường là gì? \n2. Bạn có thể cho tôi biết thêm về dòng sản phẩm hiện tại của Apple không? \n3. Một số tính năng chính của mẫu iPhone mới nhất là gì? \n4. Bạn có thể so sánh và đối chiếu Macbook của Apple với iPad không? \n5. Apple Watch tích hợp với các sản phẩm khác của Apple như thế nào? \n6. Có sản phẩm mới, tiên tiến nào của Apple dự kiến sẽ sớm phát hành không? \n7. Người tiêu dùng đã đưa ra những đánh giá và phản hồi nào về các sản phẩm mới nhất của Apple? \n8. Làm thế nào để các sản phẩm của Apple so sánh với các mặt hàng tương tự từ các đối thủ cạnh tranh của họ? \n9. Bạn có thể cho tôi biết về bất kỳ ưu đãi hoặc khuyến mãi nào hiện có sẵn cho các sản phẩm của Apple không? \n10. Chiến lược của Apple để sản xuất bền vững với các sản phẩm của họ là gì?"}</w:t>
      </w:r>
    </w:p>
    <w:p w14:paraId="15D0E29A" w14:textId="77777777" w:rsidR="00BA6932" w:rsidRDefault="00E5015D">
      <w:r>
        <w:t>{"question": "Cho m và n thỏa mãn mn=4 và m+n=5. |m-n|?", "answer" là gì: "Chúng ta có hai phương trình và hai biến, vì vậy có thể giải trực tiếp cho m và n và sau đó tính |m-n| để có được câu trả lời của chúng tôi. Tuy nhiên, làm như vậy là lộn xộn, vì vậy chúng tôi tìm kiếm một cách tiếp cận thay thế. \n\nChúng ta bình phương phương trình thứ hai để có được:\n(m+n)^2 = m^2 + 2mn + n^2 = 25\n\nVì mn=4, ta có thể trừ 4mn = 16 để có được:\nm^2 -2mn +n^2 = 9\n\nĐiều này ngụ ý rằng:\n(m-n)^2 = 9\n\nDo đó, ta có:\nm-n = \u00b13\n\nVì vậy, giá trị tuyệt đối của hiệu số giữa m và n là:\n|m-n| = 3"}</w:t>
      </w:r>
    </w:p>
    <w:p w14:paraId="0991EC07" w14:textId="77777777" w:rsidR="00BA6932" w:rsidRDefault="00E5015D">
      <w:r>
        <w:t>{"câu hỏi": "Tạo một câu 5 từ mới bằng cách sử dụng các từ \"activism\", \"helpful\", \"remove\", \"large\", và \"people\".", "answer": "\"Hoạt động hữu ích giúp loại bỏ gánh nặng của những người lớn.\""}</w:t>
      </w:r>
    </w:p>
    <w:p w14:paraId="3E187B9B" w14:textId="77777777" w:rsidR="00BA6932" w:rsidRDefault="00E5015D">
      <w:r>
        <w:t>{"câu hỏi": "Viết câu trả lời cho 6 + 2 và giải thích lý do tại sao số là đúng.", "câu trả lời": "Câu trả lời cho 6 + 2 là 8. Điều này là chính xác bởi vì khi bạn thêm 2 vào số 6, bạn tăng giá trị của nó lên 2. Bắt đầu với 6, nếu bạn đếm thêm hai lần nữa (6, 7, 8), bạn sẽ đến số 8. Một cách khác để suy nghĩ về điều này là tưởng tượng bạn có 6 quả táo và sau đó bạn nhận được thêm 2 quả táo. Tổng số táo sẽ là 8. Theo thuật ngữ toán học, phép cộng kết hợp hai số để cho tổng hoặc tổng, trong trường hợp này là 6 + 2 bằng 8."}</w:t>
      </w:r>
    </w:p>
    <w:p w14:paraId="4C4ACE33" w14:textId="77777777" w:rsidR="00BA6932" w:rsidRDefault="00E5015D">
      <w:r>
        <w:t>{"câu hỏi": "Đưa ra ví dụ về một câu chủ động và câu thụ động.", "câu trả lời": "Một câu chủ động là một câu trong đó chủ ngữ đang thực hiện hành động. Một ví dụ về một câu chủ động là \"Con mèo đuổi theo con chuột.\"\n\nMột câu thụ động là một câu trong đó chủ thể đang nhận được hành động. Một ví dụ về câu thụ động là \"Con chuột bị con mèo đuổi theo.\""}</w:t>
      </w:r>
    </w:p>
    <w:p w14:paraId="6CD55770" w14:textId="77777777" w:rsidR="00BA6932" w:rsidRDefault="00E5015D">
      <w:r>
        <w:t>{"question": "Construct a Find/Replace command for the sentence \"The cat sat on the mat\".", "answer": "Để tìm từ \"cat\" và thay thế nó bằng một từ khác, chẳng hạn như \"dog,\" lệnh Tìm/Thay thế sẽ trông như thế này:\n\nCâu gốc: \"Con mèo ngồi trên thảm\"\n\nFind: \"cat\" \nThay thế bằng: \"dog\"\n\nCâu kết quả:  \"ngồi trên thảm\"}</w:t>
      </w:r>
    </w:p>
    <w:p w14:paraId="4F884684" w14:textId="77777777" w:rsidR="00BA6932" w:rsidRDefault="00E5015D">
      <w:r>
        <w:t xml:space="preserve">{"câu hỏi": "Giải thích mô phỏng là gì và đưa ra ví dụ về một ví dụ.", "câu trả lời": "Một ví dụ là một hình ảnh của lời nói so sánh trực tiếp hai thứ không giống nhau bằng cách sử dụng các từ kết nối cụ thể như \"like,\" hoặc \"as.\" So sánh này thường được sử dụng để làm cho mọi thứ sống động hơn hoặc dễ hiểu hơn cho người đọc hoặc người nghe. Ví dụ: "Cô ấy hát </w:t>
      </w:r>
      <w:r>
        <w:lastRenderedPageBreak/>
        <w:t>như một con chim" hoặc "Anh ta ranh mãnh như một con cáo" đều là những ví dụ, bởi vì chúng đang so sánh tiếng hót của ai đó với âm thanh của một con chim, hoặc sự ranh mãnh của ai đó với sự ranh mãnh của một con cáo.</w:t>
      </w:r>
    </w:p>
    <w:p w14:paraId="3A062645" w14:textId="77777777" w:rsidR="00BA6932" w:rsidRDefault="00E5015D">
      <w:r>
        <w:t>{"câu hỏi": "Đặt các từ \"dày đặc", "núi\" và "xanh\" thành một câu truyền cảm hứng.", "trả lời": "Giữa rừng rậm, xanh mướt, những ngọn núi đứng sừng sững và hùng vĩ, truyền cảm hứng cho chúng ta vươn lên tầm cao mới."}</w:t>
      </w:r>
    </w:p>
    <w:p w14:paraId="18F7099F" w14:textId="77777777" w:rsidR="00BA6932" w:rsidRDefault="00E5015D">
      <w:r>
        <w:t>{"câu hỏi": "Phân loại tuyên bố \"Nhiệt độ hôm nay nóng\" thành một phần của lời nói.", "câu trả lời": "Câu lệnh \"Nhiệt độ hôm nay nóng\" có thể được chia thành các phần sau của lời nói:\n\n- 'The': Bài viết, dùng để chỉ danh từ cụ thể hoặc cụ thể\n- 'nhiệt độ': Danh từ, đề cập đến mức độ nóng hoặc lạnh của một cái gì đó hoặc môi trường \n- 'là':  Động từ, một động từ liên kết kết nối chủ ngữ với nhiều thông tin hơn về nó\n- 'hot': Tính từ, được sử dụng để mô tả danh từ, trong trường hợp này mô tả nhiệt độ.\n- 'today': Trạng từ, chỉ định thời gian khi nhiệt độ nóng\n\nTóm lại, câu bao gồm một bài báo, danh từ, động từ, tính từ và trạng từ."}</w:t>
      </w:r>
    </w:p>
    <w:p w14:paraId="5838E975" w14:textId="77777777" w:rsidR="00BA6932" w:rsidRDefault="00E5015D">
      <w:r>
        <w:t>{"câu hỏi": "Tạo danh sách 4 phương pháp để cải thiện sự tập trung và năng suất trong khi làm việc.", "trả lời": "1. Đặt mục tiêu và ưu tiên nhiệm vụ - Một trong những cách hiệu quả nhất để cải thiện sự tập trung và năng suất là tạo ra sự hiểu biết rõ ràng về những gì cần phải hoàn thành. Đặt mục tiêu sẽ giúp hiểu kỳ vọng tốt hơn và cho phép cá nhân làm việc để hoàn thành chúng. Tạo một danh sách các nhiệm vụ và ưu tiên chúng, làm việc trên các nhiệm vụ quan trọng nhất hoặc cấp bách nhất trước tiên. \n\n2. Loại bỏ phiền nhiễu - Mất tập trung là nguyên nhân chính của việc không thể tập trung. Xác định những gì gây mất tập trung trong công việc và cố gắng loại bỏ chúng khỏi môi trường. Điều này có thể bao gồm tắt thông báo, giữ bàn làm việc sạch sẽ và không lộn xộn và đeo tai nghe khử tiếng ồn nếu cần. \n\n3. Nghỉ giải lao thường xuyên - Làm việc trong thời gian dài có thể khiến một người mất tập trung và trở nên không hiệu quả. Nghỉ giải lao thường xuyên có thể giúp cải thiện sự tập trung và tăng năng suất. Thay vì làm việc nhiều giờ liên tục, hãy chia ngày làm việc thành các phần có thể quản lý được với những khoảng nghỉ nhỏ ở giữa. \n\n4. Thực hành chánh niệm - Chánh niệm có thể giúp giảm căng thẳng và tăng sự tập trung. Nó liên quan đến việc chú ý đến thời điểm hiện tại và nhận thức được những suy nghĩ và cảm xúc mà không phán xét. Các bài tập chánh niệm đơn giản như hít thở sâu hoặc thiền định có thể giúp cải thiện sự tập trung và tăng năng suất."}</w:t>
      </w:r>
    </w:p>
    <w:p w14:paraId="1A611F66" w14:textId="77777777" w:rsidR="00BA6932" w:rsidRDefault="00E5015D">
      <w:r>
        <w:t>{"câu hỏi": "Viết vài câu về tác động của COVID-19 đối với ngành du lịch.", "trả lời": "Tác động của COVID-19 đối với ngành du lịch là thảm họa. Đại dịch dẫn đến việc đóng cửa biên giới, phong tỏa và hạn chế đi lại, khiến du lịch toàn cầu sụt giảm mạnh. Các hãng hàng không, công ty du lịch, công ty lữ hành và khách sạn là một trong những ngành bị ảnh hưởng nặng nề nhất, với nhiều doanh nghiệp phải đối mặt với khó khăn tài chính và mất việc làm. Sự phục hồi của ngành du lịch được dự đoán sẽ chậm chạp và đầy thách thức và phần lớn phụ thuộc vào hiệu quả của các biện pháp ngăn chặn sự lây lan của virus, cũng như tốc độ của các nỗ lực tiêm chủng toàn cầu.</w:t>
      </w:r>
    </w:p>
    <w:p w14:paraId="1AFE4321" w14:textId="77777777" w:rsidR="00BA6932" w:rsidRDefault="00E5015D">
      <w:r>
        <w:lastRenderedPageBreak/>
        <w:t>{"câu hỏi": "Sử dụng các thành phần sau đây, đưa ra hướng dẫn để tách chuối. - Chuối, sữa, đường trắng, chiết xuất vani", "trả lời": "Tôi xin lỗi, nhưng những thành phần được liệt kê không đủ để tạo ra một quả chuối truyền thống. Tuy nhiên, bạn vẫn có thể làm một món tráng miệng đơn giản bằng cách sử dụng chúng với các bước sau: \ n \ n1. Gọt vỏ một quả chuối chín và cắt làm đôi theo chiều dọc. \n2. Đặt hai nửa cạnh nhau trên một đĩa phục vụ.\n3. Trong một cái chảo nhỏ, đun nóng 1/4 cốc sữa và 1 muỗng đường trắng trên lửa vừa. Khuấy liên tục cho đến khi đường tan.\n4. Lấy chảo ra khỏi bếp và khuấy 1/2 muỗng cà phê chiết xuất vani.\n5. Đổ nước sốt sữa vani ấm lên chuối.\n6. Phục vụ nó ngay lập tức và thưởng thức!\n\nLưu ý: Một quả chuối tách điển hình sẽ cần nhiều nguyên liệu hơn như kem, kem đánh bông, sốt sô cô la, các loại hạt và anh đào để làm topping."}</w:t>
      </w:r>
    </w:p>
    <w:p w14:paraId="27620FDF" w14:textId="77777777" w:rsidR="00BA6932" w:rsidRDefault="00E5015D">
      <w:r>
        <w:t>{"question": "Phân loại các nhân vật sau thành anh hùng và nhân vật phản diện. - Harry Potter, Voldemort, Hermione Granger", "trả lời": "Anh hùng: Harry Potter, Hermione Granger\nNhân vật phản diện: Voldemort"}</w:t>
      </w:r>
    </w:p>
    <w:p w14:paraId="7807B167" w14:textId="77777777" w:rsidR="00BA6932" w:rsidRDefault="00E5015D">
      <w:r>
        <w:t>{"câu hỏi": "Hãy đưa ra 3 cách khác nhau để giảm ô nhiễm không khí.", "Trả lời": "1. Thúc đẩy các nguồn năng lượng tái tạo: Một cách quan trọng để giảm ô nhiễm không khí là giảm sự phụ thuộc của chúng ta vào các nguồn năng lượng không tái tạo như than, dầu và khí đốt. Thay vào đó, các thành phố và quốc gia có thể thúc đẩy các nguồn năng lượng tái tạo như năng lượng mặt trời, gió và thủy triều. Chính phủ có thể thiết lập các ưu đãi cho các doanh nghiệp và hộ gia đình chuyển sang các giải pháp năng lượng tái tạo, điều này sẽ làm giảm lượng khí thải thải vào không khí, do đó giảm ô nhiễm không khí. Mở rộng giao thông công cộng: Ô tô là tác nhân chính gây ô nhiễm không khí và giảm số lượng ô tô trên đường là một cách hiệu quả để cải thiện chất lượng không khí. Các thành phố có thể đạt được điều này bằng cách mở rộng các lựa chọn giao thông công cộng, bao gồm xe buýt, xe lửa và tàu điện ngầm chạy bằng năng lượng sạch. Chính phủ có thể đầu tư vào các chương trình chia sẻ xe đạp giúp các cá nhân dễ dàng sử dụng xe đạp cho các chuyến đi ngắn, do đó không thải ra chất ô nhiễm vào không khí. \ n \ n3. Khuyến khích hiệu quả năng lượng: Thực hiện các bước để cải thiện hiệu quả năng lượng có thể giúp giảm ô nhiễm không khí vì điều đó có nghĩa là sử dụng ít năng lượng hơn, từ đó có nghĩa là giảm lượng khí thải thải ra. Các cá nhân và doanh nghiệp có thể đóng vai trò của mình bằng cách lắp đặt các thiết bị tiết kiệm năng lượng, chẳng hạn như bóng đèn LED, sử dụng vật liệu cách nhiệt để giữ ấm cho các tòa nhà vào mùa đông và áp dụng các biện pháp xây dựng tiết kiệm năng lượng. Các chính phủ có thể thiết lập các chương trình và khuyến khích để khuyến khích việc áp dụng các thực hành tiết kiệm năng lượng, điều này sẽ đi một chặng đường dài trong việc giảm ô nhiễm không khí."}</w:t>
      </w:r>
    </w:p>
    <w:p w14:paraId="5A2DC2FD" w14:textId="77777777" w:rsidR="00BA6932" w:rsidRDefault="00E5015D">
      <w:r>
        <w:t xml:space="preserve">{"câu hỏi": "Kể tên 5 sự kiện diễn ra trong Thế chiến II.", "trả lời": "1. Cuộc xâm lược Ba Lan: Ngày 1 tháng 9 năm 1939, Đức xâm lược Ba Lan, đánh dấu sự khởi đầu của Thế chiến II. \n2. Tấn công Trân Châu Cảng: Vào ngày 7 tháng 12 năm 1941, Nhật Bản đã phát động một cuộc tấn công bất ngờ vào căn cứ hải quân Hoa Kỳ tại Trân Châu Cảng ở Hawaii, dẫn đến việc Hoa Kỳ tham chiến. Cuộc xâm lược D-Day: Vào ngày 6 tháng 6 năm 1944, các lực lượng Đồng minh đã phát động một cuộc xâm lược lớn vào Tây Âu do Đức chiếm đóng, bắt đầu bằng cuộc đổ bộ Normandy vào Pháp. Trận Stalingrad: Diễn ra từ ngày 17 tháng 7 năm 1942 đến </w:t>
      </w:r>
      <w:r>
        <w:lastRenderedPageBreak/>
        <w:t>ngày 2 tháng 2 năm 1943, trận chiến này được coi là một trong những trận chiến đẫm máu và quan trọng nhất của cuộc chiến, dẫn đến một chiến thắng lớn cho Liên Xô trước lực lượng Đức. Đức đầu hàng: Ngày 7/5/1945, Đức chính thức đầu hàng, đánh dấu sự kết thúc chiến tranh ở châu Âu."}</w:t>
      </w:r>
    </w:p>
    <w:p w14:paraId="289E4671" w14:textId="77777777" w:rsidR="00BA6932" w:rsidRDefault="00E5015D">
      <w:r>
        <w:t>{"câu hỏi": "Mô tả một ví dụ về hành động tập thể.", "trả lời": "Hành động tập thể đề cập đến những nỗ lực chung của một số cá nhân hoặc nhóm, làm việc cùng nhau hướng tới một mục tiêu chung hoặc vì lợi ích lớn hơn. Một ví dụ về hành động tập thể có thể là một nhóm công dân địa phương cùng nhau tổ chức dọn dẹp khu phố. Những người này có thể đã nhận thấy rằng cộng đồng của họ đã bị ảnh hưởng bởi xả rác, ô nhiễm hoặc đổ rác bất hợp pháp và đã quyết định tự mình giải quyết vấn đề. Họ có thể làm việc cùng nhau để lên kế hoạch cho sự kiện và tuyển dụng thêm tình nguyện viên, cũng như hợp tác với các doanh nghiệp và chính quyền địa phương để cung cấp các nguồn lực và hỗ trợ cần thiết. Vào ngày diễn ra sự kiện, mọi người sẽ làm việc cùng nhau, nhặt rác, xử lý rác thải và dọn dẹp đường phố và công viên. Nỗ lực tập thể này không chỉ cải thiện diện mạo của khu phố mà còn mang cộng đồng lại với nhau và truyền cảm hứng cho những người khác thực hiện những hành động tương tự trong tương lai."}</w:t>
      </w:r>
    </w:p>
    <w:p w14:paraId="5B01316B" w14:textId="77777777" w:rsidR="00BA6932" w:rsidRDefault="00E5015D">
      <w:r>
        <w:t>{"câu hỏi": "Điểm giống và khác nhau giữa hai văn bản là gì? - Văn bản A: \nThế giới đầy vẻ đẹp và sự kỳ diệu.\nVăn bản B:\nChúng ta đang sống trong một thế giới của vẻ đẹp và bí ẩn.", "Trả lời": "Điểm tương đồng: \n\n- Cả hai văn bản đều truyền đạt cảm giác ngưỡng mộ đối với thế giới xung quanh chúng ta \ n - Cả hai đều sử dụng các từ \ "thế giới \" và \ "vẻ đẹp \" để mô tả các khía cạnh tích cực của môi trường của chúng ta \ n - Cả hai văn bản đều tôn vinh các khía cạnh của thế giới hấp dẫn và có lẽ đáng ngạc nhiên \ n \ n \ nSự khác biệt: \ n \ n - Văn bản A đề cập đến "kỳ diệu" đề cập đến một cái gì đó đáng kinh ngạc hoặc đáng ngưỡng mộ, trong khi Văn bản B đề cập đến "bí ẩn" biểu thị một cái gì đó không được hiểu hoặc giải thích đầy đủ. \n- Cách diễn đạt của Văn bản A và Văn bản B khác nhau: Văn bản A nhấn mạnh chất lượng bên ngoài của thế giới trong khi Văn bản B nhấn mạnh trải nghiệm cá nhân khi sống trong đó."}</w:t>
      </w:r>
    </w:p>
    <w:p w14:paraId="57D1C3F1" w14:textId="77777777" w:rsidR="00BA6932" w:rsidRDefault="00E5015D">
      <w:r>
        <w:t xml:space="preserve">{"câu hỏi": "Phát triển 2 chiến lược để giảm căng thẳng.", "Trả lời": "1. Thở chánh niệm: Một trong những chiến lược hiệu quả nhất để giảm căng thẳng là thực hành hơi thở chánh niệm. Kỹ thuật này giúp bạn tập trung sự chú ý vào hơi thở, đưa bạn trở lại thời điểm hiện tại bất cứ khi nào tâm trí bạn bắt đầu đi lang thang. Nó có thể được thực hành ở bất cứ đâu, bất cứ lúc nào và không yêu cầu thiết bị đặc biệt. Đơn giản chỉ cần tìm một vị trí thoải mái và hít thở chậm, sâu, tập trung sự chú ý của bạn vào cảm giác của không khí di chuyển vào và ra khỏi cơ thể bạn. Bằng cách đưa nhận thức của bạn vào hơi thở của bạn, bạn có thể giúp làm dịu tâm trí của bạn và giảm cảm giác căng thẳng và lo lắng. \ n \ n2. Tập thể dục: Một cách tuyệt vời khác để giảm căng thẳng là thông qua hoạt động thể chất thường xuyên. Tập thể dục đã được chứng minh là có nhiều lợi ích cho sức khỏe tâm thần, bao gồm giảm các triệu chứng lo lắng và trầm cảm. Nó cũng có thể giúp cải thiện giấc ngủ, tăng cường sự tự tin và tăng cảm giác kiểm soát. Một số bài tập giảm căng thẳng hiệu quả bao gồm yoga, thái cực quyền, đạp xe, bơi lội và đi bộ. Tìm một hoạt động bạn thích và cố gắng thực hiện nó trong ít </w:t>
      </w:r>
      <w:r>
        <w:lastRenderedPageBreak/>
        <w:t>nhất 30 phút hầu hết các ngày trong tuần. Tập thể dục thường xuyên có thể giúp bạn cảm thấy thư giãn hơn và có khả năng kiểm soát căng thẳng tốt hơn."}</w:t>
      </w:r>
    </w:p>
    <w:p w14:paraId="2556C7DF" w14:textId="77777777" w:rsidR="00BA6932" w:rsidRDefault="00E5015D">
      <w:r>
        <w:t>{"câu hỏi": "Đánh giá tuyên bố sau: \"Yếu tố quan trọng nhất trong việc dự đoán thành công là làm việc chăm chỉ.\"", "câu trả lời": "Tuyên bố \"Yếu tố quan trọng nhất trong việc dự đoán thành công là làm việc chăm chỉ" là một niềm tin được tổ chức rộng rãi, tuy nhiên nó mang tính chủ quan và khó định lượng. Trong khi làm việc chăm chỉ và siêng năng thực sự là những yếu tố quan trọng góp phần vào thành công, có nhiều yếu tố khác phát huy tác dụng như tài năng bẩm sinh, trí thông minh, cơ hội, may mắn, nền tảng kinh tế xã hội, giáo dục và quyết tâm. Điều gì có thể quan trọng nhất để thành công có thể khác nhau rất nhiều tùy thuộc vào cá nhân, mục tiêu và hoàn cảnh của họ. Cuối cùng, thành công là kết quả của sự kết hợp của nhiều yếu tố bao gồm nhưng không giới hạn ở sự chăm chỉ."}</w:t>
      </w:r>
    </w:p>
    <w:p w14:paraId="0D3E8F41" w14:textId="77777777" w:rsidR="00BA6932" w:rsidRDefault="00E5015D">
      <w:r>
        <w:t>{"câu hỏi": "Phân loại tuyên bố sau là đúng hay sai: Internet được phát minh vào năm 1958.", "câu trả lời": "Sai."}</w:t>
      </w:r>
    </w:p>
    <w:p w14:paraId="340A70E7" w14:textId="77777777" w:rsidR="00BA6932" w:rsidRDefault="00E5015D">
      <w:r>
        <w:t>{"question": "Hãy nghĩ về hai từ có nghĩa giống nhau và được đánh vần khác nhau.", "answer": "\"Color\" và \"Colour\" là hai từ có nghĩa giống nhau nhưng được đánh vần khác nhau."}</w:t>
      </w:r>
    </w:p>
    <w:p w14:paraId="0F9A21EA" w14:textId="77777777" w:rsidR="00BA6932" w:rsidRDefault="00E5015D">
      <w:r>
        <w:t>{"câu hỏi": "Dịch câu này sang tiếng Pháp: \"Tôi đã ăn sáng lúc chín giờ sáng nay.\"", "câu trả lời": "J'ai pris le petit d\u00e9jeuner \u00e0 neuf heures ce matin."}</w:t>
      </w:r>
    </w:p>
    <w:p w14:paraId="2713D93D" w14:textId="77777777" w:rsidR="00BA6932" w:rsidRDefault="00E5015D">
      <w:r>
        <w:t>{"câu hỏi": "Đơn giản hóa phương trình này: 18x + 12 / 6", "câu trả lời": "Dạng đơn giản hóa của phương trình '18x + 12 / 6' là '18x + 2'. \n\nĐây là quy trình từng bước: \nThứ nhất, khi đơn giản hóa một phương trình hoặc biểu thức, điều quan trọng là phải tuân theo thứ tự các phép toán, thường được viết tắt là PEMDAS (dấu ngoặc đơn, số mũ, phép nhân và chia, cộng và trừ). \nTheo trình tự hoạt động, chúng ta phải giải quyết phần phân chia trước. \nVì vậy, chia 12 cho 6, chúng ta được 2. \nCắm lại vào biểu thức dẫn đến: \n'18x + 12/6 = 18x + 2'."}</w:t>
      </w:r>
    </w:p>
    <w:p w14:paraId="3F81BAB9" w14:textId="77777777" w:rsidR="00BA6932" w:rsidRDefault="00E5015D">
      <w:r>
        <w:t xml:space="preserve">{"question": "Tạo khái niệm trò chơi điện tử dựa trên các từ khóa sau - Khủng long, Ma thuật", "câu trả lời": "Tiêu đề: Dinomancers - Rise of the forgotten\nThể loại: Hành động-phiêu lưu, RPG\n\nKhái niệm: \nTrong cuộc hành trình đầy mê hoặc này, người chơi được đưa đến một thế giới huyền bí, nơi khủng long và ma thuật cùng tồn tại. Trong vương quốc Reptilia, một ác quỷ lớn thức tỉnh, và sức mạnh cổ xưa là cần thiết để được mở khóa để khôi phục vùng đất về vinh quang trước đây của nó. \ n \ nNgười chơi đảm nhận vai trò của một Dinomancer, một loại thuật sĩ hiếm có khả năng sử dụng ma thuật khủng long. Với sự giúp đỡ của những người bạn đồng hành đáng tin cậy của mình, người chơi có thể khai thác sức mạnh và khả năng nguyên thủy của những sinh vật tuyệt vời này. Mỗi con khủng long nắm giữ ma thuật độc đáo bên trong chúng, và tùy thuộc vào người chơi để khám phá và làm chủ tất cả. \ n \ n Khi người chơi tiến bộ, họ sẽ gặp phải những cảnh quan và sinh vật đa dạng - từ độ sâu tối tăm của đầm lầy đến những đỉnh núi đầy nắng. Trên đường đi, họ sẽ phải đối mặt với những thử thách và câu đố để mở khóa những bí mật cổ xưa và học những phép thuật mạnh mẽ hơn. Với hình ảnh ngoạn mục và cốt truyện nhập vai, Dinomancers - Rise of </w:t>
      </w:r>
      <w:r>
        <w:lastRenderedPageBreak/>
        <w:t>the forgotten là một cuộc phiêu lưu ly kỳ, nơi người chơi phải kết hợp chiến lược, phép thuật và sức mạnh của khủng long để vượt qua cái ác và khôi phục hòa bình cho vương quốc."}</w:t>
      </w:r>
    </w:p>
    <w:p w14:paraId="6EE52292" w14:textId="77777777" w:rsidR="00BA6932" w:rsidRDefault="00E5015D">
      <w:r>
        <w:t>{"câu hỏi": "Biến câu này thành khẩu hiệu - Chúng tôi tin vào sức mạnh của âm nhạc", "câu trả lời": "\"Trao quyền cho cuộc sống thông qua sự kỳ diệu của âm nhạc!\""}</w:t>
      </w:r>
    </w:p>
    <w:p w14:paraId="676C334C" w14:textId="77777777" w:rsidR="00BA6932" w:rsidRDefault="00E5015D">
      <w:r>
        <w:t>{"câu hỏi": "Viết lại câu để biến nó thành một câu hỏi tu từ. - Chúng ta cần cất điện thoại đi", "trả lời": "Chúng ta có cần cất điện thoại đi không?"}</w:t>
      </w:r>
    </w:p>
    <w:p w14:paraId="3CF8D8FB" w14:textId="77777777" w:rsidR="00BA6932" w:rsidRDefault="00E5015D">
      <w:r>
        <w:t>{"câu hỏi": "Đưa ra một câu nói nổi tiếng, hãy giải thích ý nghĩa của nó. - "Những gì chúng ta nghĩ, chúng ta trở thành" -Phật", "trả lời": "Câu nói của Đức Phật, "Những gì chúng ta nghĩ, chúng ta trở thành", nhấn mạnh sức mạnh của tâm trí trong việc định hình thực tế của chúng ta. Nó gợi ý rằng suy nghĩ của chúng ta cuối cùng định hình kinh nghiệm của chúng ta và loại người chúng ta trở thành. Những suy nghĩ và niềm tin tích cực có thể làm phát sinh thái độ, phản ứng và hành vi tích cực có thể dẫn đến kết quả tích cực. Ngược lại, những suy nghĩ và niềm tin tiêu cực có thể dẫn đến thái độ, phản ứng và hành vi tiêu cực dẫn đến kết quả tiêu cực. Câu nói này là một lời nhắc nhở phải cẩn thận về những suy nghĩ mà chúng ta giải trí và trau dồi bởi vì chúng có sức mạnh định hình chúng ta là ai và cuộc sống chúng ta đang sống."}</w:t>
      </w:r>
    </w:p>
    <w:p w14:paraId="31A8DE04" w14:textId="77777777" w:rsidR="00BA6932" w:rsidRDefault="00E5015D">
      <w:r>
        <w:t>{"câu hỏi": "Đọc bài viết sau và tạo ra 5 câu hỏi có thể được hỏi về nó - Một máy bay chiến đấu của Nga suýt bắn hạ một máy bay do thám của Anh vào năm ngoái, theo một tài liệu quân sự bị rò rỉ của Mỹ lưu hành trực tuyến, một sự cố nghiêm trọng hơn so với tiết lộ trước đó và điều đó có thể đã lôi kéo Mỹ và các đồng minh NATO trực tiếp vào cuộc chiến Ukraine.  bán đảo Ukraine được củng cố nghiêm ngặt mà Nga đã chiếm giữ vào năm 2014 và đã sử dụng để đặt căn cứ cho hạm đội hải quân Biển Đen và tiến hành các cuộc tấn công ở những nơi khác ở Ukraine. Tài liệu, một trong hàng chục tài liệu mật của Lầu Năm Góc bị rò rỉ đã kích hoạt một cuộc điều tra của Bộ Tư pháp, đề cập đến vụ việc như một vụ suýt bắn hạ RJ của Anh. " một tham chiếu đến biệt danh "Rivet Joint\" phổ biến cho máy bay trinh sát RC-135. Máy bay được sử dụng để thu thập tín hiệu vô tuyến và các thông điệp điện tử khác.", "trả lời": "1. Sự cố xảy ra ngoài khơi Crimea liên quan đến một máy bay do thám của Anh là gì?\n2. Biệt danh Rivet Joint được sử dụng để làm gì trong bài viết?\n3. Tại sao vụ việc lại quan trọng, theo bài báo?\n4. Ai đã chiếm Crimea vào năm 2014, và họ đã sử dụng nó để làm gì kể từ đó?\n5. Khoảng bao nhiêu tài liệu đã bị rò rỉ trong kho tài liệu mật của Lầu Năm Góc?"}</w:t>
      </w:r>
    </w:p>
    <w:p w14:paraId="365A0836" w14:textId="77777777" w:rsidR="00BA6932" w:rsidRDefault="00E5015D">
      <w:r>
        <w:t xml:space="preserve">{"question": "Hãy tưởng tượng một cảnh trong một câu chuyện sử dụng các yếu tố đã cho. - Lạnh, Đêm, Sao", "Trả lời": "Đó là một đêm mùa đông lạnh lẽo khi Sophia bước ra khỏi căn nhà gỗ nhỏ của mình và nhìn lên bầu trời. Sự lạnh lẽo trong không khí khiến sống lưng cô rùng mình, nhưng cô không thể không ở bên ngoài thêm một lúc nữa, chỉ ngắm nhìn vẻ đẹp của những vì sao. Bầu trời được sơn màu đen, nhưng chống lại nó, những ngôi sao tỏa sáng hơn những gì cô từng thấy. Có hàng triệu người trong số họ, mỗi người lấp lánh và lấp lánh, giống như họ đang nháy mắt với cô từ xa. Sophia vòng tay quanh mình, cố gắng giữ ấm, nhưng đôi mắt cô không bao giờ rời khỏi bầu trời. Cái lạnh của màn đêm đang cắn cắn, </w:t>
      </w:r>
      <w:r>
        <w:lastRenderedPageBreak/>
        <w:t>nhưng cảnh tượng của những vì sao thật đáng giá. Cô cảm thấy nhỏ bé trong sự hiện diện của họ, nhưng đồng thời kết nối với một cái gì đó lớn hơn nhiều so với chính cô. Sophia đứng đó thêm một lúc nữa, thầm ước những vì sao trước khi quay trở lại với sự ấm áp của căn nhà gỗ của mình."}</w:t>
      </w:r>
    </w:p>
    <w:p w14:paraId="36F9C168" w14:textId="77777777" w:rsidR="00BA6932" w:rsidRDefault="00E5015D">
      <w:r>
        <w:t>{"câu hỏi": "Tạo ra một câu chuyện về một người đang tìm kiếm một công việc và đấu tranh với quyết định của họ.", "câu trả lời": "Ngày xửa ngày xưa, có một sinh viên trẻ tốt nghiệp đại học tên là Alex. Sau nhiều năm làm việc chăm chỉ và cống hiến, Alex cuối cùng đã nhận được bằng tốt nghiệp của họ và háo hức mong chờ tương lai của họ. Tuy nhiên, những gì Alex nghĩ sẽ là một quá trình dễ dàng và thú vị hóa ra lại là một hành trình mệt mỏi. Nhưng, có vẻ như mọi cơ hội việc làm đều đòi hỏi nhiều năm kinh nghiệm hoặc kỹ năng mà họ chưa có được. Bất chấp tham vọng của họ, Alex bắt đầu cảm thấy rằng họ sẽ không bao giờ tìm được công việc hoàn hảo. Một ngày nọ, Alex tình cờ gặp một cơ hội dường như quá tốt để trở thành sự thật. Đó là tất cả mọi thứ họ đang tìm kiếm - mức lương tuyệt vời, công ty được biết đến và vị trí này cung cấp nhiều cơ hội để phát triển. Alex vui mừng khôn xiết và ngay lập tức chớp lấy cơ hội, nhưng khi họ chuẩn bị chấp nhận lời đề nghị, một cảm giác bất an bắt đầu len lỏi vào họ. Alex bắt đầu cảm thấy bị giằng xé giữa suy nghĩ về một công việc ổn định với mức lương tốt và mong muốn về thứ gì đó họ thực sự yêu thích. Họ thấy mình đã đoán được quyết định của mình, tự hỏi liệu đây có thực sự là điều họ muốn hay không. Alex đã nói chuyện với bạn bè và gia đình của họ về tình huống khó xử của họ và nhận được nhiều ý kiến khác nhau, một số người nói hãy theo đuổi ước mơ của họ trong khi những người khác khuyên nên đảm bảo một tương lai ổn định. Đó là lúc Alex nhận ra tầm quan trọng của việc tin vào bản thân và lắng nghe bản năng của họ. Alex quyết định lùi lại một bước và xem xét các ưu tiên của họ và những gì thực sự quan trọng đối với họ. Họ hình dung ra tương lai của mình và tác động mà họ muốn có trên thế giới. Sau nhiều lần suy nghĩ, Alex đã đưa ra một quyết định mà họ tự tin, biết rằng nó sẽ dẫn họ đến một tương lai tươi sáng. Họ đã tìm thấy một công việc mà họ yêu thích và cảm thấy thỏa mãn, mặc dù nó có thể không phải là công việc quyến rũ nhất hoặc được trả lương cao. Đó là một quyết định khó khăn, nhưng cuối cùng, Alex biết rằng họ đã lựa chọn đúng. Cuối cùng, câu chuyện của Alex là một bài học rằng việc chọn đúng công việc không phải là một nhiệm vụ dễ dàng, nhưng với sự kiên trì và tự tin, bạn có thể tìm thấy tiếng gọi thực sự của mình."}</w:t>
      </w:r>
    </w:p>
    <w:p w14:paraId="267D78B1" w14:textId="77777777" w:rsidR="00BA6932" w:rsidRDefault="00E5015D">
      <w:r>
        <w:t xml:space="preserve">{"câu hỏi": "Mô tả những lợi thế của việc sử dụng AI để phát hiện tội phạm.", "câu trả lời": "Công nghệ hỗ trợ AI có một số lợi thế khi phát hiện tội phạm. Một số ưu điểm này được liệt kê dưới đây: \ n \ n1. Độ chính xác: Các thuật toán được hỗ trợ bởi AI có thể phân tích dữ liệu với độ chính xác cao hơn con người. Bằng cách sử dụng các thuật toán học máy, AI có thể sàng lọc một lượng lớn dữ liệu để xác định các mẫu và sự bất thường có thể chỉ ra hoạt động tội phạm. \ n \ n2. Tốc độ: Các hệ thống AI có thể xử lý lượng dữ liệu khổng lồ trong thời gian thực, cho phép các cơ quan thực thi pháp luật nhanh chóng ứng phó với các mối đe dọa tiềm ẩn. Điều này có thể cực kỳ hữu ích trong việc phát hiện và ngăn chặn các hoạt động tội phạm. \ n \ n3. Chính sách dự đoán: AI có thể giúp các cơ quan thực thi pháp luật dự đoán nơi tội phạm có khả năng xảy ra bằng cách phân tích dữ liệu về các hoạt động tội phạm trong quá khứ và sử dụng thông tin này để xác định các khu vực có nguy cơ cao. Nhận dạng khuôn mặt: AI có thể được sử dụng để xác định nhanh chóng và chính xác nghi phạm bằng </w:t>
      </w:r>
      <w:r>
        <w:lastRenderedPageBreak/>
        <w:t>công nghệ nhận dạng khuôn mặt. Điều này có thể đặc biệt hữu ích trong việc theo dõi và bắt giữ tội phạm. \ n \ n5. Giảm sự thiên vị của con người: Các hệ thống AI có thể được lập trình để phân tích dữ liệu một cách khách quan, giảm nguy cơ thiên vị và sai sót của con người, điều này có thể dẫn đến phát hiện tội phạm chính xác hơn. Nhìn chung, AI có thể giúp các cơ quan thực thi pháp luật cải thiện khả năng phát hiện tội phạm, cho phép họ phản ứng nhanh chóng và hiệu quả với các mối đe dọa tiềm ẩn."}</w:t>
      </w:r>
    </w:p>
    <w:p w14:paraId="368BE3D6" w14:textId="77777777" w:rsidR="00BA6932" w:rsidRDefault="00E5015D">
      <w:r>
        <w:t>{"câu hỏi": "Tạo ra một bộ trang phục thời trang cho một ngày hè.", "câu trả lời": "Một ngày hè đòi hỏi những bộ trang phục thoải mái và mát mẻ giúp bạn cảm thấy mát mẻ trong khi trông sành điệu. Dưới đây là một bộ trang phục thời trang sẽ hoàn hảo cho một ngày hè: \ n \ n1. Top: Bắt đầu bằng cách chọn áo crop top sáng màu hoặc pastel hoặc áo sơ mi không tay. Chọn một loại được làm từ các loại vải nhẹ và thoáng khí như cotton hoặc lanh. \ n \ n2. Quần dài: Kết hợp áo của bạn với váy bồng bềnh cạp cao hoặc một chiếc quần short denim cạp cao. Vòng eo cao sẽ cân bằng phần áo crop top và tạo dáng tôn dáng.\n\n3. Giày dép: Hoàn thiện vẻ ngoài của bạn với một đôi dép hoặc espadrilles dễ thương. Chọn một đôi có màu trung tính như màu be hoặc trắng để phù hợp với phần còn lại của trang phục. \ n \ n4. Phụ kiện: Giữ cho nó đơn giản và tối giản với một chiếc mũ rơm quá khổ và một cặp kính râm. Thêm một số món đồ trang sức xinh xắn như vòng cổ mặt dây chuyền hoặc hoa tai vòng.\n\n5. Túi: Hoàn thiện trang phục của bạn với một chiếc túi sang trọng và tiện dụng. Một chiếc túi đeo chéo hoặc một chiếc túi tote dệt dễ thương sẽ hoàn hảo để mang theo tất cả những thứ cần thiết của bạn. Nhìn chung, bộ trang phục thời trang này hoàn hảo cho một ngày hè, kết hợp sự thoải mái, phong cách và chức năng. Nó đủ linh hoạt để mặc trong nhiều dịp khác nhau và chắc chắn sẽ giữ cho bạn cảm giác và trông mát mẻ trong cái nóng mùa hè."}</w:t>
      </w:r>
    </w:p>
    <w:p w14:paraId="2FB051CC" w14:textId="77777777" w:rsidR="00BA6932" w:rsidRDefault="00E5015D">
      <w:r>
        <w:t>{"question": "Xác định câu đúng ngữ pháp trong số hai câu sau. - Nhà có ba phòng.\nNhà có ba phòng.", "trả lời": "Câu đúng ngữ pháp là: \"Nhà có ba phòng.\""}</w:t>
      </w:r>
    </w:p>
    <w:p w14:paraId="1A3EDCC6" w14:textId="77777777" w:rsidR="00BA6932" w:rsidRDefault="00E5015D">
      <w:r>
        <w:t>{"question": "Tạo mã bằng Python tính căn bậc hai của bất kỳ số nào.", "answer": "Đây là một mã Python đơn giản tính căn bậc hai của bất kỳ số đã cho nào:\n\n'''python\n#Để tính căn bậc hai của một số\nimport math \n\ndef square_root(number):\n result = math.sqrt(number)\n return result\n\n#Example\nx = 16\nprint(\"Căn bậc hai của\",  x, \"is\", square_root(x))\n'''\nMã này sử dụng thư viện 'math' và hàm '.sqrt' để tìm căn bậc hai của một số đã cho. Bạn có thể thay đổi giá trị của 'x' để tính căn bậc hai của bất kỳ số nào khác."}</w:t>
      </w:r>
    </w:p>
    <w:p w14:paraId="78A84D5A" w14:textId="77777777" w:rsidR="00BA6932" w:rsidRDefault="00E5015D">
      <w:r>
        <w:t xml:space="preserve">{"câu hỏi": "Đặt tên và xác định ba vị vua phân loại.", "Trả lời": "Phân loại là một kỹ thuật được sử dụng trong học máy và phân tích dữ liệu để phân loại dữ liệu thành các nhóm riêng biệt dựa trên các đặc điểm cụ thể. Có một số loại kỹ thuật phân loại, bao gồm: \ n \ n1. Hồi quy logistic: Đây là một phương pháp phân loại thống kê sử dụng hàm logistic để mô hình hóa một biến phụ thuộc nhị phân. Nói cách khác, nó được sử dụng để dự đoán xác suất của một sự kiện xảy ra dựa trên sự hiện diện của các yếu tố dự đoán nhất định hoặc các biến độc lập. \ n \ n2. Cây quyết định: Cây quyết định là một mô hình đồ họa giống như cây được sử dụng để phân loại, trong đó các nút nội bộ đại diện cho các thử nghiệm trên một thuộc tính hoặc tính năng, các nhánh đại diện cho kết quả của các thử nghiệm này và các nút lá đại diện </w:t>
      </w:r>
      <w:r>
        <w:lastRenderedPageBreak/>
        <w:t>cho nhãn lớp. Mục tiêu của cây quyết định là chia dữ liệu thành các tập con dựa trên các giá trị khác nhau của các thuộc tính, sau đó đưa ra dự đoán dựa trên lớp đa số trong mỗi tập con. \ n \ n3. K-Hàng xóm gần nhất (KNN): KNN là một phương pháp phân loại phi tham số liên quan đến việc tìm K hàng xóm gần nhất với mẫu truy vấn, sau đó dự đoán lớp của mẫu đó dựa trên lớp đa số của các mẫu lân cận. Khoảng cách giữa các mẫu được tính bằng cách sử dụng các số liệu như khoảng cách Euclid hoặc khoảng cách Manhattan và giá trị của K thường được chọn thông qua xác thực chéo."}</w:t>
      </w:r>
    </w:p>
    <w:p w14:paraId="6BAC6317" w14:textId="77777777" w:rsidR="00BA6932" w:rsidRDefault="00E5015D">
      <w:r>
        <w:t>{"câu hỏi": "Kể tên một tính năng của máy tính xách tay liên quan đến hiệu suất.", "câu trả lời": "Một tính năng của máy tính xách tay liên quan đến hiệu suất có thể là bộ xử lý. Bộ xử lý, hoặc CPU (Bộ xử lý trung tâm), về cơ bản là bộ não của máy tính và xử lý tất cả các tính toán và hướng dẫn. Một bộ xử lý nhanh hơn với nhiều lõi hơn có thể cải thiện đáng kể hiệu suất tổng thể của máy tính xách tay, cho phép nó chạy các tác vụ và ứng dụng nặng hơn một cách mượt mà hơn."}</w:t>
      </w:r>
    </w:p>
    <w:p w14:paraId="4F624AB0" w14:textId="77777777" w:rsidR="00BA6932" w:rsidRDefault="00E5015D">
      <w:r>
        <w:t>{"question": "Viết một câu chuyện bắt đầu bằng:\" Ông chưa bao giờ nhìn thấy thế giới bên ngoài ngôi nhà trên núi của mình", "trả lời": "Ông chưa bao giờ nhìn thấy thế giới bên ngoài ngôi nhà trên núi của mình. Nép mình trên những đỉnh núi cao, ngôi làng anh lớn lên rất hẻo lánh và biệt lập với phần còn lại của thế giới. Khi còn nhỏ, ông thường ngồi và chăm chú lắng nghe những câu chuyện mà những người lớn tuổi kể về thế giới bên ngoài. Nó thật kỳ diệu và đẹp đẽ, tràn đầy sức sống và màu sắc. Nhưng nó cũng nguy hiểm và không thể đoán trước, vì vậy anh được cảnh báo không bao giờ được mạo hiểm vượt ra ngoài biên giới nơi trú ẩn an toàn của họ. Khi anh lớn lên, sự tò mò của anh chỉ tăng cường. Anh muốn tự mình nhìn thế giới và khám phá những bí ẩn của nó. Bất chấp những lời cảnh báo của các trưởng lão, anh không thể không mơ về cuộc sống đang chờ đợi anh ngoài kia. Vì vậy, một ngày nọ, anh đóng gói một chiếc túi, nói lời tạm biệt với ngôi làng của mình và bước những bước đầu tiên vào vùng đất rộng lớn chưa được biết đến. Anh vấp ngã và ngã, địa hình núi khắc nghiệt không thể tha thứ cho một du khách thiếu kinh nghiệm. Nhưng anh vẫn kiên trì, được thúc đẩy bởi mong muốn nhìn thấy những gì nằm ngoài đường chân trời. Khi hắn xuống núi, phong cảnh biến đổi ngay trước mắt hắn. Những khu rừng xanh tươi tốt nhường chỗ cho những đồng cỏ vàng, những dòng suối pha lê len lỏi qua các thung lũng, và không khí dày đặc với mùi hương ngọt ngào của hoa dại. Cuối cùng, anh đến một thị trấn nhộn nhịp, tràn đầy sức sống và sống động. Người dân tốt bụng và thân thiện, chào đón du khách trẻ từ vùng núi với vòng tay rộng mở. Có quá nhiều việc phải làm và xem; Anh lang thang trên đường phố, tham gia mọi thứ, từ những người biểu diễn đường phố đến kiến trúc rực rỡ của các tòa nhà. Và cuối cùng, anh nhận ra điều anh đã tìm kiếm trong suốt cuộc đời mình: sự kỳ diệu và vẻ đẹp của thế giới bên ngoài. Mặc dù anh nhớ gia đình và bạn bè ở nhà, anh không thể không cảm thấy biết ơn vì cơ hội khám phá thế giới bên ngoài ngôi nhà trên núi của mình. Đó là tất cả những gì anh ấy đã hy vọng và hơn thế nữa. Và khi anh đi từ nơi này sang nơi khác, anh nhận ra rằng đây chỉ là khởi đầu của một cuộc phiêu lưu vĩ đại - một cuộc phiêu lưu sẽ đưa anh đến những góc xa xôi của trái đất và cho anh thấy những điều kỳ diệu mà anh không bao giờ có thể tưởng tượng được."}</w:t>
      </w:r>
    </w:p>
    <w:p w14:paraId="08D819FB" w14:textId="77777777" w:rsidR="00BA6932" w:rsidRDefault="00E5015D">
      <w:r>
        <w:lastRenderedPageBreak/>
        <w:t>{"câu hỏi": "Viết một bài đăng trên Facebook về làm bánh", "câu trả lời": "Chú ý tất cả những người đam mê làm bánh!\ud83d\udc69\u200d\ud83c\udf73 Đã đến lúc làm nóng lò nướng trước, đeo tạp dề và sẵn sàng chế biến một số món nướng ngon! Cho dù bạn là một chuyên gia làm bánh nướng, bánh ngọt, bánh quy hay bánh mì, không có gì giống như mùi của những món ăn mới nướng tràn ngập ngôi nhà của bạn. \ud83c\udfe1 Đừng ngại sáng tạo và thử nghiệm các công thức nấu ăn mới - bạn không bao giờ biết mình có thể nghĩ ra sáng tạo hấp dẫn nào tiếp theo! Gắn thẻ một người bạn thích nướng và chia sẻ công thức nấu ăn yêu thích của bạn trong phần bình luận bên dưới! \ud83e\uddc1\ud83c\udf6a #BakingTime #FreshFromTheOven #BakersOfFacebook."}</w:t>
      </w:r>
    </w:p>
    <w:p w14:paraId="65697611" w14:textId="77777777" w:rsidR="00BA6932" w:rsidRDefault="00E5015D">
      <w:r>
        <w:t>{"câu hỏi": "Viết lại câu để thay đổi giọng điệu của nó. - Bạn sai rồi.", "trả lời": "Tôi xin lỗi, có vẻ như đã có lỗi. Bạn có muốn thảo luận thêm về vấn đề này hoặc thực hiện bất kỳ chỉnh sửa nào không?"}</w:t>
      </w:r>
    </w:p>
    <w:p w14:paraId="19E359BF" w14:textId="77777777" w:rsidR="00BA6932" w:rsidRDefault="00E5015D">
      <w:r>
        <w:t>{"question": "Tính tổng quãng đường đã đi. - Đi bộ 4km vào buổi sáng và 3km vào buổi tối", "trả lời": "Tuyệt! Tôi đã tính toán tổng quãng đường đã đi dựa trên thông tin được cung cấp. Vào buổi sáng, bạn đi bộ 4km và buổi tối bạn đi bộ thêm 3km. Tổng quãng đường đã đi là 7km."}</w:t>
      </w:r>
    </w:p>
    <w:p w14:paraId="41F6B99F" w14:textId="77777777" w:rsidR="00BA6932" w:rsidRDefault="00E5015D">
      <w:r>
        <w:t>{"question": "Mô tả đối tượng bằng cách sử dụng càng nhiều tính từ càng tốt. - Chó", "trả lời": "Một là một con vật ấm áp, có lông, thân thiện, trung thành, đáng yêu, thông minh, vui tươi, phiêu lưu, hoạt bát, tận tụy, cảnh giác, bảo vệ và tình cảm, nổi tiếng là người bạn tốt nhất của con người. Với cái đuôi vẫy vẫy và tiếng sủa phấn khích, một có thể khiến bất cứ ai cũng cảm thấy được yêu thương, hạnh phúc và an ủi."}</w:t>
      </w:r>
    </w:p>
    <w:p w14:paraId="313BDC4F" w14:textId="77777777" w:rsidR="00BA6932" w:rsidRDefault="00E5015D">
      <w:r>
        <w:t>{"question": "Phân tích một sóng âm thanh nhất định. - Sóng âm của đại dương", "trả lời": "Để phân tích chính xác một sóng âm nhất định, tôi cần có quyền truy cập vào tệp dữ liệu cụ thể của sóng âm đại dương được đề cập trong đầu vào. Nếu bạn có thể cung cấp cho tôi tệp dữ liệu hoặc chia sẻ thêm thông tin về sóng, tôi rất vui khi thực hiện phân tích chi tiết."}</w:t>
      </w:r>
    </w:p>
    <w:p w14:paraId="607F8A7B" w14:textId="77777777" w:rsidR="00BA6932" w:rsidRDefault="00E5015D">
      <w:r>
        <w:t>{"question": "Sửa đổi các từ để mô tả nhiều hơn. - Cây", "trả lời": "Hùng vĩ, cao chót vót, tươi tốt, cung cấp oxy cho thiên nhiên."}</w:t>
      </w:r>
    </w:p>
    <w:p w14:paraId="17F06AFA" w14:textId="77777777" w:rsidR="00BA6932" w:rsidRDefault="00E5015D">
      <w:r>
        <w:t xml:space="preserve">{"câu hỏi": "Giải thích lợi suất trái phiếu là gì", "câu trả lời": "Lợi suất trái phiếu đề cập đến tỷ suất lợi nhuận mà một nhà đầu tư có thể mong đợi trên trái phiếu. Nói cách khác, nó phản ánh tiền lãi kiếm được từ trái phiếu, thường được biểu thị dưới dạng tỷ lệ phần trăm hàng năm. Lợi suất trái phiếu thay đổi theo biến động lãi suất, mức độ tín nhiệm của công ty phát hành trái phiếu và với những thay đổi trong môi trường kinh tế chung. Nhiều nhà đầu tư chú ý đến lợi suất trái phiếu vì chúng là một chỉ số quan trọng về lợi tức đầu tư dự kiến của trái phiếu, rủi ro và giá trị của nó so với các lựa chọn đầu tư khác. \n\nCó một vài cách phổ biến để tính lợi suất trái phiếu. Phương pháp được sử dụng rộng rãi nhất là lợi suất đến ngày đáo hạn (YTM), tính tổng số tiền lãi mà trái phiếu sẽ kiếm được nếu nó được giữ cho đến ngày đáo hạn. Tính toán này có tính đến giá thị trường hiện tại của trái phiếu, mệnh giá, lãi suất phiếu giảm giá và khoảng thời gian cho đến khi nó đáo hạn. Một phương pháp khác là lợi suất hiện tại, đo lường lợi nhuận hàng năm của trái phiếu dựa trên giá thị trường hiện tại và </w:t>
      </w:r>
      <w:r>
        <w:lastRenderedPageBreak/>
        <w:t>các khoản thanh toán phiếu giảm giá của nó. Hiểu được sự khác biệt giữa các phương pháp này và cách diễn giải kết quả của chúng có thể giúp các nhà đầu tư đưa ra quyết định sáng suốt hơn về các khoản đầu tư trái phiếu của họ."}</w:t>
      </w:r>
    </w:p>
    <w:p w14:paraId="7D44A792" w14:textId="77777777" w:rsidR="00BA6932" w:rsidRDefault="00E5015D">
      <w:r>
        <w:t>{"câu hỏi": "Tạo ra một câu hỏi thông minh liên quan đến nội dung - Mark Zuckerberg là CEO của Facebook.", "câu trả lời": "CEO của Facebook là ai và một số thành tựu đáng chú ý của anh ấy khi ở vị trí này là gì?"}</w:t>
      </w:r>
    </w:p>
    <w:p w14:paraId="4DDD996E" w14:textId="77777777" w:rsidR="00BA6932" w:rsidRDefault="00E5015D">
      <w:r>
        <w:t>{"question": "Đối với mỗi mục trong danh sách, hãy đưa ra một ví dụ thực tế - Constant, Variable", "answer": "Ví dụ:\n\nConstant: Giá trị của pi (3,14159...) là một hằng số toán học không thay đổi.\n\nVariable: Nhiệt độ trong một thành phố vào ban ngày là một biến số vì nó có thể thay đổi dựa trên thời gian trong ngày, điều kiện thời tiết và các yếu tố khác."}</w:t>
      </w:r>
    </w:p>
    <w:p w14:paraId="4953E182" w14:textId="77777777" w:rsidR="00BA6932" w:rsidRDefault="00E5015D">
      <w:r>
        <w:t>{"câu hỏi": "Xây dựng một câu hỏi duy nhất yêu cầu câu trả lời có hoặc không.", "câu trả lời": "Hôm nay bạn có kế hoạch đi du lịch không?"}</w:t>
      </w:r>
    </w:p>
    <w:p w14:paraId="31FF1C2F" w14:textId="77777777" w:rsidR="00BA6932" w:rsidRDefault="00E5015D">
      <w:r>
        <w:t>{"câu hỏi": "Xác định sự khác biệt giữa động vật lưỡng cư và bò sát.", "câu trả lời": "Động vật lưỡng cư và bò sát là hai nhóm động vật riêng biệt với một số khác biệt chính. Dưới đây là một số khác biệt chính của chúng: \ n \ n - Da: Động vật lưỡng cư có làn da mịn màng, ẩm ướt thường được sử dụng để hô hấp, trong khi các loài bò sát có da khô, có vảy giúp ngăn ngừa mất nước. \ n \ n - Môi trường sống: Nhiều loài lưỡng cư sống trong hoặc gần nước, và giai đoạn nòng nọc hoặc ấu trùng trong vòng đời của chúng hoàn toàn là dưới nước. Ngược lại, các loài bò sát chủ yếu sống trên cạn và thích nghi để sống trong nhiều môi trường sống khác nhau, từ rừng đến sa mạc. Sinh sản: Hầu hết động vật lưỡng cư đẻ trứng trong nước, và trứng mềm và không có bất kỳ lớp phủ bảo vệ nào. Mặt khác, các loài bò sát đẻ trứng vỏ cứng trên cạn, hoặc một số loài sinh ra con non.\n\n-: Động vật lưỡng cư trải qua quá trình - có nghĩa là, chúng chuyển từ giai đoạn ấu trùng thủy sinh sang dạng trưởng thành trên cạn. Tuy nhiên, các loài bò sát không trải qua quá trình - chúng nở hoặc được sinh ra ở dạng gần giống với dạng trưởng thành. \ n \ n - Điều chỉnh nhiệt độ cơ thể: Động vật lưỡng cư là loài máu lạnh, có nghĩa là chúng dựa vào các nguồn nhiệt bên ngoài để điều chỉnh nhiệt độ cơ thể. Trong khi các loài bò sát cũng máu lạnh, nhiều loài có thể điều chỉnh nhiệt độ cơ thể của chúng theo một mức độ nào đó, chẳng hạn như phơi mình dưới ánh mặt trời hoặc tìm bóng râm. Đây là một số khác biệt chính giữa động vật lưỡng cư và bò sát. Cả hai nhóm đều vô cùng đa dạng và chứa nhiều loài khác nhau với các đặc điểm và sự thích nghi khác nhau."}</w:t>
      </w:r>
    </w:p>
    <w:p w14:paraId="22E8F664" w14:textId="77777777" w:rsidR="00BA6932" w:rsidRDefault="00E5015D">
      <w:r>
        <w:t xml:space="preserve">{"câu hỏi": "Tạo ra một câu chuyện sáng tạo từ 200 từ trở xuống.", "câu trả lời": "Ngày xửa ngày xưa, ở một vùng đất xa xôi vượt xa biển cả, có một lâu đài tráng lệ đứng sừng sững trên đỉnh đồi. Lâu đài thuộc về một Nữ hoàng quyền lực, người được tất cả các đối tượng yêu mến. Cô ấy công bằng và công bằng, luôn đặt nhu cầu của mọi người lên hàng đầu. Tuy nhiên, có một điều mà Nữ hoàng vô cùng mong muốn là có một đứa con của riêng mình. Một đêm nọ, khi Nữ hoàng ngồi bên cửa sổ, bà đã thực hiện một điều ước. Cô ước có một đứa trẻ để gọi là của riêng mình, và khi những ngôi sao lấp lánh phía trên, điều ước của cô đã được thực hiện. Sáng hôm sau, bà thấy một bé gái quấn trong vải mềm, nằm trong một cái giỏ trước cửa nhà bà. Quá vui mừng, Nữ hoàng đã đưa đứa trẻ vào và nuôi nấng cô bé như con của mình. Nhiều năm trôi qua và cô bé lớn lên trở thành một nàng công chúa xinh đẹp, được </w:t>
      </w:r>
      <w:r>
        <w:lastRenderedPageBreak/>
        <w:t>mọi người yêu mến. Tuy nhiên, khi công chúa lớn lên, cô bắt đầu thể hiện sức mạnh, không giống bất kỳ ai khác. Cô ấy có sức mạnh để kiểm soát các yếu tố, uốn cong chúng theo ý muốn của mình. \n\n\nTrong thời gian, cô đã học cách làm chủ sức mạnh của mình và sử dụng chúng vì lợi ích lớn hơn. Nữ hoàng và con gái cùng nhau cai trị vương quốc, mang lại hòa bình và thịnh vượng cho vùng đất, và tất cả họ đều sống hạnh phúc mãi mãi."}</w:t>
      </w:r>
    </w:p>
    <w:p w14:paraId="5E412076" w14:textId="77777777" w:rsidR="00BA6932" w:rsidRDefault="00E5015D">
      <w:r>
        <w:t>{"question": "Đa thức x^101 + Ax + B chia hết cho x^2 + x + 1 cho một số số thực A và B. Tìm A + B.", "trả lời": "Nếu x^101 + Ax + B chia hết cho x^2 + x + 1, thì x^101 + Ax + B phải bằng 0 bất cứ lúc nào x là gốc của x^2 + x + 1 = 0.\n\nLet \u03c9 là gốc của x^2 + x + 1 = 0,  Vì vậy, \u03c9^2 + \u03c9 + 1 = 0. Then\n\n (\u03c9 - 1)(\u03c9^2 + \u03c9 + 1) = 0,\nor \u03c9^3 - 1 = 0, có nghĩa là \u03c9^3 = 1.\n\nTheo định lý nhân tố,\n\n \u03c9^101 + A \u03c9 + b = 0.\nChúng ta có rằng \u03c9^101 = \u03c9^3 * 33 + 2 = (\u03c9^3)^33*\u03c9^2 = \u03c9^2, so\n\n \u03c9^101 + A \u03c9 + B = \u03c9^2 + A \u03c9 + B \n = (-\u03c9 - 1) + A \u03c9 + B \n = (A - 1) \u03c9 + (B - 1) \n = 0.\nVì \u03c9 là một số phức phi thực, chúng ta phải có A = 1 và B = 1, vì vậy A + B = 2."}</w:t>
      </w:r>
    </w:p>
    <w:p w14:paraId="0387294F" w14:textId="77777777" w:rsidR="00BA6932" w:rsidRDefault="00E5015D">
      <w:r>
        <w:t>{"câu hỏi": "Mô tả một giả thuyết liên quan đến một nghiên cứu.", "câu trả lời": "Giả thuyết là một lời giải thích được đề xuất cho một hiện tượng có thể được kiểm tra thông qua thử nghiệm hoặc nghiên cứu. Ví dụ, trong một nghiên cứu khám phá mối quan hệ giữa tập thể dục và sức khỏe tâm thần, một giả thuyết có thể là "tập thể dục thường xuyên dẫn đến sự cải thiện sức khỏe tinh thần tổng thể". Giả thuyết này sau đó có thể được kiểm tra thông qua việc thu thập và phân tích dữ liệu từ những người tham gia tập thể dục thường xuyên và theo dõi sức khỏe tâm thần của họ.</w:t>
      </w:r>
    </w:p>
    <w:p w14:paraId="73487863" w14:textId="77777777" w:rsidR="00BA6932" w:rsidRDefault="00E5015D">
      <w:r>
        <w:t>{"câu hỏi": "Sáng tác một limerick theo sơ đồ vần điệu của AABBA.", "câu trả lời": "Trong một thị trấn nhỏ cổ kính bên bờ biển,\nSống một con cua ngổ ngáo và tự do,\n Với một cái bỏ qua và nháy mắt, \n Anh ấy sẽ nói, \ "Bạn nghĩ gì về cái vỏ của tôi sáng nhất có thể?\""}</w:t>
      </w:r>
    </w:p>
    <w:p w14:paraId="3E3F731D" w14:textId="77777777" w:rsidR="00BA6932" w:rsidRDefault="00E5015D">
      <w:r>
        <w:t>{"question": "Cho bảng sau, tạo biểu đồ thanh hiển thị tổng doanh số của từng sản phẩm. - Bảng:\nProduct | Bán hàng\n--------- | -----\nApples | 5000\nOranges | 4500\nChuối | 3000", "trả lời": "Đây là biểu đồ thanh hiển thị tổng doanh số của từng sản phẩm, dựa trên bảng đã cho:\n\n'''\nProduct \n |          \n |          \n |          \n |          \n5.0k - Táo\n |          \n4.5k- Cam\n |          \n3.0k- Chuối\n |          \n |\n ------ Sales\n'''"}</w:t>
      </w:r>
    </w:p>
    <w:p w14:paraId="232FF0D6" w14:textId="77777777" w:rsidR="00BA6932" w:rsidRDefault="00E5015D">
      <w:r>
        <w:t xml:space="preserve">{"câu hỏi": "Động não hai chiến lược tiếp thị cho một công ty giày mới.", "câu trả lời": "1. Chiến lược người ảnh hưởng trên mạng xã hội: Một cách tiếp cận tiềm năng là hợp tác với những người có ảnh hưởng trên mạng xã hội để giúp quảng bá thương hiệu giày mới. Điều này có thể liên quan đến việc gửi cho họ những đôi giày miễn phí để mặc và khoe trên các nền tảng truyền thông xã hội của họ (ví dụ: Instagram, TikTok và YouTube), cũng như cung cấp cho những người theo dõi họ mã giảm giá để khuyến khích họ mua hàng. Bằng cách chọn những người sáng tạo nội dung phổ biến phù hợp với nhân khẩu học mục tiêu, công ty có thể tiếp cận hiệu quả với khách hàng tiềm năng đồng thời xây dựng nhận thức về thương hiệu thông qua truyền miệng. \ n \ n2. Hợp tác phiên bản giới hạn: Một chiến lược tiềm năng khác là hợp tác với các nhà thiết kế hoặc nghệ sĩ nổi tiếng để tạo ra các thiết kế giày phiên bản giới hạn. Những bản phát hành độc quyền này có thể giúp tạo ra tiếng vang cho </w:t>
      </w:r>
      <w:r>
        <w:lastRenderedPageBreak/>
        <w:t>thương hiệu mới, cũng như thu hút những khách hàng đang tìm kiếm thứ gì đó độc đáo và đặc biệt. Bằng cách tận dụng sự phổ biến của các cộng tác viên và làm cho đôi giày chỉ có sẵn trong một thời gian giới hạn, công ty có thể tạo ra cảm giác cấp bách xung quanh các dịch vụ của mình và thúc đẩy doanh số bán hàng. Ngoài ra, sự hợp tác cũng có thể giúp thương hiệu trở thành người tạo ra xu hướng trong ngành công nghiệp giày và thu hút một lượng người hâm mộ trung thành."}</w:t>
      </w:r>
    </w:p>
    <w:p w14:paraId="0136F84B" w14:textId="77777777" w:rsidR="00BA6932" w:rsidRDefault="00E5015D">
      <w:r>
        <w:t>{"câu hỏi": "Mô tả một tình huống khi đại số có thể được sử dụng để giải quyết vấn đề.", "câu trả lời": "Đại số là một công cụ mạnh mẽ có thể được sử dụng để giải quyết một loạt các vấn đề, bao gồm cả những vấn đề liên quan đến các biến và phương trình chưa biết. Một ví dụ về tình huống như vậy khi đại số có thể có ích là khi cố gắng xác định giá của một mặt hàng sau khi giảm giá. \ n \ n Hãy tưởng tượng rằng bạn đang mua sắm tại một cửa hàng đang giảm giá 25%. Bạn tìm thấy một mặt hàng mà bạn thích, nhưng nó không có thẻ giá gốc trên đó. Thông tin duy nhất bạn có là giá chiết khấu là $ 75. Bằng cách sử dụng đại số, bạn có thể tìm ra giá gốc của mặt hàng trước khi nó được giảm giá. \ n \ n Trong tình huống này, bạn sẽ bắt đầu bằng cách thiết lập một phương trình để biểu diễn mối quan hệ giữa giá gốc và giá chiết khấu. Phương trình sẽ như thế này: Giá gốc - 0,25 * Giá gốc = Giá chiết khấu. \ n \ nCắm giá chiết khấu $ 75 vào phương trình, chúng ta có Giá gốc - 0,25 * Giá gốc = $ 75. Đơn giản hóa phía bên trái, chúng ta có 0,75 * Giá gốc = 75 đô la. Giải quyết cho Giá gốc, chúng ta có Giá gốc = $ 75 / 0,75, tương đương với $ 100. \ n \ n Vì vậy, trong tình huống này, đại số đã giúp chúng tôi thấy rằng giá gốc của mặt hàng là 100 đô la trước khi giảm giá 25% được áp dụng. Đây chỉ là một ví dụ về nhiều cách mạnh mẽ mà đại số có thể được sử dụng để giải quyết vấn đề."}</w:t>
      </w:r>
    </w:p>
    <w:p w14:paraId="34E011B7" w14:textId="77777777" w:rsidR="00BA6932" w:rsidRDefault="00E5015D">
      <w:r>
        <w:t>{"question": "Cho bảng sau, hãy viết truy vấn để tìm tổng doanh thu từ các mục thuộc danh mục A. - Bảng:\nItem | Doanh thu | Thể loại\n------------ | --------|----------\nMục 1 |  200 | A\nMục 2 |  250 | B\nMục 3 |  300 | A", "answer": "Truy vấn SQL để tìm tổng doanh thu từ các mục thuộc danh mục A sẽ là:\n\n'''\nSELECT SUM(Revenue) AS TotalRevenue \nFROM Table\nWHERE Category = 'A';\n''\n\nDựa trên dữ liệu đầu vào được cung cấp, truy vấn này sẽ trả về kết quả: 500 (là tổng doanh thu của \"Item 1\" và \"Item 3\",  đều thuộc loại A)."}</w:t>
      </w:r>
    </w:p>
    <w:p w14:paraId="1314635D" w14:textId="77777777" w:rsidR="00BA6932" w:rsidRDefault="00E5015D">
      <w:r>
        <w:t>{"câu hỏi": "Kể tên một chiếc bánh sandwich có thành phần chính không phải là thịt.", "câu trả lời": "Một ví dụ về bánh sandwich có thành phần chính không phải là thịt là bánh sandwich phô mai nướng."}</w:t>
      </w:r>
    </w:p>
    <w:p w14:paraId="1034A983" w14:textId="77777777" w:rsidR="00BA6932" w:rsidRDefault="00E5015D">
      <w:r>
        <w:t>{"câu hỏi": "Xác định tỷ lệ phần trăm hai phần ba của năm mươi là.", "câu trả lời": "Hai phần ba của năm mươi xấp xỉ 33,33. Để tìm ra tỷ lệ phần trăm của 50 số này là bao nhiêu, bạn có thể chia 33,33 cho 50 và sau đó nhân kết quả với 100. Điều này cho chúng ta (33, 33 / 50) * 100 = 66, 66%. Do đó, hai phần ba của năm mươi là 66,66% của năm mươi."}</w:t>
      </w:r>
    </w:p>
    <w:p w14:paraId="4F57C3B1" w14:textId="77777777" w:rsidR="00BA6932" w:rsidRDefault="00E5015D">
      <w:r>
        <w:t xml:space="preserve">{"câu hỏi": "Lập kế hoạch năm bước để tiết kiệm nước.", "trả lời": "1. ** Sửa chữa rò rỉ kịp thời:** Bước đầu tiên trong bất kỳ kế hoạch tiết kiệm nước nào là xác định và sửa chữa bất kỳ rò rỉ nào trong hệ thống ống nước của nhà bạn. Một vòi nước bị rò rỉ có thể lãng phí gallon nước mỗi ngày, vì vậy hãy đảm bảo giải quyết mọi vấn đề càng sớm càng tốt. ** Lắp </w:t>
      </w:r>
      <w:r>
        <w:lastRenderedPageBreak/>
        <w:t>đặt các thiết bị tiết kiệm nước: ** Nhiều thiết bị hiện đại được thiết kế để tiết kiệm nước. Cân nhắc đầu tư vào một nhà vệ sinh hoặc vòi hoa sen lưu lượng thấp, cũng như máy giặt và máy rửa chén tiết kiệm năng lượng sử dụng ít nước hơn. \ n \ n3. ** Thực hiện các thói quen chánh niệm: ** Tập thói quen tắt vòi trong khi đánh răng hoặc cạo râu, tắm ngắn hơn và chỉ chạy đầy đủ đồ giặt hoặc bát đĩa. Những thay đổi nhỏ này có thể có tác động lớn đến việc sử dụng nước tổng thể của bạn. \ n \ n4. ** Tái sử dụng nước khi có thể: ** Tìm cách sáng tạo để tái sử dụng nước sinh hoạt. Ví dụ, bạn có thể thu thập nước được sử dụng để rửa trái cây và rau quả và sử dụng nó để tưới cây. Bạn cũng có thể sử dụng nước nấu ăn thừa, chẳng hạn như từ mì ống luộc hoặc hấp rau, cho cùng một mục đích. \ n \ n5. ** Duy trì không gian ngoài trời hiệu quả: ** Nếu bạn có một bãi cỏ hoặc vườn, hãy đảm bảo rằng bạn đang tưới nước hiệu quả. Tưới nước vào sáng sớm hoặc tối muộn để giảm thiểu sự bay hơi, và sử dụng hệ thống tưới nhỏ giọt hoặc vòi ngâm để đưa nước trực tiếp đến rễ cây, nơi cần thiết nhất. Ngoài ra, hãy chọn các loại cây và cỏ chịu hạn để giảm hơn nữa việc sử dụng nước."}</w:t>
      </w:r>
    </w:p>
    <w:p w14:paraId="74FB4F3A" w14:textId="77777777" w:rsidR="00BA6932" w:rsidRDefault="00E5015D">
      <w:r>
        <w:t>{"câu hỏi": "Tìm phương trình toán học cho chu vi của hình vuông với các cạnh có chiều dài a.", "câu trả lời": "Phương trình toán học cho chu vi của một hình vuông có các cạnh có chiều dài 'a' được cho là: \n\nPerimeter = 4a."}</w:t>
      </w:r>
    </w:p>
    <w:p w14:paraId="681B5835" w14:textId="77777777" w:rsidR="00BA6932" w:rsidRDefault="00E5015D">
      <w:r>
        <w:t>{"question": "Viết lại câu này bằng cách sử dụng một cấu trúc ngữ pháp khác. - Tôi sẽ giúp cô ấy.", "trả lời": "Cô ấy sẽ nhận được sự giúp đỡ từ tôi."}</w:t>
      </w:r>
    </w:p>
    <w:p w14:paraId="7C13D7EB" w14:textId="77777777" w:rsidR="00BA6932" w:rsidRDefault="00E5015D">
      <w:r>
        <w:t>{"câu hỏi": "Lập danh sách các triệu chứng của cảm lạnh thông thường.", "trả lời": "Dưới đây là một số triệu chứng phổ biến của cảm lạnh thông thường:\n\n1. Chảy nước mũi hoặc nghẹt mũi\n2. Hắt hơi \n3. Ho \n4. Đau họng \n5. Sốt nhẹ \n6. Nhức đầu\n7. Mệt mỏi hoặc yếu đuối\n8. Đau nhức cơ thể hoặc ớn lạnh \n9. Chảy nước mắt \n10. Cảm lạnh thông thường là một bệnh nhiễm virus ảnh hưởng đến hệ hô hấp trên. Các triệu chứng thường kéo dài khoảng một tuần đến mười ngày, mặc dù một số có thể kéo dài lâu hơn một chút. Nếu các triệu chứng kéo dài hoặc xấu đi, có thể cần phải gặp chuyên gia y tế."}</w:t>
      </w:r>
    </w:p>
    <w:p w14:paraId="204F5D71" w14:textId="77777777" w:rsidR="00BA6932" w:rsidRDefault="00E5015D">
      <w:r>
        <w:t>{"question": "Tìm cao độ của một dây có tần số 256 Hz.", "answer": "Cao độ của một dây có tần số 256 Hz thường được gọi là \"middle C\" trong thang âm nhạc. Điều này là do nó nằm ở trung tâm của bàn phím piano 88 phím điển hình và đóng vai trò là điểm tham chiếu cho các nốt nhạc khác. Ký hiệu cao độ khoa học của nó là C4, có nghĩa là nó là nốt C thứ tư trên nốt cơ sở của C0."}</w:t>
      </w:r>
    </w:p>
    <w:p w14:paraId="1FC07053" w14:textId="77777777" w:rsidR="00BA6932" w:rsidRDefault="00E5015D">
      <w:r>
        <w:t xml:space="preserve">{"câu hỏi": "Mô tả tầm quan trọng của việc bảo tồn đa dạng sinh học.", "trả lời": "Đa dạng sinh học đề cập đến sự đa dạng của các dạng sống, bao gồm thực vật, động vật và vi sinh vật, cũng như các hệ sinh thái mà chúng sinh sống. Bảo tồn đa dạng sinh học là rất quan trọng vì nó mang lại nhiều lợi ích cho hành tinh của chúng ta và tất cả cư dân của nó. Thứ nhất, đa dạng sinh học là điều cần thiết để duy trì sự cân bằng trong các hệ sinh thái, vì tất cả các loài đều đóng vai trò cụ thể trong hệ sinh thái tương ứng của chúng. Điều này bao gồm các quá trình như thụ phấn, phân tán hạt giống, chu kỳ dinh dưỡng và kiểm soát dịch hại. Sự mất mát của một loài duy nhất có thể có tác động sâu rộng và bất lợi đến toàn bộ hệ sinh thái. Thứ hai, đa dạng sinh học cung cấp cho chúng ta nhiều nguồn tài nguyên, bao gồm thực phẩm, thuốc men và nguyên liệu thô. Nhiều loại thực phẩm chúng ta ăn có nguồn gốc từ các </w:t>
      </w:r>
      <w:r>
        <w:lastRenderedPageBreak/>
        <w:t>loài thực vật và động vật được tìm thấy trong tự nhiên, và nhiều loại thuốc có nguồn gốc từ các hợp chất được tìm thấy trong thực vật, động vật và vi sinh vật. Thứ ba, đa dạng sinh học rất quan trọng đối với việc điều hòa khí hậu và duy trì chất lượng không khí và nước của hành tinh chúng ta. Rừng, vùng đất ngập nước và các hệ sinh thái khác đóng vai trò quan trọng trong việc điều chỉnh khí hậu và làm sạch không khí và nước của chúng ta. Việc mất các hệ sinh thái này có thể dẫn đến các tác động môi trường bất lợi, bao gồm mức độ khí nhà kính cao hơn và nguồn nước bị ô nhiễm. Ngoài những lợi ích thiết thực này, đa dạng sinh học còn có một giá trị nội tại làm phong phú thêm cuộc sống của chúng ta và tạo cơ hội giải trí, giáo dục và truyền cảm hứng. Trong khi chúng ta tiếp tục phải đối mặt với nhiều thách thức liên quan đến bảo tồn đa dạng sinh học, điều cần thiết là chúng ta tiếp tục làm việc hướng tới việc bảo tồn và bảo vệ sự đa dạng của sự sống trên hành tinh của chúng ta.</w:t>
      </w:r>
    </w:p>
    <w:p w14:paraId="34A1E370" w14:textId="77777777" w:rsidR="00BA6932" w:rsidRDefault="00E5015D">
      <w:r>
        <w:t>{"câu hỏi": "Kể tên một thập kỷ chứa đựng những sự kiện quan trọng nhất trong lịch sử Hoa Kỳ.", "trả lời": "Không thể nêu tên dứt khoát một thập kỷ chứa đựng những sự kiện quan trọng nhất trong lịch sử Hoa Kỳ vì ý nghĩa là chủ quan và những người khác nhau có thể có ý kiến khác nhau về vấn đề này. Tuy nhiên, những năm 1960 là một thập kỷ chứng kiến những sự kiện lớn, thay đổi và tiến bộ trong một số lĩnh vực của cuộc sống Mỹ, bao gồm quyền công dân, chính trị, văn hóa và khoa học. Những năm 1960 chứng kiến Phong trào Dân quyền, với các mốc lịch sử như Đạo luật Dân quyền năm 1964 và Đạo luật Quyền bầu cử năm 1965, nhằm chấm dứt phân biệt chủng tộc. Ngoài ra, Chiến tranh Việt Nam đã dẫn đến các cuộc biểu tình lớn và biến động xã hội, và đất nước đã chứng kiến các vụ ám sát các nhân vật đáng chú ý như Tổng thống John F. Kennedy, anh trai Robert F. Kennedy và lãnh đạo Dân quyền Martin Luther King Jr. Ngoài ra, người đàn ông đầu tiên hạ cánh trên mặt trăng vào năm 1969 thông qua sứ mệnh Apollo 11, đánh dấu một cột mốc quan trọng trong lịch sử nhân loại. Vì vậy, những năm 1960 có thể được coi là một trong những thập kỷ quan trọng nhất trong lịch sử Hoa Kỳ.</w:t>
      </w:r>
    </w:p>
    <w:p w14:paraId="419F1DDF" w14:textId="77777777" w:rsidR="00BA6932" w:rsidRDefault="00E5015D">
      <w:r>
        <w:t>{"câu hỏi": "Tìm tổng giá cho 3 mặt hàng, mỗi mặt hàng có giá 8,99.", "câu trả lời": "Tổng giá cho 3 mặt hàng, mỗi mặt hàng có giá 8,99 đô la, sẽ là 26,97 đô la."}</w:t>
      </w:r>
    </w:p>
    <w:p w14:paraId="1049DA38" w14:textId="77777777" w:rsidR="00BA6932" w:rsidRDefault="00E5015D">
      <w:r>
        <w:t>{"question": "Phân loại sản phẩm này là \"essential\" hoặc \"non-essential\". - Máy sấy tóc.", "trả lời": "Không cần thiết."}</w:t>
      </w:r>
    </w:p>
    <w:p w14:paraId="7C454086" w14:textId="77777777" w:rsidR="00BA6932" w:rsidRDefault="00E5015D">
      <w:r>
        <w:t xml:space="preserve">{"câu hỏi": "Giải thích việc sử dụng dữ liệu lớn", "câu trả lời": "Dữ liệu lớn đề cập đến khối lượng khổng lồ dữ liệu có cấu trúc hoặc phi cấu trúc được tạo ra bởi các doanh nghiệp, người tiêu dùng và máy móc hàng ngày. Việc sử dụng các công nghệ dữ liệu lớn có thể giúp các tổ chức lưu trữ, xử lý, phân tích và rút ra những hiểu biết có thể hành động từ nhóm thông tin rộng lớn và đang phát triển nhanh chóng này. Một số ứng dụng chính của dữ liệu lớn bao gồm: \ n \ n1. Business Intelligence: Dữ liệu lớn có thể được phân tích để khám phá các mẫu, xu hướng và thông tin chi tiết có thể giúp các tổ chức đưa ra quyết định dựa trên dữ liệu. Điều này có thể giúp các doanh nghiệp hiểu rõ hơn về khách hàng, thị trường và sự cạnh tranh của họ và có hành động chiến lược phù hợp. \ n \ n2. Phân tích dự đoán: Sử dụng dữ liệu lớn, các công ty có thể dự đoán kết quả trong tương lai dựa trên các xu hướng và mô hình lịch sử. Điều này có thể cho phép các doanh nghiệp dự đoán hành vi của khách hàng, dự báo nhu cầu, xác định rủi ro tiềm ẩn và chủ động hành động. Cá nhân hóa: Dữ liệu lớn có thể </w:t>
      </w:r>
      <w:r>
        <w:lastRenderedPageBreak/>
        <w:t>giúp các công ty cung cấp trải nghiệm cá nhân hóa hơn và các nỗ lực tiếp thị được nhắm mục tiêu. Thông qua việc phân tích dữ liệu khách hàng, các doanh nghiệp có thể hiểu rõ hơn về nhu cầu, sở thích và hành vi của họ và điều chỉnh sản phẩm hoặc dịch vụ của họ cho phù hợp. \ n \ n4. Cải thiện hiệu suất: Dữ liệu lớn có thể được sử dụng để phân tích các quy trình kinh doanh nội bộ và xác định các lĩnh vực cần cải thiện. Ví dụ, nhìn vào dữ liệu từ chuỗi cung ứng và hậu cần có thể tiết lộ sự thiếu hiệu quả và giúp tối ưu hóa dòng chảy của hàng hóa và dịch vụ. \ n \ n5. Quản lý rủi ro: Dữ liệu lớn có thể giúp các tổ chức hiểu và giảm thiểu rủi ro. Bằng cách phân tích dữ liệu từ các nguồn nội bộ cũng như các chỉ số kinh tế và thị trường bên ngoài, các công ty có thể xác định các mối đe dọa tiềm ẩn và thực hiện các bước để giảm thiểu tác động của chúng. Nghiên cứu và phát triển: Dữ liệu lớn có thể cung cấp một kho tàng thông tin cho mục đích nghiên cứu và phát triển. Các nhà khoa học, nhà nghiên cứu và nhà đổi mới có thể khai thác các nguồn dữ liệu lớn để thúc đẩy những khám phá mới, phát triển các sản phẩm hoặc dịch vụ mới và thúc đẩy các lĩnh vực nghiên cứu của họ."}</w:t>
      </w:r>
    </w:p>
    <w:p w14:paraId="07C95F00" w14:textId="77777777" w:rsidR="00BA6932" w:rsidRDefault="00E5015D">
      <w:r>
        <w:t>{"câu hỏi": "phân loại thể loại của cuốn sách này - The Hunger Games của Suzanne Collins", "câu trả lời": "Thể loại của cuốn sách \"The Hunger Games\" của Suzanne Collins là tiểu thuyết khoa học viễn tưởng và dystopian dành cho thanh niên."}</w:t>
      </w:r>
    </w:p>
    <w:p w14:paraId="534E4250" w14:textId="77777777" w:rsidR="00BA6932" w:rsidRDefault="00E5015D">
      <w:r>
        <w:t>{"câu hỏi": "Generae a poem about the ocean", "answer": "Oh mênh mông và sâu thẳm, đại dương xanh,\nMột thế giới kỳ diệu, mãi mãi mới,\nNhững con sóng hùng mạnh đập vào bờ,\nThủy triều, chúng lên xuống và chảy mãi mãi.\n\nDưới bề mặt, những bí mật ẩn giấu,\nMột cõi kỳ diệu, nơi cuộc sống cư ngụ,\nVẻ đẹp vô tận trong mọi sắc thái,\nMột thế giới không bị ảnh hưởng bởi tôi và bạn.\n\nTừ các rạn san hô,  đến độ sâu không rõ,\nSự hùng vĩ của đại dương, mãi mãi hiển thị,\nMột thế giới bí ẩn và thích thú,\nChỉ chờ đợi chúng ta bắt gặp một cảnh tượng.\n\nOh viên ngọc tráng lệ, đại dương vĩ đại,\nMột thế giới bên ngoài chúng ta, nhưng trong tầm tay,\nRất nhiều điều để học, rất nhiều để xem,\nĐại dương, mãi mãi hoang dã và tự do."}</w:t>
      </w:r>
    </w:p>
    <w:p w14:paraId="7C52E38E" w14:textId="77777777" w:rsidR="00BA6932" w:rsidRDefault="00E5015D">
      <w:r>
        <w:t>{"câu hỏi": "Kể tên 5 loại trái cây tốt cho sức khỏe", "trả lời": "1. Táo\n2. Chuối\n3. Cam\n4. Quả việt quất\n5. Dâu tây"}</w:t>
      </w:r>
    </w:p>
    <w:p w14:paraId="12F0BF64" w14:textId="77777777" w:rsidR="00BA6932" w:rsidRDefault="00E5015D">
      <w:r>
        <w:t>{"câu hỏi": "Hãy xem xét tuyên bố sau đây, loại ngụy biện logic nào đang được sử dụng? - "Bạn không thể tin vào những gì họ nói vì họ đã sai trước đây.\"", "trả lời": "Tuyên bố này là một ví dụ về ngụy biện Ad Hominem. Loại ngụy biện này xảy ra khi một người cố gắng làm mất uy tín của một lập luận bằng cách tấn công người hoặc nguồn trình bày nó, thay vì giải quyết chính lập luận. Trong tuyên bố đã cho, người đó lập luận rằng bạn không thể tin tưởng những gì đang được nói bởi vì nguồn đã sai trước đó, thay vì giải quyết giá trị của chính tuyên bố."}</w:t>
      </w:r>
    </w:p>
    <w:p w14:paraId="38EB1C19" w14:textId="77777777" w:rsidR="00BA6932" w:rsidRDefault="00E5015D">
      <w:r>
        <w:t xml:space="preserve">{"question": "Mỗi chữ cái trong bảng chữ cái được gán một giá trị số nguyên ngẫu nhiên và H = 10. Giá trị của một từ đến từ tổng giá trị của các chữ cái của nó. Nếu MATH là 35 điểm, TEAM là 42 điểm và MEET là 38 điểm, giá trị của A là gì?", "trả lời": "Chúng ta biết rằng H = 10 và giá trị của một từ là tổng của các giá trị nguyên được gán cho các chữ cái của nó. Cho rằng MATH là 35 điểm, chúng ta có thể xác định rằng MAT có giá trị 25 điểm (vì H = 10). \n\nTiếp theo, chúng ta nhìn vào TEAM, có giá trị 42 điểm. Chúng ta có thể sử dụng kiến </w:t>
      </w:r>
      <w:r>
        <w:lastRenderedPageBreak/>
        <w:t>thức của mình về MAT (có giá trị 25 điểm) để xác định rằng E phải có giá trị 42-25 = 17 điểm. \n\nChuyển sang MEET, chúng ta thấy rằng nó có giá trị 38 điểm. Chúng ta có thể sử dụng giá trị của E (mà chúng ta vừa xác định có giá trị 17 điểm) để thấy rằng MT phải có giá trị 38-2 * 17 = 4 điểm. \n\n Cuối cùng, chúng ta cần tìm giá trị của A để có thể xác định giá trị của từ TEAM. Chúng ta biết rằng TEAM = E + MT + A, vì vậy chúng ta có thể giải cho A như thế này: 17 + 4 + A = 42, đơn giản hóa thành A = 21. Do đó, A có giá trị 21 điểm."}</w:t>
      </w:r>
    </w:p>
    <w:p w14:paraId="2EA1AA79" w14:textId="77777777" w:rsidR="00BA6932" w:rsidRDefault="00E5015D">
      <w:r>
        <w:t>{"câu hỏi": "Mô tả nguyên nhân và triệu chứng của trầm cảm.", "trả lời": "Trầm cảm là một rối loạn sức khỏe tâm thần ảnh hưởng đến hàng triệu người trên thế giới. Có một số nguyên nhân tiềm ẩn gây trầm cảm, bao gồm khuynh hướng di truyền, thay đổi hóa học não và các yếu tố môi trường như căng thẳng, chấn thương hoặc bệnh mãn tính. Mặc dù trải nghiệm của mỗi người với trầm cảm là duy nhất, một số triệu chứng phổ biến của tình trạng này bao gồm: \ n \ n1. Cảm giác buồn bã hoặc tuyệt vọng dai dẳng.\n2. Mất hứng thú với các hoạt động đã từng thú vị.\n3. Thay đổi khẩu vị và cân nặng, bao gồm giảm hoặc tăng cân đáng kể.\n4. Rối loạn giấc ngủ, bao gồm mất ngủ hoặc ngủ quá nhiều.\n5. Khó tập trung hoặc đưa ra quyết định.\n6. Mệt mỏi hoặc thiếu năng lượng.\n7. Cảm giác vô dụng hoặc tội lỗi.\n8. Các triệu chứng thực thể như đau đầu hoặc các vấn đề về dạ dày không có nguyên nhân y tế rõ ràng.\n9. Điều quan trọng cần lưu ý là không phải tất cả mọi người bị trầm cảm sẽ biểu hiện tất cả các triệu chứng này và mức độ nghiêm trọng của các triệu chứng có thể rất khác nhau từ cá nhân này sang cá nhân khác. Trầm cảm là một tình trạng có thể điều trị được, và có rất nhiều phương pháp điều trị hiệu quả có sẵn để giúp kiểm soát các triệu chứng của nó."}</w:t>
      </w:r>
    </w:p>
    <w:p w14:paraId="0B15B110" w14:textId="77777777" w:rsidR="00BA6932" w:rsidRDefault="00E5015D">
      <w:r>
        <w:t>{"câu hỏi": "Viết một vài câu mô tả các đặc điểm của một nền dân chủ.", "trả lời": "Một nền dân chủ được đặc trưng bởi sự tham gia và cai trị của đa số thông qua một hệ thống đại diện, thường là bằng các cuộc bầu cử thường xuyên, tự do và công bằng. Nó thúc đẩy sự bình đẳng của tất cả các cá nhân, tự do ngôn luận và biểu đạt, và bảo vệ quyền của các nhóm thiểu số."}</w:t>
      </w:r>
    </w:p>
    <w:p w14:paraId="5A3662C4" w14:textId="77777777" w:rsidR="00BA6932" w:rsidRDefault="00E5015D">
      <w:r>
        <w:t>{"câu hỏi": "Tạo câu trả lời nếu ai đó hỏi bạn \"Bạn khỏe không?\"", "câu trả lời": "Cảm ơn bạn đã hỏi! Là một AI, tôi không có cảm xúc theo nghĩa truyền thống, nhưng tôi hoàn toàn hoạt động và ở đây để hỗ trợ bạn. Hôm nay ta có thể giúp ngươi như thế nào?"}</w:t>
      </w:r>
    </w:p>
    <w:p w14:paraId="7377DCA1" w14:textId="77777777" w:rsidR="00BA6932" w:rsidRDefault="00E5015D">
      <w:r>
        <w:t>{"question": "Thu thập các mục từ danh sách sau đại diện cho danh từ - blue, seven, imagine", "answer": "\"Blue\" và \"seven\" đều là danh từ, ngoài việc lần lượt là tính từ và chữ số. Do đó, các mục trong danh sách đại diện cho danh từ là: màu xanh, bảy."}</w:t>
      </w:r>
    </w:p>
    <w:p w14:paraId="58580E1D" w14:textId="77777777" w:rsidR="00BA6932" w:rsidRDefault="00E5015D">
      <w:r>
        <w:t xml:space="preserve">{"câu hỏi": "Hành động quan trọng nhất cần thực hiện để giảm lượng khí thải carbon là gì?", "câu trả lời": "Một trong những hành động quan trọng nhất mà ai đó có thể thực hiện để giảm lượng khí thải carbon là giảm sử dụng nhiên liệu hóa thạch. Điều này có thể được thực hiện thông qua một số phương tiện, chẳng hạn như: \ n \ n - Sử dụng phương tiện giao thông công cộng, đi chung xe, đi xe đạp hoặc đi bộ thay vì lái xe một mình. Giảm tiêu thụ năng lượng ở nhà bằng cách chuyển sang các thiết bị và bóng đèn tiết kiệm năng lượng, sử dụng bộ điều chỉnh nhiệt có thể lập trình và cách nhiệt đúng cách cho ngôi nhà của bạn. \ n - Chọn các nguồn năng lượng tái tạo, chẳng hạn như năng lượng mặt trời hoặc gió,  để cung cấp năng lượng cho ngôi nhà của bạn.\n- Ăn chế độ ăn dựa trên thực vật, hoặc giảm tiêu thụ </w:t>
      </w:r>
      <w:r>
        <w:lastRenderedPageBreak/>
        <w:t>thịt của bạn, vì nông nghiệp chăn nuôi là một nguồn phát thải khí nhà kính đáng kể. \ n- Hỗ trợ các công ty ưu tiên tính bền vững và giảm lượng khí thải carbon của họ. \ n \ n Hãy nhớ rằng, mọi hành động nhỏ đều được tính vào việc giảm lượng khí thải carbon của chúng ta và giúp giảm thiểu tác động của biến đổi khí hậu.</w:t>
      </w:r>
    </w:p>
    <w:p w14:paraId="45225184" w14:textId="77777777" w:rsidR="00BA6932" w:rsidRDefault="00E5015D">
      <w:r>
        <w:t>{"câu hỏi": "Có bao nhiêu feet trên một sân?", "câu trả lời": "Có 3 feet trong một sân."}</w:t>
      </w:r>
    </w:p>
    <w:p w14:paraId="509E0CC5" w14:textId="77777777" w:rsidR="00BA6932" w:rsidRDefault="00E5015D">
      <w:r>
        <w:t>{"câu hỏi": "Hãy cho tôi biết tại sao vùng dưới đồi là một phần quan trọng của não.", "câu trả lời": "Vùng dưới đồi là một vùng nhỏ nằm ở đáy não và là một phần cực kỳ quan trọng của não do nhiều chức năng rất quan trọng đối với sự sống còn và hạnh phúc. Nó chịu trách nhiệm duy trì sự cân bằng bên trong cơ thể hoặc cân bằng nội môi, bao gồm điều chỉnh hormone, nhiệt độ cơ thể, đói và khát, ngủ và kiểm soát hệ thống thần kinh tự trị, quản lý các chức năng cơ thể như thở, nhịp tim và huyết áp. Vùng dưới đồi cũng đóng một vai trò quan trọng trong hệ thống nội tiết, vì nó kiểm soát tuyến yên, từ đó kiểm soát việc giải phóng hormone trên toàn bộ cơ thể. Vùng não này cũng có tác động đáng kể đến các hành vi như động lực, phản ứng căng thẳng và điều chỉnh cảm xúc. Nói một cách đơn giản, vùng dưới đồi rất cần thiết để giữ cho cơ thể và tâm trí ở trạng thái khỏe mạnh, đó là lý do tại sao nó là một phần quan trọng của bộ não."}</w:t>
      </w:r>
    </w:p>
    <w:p w14:paraId="5A5CB6E9" w14:textId="77777777" w:rsidR="00BA6932" w:rsidRDefault="00E5015D">
      <w:r>
        <w:t>{"câu hỏi": "Tạo cấu trúc của quy trình sản xuất bia.", "câu trả lời": "Đây là phác thảo về quy trình sản xuất bia điển hình:\n1. ** Phay **: Bước đầu tiên liên quan đến việc xay xát các hạt để bẻ khóa hạt nhân để lộ các phần tinh bột (nội nhũ), sẽ được sử dụng để thu được đường lên men trong giai đoạn nghiền. \n2. ** Nghiền **: Các loại ngũ cốc nghiền sau đó được trộn với nước nóng trong một bình nấu đặc biệt gọi là mash tun, kích hoạt các enzyme trong ngũ cốc, chuyển đổi tinh bột của chúng thành đường lên men (maltose). \n3. **Lautering**: Sau khi nghiền chín, nó được ráo nước và rửa sạch trong một quá trình gọi là lautering, tách chất lỏng có đường, được gọi là wort, khỏi các loại ngũ cốc đã qua sử dụng. \ n4. **Đun sôi **: Vỏ cây sau đó được chuyển sang ấm đun sôi, nơi nó được đun sôi và hoa bia, loại cây mang lại cho bia vị đắng và hương vị của nó, được thêm vào nó trong những khoảng thời gian nhất định. \n5. **Làm mát và sục khí **: Sau khi đun sôi, vỏ cây được làm lạnh nhanh chóng, thường có bộ trao đổi nhiệt lớn và được sục khí, vì oxy là cần thiết để nấm men sinh sản và lên men rong trong giai đoạn tiếp theo. \ n6. ** Lên men **: Vỏ cây được làm lạnh và sục khí sau đó được chuyển đến bể lên men, nơi men được thêm vào nó để bắt đầu quá trình lên men. Trong quá trình lên men, nấm men chuyển đổi đường maltose thành rượu và carbon dioxide, về cơ bản tạo ra bia. \n7. ** Điều hòa **: Sau khi lên men, bia sau đó được chuyển đến bể điều hòa, nơi nó được lưu trữ trong vài ngày hoặc vài tuần, cho phép hương vị phát triển và bất kỳ men hoặc chất rắn còn lại lắng xuống đáy bể. \n8. ** Lọc và cacbonat **: Sau khi điều hòa, bia thường được lọc để loại bỏ bất kỳ men còn lại hoặc các hạt khác, và sau đó có ga bằng cách bơm nó với carbon dioxide, để tạo ra bong bóng có ga đặc trưng của bia. \ n9. **Đóng gói**: Giai đoạn cuối cùng của quá trình sản xuất bia liên quan đến việc đổ đầy thùng, lon hoặc chai bằng bia và chuẩn bị chúng để lưu trữ, phân phối và bán."}</w:t>
      </w:r>
    </w:p>
    <w:p w14:paraId="31E1DE37" w14:textId="77777777" w:rsidR="00BA6932" w:rsidRDefault="00E5015D">
      <w:r>
        <w:t xml:space="preserve">{"câu hỏi": "Thiết kế một không gian kiến trúc thú vị.", "Trả lời": "Thiết kế một không gian kiến trúc thú vị có thể liên quan đến nhiều yếu tố kết hợp với nhau để tạo ra một môi trường mê hoặc. Dưới đây là một kế hoạch khái niệm cho một không gian như vậy: \ n \ nVị trí: Một </w:t>
      </w:r>
      <w:r>
        <w:lastRenderedPageBreak/>
        <w:t>khung cảnh bình dị, tuyệt đẹp bao gồm một khu vực rừng, một hồ nước nhỏ và những ngọn đồi thoai thoải. \ n \ nCấu trúc: Tòa nhà chính sẽ là một ngôi nhà trên cây hiện đại được xây dựng từ các vật liệu thân thiện với môi trường như tre, gỗ khai hoang và thép tái chế. Cấu trúc sẽ bao gồm các cửa sổ lớn cung cấp tầm nhìn toàn cảnh môi trường tự nhiên xung quanh. \ n \ nNội thất: Nội thất của ngôi nhà trên cây sẽ được thiết kế với khái niệm kế hoạch mở bao gồm nhiều tầng được kết nối bởi một cầu thang xoắn ốc. Khu vực sinh hoạt chính sẽ kết hợp trần nhà cao gấp đôi, giúp không gian trở nên nhẹ nhàng và thoáng đãng. Trang trí sẽ có các yếu tố tự nhiên như tường sống, sàn gỗ và đồ nội thất thủ công được thiết kế bởi các nghệ nhân địa phương. \ n \ n Các tính năng bổ sung: Không gian kiến trúc cũng sẽ bao gồm một loạt các lối đi kết nối dẫn đến các khu vực thư giãn ngoài trời khác nhau. Những khu vực này sẽ bao gồm các tiện nghi như bồn tắm nước nóng, hố lửa, khu vực võng và bục để ngắm sao. Bằng cách kết hợp kiến trúc hiện đại với các nguyên tắc thiết kế thân thiện với môi trường và vẻ đẹp tự nhiên của một vị trí bình dị, không gian kiến trúc này sẽ mang đến một môi trường độc đáo và thú vị, pha trộn liền mạch giữa không gian trong nhà và ngoài trời."}</w:t>
      </w:r>
    </w:p>
    <w:p w14:paraId="4116A817" w14:textId="77777777" w:rsidR="00BA6932" w:rsidRDefault="00E5015D">
      <w:r>
        <w:t>{"question": "Đối với một câu chuyện nhất định trích xuất các nhân vật chính. - Một bác sĩ đang gặp khó khăn đến một thị trấn nhỏ để làm việc trong một phòng khám khiêm tốn cho người dân địa phương.", "trả lời": "Nhân vật chính trong câu chuyện này là bác sĩ đang gặp khó khăn. Các nhân vật khác được nhắc đến là người dân địa phương của thị trấn nhỏ nơi đặt phòng khám."}</w:t>
      </w:r>
    </w:p>
    <w:p w14:paraId="1D3B5878" w14:textId="77777777" w:rsidR="00BA6932" w:rsidRDefault="00E5015D">
      <w:r>
        <w:t>{"question": "Giải thích khái niệm đa kế thừa trong một ngôn ngữ lập trình hướng đối tượng.", "answer": "Đa kế thừa là một tính năng trong một số ngôn ngữ lập trình hướng đối tượng, trong đó một lớp có thể kế thừa các đặc điểm và hành vi từ nhiều hơn một lớp cha hoặc siêu lớp. Điều này có nghĩa là một lớp có thể có nhiều siêu lớp và có thể kế thừa các tính năng như phương thức, thuộc tính và các đặc điểm khác từ tất cả chúng. \ n \ n Đây có thể là một công cụ mạnh mẽ để tổ chức mã và tối đa hóa việc tái sử dụng, vì bạn có thể tạo các lớp kết hợp chức năng của nhiều lớp khác. Ví dụ: giả sử bạn có hai lớp, 'Chim' và 'Máy bay', cả hai đều có một phương thức gọi là 'bay'. Bạn có thể tạo một lớp mới gọi là 'FlyingMachine', kế thừa từ cả 'Bird' và 'Airplane', và nó sẽ có một phương thức 'fly' mà nó được thừa hưởng từ cả hai lớp cha của nó. \n\nTuy nhiên, đa kế thừa cũng có thể gây ra sự phức tạp và mơ hồ, đặc biệt là khi hai hoặc nhiều siêu lớp có các phương thức hoặc thuộc tính có cùng tên. Điều này được gọi là "vấn đề kim cương" và các ngôn ngữ khác nhau có những cách khác nhau để giải quyết những xung đột này. Một số ngôn ngữ, chẳng hạn như Python, sử dụng thứ tự phân giải phương thức để xác định phương thức của siêu lớp nào sẽ gọi trước; những thứ khác, chẳng hạn như C++, yêu cầu lập trình viên chỉ định rõ ràng phương thức của siêu lớp nào nên được gọi.\n\nNhìn chung, đa kế thừa có thể là một công cụ có giá trị cho thiết kế phần mềm, nhưng nó phải được sử dụng cẩn thận để tránh gây ra sự phức tạp và nhầm lẫn."}</w:t>
      </w:r>
    </w:p>
    <w:p w14:paraId="08BDAC78" w14:textId="77777777" w:rsidR="00BA6932" w:rsidRDefault="00E5015D">
      <w:r>
        <w:t xml:space="preserve">{"câu hỏi": "Thiết kế một bộ trang phục với màu xanh lá cây.", "câu trả lời": "Để có một bộ trang phục màu xanh lá cây sành điệu và thân thiện với môi trường, bạn có thể bắt đầu với một chiếc quần tây màu xanh lá cây cạp cao. Kết hợp nó với một chiếc áo cánh màu trắng </w:t>
      </w:r>
      <w:r>
        <w:lastRenderedPageBreak/>
        <w:t>hoặc màu kem hoặc camisole lụa, nhét vào quần. Đối với áo khoác ngoài, áo blazer xanh lá cây hoặc áo cardigan xanh lá cây sẽ là một sự bổ sung tuyệt vời. Đối với giày, bạn có thể đi với giày cao gót hoặc dép màu nude. Đối với phụ kiện, bạn có thể đeo một đôi bông tai vòng vàng và một chiếc vòng vàng để tăng thêm độ bóng cho vẻ ngoài. Nếu bạn thích mang theo túi, hãy chọn ống hút hoặc ống dệt, vừa sang trọng vừa thân thiện với môi trường.\n\nVới bộ trang phục này, bạn sẽ trông thời trang và tươi tắn với màu xanh lá cây!"}</w:t>
      </w:r>
    </w:p>
    <w:p w14:paraId="6F8E25E6" w14:textId="77777777" w:rsidR="00BA6932" w:rsidRDefault="00E5015D">
      <w:r>
        <w:t>{"câu hỏi": "Tùy chỉnh công thức làm bánh kếp giòn.", "câu trả lời": "Công thức bánh kếp giòn:\n\nThành phần:\n- 1 chén bột mì đa dụng\n- 1/4 chén yến mạch cán\n- 2 thìa cà phê bột nở\n- 1/4 thìa cà phê muối nở\n- 1/4 thìa cà phê muối\n- 1 thìa cà phê đường\n- 1 quả trứng đánh\n- 1 cốc bơ bơ\n- 3 muỗng canh bơ tan chảy\n- 1/2 chén hạt thái nhỏ (hạnh nhân,  quả, hoặc hồ đào) \ n- Tùy chọn: 1/4 chén sô cô la vụn hoặc quả mọng tươi bạn chọn \ n- Dầu hoặc bình xịt nấu ăn \ n \ nHướng dẫn: \ n1. Trong một bát trộn, thêm bột mì, yến mạch, bột nở, muối nở, muối và đường. Trộn đều để kết hợp các nguyên liệu khô.\n2. Trong một bát riêng, đánh trứng, bơ sữa và bơ tan chảy.\n3. Thêm các thành phần ướt vào các thành phần khô, và trộn cho đến khi vừa kết hợp. Đừng trộn quá nhiều. Bột nên vón cục.\n4. Khuấy đều các loại hạt xắt nhỏ và các tiện ích bổ sung tùy chọn mà bạn chọn. \n5. Đun nóng chảo trên lửa vừa và thêm một lượng nhỏ dầu hoặc bình xịt nấu ăn vào đáy.\n6. Khi chảo nóng, múc 1/4 - 1/3 bột vào chảo cho mỗi chiếc bánh kếp. \n7. Nấu trong khoảng 2-3 phút hoặc cho đến khi các cạnh bắt đầu khô và bề mặt sủi bọt. \n8. Lật bánh kếp và nấu thêm 1-2 phút cho đến khi chín và vàng nâu. \n9. Lặp lại với bột còn lại, điều chỉnh nhiệt và thêm dầu khi cần thiết.\n10. Phục vụ nóng với xi-rô hoặc trái cây yêu thích của bạn, và thưởng thức bánh kếp giòn của bạn!"}</w:t>
      </w:r>
    </w:p>
    <w:p w14:paraId="3B50CC23" w14:textId="77777777" w:rsidR="00BA6932" w:rsidRDefault="00E5015D">
      <w:r>
        <w:t>{"question": "Giải thích khái niệm thuật toán sắp xếp heap.", "answer": "Thuật toán sắp xếp heap là một kỹ thuật sắp xếp hiệu quả dựa trên cấu trúc dữ liệu heap, là một cây nhị phân hoàn chỉnh nơi các nút được tổ chức theo thứ tự tăng hoặc giảm giá trị. Nó là một thuật toán sắp xếp tại chỗ, không ổn định với độ phức tạp thời gian của O (n log n) cho cả trường hợp tốt nhất và xấu nhất. \ n \ n Ý tưởng cơ bản đằng sau sắp xếp đống là chuyển đổi danh sách chưa được sắp xếp thành một đống tối đa, là một cây nhị phân hoàn chỉnh trong đó giá trị của gốc lớn hơn hoặc bằng con của nó. Sau đó, thuật toán liên tục loại bỏ phần tử lớn nhất khỏi đống và đặt nó ở cuối mảng trong khi vẫn duy trì thuộc tính heap. Quá trình này tiếp tục cho đến khi đống trống và kết quả là một danh sách được sắp xếp theo thứ tự tăng dần.\n\nThuật toán sắp xếp đống bao gồm hai phần chính: xây dựng đống tối đa và sắp xếp danh sách. Xây dựng một đống tối đa liên quan đến việc sắp xếp lại các yếu tố của danh sách để đáp ứng các thuộc tính của một đống tối đa. Thuật toán sau đó loại bỏ nút gốc, chứa phần tử tối đa và hoán đổi nó với nút cuối cùng. Kích thước của đống được giảm và quá trình này được lặp lại cho đến khi đống trống. \ n \ nTóm lại, sắp xếp đống là một kỹ thuật sắp xếp hiệu quả sử dụng cấu trúc dữ liệu đống để tổ chức các phần tử của danh sách theo một thứ tự cụ thể. Nó hoạt động tốt hơn các thuật toán sắp xếp đơn giản hơn như sắp xếp bong bóng và sắp xếp chèn, và độ phức tạp về thời gian của nó có thể so sánh với các thuật toán sắp xếp hiệu quả khác như quicksort và mergesort."}</w:t>
      </w:r>
    </w:p>
    <w:p w14:paraId="25B41DA1" w14:textId="77777777" w:rsidR="00BA6932" w:rsidRDefault="00E5015D">
      <w:r>
        <w:t>{"câu hỏi": "Phân loại cây này là trái cây, rau hoặc hạt. - Chuối", "trả lời": "Chuối là quả."}</w:t>
      </w:r>
    </w:p>
    <w:p w14:paraId="09E164D6" w14:textId="77777777" w:rsidR="00BA6932" w:rsidRDefault="00E5015D">
      <w:r>
        <w:lastRenderedPageBreak/>
        <w:t>{"câu hỏi": "Để nén đoạn văn thành hai câu, bạn sẽ tóm tắt nó như thế nào? - Mặt trời bao gồm chủ yếu là hydro và heli với một lượng nhỏ các nguyên tố khác. Cấu trúc bên trong của nó được tạo thành từ năm lớp: lõi, vùng bức xạ, vùng đối lưu, quang quyển và sắc quyển.", "trả lời": "Mặt trời chủ yếu bao gồm hydro và heli với số lượng nhỏ các nguyên tố khác, được tạo thành từ năm lớp bao gồm lõi, vùng bức xạ, vùng đối lưu, quang quyển và sắc quyển."}</w:t>
      </w:r>
    </w:p>
    <w:p w14:paraId="26E613D3" w14:textId="77777777" w:rsidR="00BA6932" w:rsidRDefault="00E5015D">
      <w:r>
        <w:t>{"câu hỏi": "Suy đoán những gì sẽ xảy ra trong tương lai về mặt công nghệ.", "câu trả lời": "Thật khó để dự đoán tương lai một cách chắc chắn, nhưng có một số xu hướng và sự phát triển cho thấy công nghệ có thể hướng tới đâu. Dưới đây là một vài khả năng: \ n \ n - Trí tuệ nhân tạo: AI đã biến đổi nhiều khía cạnh của công nghệ và cuộc sống hàng ngày, và nó đã sẵn sàng để trở nên tiên tiến hơn và phổ biến hơn trong tương lai. Chúng ta có thể thấy các hệ thống AI tinh vi hơn có khả năng hiểu và bắt chước hành vi của con người, đưa ra các quyết định và dự đoán phức tạp, thậm chí tạo ra nghệ thuật và âm nhạc. Các hệ thống này có thể cách mạng hóa các ngành công nghiệp như chăm sóc sức khỏe, giao thông vận tải và tài chính. Thực tế ảo và tăng cường: Các công nghệ thực tế ảo và tăng cường đã bắt đầu biến đổi cách chúng ta tương tác với nội dung kỹ thuật số và chúng có khả năng trở nên tiên tiến hơn và được sử dụng rộng rãi hơn trong tương lai. Chúng ta có thể thấy VR và AR được sử dụng nhiều hơn trong giáo dục và đào tạo, giải trí và chơi game, du lịch và thậm chí cả làm việc từ xa. Điện toán lượng tử: Máy tính lượng tử vẫn đang trong giai đoạn phát triển ban đầu, nhưng chúng hứa hẹn sẽ tăng sức mạnh tính toán theo cấp số nhân và cho phép chúng ta giải quyết các vấn đề phức tạp hiện đang nằm ngoài tầm với của máy tính truyền thống. Trong tương lai, máy tính lượng tử có thể có tác động lớn đến các lĩnh vực như mật mã, y học và khoa học vật liệu. Internet of Things: Internet of Things (IoT) đã kết nối ngày càng nhiều thiết bị và thiết bị, từ bộ điều nhiệt nhà thông minh đến máy móc công nghiệp. Trong tương lai, IoT có thể sẽ trở nên phổ biến hơn nữa, tạo ra một thế giới trong đó gần như mọi thứ đều được kết nối và có thể chia sẻ dữ liệu. Điều này có thể dẫn đến các hệ thống hiệu quả và thông minh hơn, nhưng cũng làm tăng mối quan tâm về bảo mật và quyền riêng tư. Công nghệ sinh học: Công nghệ sinh học là một lĩnh vực khác có khả năng nhìn thấy những tiến bộ lớn trong tương lai, nhờ sự phát triển trong các lĩnh vực như chỉnh sửa gen, sinh học tổng hợp và y học cá nhân hóa. Những công nghệ này có thể giúp chúng ta hiểu và điều trị bệnh, cải thiện năng suất nông nghiệp và thậm chí kéo dài tuổi thọ của con người. Tuy nhiên, chúng cũng đặt ra những câu hỏi đạo đức về giới hạn và hậu quả của việc thay đổi thế giới tự nhiên."}</w:t>
      </w:r>
    </w:p>
    <w:p w14:paraId="63935453" w14:textId="77777777" w:rsidR="00BA6932" w:rsidRDefault="00E5015D">
      <w:r>
        <w:t xml:space="preserve">{"câu hỏi": "Mô tả các đặc điểm của một giống chó cụ thể. - Golden Retriever", "trả lời": "Golden Retriever là một giống chó thân thiện, thông minh và tận tụy. Những này có kích thước trung bình-lớn, nặng từ 55 đến 75 pounds, với chiều cao từ 21 đến 24 inch ở vai. Chúng có bộ lông bên trong rậm rạp cung cấp cho chúng sự ấm áp đầy đủ và lớp lông bên ngoài không thấm nước nằm phẳng trên cơ thể. Golden Retrievers thường có nhiều màu vàng khác nhau, với lông ở cổ, chân và đuôi. \n \ nGolden Retrievers được biết đến với tính cách thân thiện, trung thành và kiên nhẫn, khiến chúng trở thành vật nuôi tuyệt vời trong gia đình. Chúng cũng thường được sử dụng làm chó dẫn đường cho người mù, chó tìm kiếm và cứu hộ và chó trị liệu, vì chúng dễ huấn luyện và mong muốn làm hài lòng. Chúng rất </w:t>
      </w:r>
      <w:r>
        <w:lastRenderedPageBreak/>
        <w:t>tuyệt vời với trẻ em và các vật nuôi khác, và chúng cũng có xu hướng hướng ngoại và hòa đồng. Chó tha mồi vàng đòi hỏi phải tập thể dục hàng ngày, và chúng thích chạy, bơi và lấy bóng hoặc ném đĩa. Họ cũng thích rèn luyện sự vâng lời, giúp giữ cho tâm trí và cơ thể của họ hoạt động. Điều quan trọng cần lưu ý là những này rụng một lượng đáng kể, vì vậy việc chải chuốt và chải lông thường xuyên là cần thiết để giữ cho bộ lông của chúng khỏe mạnh. Nhìn chung, Golden Retriever là những đáng yêu, trung thành và tràn đầy năng lượng, chắc chắn sẽ mang lại niềm vui cho một gia đình. Họ đòi hỏi sự chú ý, tập thể dục và chải chuốt thường xuyên, nhưng đổi lại, họ cung cấp tình yêu, sự đồng hành và lòng trung thành vô điều kiện."}</w:t>
      </w:r>
    </w:p>
    <w:p w14:paraId="2616E9B7" w14:textId="77777777" w:rsidR="00BA6932" w:rsidRDefault="00E5015D">
      <w:r>
        <w:t>{"question": "Tạo ra hai câu hỏi về khái niệm đã cho. - Tự động hóa", "trả lời": "1. Tự động hóa đã thay đổi cách thức hoạt động của doanh nghiệp như thế nào và nó có tác động gì đến lực lượng lao động?\n2. Những ngành công nghiệp nào bị ảnh hưởng nặng nề nhất bởi tự động hóa và chúng ta có thể mong đợi những tiến bộ nào trong tương lai?"}</w:t>
      </w:r>
    </w:p>
    <w:p w14:paraId="5810EB18" w14:textId="77777777" w:rsidR="00BA6932" w:rsidRDefault="00E5015D">
      <w:r>
        <w:t>{"question": "Viết một bài hát dựa trên lời bài hát đã cho. - Lời bài hát: Tôi biết thật khó để bước tiếp, nhưng tôi tin vào chúng tôi.", "Trả lời": "Câu 1:\nĐôi khi cuộc sống chỉ khiến bạn thất vọng\nLàm cho bạn khó quay lại\nNhưng mặt trời mọc mỗi ngày\nVà tình yêu sẽ tìm ra cách\n\nHợp xướng:\nTôi biết điều đó\u2019s khó tiếp tục\nNhưng tôi tin vào chúng tôi\nCùng nhau chúng ta mạnh mẽ\nTình yêu của chúng ta sẽ đủ\n\nCâu 2:\nKý ức,  chúng ám ảnh tâm trí chúng ta \ nNhững điều chúng ta bỏ lại rất xa phía sau \ n Nhưng tương lai gọi tên chúng ta \ nChúng ta sẽ trỗi dậy một lần nữa \ n \ nChorus: \ nTôi biết, thật khó để tiếp tục \ nNhưng tôi tin vào chúng tôi \ nCùng nhau chúng ta mạnh mẽ \ n Tình yêu của chúng ta sẽ đủ \ n \ nBridge: \ nNgay cả trong đêm đen tối nhất \ nChúng tôi \ u2019 sẽ tiếp tục tỏa sáng \ nVới mỗi bước chúng tôi \ u2019 sẽ phát triển \ nĐể lại quá khứ của chúng tôi bên dưới \ n \ nHợp xướng: \ nTôi biết điều đó \ u2019s khó tiếp tục \ nNhưng tôi tin vào chúng tôi \ nCùng nhau chúng tôi mạnh mẽ \ n Tình yêu của chúng tôi sẽ đủ \ n \ nOutro: \ nChúng tôi \ u2019 sẽ tiếp tục tiến về phía trước \ n Trái tim của chúng tôi mãi mãi bay bổng \ nKhông có gì có thể giữ chúng tôi lại \ n Với tình yêu, chúng tôi \ u2019 sẽ không bao giờ thiếu."}</w:t>
      </w:r>
    </w:p>
    <w:p w14:paraId="1C17DADA" w14:textId="77777777" w:rsidR="00BA6932" w:rsidRDefault="00E5015D">
      <w:r>
        <w:t>{"câu hỏi": "Xác định tính từ gần nhất với từ 'sáng tạo'.", "câu trả lời": "Tính từ gần nhất với từ 'sáng tạo' là 'tưởng tượng.'"}</w:t>
      </w:r>
    </w:p>
    <w:p w14:paraId="5A339C95" w14:textId="77777777" w:rsidR="00BA6932" w:rsidRDefault="00E5015D">
      <w:r>
        <w:t>{"câu hỏi": "Viết một bản tóm tắt ban đầu của chương sách này. - Chương này thảo luận về cách tiếp cận đánh giá trực tuyến các hệ thống tương tác ngôn ngữ tự nhiên dựa trên các quy trình được tạo tự động từ các mô hình miền. Nó tập trung vào các vấn đề quan trọng của việc tự động tạo ra các bài kiểm tra đánh giá chính xác và cung cấp điểm số có ý nghĩa để đánh giá sự hiểu biết ngôn ngữ tự nhiên và hiệu suất quản lý đối thoại.", "câu trả lời": "Trong chương này, tác giả trình bày một phương pháp để đánh giá hiệu suất của các hệ thống tương tác ngôn ngữ tự nhiên thông qua các bài kiểm tra được tạo tự động dựa trên các mô hình miền. Chương này nhấn mạnh tầm quan trọng của việc tạo ra các bài kiểm tra đánh giá chính xác và đưa ra điểm số có ý nghĩa để đánh giá khả năng hiểu ngôn ngữ tự nhiên và quản lý đối thoại của hệ thống."}</w:t>
      </w:r>
    </w:p>
    <w:p w14:paraId="090AF399" w14:textId="77777777" w:rsidR="00BA6932" w:rsidRDefault="00E5015D">
      <w:r>
        <w:lastRenderedPageBreak/>
        <w:t>{"câu hỏi": "Tên của phong cách hội họa hiện đại nơi các đối tượng được chia thành các hình dạng hình học đơn giản là gì?", "câu trả lời": "Tên của phong cách hội họa hiện đại, nơi các đối tượng được chia thành các hình dạng hình học đơn giản là Chủ nghĩa lập thể. Chủ nghĩa lập thể được phát triển vào đầu thế kỷ 20 và được tiên phong bởi Pablo Picasso và Georges Braque.</w:t>
      </w:r>
    </w:p>
    <w:p w14:paraId="042FE48A" w14:textId="77777777" w:rsidR="00BA6932" w:rsidRDefault="00E5015D">
      <w:r>
        <w:t>{"question": "Mô tả việc sử dụng từ khóa 'import' trong Python.", "answer": "Từ khóa 'import' trong Python được sử dụng để đưa mã bên ngoài vào chương trình hoặc tập lệnh hiện tại của bạn. Đây có thể là các thư viện hoặc mô-đun Python hiện có là một phần của Thư viện chuẩn Python hoặc những thư viện được viết bởi các lập trình viên khác mà bạn đã cài đặt. Từ khóa import cho phép bạn truy cập các hàm, lớp và biến được xác định trong mã bên ngoài và sử dụng chúng trong chương trình của bạn.\n\nCú pháp cơ bản để sử dụng từ khóa import như sau: 'import module_name'. Sau đó, bạn có thể truy cập các hàm và biến trong mô-đun đó bằng cách sử dụng ký hiệu chấm, ví dụ: 'module_name.function_name()'.\n\nBạn cũng có thể nhập các hàm hoặc biến cụ thể từ mô-đun bằng cách sử dụng từ khóa 'from' kết hợp với 'import', như sau: 'from module_name import function_name'. Điều này cho phép bạn truy cập trực tiếp vào các mục đã nhập mà không cần phải sử dụng ký hiệu dấu chấm.\n\nTrong một số trường hợp, bạn có thể muốn đổi tên mô-đun hoặc hàm mà bạn đang nhập, để tránh xung đột với các biến khác hoặc để làm cho mã dễ đọc hơn. Bạn có thể thực hiện việc này bằng cách sử dụng từ khóa 'as': 'import module_name as new_name' hoặc 'from module_name import function_name as new_name'.\n\nTóm lại, từ khóa 'import' trong Python cho phép bạn truy cập và sử dụng mã từ các nguồn bên ngoài trong chương trình của mình, điều này có thể mở rộng đáng kể chức năng của nó và giúp bạn tiết kiệm thời gian bằng cách không phải viết mọi thứ từ đầu."}</w:t>
      </w:r>
    </w:p>
    <w:p w14:paraId="3C5F3F33" w14:textId="77777777" w:rsidR="00BA6932" w:rsidRDefault="00E5015D">
      <w:r>
        <w:t>{"câu hỏi": "Kể tên 5 loài động vật có dân số ngày càng tăng.", "trả lời": "1. Gấu trúc khổng lồ: Số lượng gấu trúc khổng lồ trong tự nhiên đã tăng 17% nhờ những nỗ lực bảo tồn và bảo tồn môi trường sống. \n\n2. Khỉ đột núi: Những con khỉ đột cực kỳ nguy cấp này đã chứng kiến sự gia tăng ổn định về dân số do những nỗ lực bảo tồn chuyên sâu. \n\n3. Tê giác Ấn Độ: Còn được gọi là tê giác một sừng lớn, dân số của chúng ngày càng tăng do những nỗ lực bảo tồn tốt hơn và các biện pháp chống săn trộm. \ n \ n4. Sói xám: Từng bị săn bắt và đẩy đến bờ vực tuyệt chủng, những nỗ lực bảo tồn đã giúp tăng số lượng sói xám ở một số khu vực nhất định. Linh dương sừng tấm Ả Rập: Linh dương sừng tấm Ả Rập đã từng tuyệt chủng trong tự nhiên, nhưng nhờ các chương trình nhân giống và tái giới thiệu nuôi nhốt, quần thể của chúng đã tăng lên đều đặn."}</w:t>
      </w:r>
    </w:p>
    <w:p w14:paraId="2D0862CB" w14:textId="77777777" w:rsidR="00BA6932" w:rsidRDefault="00E5015D">
      <w:r>
        <w:t>{"question": "Thay thế từ \"beneficial\" trong câu để làm cho nó mô tả nhiều hơn. - Những cây này có tác dụng tốt.", "trả lời": "Những cây này có tác dụng thuận lợi."}</w:t>
      </w:r>
    </w:p>
    <w:p w14:paraId="35C2C25D" w14:textId="77777777" w:rsidR="00BA6932" w:rsidRDefault="00E5015D">
      <w:r>
        <w:t>{"question": "Tự động định dạng văn bản đã cho. - Sử dụng đúng công cụ, bạn có thể đạt được kết quả tốt hơn", "câu trả lời": "Sử dụng đúng công cụ, bạn có thể đạt được kết quả tốt hơn."}</w:t>
      </w:r>
    </w:p>
    <w:p w14:paraId="0BA7419B" w14:textId="77777777" w:rsidR="00BA6932" w:rsidRDefault="00E5015D">
      <w:r>
        <w:lastRenderedPageBreak/>
        <w:t>{"câu hỏi": "Tên của loại tam giác có các cạnh đều bằng nhau là gì?", "câu trả lời": "Tên của loại tam giác có các cạnh đều bằng nhau là một tam giác đều."}</w:t>
      </w:r>
    </w:p>
    <w:p w14:paraId="2A8C864A" w14:textId="77777777" w:rsidR="00BA6932" w:rsidRDefault="00E5015D">
      <w:r>
        <w:t>{"câu hỏi": "Tại sao bảng tuần hoàn lại quan trọng?", "câu trả lời": "Bảng tuần hoàn là một biểu đồ có tổ chức của tất cả các nguyên tố đã biết trong vũ trụ. Tầm quan trọng của nó nằm ở chỗ nó cho phép các nhà khoa học dự đoán các tính chất hóa học và hành vi của các nguyên tố và hợp chất của chúng dựa trên vị trí của chúng trong bảng. Bằng cách nhóm các nguyên tố có tính chất tương tự với nhau, bảng tuần hoàn cung cấp một khuôn khổ hữu ích để phân tích các phản ứng hóa học, hiểu xu hướng và mô hình trong cách các nguyên tố tương tác với nhau và đưa ra dự đoán về hành vi của các nguyên tố chưa được khám phá. Nó là một công cụ cơ bản trong nghiên cứu hóa học và các lĩnh vực liên quan, giúp các nhà khoa học dễ dàng hiểu được bản chất và tổ chức của vật chất."}</w:t>
      </w:r>
    </w:p>
    <w:p w14:paraId="6C089A73" w14:textId="77777777" w:rsidR="00BA6932" w:rsidRDefault="00E5015D">
      <w:r>
        <w:t>{"câu hỏi": "Ai đã vô địch Super Bowl 2020?", "câu trả lời": "Super Bowl 2020, còn được gọi là Super Bowl LIV, đã giành chiến thắng bởi các Trưởng thành phố Kansas. Họ đã đánh bại San Francisco 49ers với tỷ số chung cuộc 31-20."}</w:t>
      </w:r>
    </w:p>
    <w:p w14:paraId="211A1841" w14:textId="77777777" w:rsidR="00BA6932" w:rsidRDefault="00E5015D">
      <w:r>
        <w:t>{"question": "Với ý định của khách hàng và một sản phẩm nhất định, hãy đề xuất một biến thể phù hợp cho khách hàng. - Ý định của khách hàng: \"Tôi cần một chiếc áo khoác mùa đông để trượt tuyết và trượt tuyết.\"\nSản phẩm: Áo khoác độn.", "Trả lời": "Dựa trên sở thích trượt tuyết và trượt ván trên tuyết của bạn, tôi khuyên bạn nên mua một chiếc áo khoác có đệm được thiết kế đặc biệt cho các hoạt động này. Một biến thể phù hợp cho bạn sẽ là một chiếc áo khoác trượt tuyết có đệm với khả năng chống thấm nước và chống gió để giữ cho bạn ấm áp và khô ráo trong điều kiện tuyết. Những chiếc áo khoác này cũng được trang bị các tính năng như váy bột, còng có thể điều chỉnh và mũ trùm tương thích với mũ bảo hiểm phục vụ cho nhu cầu của người trượt tuyết và trượt ván tuyết."}</w:t>
      </w:r>
    </w:p>
    <w:p w14:paraId="01212D70" w14:textId="77777777" w:rsidR="00BA6932" w:rsidRDefault="00E5015D">
      <w:r>
        <w:t>{"question": "Sắp xếp danh sách các mục dựa trên mức độ phổ biến của chúng. - Apple, Nokia, Samsung, Huawei, Xiaomi", "trả lời": "Để sắp xếp chính xác danh sách các mặt hàng dựa trên mức độ phổ biến của chúng, tôi sẽ cần truy cập vào dữ liệu gần đây và đáng tin cậy. Mức độ phổ biến phụ thuộc nhiều vào thời gian, địa điểm và nhiều yếu tố khác. Là một AI, tôi có thể cung cấp một sự hiểu biết chung về mức độ phổ biến toàn cầu của thương hiệu, nhưng sẽ có những sai lệch khi xem xét sở thích bản địa hóa hoặc định hướng. \n\nVới thông tin quan trọng đó, nói chung, dựa trên dữ liệu doanh số điện thoại thông minh toàn cầu từ quý 1 năm 2021, danh sách các mặt hàng được sắp xếp theo thứ tự phổ biến giảm dần sẽ là:\nSamsung, Apple, Xiaomi, Huawei, Nokia."}</w:t>
      </w:r>
    </w:p>
    <w:p w14:paraId="70D8E186" w14:textId="77777777" w:rsidR="00BA6932" w:rsidRDefault="00E5015D">
      <w:r>
        <w:t>{"câu hỏi": "Tóm tắt một tài liệu nhất định. - Theo UNICEF, trong thập kỷ qua, số trẻ em ngoài nhà trường trong độ tuổi tiểu học đã giảm từ 106 triệu xuống còn 70 triệu. Tuy nhiên, sự tiến bộ đã không đồng đều, một phần do sự gia tăng dân số lớn ở châu Phi cận Sahara. Kết quả là, khoảng cách giữa số trẻ em học xong tiểu học và những trẻ không học xong tiểu học đang mở rộng.", "trả lời": "Số trẻ em không đi học tiểu học đã giảm 36 triệu trong 10 năm qua, nhưng sự tiến bộ không đồng đều do sự gia tăng dân số ở châu Phi cận Sahara, dẫn đến khoảng cách lớn hơn giữa những người hoàn thành tiểu học và không hoàn thành."}</w:t>
      </w:r>
    </w:p>
    <w:p w14:paraId="4B50C897" w14:textId="77777777" w:rsidR="00BA6932" w:rsidRDefault="00E5015D">
      <w:r>
        <w:lastRenderedPageBreak/>
        <w:t>{"câu hỏi": "Cho hai số, tính hiệu của hai số - Số 1: 10\nSố 2: 7", "trả lời": "Kết quả trừ Số 2 khỏi Số 1 là: 10 - 7 = 3"}</w:t>
      </w:r>
    </w:p>
    <w:p w14:paraId="752C3845" w14:textId="77777777" w:rsidR="00BA6932" w:rsidRDefault="00E5015D">
      <w:r>
        <w:t>{"question": "Viết kịch bản để mua sản phẩm trên cửa hàng trực tuyến. - Sản phẩm: Widget", "answer": "Chắc chắn, đây là kịch bản để mua widget trên cửa hàng trực tuyến:\n\n1. Mở trình duyệt web và điều hướng đến trang web của cửa hàng trực tuyến.\n2. Sử dụng thanh tìm kiếm để nhập tên của sản phẩm, \"Widget\", và nhấn enter để bắt đầu tìm kiếm.\n3. Cuộn qua các kết quả cho đến khi bạn tìm thấy Tiện ích mà bạn muốn mua. \n4. Nhấp vào sản phẩm để chuyển đến trang chi tiết của nó. \n5. Xem lại giá của sản phẩm, tùy chọn vận chuyển và bất kỳ chi tiết liên quan nào khác trước khi nhấp vào nút để thêm sản phẩm vào giỏ hàng của bạn. \n6. Khi Tiện ích đã có trong giỏ hàng của bạn, hãy nhấp vào nút để tiến hành thanh toán.\n7. Nhập tên, địa chỉ và thông tin liên hệ của bạn để tạo hoặc đăng nhập vào tài khoản của bạn với cửa hàng trực tuyến. \n8. Xem lại tóm tắt đơn đặt hàng và chọn phương thức thanh toán ưa thích của bạn. \n9. Nhập thông tin thanh toán của bạn và nhấp vào nút để đặt hàng.\n10. Đợi trang xác nhận tải, sau đó xem lại chi tiết giao dịch mua của bạn, bao gồm cả ngày giao hàng ước tính, để đảm bảo mọi thứ đều chính xác.\n11. Xin chúc mừng, bây giờ bạn đã mua một Widget trên cửa hàng trực tuyến! Bạn sẽ nhận được một email với xác nhận đơn đặt hàng và thông tin giao hàng của bạn."}</w:t>
      </w:r>
    </w:p>
    <w:p w14:paraId="3C77B317" w14:textId="77777777" w:rsidR="00BA6932" w:rsidRDefault="00E5015D">
      <w:r>
        <w:t>{"câu hỏi": "Đưa ra một thảm họa tự nhiên, hãy liệt kê các quy trình và lời khuyên an toàn có thể. - Thiên tai: Lũ quét", "trả lời": "Lũ quét cực kỳ nguy hiểm và có thể xảy ra đột ngột. Nếu cảnh báo lũ quét đã được ban hành trong khu vực của bạn, điều quan trọng là phải thực hiện nghiêm túc và hành động ngay lập tức để đảm bảo an toàn cho bạn. Dưới đây là một số quy trình an toàn và lời khuyên cần tuân theo trong trận lũ quét: \ n \ n1. Sơ tán: Nếu bạn được khuyên nên sơ tán khỏi nhà, hãy làm như vậy ngay lập tức. Thực hiện theo các tuyến đường được chỉ định bởi chính quyền địa phương, vì chúng sẽ là cách an toàn nhất để rời khỏi khu vực. \ n \ n2. Di chuyển lên vùng đất cao hơn: Nếu bạn không thể sơ tán, hãy di chuyển đến vùng đất cao hơn ngay lập tức. Tránh đi bộ hoặc lái xe qua nước lũ, vì chỉ cần sáu inch nước di chuyển có thể đánh bật bạn khỏi chân và hai feet nước có thể cuốn trôi hầu hết các phương tiện. \ n \ n3. Tránh các khu vực trũng thấp: Tránh xa các khu vực trũng thấp, chẳng hạn như mương, đường hầm hoặc nhà để xe ngầm, vì những nơi này dễ bị ngập lụt. \ n \ n4. Bảo vệ ngôi nhà của bạn: Nếu bạn có thời gian, hãy tắt các tiện ích tại các công tắc hoặc van chính và ngắt kết nối các thiết bị điện. Không chạm vào thiết bị điện nếu bạn bị ướt hoặc đứng trong nước.\n\n5. Luôn cập nhật thông tin: Giữ cho đài phát thanh hoặc truyền hình của bạn theo dõi các cập nhật thời tiết địa phương và thông tin khẩn cấp, và làm theo lời khuyên của chính quyền địa phương. \ n \ n6. Tránh xa nước lũ: Không đi vào nước lũ, vì chúng có thể bị nhiễm các vật liệu nguy hiểm hoặc mang theo các mảnh vụn nguy hiểm. Tránh tiếp xúc với nước lũ, và rửa tay và bất kỳ vùng da nào khác tiếp xúc với nó. \ n \ n7. Chuẩn bị sẵn sàng cho trường hợp mất điện: Chuẩn bị sẵn bộ dụng cụ khẩn cấp trong trường hợp bạn mất điện, với các vật dụng như đèn pin, pin, nước, thực phẩm không dễ hỏng và đồ sơ cứu. \ n \ n8. Sau khi lũ lụt, chờ cơ quan chức năng tuyên bố khu vực an toàn: Không trở về nhà cho đến khi chính quyền địa phương tuyên bố khu vực này an toàn. Một khi cậu trở về nhà, hãy thận trọng vì nước lũ có thể đã làm hỏng cấu trúc nhà cậu hoặc để lại những vật liệu nguy hiểm."}</w:t>
      </w:r>
    </w:p>
    <w:p w14:paraId="571E5524" w14:textId="77777777" w:rsidR="00BA6932" w:rsidRDefault="00E5015D">
      <w:r>
        <w:lastRenderedPageBreak/>
        <w:t>{"câu hỏi": "Cho một bài thơ, xác định loại bài thơ và đồng hồ của nó. - Thơ:\n\nĐêm đã đến, và tôi vẫn còn thức\nMặc dù tôi nên ngủ trong bóng tối\nĐầu tôi vẫn quay cuồng trong trạng thái bồn chồn\nNhìn chằm chằm ra ngoài cửa sổ mà không có tia lửa", "trả lời": "Bài thơ là một quatrain, một bài thơ hoặc khổ thơ gồm bốn dòng. Nó tuân theo sơ đồ vần ABAB, với các từ có vần điệu rơi vào âm tiết cuối cùng của mỗi dòng. Bài thơ tuân theo một mô hình nhịp nhàng được gọi là tứ diện iambic. Mỗi dòng có bốn iamb, một đơn vị hai âm tiết trong đó âm tiết đầu tiên không được nhấn mạnh và âm tiết thứ hai được nhấn mạnh."}</w:t>
      </w:r>
    </w:p>
    <w:p w14:paraId="41B53379" w14:textId="77777777" w:rsidR="00BA6932" w:rsidRDefault="00E5015D">
      <w:r>
        <w:t>{"question": "Đưa ra đánh giá của khách hàng, hãy gắn nhãn theo cảm tính. - Đánh giá của khách hàng: Sản phẩm này thật kinh khủng", "trả lời": "Nhãn tình cảm: Tiêu cực"}</w:t>
      </w:r>
    </w:p>
    <w:p w14:paraId="5F848A4A" w14:textId="77777777" w:rsidR="00BA6932" w:rsidRDefault="00E5015D">
      <w:r>
        <w:t>{"câu hỏi": "Đưa ra một bộ trang phục thời trang, hãy đề xuất một phụ kiện phù hợp. - Trang phục thời trang: Jeans, White T-shirt, Red Heels", "answer": "Một phụ kiện phù hợp cho trang phục bao gồm quần jeans, áo phông trắng và giày cao gót đỏ sẽ là một chiếc túi hoặc clutch màu đỏ để bổ sung cho đôi giày cao gót màu đỏ và thêm một màu sắc nổi bật cho trang phục. Một lựa chọn khác sẽ là một món đồ trang sức, chẳng hạn như một chiếc vòng cổ vàng dài hoặc hoa tai vòng vàng đơn giản để tăng thêm sự tinh tế cho vẻ ngoài giản dị."}</w:t>
      </w:r>
    </w:p>
    <w:p w14:paraId="7ABA10D8" w14:textId="77777777" w:rsidR="00BA6932" w:rsidRDefault="00E5015D">
      <w:r>
        <w:t>{"câu hỏi": "Đưa ra một công thức, đề nghị một khóa học thích hợp để phục vụ nó. - Công thức: Cheese Lasagna", "answer": "Dựa trên công thức được đưa ra, Cheese Lasagna sẽ rất phù hợp làm món chính cho bữa tối."}</w:t>
      </w:r>
    </w:p>
    <w:p w14:paraId="4F25381D" w14:textId="77777777" w:rsidR="00BA6932" w:rsidRDefault="00E5015D">
      <w:r>
        <w:t>{"câu hỏi": "Đưa ra dự báo thời tiết, hãy liệt kê các hoạt động ngoài trời có thể được thực hiện. - Dự báo thời tiết: một phần mây", "trả lời": "- Đi bộ đường dài, chạy hoặc đi bộ \ n- Đi dã ngoại trong công viên \ n- Khám phá một con đường mòn tự nhiên gần đó \ n - Đi xe đạp \ n- Chơi các môn thể thao ngoài trời như bóng đá, bóng rổ hoặc quần vợt \ n- Tham quan chợ nông sản ngoài trời hoặc lễ hội nghệ thuật \ n- Chụp ảnh hoặc vẽ ngoài trời \ n- Đi ngắm chim hoặc phát hiện động vật hoang dã \ n- Thực hành yoga hoặc thiền trong một không gian ngoài trời yên bình \ n- Có một Tiệc nướng hoặc nấu ăn ngoài trời với bạn bè và gia đình"}</w:t>
      </w:r>
    </w:p>
    <w:p w14:paraId="61E67DEF" w14:textId="77777777" w:rsidR="00BA6932" w:rsidRDefault="00E5015D">
      <w:r>
        <w:t xml:space="preserve">{"câu hỏi": "Giải thích cấu trúc của carbohydrate", "trả lời": "Carbohydrate, còn được gọi là sacarit hoặc đường, là các phân tử hữu cơ bao gồm các nguyên tử carbon, hydro và oxy, với công thức hóa học chung là Cn (H2O) n. Chúng là nguồn năng lượng chính của cơ thể, vì chúng có thể được chuyển hóa nhanh chóng để giải phóng năng lượng. \ n \ n Carbohydrate có thể được phân loại là monosacarit, disacarit hoặc polysacarit dựa trên số lượng đơn vị đường mà chúng chứa. \ n \ nMonosacarit là carbohydrate đơn giản nhất, bao gồm một phân tử đường duy nhất, với loại phổ biến nhất là glucose. Cấu trúc của chúng thường là một chuỗi thẳng các nguyên tử carbon với nhóm aldehyd hoặc ketone và nhiều nhóm hydroxyl được gắn vào. Mặt khác, các disacarit bao gồm hai đơn vị monosacarit liên kết với nhau bằng liên kết glycosid. Các disacarit phổ biến bao gồm sucrose, lactose và maltose. Cấu trúc của chúng cũng có thể được biểu diễn bằng một chuỗi thẳng, nhưng với hai đơn vị monosacarit liên kết ở nhóm aldehyd hoặc ketone. \ n \ nPolysacarit, còn được gọi là carbohydrate phức tạp, là chuỗi dài các đơn vị monosacarit liên kết với nhau bằng liên kết glycosid. Một số polysacarit phổ biến bao gồm tinh bột, glycogen và cellulose. Cấu trúc của </w:t>
      </w:r>
      <w:r>
        <w:lastRenderedPageBreak/>
        <w:t>chúng thường phức tạp hơn, với sự kết hợp của cả chuỗi đơn vị monosacarit thẳng và phân nhánh.\n\nNhìn chung, carbohydrate có cấu trúc phân tử đa dạng và phức tạp, với việc phân loại chúng chủ yếu dựa trên số lượng và sự sắp xếp của các đơn vị đường mà chúng chứa."}</w:t>
      </w:r>
    </w:p>
    <w:p w14:paraId="627A2C03" w14:textId="77777777" w:rsidR="00BA6932" w:rsidRDefault="00E5015D">
      <w:r>
        <w:t>{"câu hỏi": "Mô tả một phương pháp giảng dạy", "trả lời": "Một phương pháp giảng dạy hiệu quả là phương pháp hướng dẫn trực tiếp, còn được gọi là phương pháp giảng dạy rõ ràng. Phương pháp này liên quan đến việc truyền đạt thông tin rõ ràng và trực tiếp từ giáo viên đến học sinh một cách có cấu trúc và có hệ thống. Bài học thường bắt đầu với việc giáo viên trình bày các mục tiêu học tập, để học sinh nhận thức được những gì họ sẽ học. Tiếp theo là giáo viên thể hiện và mô hình hóa các kỹ năng hoặc khái niệm đang được dạy. \ n \ nGiáo viên sau đó dẫn dắt lớp học trong thực hành có hướng dẫn, nơi học sinh có cơ hội tham gia vào các hoạt động áp dụng các khái niệm mới với sự hướng dẫn của giáo viên. Điều này cho phép giáo viên đánh giá sự hiểu biết của học sinh về tài liệu và cung cấp phản hồi và hỗ trợ ngay lập tức khi cần thiết. Thực hành độc lập là bước cuối cùng, nơi học sinh tự thực hành các khái niệm mới để củng cố việc học. \n \ nDirect Instruction là một phương pháp giảng dạy hiệu quả để chia nhỏ các nhiệm vụ phức tạp thành các nhiệm vụ có thể quản lý và cho phép học sinh xây dựng dựa trên những gì họ đã học. Nó đặc biệt hiệu quả trong việc giảng dạy các kỹ năng nền tảng, chẳng hạn như đọc và toán, và cho những học sinh gặp khó khăn trong học tập hoặc chú ý."}</w:t>
      </w:r>
    </w:p>
    <w:p w14:paraId="03F76867" w14:textId="77777777" w:rsidR="00BA6932" w:rsidRDefault="00E5015D">
      <w:r>
        <w:t>{"câu hỏi": "Bạn sẽ đưa ra lời khuyên nào cho người muốn khởi nghiệp?", "Trả lời": "Khởi nghiệp đòi hỏi rất nhiều sự chăm chỉ, quyết tâm và tầm nhìn rõ ràng. Dưới đây là một số lời khuyên có thể giúp bạn trong hành trình của bạn: \ n \ n1. Nghiên cứu và tạo kế hoạch kinh doanh: Điều rất quan trọng là phải hiểu thị trường, đối tượng mục tiêu và cạnh tranh của bạn trước khi bắt đầu kinh doanh. Một kế hoạch kinh doanh sẽ giúp bạn đặt mục tiêu rõ ràng, lộ trình thành công và chiến lược để vượt qua thách thức. Xác thực ý tưởng của bạn: Kiểm tra ý tưởng kinh doanh của bạn trước khi đầu tư nhiều tiền và thời gian. Bắt đầu bằng cách nói chuyện với khách hàng tiềm năng và nhận phản hồi của họ, điều này sẽ giúp bạn hiểu nếu có thị trường cho sản phẩm hoặc dịch vụ của bạn. \ n \ n3. Xây dựng một đội ngũ mạnh mẽ: Bắt đầu một doanh nghiệp có thể quá sức, nhưng bạn không cần phải làm điều đó một mình. Xây dựng một đội ngũ với các kỹ năng và chuyên môn đa dạng để giúp bạn đạt được mục tiêu của mình. \ n \ n4. Tài trợ an toàn: Bắt đầu bằng cách xác định chi phí khởi nghiệp cho doanh nghiệp của bạn và sau đó xác định cách bạn sẽ tài trợ cho nó. Bạn có thể xem xét các lựa chọn như tiết kiệm cá nhân, cho vay, trợ cấp, nhà đầu tư hoặc gây quỹ cộng đồng. \ n \ n5. Hãy kiên trì: Bắt đầu một doanh nghiệp không phải là dễ dàng và sẽ có nhiều thách thức trên đường đi. Giữ tầm nhìn của bạn trong tâm trí và kiên trì, với công việc khó khăn, quyết tâm và một chút may mắn, bạn có thể biến ý tưởng của mình thành một doanh nghiệp thành công. \ n \ n6. Đừng ngại xoay vòng: Nếu một cái gì đó không hoạt động, đừng ngại xoay vòng và thử một cách tiếp cận khác. Nhiều doanh nghiệp thành công bắt đầu với một ý tưởng khác và thay đổi hướng đi trên đường đi. \ n \ n7. Không bao giờ ngừng học hỏi: Thế giới kinh doanh không ngừng phát triển, vì vậy điều quan trọng là phải tiếp tục học hỏi và thích nghi. Luôn cập nhật thông tin về các xu hướng và thay đổi trong ngành của bạn, và cởi mở với những ý tưởng và cơ hội mới."}</w:t>
      </w:r>
    </w:p>
    <w:p w14:paraId="456CEDD1" w14:textId="77777777" w:rsidR="00BA6932" w:rsidRDefault="00E5015D">
      <w:r>
        <w:lastRenderedPageBreak/>
        <w:t>{"câu hỏi": "Ngành công nghiệp đánh bắt cá ảnh hưởng đến môi trường như thế nào?", "Trả lời": "Ngành công nghiệp đánh bắt cá có thể có tác động đáng kể đến môi trường theo nhiều cách.\n\n1. Đánh bắt quá mức: Một trong những tác động trực tiếp nhất của ngành đánh bắt cá đối với môi trường có liên quan đến sự cạn kiệt của quần thể cá. Đánh bắt quá mức xảy ra khi cá được đánh bắt với tốc độ nhanh hơn tốc độ chúng có thể sinh sản, cuối cùng dẫn đến sự sụp đổ của quần thể cá và thiệt hại cho hệ sinh thái phụ thuộc vào chúng. \ n \ n2. Bycatch: Bycatch đề cập đến việc bắt giữ ngoài ý muốn các loài sinh vật biển không được nhắm mục tiêu, chẳng hạn như cá heo, rùa biển và chim biển, trong các hoạt động đánh bắt cá. Điều này có thể dẫn đến thương tích hoặc cái chết của những động vật này và có thể tác động tiêu cực đến quần thể của chúng và sức khỏe tổng thể của hệ sinh thái biển. \ n \ n3. Phá hủy môi trường sống: Ngành công nghiệp đánh bắt cá cũng có thể gây ra sự suy thoái của môi trường sống biển quan trọng. Ví dụ, lưới kéo đáy liên quan đến việc kéo lưới nặng dọc theo đáy đại dương để bắt cá, nhưng nó cũng có thể gây ra thiệt hại lớn cho các rạn san hô, thảm cỏ biển và các môi trường sống quan trọng khác. Ô nhiễm: Tàu cá cũng có thể góp phần gây ô nhiễm đại dương thông qua việc xả dầu, nhiên liệu và các chất thải khác. Ngoài ra, ngư cụ bị bỏ rơi hoặc bị mất, còn được gọi là "thiết bị ma", có thể vướng víu và gây hại cho động vật biển và làm hỏng môi trường sống. Tóm lại, trong khi đánh bắt cá là một nguồn thực phẩm và thu nhập quan trọng cho hàng triệu người trên thế giới, nó cũng có thể có tác động tiêu cực đến môi trường. Thực hiện các thực hành và quy định đánh bắt bền vững có thể giúp giảm thiểu những tác động này và đảm bảo sức khỏe lâu dài của các hệ sinh thái biển."}</w:t>
      </w:r>
    </w:p>
    <w:p w14:paraId="7EEC3FD1" w14:textId="77777777" w:rsidR="00BA6932" w:rsidRDefault="00E5015D">
      <w:r>
        <w:t>{"câu hỏi": "Tạo giao thức mã hóa", "câu trả lời": "Giao thức mã hóa là một tập hợp các quy tắc và quy trình đảm bảo giao tiếp an toàn giữa các thiết bị. Dưới đây là một ví dụ về một giao thức mã hóa đơn giản có thể được sử dụng để bảo mật thông tin liên lạc giữa hai bên: \ n \ n1. Trao đổi khóa: Trước khi bất kỳ giao tiếp nào diễn ra, cả hai bên phải đồng ý về một khóa bí mật được chia sẻ sẽ được sử dụng để mã hóa và giải mã tin nhắn. Khóa bí mật được chia sẻ này có thể được trao đổi bằng thuật toán trao đổi khóa như Diffie-Hellman hoặc RSA. \ n \ n2. Mã hóa tin nhắn: Người gửi tin nhắn sẽ sử dụng thuật toán mã hóa, chẳng hạn như AES hoặc DES, để mã hóa tin nhắn bằng khóa bí mật được chia sẻ. Điều này sẽ tạo ra một tin nhắn được mã hóa hoặc bản mã mà bất kỳ ai cũng không thể đọc được nếu không có khóa bí mật được chia sẻ. \ n \ n3. Truyền: Tin nhắn hoặc bản mã được mã hóa sau đó được truyền qua kênh liên lạc.\n\n4. Giải mã tin nhắn: Khi nhận được tin nhắn được mã hóa, người nhận sẽ sử dụng khóa bí mật được chia sẻ để giải mã tin nhắn, tiết lộ tin nhắn văn bản thuần túy ban đầu. \ n \ n5. Xác thực: Để đảm bảo rằng tin nhắn không bị giả mạo trong quá trình truyền, mã xác thực tin nhắn (MAC) hoặc chữ ký số có thể được sử dụng để xác minh tính toàn vẹn của tin nhắn. \ n \ n Giao thức mã hóa đơn giản này đảm bảo rằng các tin nhắn được mã hóa trong quá trình truyền, bảo vệ chúng khỏi bị chặn và đọc bởi các bên trái phép. Việc sử dụng khóa bí mật được chia sẻ đảm bảo rằng chỉ người nhận dự định mới có thể giải mã và đọc tin nhắn. Ngoài ra, việc sử dụng các phương pháp xác thực như MAC hoặc chữ ký số đảm bảo rằng các tin nhắn không bị giả mạo trong quá trình truyền."}</w:t>
      </w:r>
    </w:p>
    <w:p w14:paraId="48592D69" w14:textId="77777777" w:rsidR="00BA6932" w:rsidRDefault="00E5015D">
      <w:r>
        <w:t xml:space="preserve">{"câu hỏi": "Phân tích hai ký tự này - Alice và Bob", "câu trả lời": "Alice và Bob là hai nhân vật thường được sử dụng làm tên giữ chỗ trong mật mã học, khoa học máy tính và vật lý. </w:t>
      </w:r>
      <w:r>
        <w:lastRenderedPageBreak/>
        <w:t>Chúng thường được sử dụng để minh họa các kịch bản liên quan đến truyền thông, mật mã và giao thức mạng. Các ký tự lần đầu tiên được sử dụng trong bối cảnh này trong một bài báo của Ron Rivest, Adi Shamir và Leonard Adleman vào năm 1978, có tựa đề "Phương pháp lấy chữ ký số và mật mã khóa công khai". Tuy nhiên, tên Alice và Bob có lịch sử sử dụng lâu dài trong các trò đùa, và đã được sử dụng trong các tài liệu liên quan đến toán học và câu đố trong nhiều năm trước khi xuất bản bài báo RSA.  Alice và Bob đóng vai trò là tên chung cho những người tham gia giao dịch hoặc giao tiếp, với một người đại diện cho người gửi và người kia đại diện cho người nhận. Ngoài Alice và Bob, các nhân vật khác như Eve (Eavesdropper), Charlie (Thrid Party) và Trent (Trusted Authority) cũng thường được sử dụng trong các kịch bản khác nhau. Những nhân vật này phục vụ như một sự trợ giúp để hiểu và giải thích các khái niệm phức tạp trong khoa học máy tính, mật mã, lý thuyết trò chơi và các lĩnh vực khác."}</w:t>
      </w:r>
    </w:p>
    <w:p w14:paraId="202FF1FC" w14:textId="77777777" w:rsidR="00BA6932" w:rsidRDefault="00E5015D">
      <w:r>
        <w:t>{"câu hỏi": "Hãy nghĩ cách tiết kiệm nước", "trả lời": "Có nhiều cách để tiết kiệm nước, bao gồm một số thay đổi đơn giản trong thói quen hàng ngày và thực hiện công nghệ hiệu quả hơn. Dưới đây là một vài lựa chọn có thể giúp tiết kiệm nước: \ n \ n1. Sửa chữa vòi nước và nhà vệ sinh bị rò rỉ: sửa chữa rò rỉ có thể tiết kiệm tới 20 gallon nước mỗi ngày. \ n \ n2. Lắp đặt thiết bị lưu lượng thấp: Vòi hoa sen, vòi và nhà vệ sinh lưu lượng thấp sử dụng ít nước hơn nhiều so với các mẫu cũ, dẫn đến giảm đáng kể việc sử dụng nước. \ n \ n3. Tắm ngắn hơn: Giảm thời gian tắm chỉ vài phút để tiết kiệm gallon nước mỗi khi bạn tắm. \ n \ n4. Tưới cây một cách khôn ngoan: Tưới cây vào sáng sớm hoặc tối muộn, và sử dụng tưới nhỏ giọt hoặc vòi ngâm để giảm bốc hơi. \ n \ n5. Sử dụng chổi, không phải vòi: Thay vì sử dụng vòi để làm sạch đường lái xe, vỉa hè và bậc thang, hãy sử dụng chổi để quét khu vực. \ n \ n6. Chạy đầy tải: chỉ chạy máy giặt và máy rửa chén khi bạn đã đầy tải, điều này có thể tiết kiệm tới 1.000 gallon nước mỗi tháng. \n\n7. Thu thập nước mưa: Thu thập nước mưa trong thùng và sử dụng nó để tưới cây hoặc rửa xe. Bằng cách thực hiện các kỹ thuật tiết kiệm nước này, chúng ta có thể tạo ra sự khác biệt lớn trong việc bảo tồn tài nguyên nước quý giá của chúng ta."}</w:t>
      </w:r>
    </w:p>
    <w:p w14:paraId="6A63060B" w14:textId="77777777" w:rsidR="00BA6932" w:rsidRDefault="00E5015D">
      <w:r>
        <w:t>{"câu hỏi": "Mô tả một phong cách học tập", "câu trả lời": "Một phong cách học tập đề cập đến cách ưa thích trong đó một cá nhân xử lý, hiểu và lưu giữ thông tin. Nó phản ánh cách tiếp cận độc đáo của mỗi người đối với việc tiếp thu và áp dụng kiến thức mới. \ n \ n Một trong những phong cách học tập phổ biến nhất là phong cách học tập trực quan. Người học trực quan thích xử lý thông tin bằng hình ảnh, hình ảnh và các phương tiện trực quan khác. Họ thấy dễ hiểu và lưu giữ thông tin hơn khi nó được trình bày dưới dạng sơ đồ, biểu đồ, video hoặc infographics. Họ có xu hướng có ý thức không gian tốt và có thể dễ dàng hình dung các khái niệm và ý tưởng. Để hỗ trợ việc học của họ, người học trực quan có thể sử dụng các kỹ thuật như làm nổi bật các điểm chính, vẽ sơ đồ tư duy hoặc tạo thẻ ghi chú để sắp xếp và ghi nhớ tài liệu một cách trực quan."}</w:t>
      </w:r>
    </w:p>
    <w:p w14:paraId="73EBC85B" w14:textId="77777777" w:rsidR="00BA6932" w:rsidRDefault="00E5015D">
      <w:r>
        <w:t xml:space="preserve">{"câu hỏi": "Xác định yếu tố quan trọng nhất trong một tình huống nhất định. - Chi phí dược phẩm ngày càng tăng.", "trả lời": "Dựa trên tình hình nhất định, yếu tố quan trọng nhất đằng sau việc tăng chi phí dược phẩm có thể bao gồm các yếu tố như chi phí nghiên cứu và phát </w:t>
      </w:r>
      <w:r>
        <w:lastRenderedPageBreak/>
        <w:t>triển cao, tuân thủ quy định, chi phí sản xuất và sở hữu sở hữu trí tuệ. Tuy nhiên, nếu không có thêm thông tin, không thể xác định yếu tố quan trọng nhất."}</w:t>
      </w:r>
    </w:p>
    <w:p w14:paraId="37724EA2" w14:textId="77777777" w:rsidR="00BA6932" w:rsidRDefault="00E5015D">
      <w:r>
        <w:t>{"question": "Chỉ định một thể loại cho danh sách các từ đã cho. - thực phẩm, đồ đạc, sách", "câu trả lời": "Các từ \"thực phẩm,\" \"đồ nội thất,\" và "sách\" có thể được phân loại là đồ gia dụng."}</w:t>
      </w:r>
    </w:p>
    <w:p w14:paraId="373F7531" w14:textId="77777777" w:rsidR="00BA6932" w:rsidRDefault="00E5015D">
      <w:r>
        <w:t>{"câu hỏi": "Xây dựng một chiến lược để hoàn thành tốt nhất một mục tiêu nhất định. - Tăng số lượng khách hàng của một nhà hàng.", "trả lời": "Một chiến lược để tăng số lượng khách hàng của một nhà hàng có thể liên quan đến cách tiếp cận đa hướng sau:\n\n1) Phát triển một chiến dịch tiếp thị: Thực hiện các kỹ thuật tiếp thị kỹ thuật số và truyền thống để tạo nhận thức về nhà hàng và thu hút khách hàng mới. Sử dụng phương tiện truyền thông xã hội, tiếp thị qua email và quảng cáo trực tuyến được nhắm mục tiêu, đồng thời xem xét quảng cáo in, biển quảng cáo và tờ rơi để tiếp cận nhiều đối tượng hơn. \ n \ n2) Nâng cao trải nghiệm của khách hàng: Cung cấp dịch vụ đặc biệt và thức ăn tuyệt vời để đảm bảo trải nghiệm khách hàng tích cực. \nKhuyến khích khách hàng quay trở lại bằng cách gửi phiếu giảm giá và cung cấp các chương trình khách hàng thân thiết. \ n \ n3) Hợp tác với các dịch vụ giao đồ ăn: Hợp tác với các dịch vụ giao hàng để cung cấp một cách thuận tiện cho khách hàng thưởng thức các món ăn của nhà hàng từ sự thoải mái tại nhà riêng của họ. \ n \ n4) Tổ chức các sự kiện và chương trình khuyến mãi: Tổ chức các đêm chủ đề, nhạc sống và các sự kiện đặc biệt để thu hút khách hàng đến nhà hàng. Cung cấp giảm giá hoặc giao dịch trong thời gian chậm để tăng lưu lượng truy cập của khách hàng. \ n \ n5) Thu thập và hành động dựa trên phản hồi của khách hàng: Khuyến khích khách hàng cung cấp phản hồi về trải nghiệm của họ, thông qua khảo sát, trang web đánh giá hoặc phương tiện truyền thông xã hội. Sử dụng phản hồi để cải thiện trải nghiệm của khách hàng và giải quyết kịp thời mọi khiếu nại hoặc đánh giá tiêu cực.\n\nBằng cách thực hiện theo chiến lược này, nhà hàng có thể nâng cao nhận thức, thu hút khách hàng mới, giữ chân khách hàng hiện tại và cải thiện trải nghiệm khách hàng tổng thể, dẫn đến tăng số lượng khách hàng."}</w:t>
      </w:r>
    </w:p>
    <w:p w14:paraId="187FB890" w14:textId="77777777" w:rsidR="00BA6932" w:rsidRDefault="00E5015D">
      <w:r>
        <w:t>{"question": "Tạo danh sách năm câu hỏi về một chủ đề cụ thể. - Biến đổi khí hậu.", "trả lời": "1. Biến đổi khí hậu tác động như thế nào đến các kiểu thời tiết và thiên tai toàn cầu?\n2. Nguyên nhân chính của biến đổi khí hậu là gì và làm thế nào các cá nhân có thể giảm lượng khí thải carbon của họ?\n3. Biến đổi khí hậu ảnh hưởng đến các loài khác nhau và môi trường sống của chúng như thế nào, và một số hậu quả tiềm tàng đối với đa dạng sinh học là gì?\n4. Các chính phủ và tổ chức quốc tế đang thực hiện những biện pháp nào để chống lại biến đổi khí hậu và chuyển đổi sang các nguồn năng lượng bền vững?\n5. Biến đổi khí hậu tác động không tương xứng đến các nhóm dân cư dễ bị tổn thương như thế nào và có thể làm gì để hỗ trợ các cộng đồng này thích ứng với tác động của nó?"}</w:t>
      </w:r>
    </w:p>
    <w:p w14:paraId="76D82508" w14:textId="77777777" w:rsidR="00BA6932" w:rsidRDefault="00E5015D">
      <w:r>
        <w:t xml:space="preserve">{"câu hỏi": "Mô tả các đặc điểm vật lý của một con cáo Bắc cực.", "câu trả lời": "Cáo Bắc cực, còn được gọi là cáo trắng hoặc cáo cực, là một động vật có vú nhỏ có nguồn gốc từ các vùng Bắc Cực của Bắc bán cầu. Chúng có một số thích nghi vật lý giúp chúng sống sót trong môi trường khắc nghiệt, lạnh lẽo. Một trong những đặc điểm vật lý đáng chú ý nhất của cáo Bắc cực là bộ lông dày, trắng của chúng cung cấp khả năng cách nhiệt chống lại cái lạnh. Trong mùa đông, bộ lông của chúng chuyển sang màu trắng, cho phép chúng hòa mình vào băng </w:t>
      </w:r>
      <w:r>
        <w:lastRenderedPageBreak/>
        <w:t>tuyết trong khi chúng săn lùng thức ăn. Vào mùa hè, bộ lông của chúng trở nên ngắn hơn và chuyển sang màu nâu hoặc xám, cung cấp cho chúng sự ngụy trang hoàn hảo chống lại cảnh quan lãnh nguyên. Cáo Bắc Cực có hình dạng cơ thể nhỏ gọn và tròn, với đôi chân ngắn và cái đuôi ngắn, rậm rạp. Những tính năng này giúp giảm thất thoát nhiệt và tiết kiệm năng lượng. Đôi tai nhỏ, tròn của chúng cũng giúp giảm thiểu mất nhiệt. Bàn chân của chúng được bao phủ bởi bộ lông dày, giúp cung cấp lực kéo trên băng và tuyết, đồng thời bảo vệ chúng khỏi cái lạnh. Chúng cũng có móng vuốt sắc nhọn, giúp chúng đào sâu vào băng tuyết, để tạo ra mật độ và tìm thức ăn. Cáo Bắc Cực có khứu giác nhạy bén, và đôi mắt to, xuyên thấu của chúng cung cấp cho chúng tầm nhìn tuyệt vời, cho phép chúng theo dõi con mồi và điều hướng môi trường của chúng. Chúng cũng nhanh nhẹn và nhanh nhẹn, có thể chạy với tốc độ 30 dặm / giờ, khiến chúng trở thành những thợ săn lành nghề. Nhìn chung, các đặc điểm thể chất của một con cáo Bắc Cực thích nghi hoàn hảo với môi trường của chúng, cung cấp cho chúng những công cụ cần thiết để tồn tại và phát triển trong môi trường xung quanh khắc nghiệt của chúng.</w:t>
      </w:r>
    </w:p>
    <w:p w14:paraId="5D119100" w14:textId="77777777" w:rsidR="00BA6932" w:rsidRDefault="00E5015D">
      <w:r>
        <w:t>{"câu hỏi": "Hãy tưởng tượng một bé gái được sinh ra ở Vương quốc Anh. Một số thứ cô ấy sẽ nhận được làm quà tặng là gì?", "trả lời": "Nếu một bé gái được sinh ra ở Vương quốc Anh, cô ấy có thể sẽ nhận được nhiều mặt hàng liên quan đến em bé làm quà tặng, bao gồm: \ n \ n1. Các mặt hàng quần áo: Chẳng hạn như onesies, váy nhỏ, rompers, tất, giày và mũ. \ n \ n2. Đồ dùng trẻ em: bao gồm chăn, vải ợ, yếm, bình sữa, núm vú giả, túi ngủ và địu em bé.\n\n3. Tã và khăn lau: Tã và khăn lau là những thứ cần thiết cho mọi trẻ sơ sinh. \ n \ n4. Đồ chơi trẻ em: Đồ chơi đầy màu sắc, phù hợp với lứa tuổi như lục lạc, điện thoại di động và đồ chơi tắm là những món quà tuyệt vời cho một bé gái sơ sinh. \ n \ n5. Vật kỷ niệm: Quà tặng được cá nhân hóa, chẳng hạn như sách, album ảnh hoặc khung được cá nhân hóa hoặc đồ trang sức được chạm khắc, tạo nên những vật kỷ niệm tuyệt vời.\n\n6. Sách: Sách bảng cho trẻ sơ sinh là một món quà hoàn hảo, vì chúng khuyến khích việc biết chữ sớm và gắn kết với cha mẹ trong giờ kể chuyện. Nhìn chung, mọi người thường tặng những món quà thiết thực và sẽ giúp cha mẹ chăm sóc bé gái sơ sinh của họ, hoặc những món quà sẽ mang lại niềm vui cho em bé khi bé lớn lên."}</w:t>
      </w:r>
    </w:p>
    <w:p w14:paraId="05F498D3" w14:textId="77777777" w:rsidR="00BA6932" w:rsidRDefault="00E5015D">
      <w:r>
        <w:t>{"câu hỏi": "Đọc bài thơ sau và giải thích thông điệp. - Những người nán lại quá khứ nhắc nhở về những gì sẽ không kéo dài", "trả lời": "Bài thơ này nói về tầm quan trọng của việc sống trong thời điểm hiện tại và không sống trong quá khứ. Nó khuyến khích các cá nhân buông bỏ những trải nghiệm, ký ức và sự kiện trong quá khứ có thể mang lại nỗi buồn, tổn thương hoặc đau đớn. Giữ quá khứ có thể ngăn cản mọi người tiến về phía trước và tận hưởng hiện tại. Về bản chất, bài thơ đang truyền tải thông điệp rằng cuộc sống là phù du, và điều quan trọng là phải tập trung vào hiện tại và trân trọng từng khoảnh khắc, thay vì bị mắc kẹt trong quá khứ không thể thay đổi."}</w:t>
      </w:r>
    </w:p>
    <w:p w14:paraId="139798BE" w14:textId="77777777" w:rsidR="00BA6932" w:rsidRDefault="00E5015D">
      <w:r>
        <w:t xml:space="preserve">{"câu hỏi": "Mô tả phương pháp phân tâm học.", "câu trả lời": "Phương pháp phân tâm học, được thành lập bởi Sigmund Freud, là một lý thuyết về tính cách và phương pháp trị liệu tâm lý nhấn mạnh việc khám phá các động lực và xung đột vô thức. Nó nhằm mục đích khám phá những cảm xúc và ký ức bị kìm nén bằng cách đi sâu vào tâm trí vô thức của một người thông qua các kỹ thuật như liên kết tự do và phân tích giấc mơ. \ n \ n Trọng tâm của </w:t>
      </w:r>
      <w:r>
        <w:lastRenderedPageBreak/>
        <w:t>phương pháp này là khái niệm rằng những suy nghĩ, cảm xúc và xung động vô thức của chúng ta ảnh hưởng đến suy nghĩ, cảm xúc và hành vi của chúng ta. Lý thuyết phân tâm học cho thấy rằng phần lớn những gì chúng ta làm được thúc đẩy bởi các lực lượng vô thức và những xung đột chưa được giải quyết từ những trải nghiệm thời thơ ấu có thể định hình tính cách và hành vi của chúng ta. Một khái niệm cơ bản trong phân tâm học là ý tưởng rằng hành vi của con người được thúc đẩy bởi hai động lực bẩm sinh: ham muốn tình dục (hoặc ham muốn tình dục) và ổ đĩa hung hăng. Freud đề xuất rằng tâm lý được chia thành ba phần: id, chỗ ngồi của các xung động và ham muốn của chúng ta; bản ngã, đại diện cho bản ngã hợp lý của chúng ta; và siêu ngã, phục vụ như lương tâm đạo đức của chúng ta. Mục tiêu của điều trị phân tâm học là giúp các cá nhân hiểu rõ hơn về xung đột và động lực vô thức của họ, để đạt được sự phát triển cá nhân và cải thiện sức khỏe tâm lý tổng thể của họ. Điều này có thể được thực hiện thông qua liệu pháp trò chuyện, nơi bệnh nhân làm việc với nhà trị liệu của họ để khám phá những trải nghiệm trong quá khứ của họ và khám phá gốc rễ của vấn đề của họ. Tóm lại, phương pháp phân tâm học là một khuôn khổ lý thuyết tập trung vào tâm trí vô thức và ảnh hưởng của nó đối với hành vi của con người. Nó tìm cách giải thích sự phát triển của nhân cách và hành vi thông qua việc khám phá các động lực và xung đột vô thức."}</w:t>
      </w:r>
    </w:p>
    <w:p w14:paraId="39CB6C71" w14:textId="77777777" w:rsidR="00BA6932" w:rsidRDefault="00E5015D">
      <w:r>
        <w:t>{"câu hỏi": "Giải thích tại sao Socrates bị đưa ra xét xử.", "câu trả lời": "Socrates là một triết gia nổi tiếng ở Hy Lạp cổ đại, được coi là một trong những người sáng lập triết học phương Tây. Năm 399 TCN, Socrates bị đưa ra xét xử tại Athens với tội danh "bất đạo" và "làm hư hỏng giới trẻ". Tội danh bất đạo về cơ bản có nghĩa là Socrates bị buộc tội không tin vào các vị thần của nhà nước và giới thiệu các vị thần mới. Vào thời điểm đó, Athens là một thành bang tôn giáo sâu sắc, và bất kỳ thách thức nào đối với niềm tin tôn giáo thống trị đều được coi là một hành vi phạm tội nghiêm trọng. Việc Socrates công khai đặt câu hỏi về niềm tin và giá trị truyền thống có thể đã khiến một số người Athens không thoải mái hoặc thậm chí tức giận. Cáo buộc làm hư hỏng giới trẻ đề cập đến thói quen của Socrates tham gia vào các cuộc thảo luận triết học với giới trẻ Athens. Một số người Athens có thể đã cảm thấy rằng Socrates đang dẫn dắt những người trẻ tuổi lạc lối với những ý tưởng độc đáo của mình và dạy họ đặt câu hỏi về thẩm quyền. Điều quan trọng cần lưu ý là phiên tòa xét xử Socrates diễn ra trong thời kỳ biến động chính trị ở Athens. Thành bang này gần đây đã thua trong một cuộc chiến tranh tàn khốc với Sparta, và một số người Athens có thể đã tìm kiếm ai đó để đổ lỗi cho những rắc rối của họ. Socrates, với niềm tin độc đáo và bản tính thẳng thắn của mình, có thể là một mục tiêu dễ dàng. Cuối cùng, Socrates bị kết tội và bị kết án tử hình bằng cách uống hemlock. Để kết luận, Socrates đã bị đưa ra xét xử vì đặt câu hỏi về niềm tin và giá trị truyền thống của Athens và vì sự liên kết của ông với giới trẻ của thành phố. Những cáo buộc này được đưa ra trong bối cảnh bất ổn chính trị và có thể đã bị ảnh hưởng bởi bối cảnh xã hội và chính trị rộng lớn hơn vào thời điểm đó."}</w:t>
      </w:r>
    </w:p>
    <w:p w14:paraId="4C0C0676" w14:textId="77777777" w:rsidR="00BA6932" w:rsidRDefault="00E5015D">
      <w:r>
        <w:t xml:space="preserve">{"câu hỏi": "Phân tích một bài thơ và cung cấp một bản tóm tắt - Bài thơ \u201cTo a Mouse\u201d , của Robert Burns", "câu trả lời": "Bài thơ \u201cTo a Mouse\u201d của Robert Burns nói về mối quan hệ của con người với thiên nhiên và sự tương phản giữa cuộc sống của con người và sinh vật. Diễn giả phản ánh về cách các kế hoạch và kế hoạch của chúng ta thường có thể đi sai, giống như ngôi nhà của con chuột đã bị hủy hoại bởi cái cày. </w:t>
      </w:r>
      <w:r>
        <w:lastRenderedPageBreak/>
        <w:t>Câu chuyện của bài thơ nắm bắt các chủ đề trung tâm của sự hối tiếc, sự đồng cảm, bản chất sai lầm của kế hoạch của con người, và sự không thể đoán trước và kết nối với nhau của thế giới tự nhiên. Cuối cùng, bài thơ mang đến một thông điệp phản ánh với giọng điệu thương tiếc về ý tưởng rằng các kế hoạch được đặt ra tốt nhất của chuột và đàn ông thường trở nên tồi tệ. Burns đã thành công trong việc cung cấp một câu chuyện ngụ ngôn về sự dễ bị tổn thương và dễ hư hỏng của con người nhưng cũng khiến chúng ta suy ngẫm về những đặc điểm đáng kính của con người như sự cảm thông và lòng trắc ẩn."}</w:t>
      </w:r>
    </w:p>
    <w:p w14:paraId="0460CDCA" w14:textId="77777777" w:rsidR="00BA6932" w:rsidRDefault="00E5015D">
      <w:r>
        <w:t>{"câu hỏi": "Phát triển khái niệm sản phẩm làm đẹp mới nhắm mục tiêu đến thế hệ millennials.", "Trả lời": "Giới thiệu "GlowUp\" - dòng sản phẩm chăm sóc da bền vững và có thể tùy chỉnh hoàn toàn đầu tiên được thiết kế dành riêng cho thế hệ millennials. Khái niệm của chúng tôi là một bộ sưu tập chăm sóc da phát triển cùng với làn da của bạn, cho phép người tiêu dùng trộn và kết hợp các sản phẩm phục vụ cho nhu cầu riêng của họ, do đó giảm thiểu lãng phí, tiết kiệm tiền và giảm nhu cầu về nhiều sản phẩm. Dòng sản phẩm của chúng tôi bao gồm một loạt các loại huyết thanh, kem dưỡng ẩm, toner và sữa rửa mặt, tất cả đều được làm từ các thành phần tự nhiên, hữu cơ và thực vật. Bao bì của chúng tôi thân thiện với môi trường, được làm từ vật liệu tái chế và có thể nạp lại, giảm đáng kể lượng khí thải carbon của mỗi khách hàng. Điều khiến chúng tôi khác biệt so với các thương hiệu chăm sóc da khác là bài kiểm tra tư vấn da trực tuyến của chúng tôi, nơi khách hàng có thể trả lời một số câu hỏi về loại da, mối quan tâm và lối sống của họ trước khi nhận được quy trình chăm sóc da được cá nhân hóa được thiết kế dành riêng cho họ. \ n \ nChúng tôi tin rằng làn da của mỗi người là duy nhất và đòi hỏi sự chú ý cá nhân. Với GlowUp, người tiêu dùng thuộc thế hệ millennials có thể khám phá một quy trình chăm sóc da được cá nhân hóa, có đạo đức, bền vững và quan trọng nhất là hiệu quả."}</w:t>
      </w:r>
    </w:p>
    <w:p w14:paraId="10C36799" w14:textId="77777777" w:rsidR="00BA6932" w:rsidRDefault="00E5015D">
      <w:r>
        <w:t>{"câu hỏi": "Tạo đánh giá cho một nhà hàng mới trong thị trấn", "câu trả lời": "1. Nhà hàng mới trong thị trấn chỉ đơn giản là tuyệt vời! Các món ăn được nấu chín đến mức hoàn hảo và cách trình bày hoàn toàn tuyệt đẹp. Dịch vụ này rất xuất sắc và bầu không khí ấm áp và chào đón. Rất khuyến khích!\n\n2. Tôi đã có niềm vui khi thử nhà hàng mới và nó đã không làm bạn thất vọng. Các món ăn là vô cùng ngon và hương vị là điểm. Đó là một bổ sung tuyệt vời cho thị trấn và tôi không thể chờ đợi để quay lại để biết thêm! \ n \ n3. Nhà hàng mới trong thị trấn là nơi hoàn hảo cho một đêm đi chơi hoặc một dịp đặc biệt. Thực đơn đa dạng và phục vụ cho mọi sở thích, nhân viên thân thiện và chu đáo. Một nơi không thể bỏ qua cho tất cả những người yêu thích ẩm thực. \n\n4. Tôi hoàn toàn ấn tượng với nhà hàng mới trong thị trấn. Bầu không khí ấm cúng và phong cách, và thức ăn hoàn toàn tuyệt vời. Các phần là hào phóng và giá cả hợp lý. Chắc chắn sẽ sớm trở lại! \n\n5. Nếu bạn đang tìm kiếm một trải nghiệm ăn uống tuyệt vời, không đâu khác ngoài nhà hàng mới trong thị trấn. Bầu không khí mời gọi, nhân viên thân thiện và thức ăn rất ngon. Rất khuyến khích cho bất cứ ai đang tìm kiếm một bữa ăn tuyệt vời trong một khung cảnh đáng yêu."}</w:t>
      </w:r>
    </w:p>
    <w:p w14:paraId="336A0850" w14:textId="77777777" w:rsidR="00BA6932" w:rsidRDefault="00E5015D">
      <w:r>
        <w:t xml:space="preserve">{"câu hỏi": "Đề xuất một kế hoạch ăn uống lành mạnh cho trẻ 5 tuổi", "câu trả lời": "Một chế độ ăn uống lành mạnh cho trẻ 5 tuổi nên bao gồm nhiều loại thực phẩm từ tất cả các nhóm thực phẩm để đảm bảo chúng nhận được tất cả các chất dinh dưỡng cần thiết để tăng trưởng và phát triển đúng cách. Dưới đây là kế hoạch ăn kiêng mẫu cho trẻ 5 tuổi: \ n \ </w:t>
      </w:r>
      <w:r>
        <w:lastRenderedPageBreak/>
        <w:t>nBữa sáng: \ n- Ngũ cốc nguyên hạt với sữa ít béo \ n- Trái cây tươi (chẳng hạn như dâu tây thái lát hoặc chuối) \ n- Trứng bác hoặc một miếng bánh mì nướng nguyên cám với bơ đậu phộng \ n \ nSnack: \ n- Cà rốt và cần tây que với hummus để nhúng \ n- Một nắm nhỏ các loại hạt (nếu không bị dị ứng) hoặc một que phô mai \ n \ nBữa trưa: \ n- Gà tây và phô mai bọc trên bánh tortilla lúa mì nguyên hạt với rau diếp và cà chua \ n- Một món salad nhỏ với rau xanh trộn và nước sốt ở bên cạnh \ n- Một miếng trái cây, chẳng hạn như táo hoặc cam \ n \ nSnack: \ n- Sữa chua với quả mọng hoặc trái cây thái lát \ n- Một nắm nhỏ bánh quy ngũ cốc nguyên hạt với bơ hoặc guacamole \ n \ nBữa tối: \ n- Gà hoặc cá nướng hoặc nướng với rau hấp (như bông cải xanh hoặc cà rốt) \ n- Gạo lứt hoặc khoai lang nướng \ n- Một nhỏ salad với rau xanh hỗn hợp và nước sốt ở bên cạnh \ n \ nTráng miệng (tùy chọn): \ n- Salad trái cây tươi \ n- Một khẩu phần nhỏ sữa chua đông lạnh \ n \ nHãy nhớ luôn cung cấp nước làm đồ uống chính và hạn chế đồ uống có đường. Đây chỉ là một ví dụ về chế độ ăn uống cân bằng cho trẻ 5 tuổi, nhưng kích thước phần và lựa chọn thực phẩm có thể thay đổi tùy theo nhu cầu và sở thích của trẻ. Luôn luôn là một ý tưởng tốt để tham khảo ý kiến của bác sĩ nhi khoa hoặc chuyên gia dinh dưỡng đã đăng ký để tạo ra một kế hoạch dinh dưỡng cá nhân hóa."}</w:t>
      </w:r>
    </w:p>
    <w:p w14:paraId="05CDB397" w14:textId="77777777" w:rsidR="00BA6932" w:rsidRDefault="00E5015D">
      <w:r>
        <w:t xml:space="preserve">{"câu hỏi": "Thiết kế bố cục trang web cho một công ty bán thức ăn cho thú cưng", "câu trả lời": "Đây là bố cục trang web được đề xuất cho một công ty bán thức ăn cho thú cưng:\n\nHeader:\n- Một logo công ty nổi bật ở trên cùng bên trái của tiêu đề, đại diện cho bản sắc thương hiệu của công ty\u2019s.\n- Menu điều hướng bao gồm các liên kết đến trang chủ, sản phẩm, câu chuyện của chúng tôi,  liên hệ với chúng tôi và thanh tìm kiếm \n- Biểu tượng giỏ hàng ở trên cùng bên phải để dễ dàng truy cập thanh toán.\n\nBanner:\n- Biểu ngữ toàn chiều rộng có hình ảnh độ phân giải cao của thú cưng hạnh phúc và chủ nhân của chúng cùng với các sản phẩm thức ăn cho thú cưng của công ty\n- Một khẩu hiệu hấp dẫn làm nổi bật chất lượng thức ăn cho thú cưng và lợi ích của nó đối với sức khỏe vật nuôi\u2019.\n- Nút kêu gọi hành động dẫn khách hàng đến trang sản phẩm.\n\nSản phẩm:\ n- Một phần dành riêng để giới thiệu phạm vi sản phẩm của công ty \ u2019s. \n- Người dùng có thể lọc và sắp xếp sản phẩm theo loại thú cưng, loại thức ăn, thương hiệu, v.v. \ n- Mỗi sản phẩm được hiển thị với hình ảnh, giá cả, đánh giá của khách hàng để cung cấp cho khách hàng tất cả thông tin họ cần. \ n \ n Câu chuyện của chúng tôi: \ n- Phần này giải thích lịch sử của công ty, sứ mệnh và cam kết cung cấp thức ăn cho vật nuôi chất lượng cao. \ n- Nó có thể bao gồm các chi tiết như công ty \ u2019s tìm nguồn cung ứng nguyên liệu,  quy trình sản xuất và lý do bắt đầu kinh doanh này.\n\nTestimonials:\n- Một phần dành cho các đánh giá và lời chứng thực của khách hàng, có hình ảnh của khách hàng hài lòng với thú cưng của họ.\n- Nó cung cấp bằng chứng xã hội về chất lượng của công ty \ u2019s sản phẩm thức ăn vật nuôi và củng cố niềm tin của khách hàng \ u2019 vào thương hiệu. \ n \ nFooter: \ n- Ở cuối trang,  nên có một chân trang bao gồm các liên kết đến các trang truyền thông xã hội của công ty \ u2019s, thông tin liên hệ và các liên kết quan trọng khác như Câu hỏi thường gặp, chính sách trả lại, v.v. \ n- Kết hợp biểu mẫu đăng ký bản tin cho những khách hàng muốn cập nhật các sản phẩm và ưu đãi mới nhất của công ty \ n \ n \ n Nhìn chung, trang web phải có thiết kế sạch sẽ và thân thiện với người dùng,  với hình ảnh hấp dẫn và bản sao được viết tốt truyền đạt hiệu quả sự cống hiến của công ty trong việc cung </w:t>
      </w:r>
      <w:r>
        <w:lastRenderedPageBreak/>
        <w:t>cấp thức ăn cho thú cưng chất lượng cao giúp tăng cường sức khỏe và hạnh phúc cho thú cưng."}</w:t>
      </w:r>
    </w:p>
    <w:p w14:paraId="3F6F691E" w14:textId="77777777" w:rsidR="00BA6932" w:rsidRDefault="00E5015D">
      <w:r>
        <w:t>{"câu hỏi": "Đưa ra mô tả ngắn gọn về khái niệm 'sự đa dạng tại nơi làm việc'", "câu trả lời": "Sự đa dạng tại nơi làm việc đề cập đến ý tưởng có một lực lượng lao động bao gồm những người từ nhiều nguồn gốc, kinh nghiệm và quan điểm khác nhau. Điều này bao gồm, nhưng không giới hạn, sự khác biệt về tuổi tác, chủng tộc, bản dạng giới, khuynh hướng tình dục, dân tộc, khả năng thể chất và tín ngưỡng tôn giáo. Mục tiêu của việc hỗ trợ sự đa dạng tại nơi làm việc là tạo ra một môi trường làm việc toàn diện, tôn trọng và hiệu quả hơn, cho phép tất cả nhân viên phát triển và đóng góp hết tiềm năng của họ. Bằng cách thúc đẩy sự đa dạng, các công ty có thể hưởng lợi từ nhiều ý tưởng, quan điểm và kinh nghiệm hơn, có thể giúp thúc đẩy sự đổi mới và cải thiện hiệu suất tổng thể."}</w:t>
      </w:r>
    </w:p>
    <w:p w14:paraId="302085C2" w14:textId="77777777" w:rsidR="00BA6932" w:rsidRDefault="00E5015D">
      <w:r>
        <w:t>{"câu hỏi": "Chuyển đổi 10 lbs sang kilôgam", "câu trả lời": "10 lbs tương đương với 4,54 kilôgam."}</w:t>
      </w:r>
    </w:p>
    <w:p w14:paraId="6AB81F7E" w14:textId="77777777" w:rsidR="00BA6932" w:rsidRDefault="00E5015D">
      <w:r>
        <w:t>{"câu hỏi": "Mô tả các loại thiền khác nhau", "câu trả lời": "Thiền là một thực hành đã tồn tại hàng ngàn năm và được sử dụng theo nhiều cách khác nhau để thúc đẩy thư giãn, nâng cao nhận thức về bản thân và cải thiện sức khỏe tổng thể. Có nhiều hình thức thiền khác nhau, và mỗi loại đều mang lại những lợi ích độc đáo riêng. Một số loại thiền phổ biến nhất bao gồm: \ n \ n1. Thiền chánh niệm: Đây có lẽ là loại thiền được biết đến và thực hành rộng rãi nhất, trong đó một cá nhân tập trung vào thời điểm hiện tại của họ, bao gồm suy nghĩ, cảm xúc và cảm giác vật lý và môi trường xung quanh. Mục tiêu là để đạt được trạng thái nhận thức và chấp nhận cởi mở mà không phán xét. \ n \ n2. Thiền siêu việt: Điều này liên quan đến việc sử dụng một câu thần chú - một từ, cụm từ hoặc âm thanh - được lặp đi lặp lại âm thầm để giúp tập trung tâm trí và giảm thiểu những suy nghĩ gây mất tập trung. Nó được thực hành trong một khoảng thời gian cụ thể, thường là 15-20 phút hai lần mỗi ngày. \ n \ n3. Thiền Zen: Còn được gọi là Zazen, đây là một hình thức thiền nhấn mạnh sự tĩnh lặng, tư thế và hơi thở, thường ở tư thế bắt chéo chân. Các học viên tập trung vào việc làm trống rỗng tâm trí của họ và cho phép những suy nghĩ trôi qua mà không trở nên gắn bó với chúng. \ n \ n4. Thiền từ bi: Loại thiền này liên quan đến việc tập trung vào những suy nghĩ tích cực và mong muốn tốt đẹp cho người khác, cũng như cho chính mình. Các cá nhân lặp lại các cụm từ như \u201cmay bạn hạnh phúc, bạn có thể khỏe mạnh, bạn có thể thoải mái, \u201d và hình dung lan tỏa tình yêu và lòng trắc ẩn. \ n \ n5. Thiền quét cơ thể: Hình thức thiền này liên quan đến việc thư giãn dần dần từng bộ phận của cơ thể như một phương tiện để giảm căng thẳng và căng thẳng. Các học viên bắt đầu từ ngón chân, dần dần di chuyển lên cơ thể, tập trung vào các cảm giác và giải phóng bất kỳ căng thẳng nào khi họ đi. Nhìn chung, thiền là một thực hành đa dạng có thể được điều chỉnh theo nhu cầu và mục tiêu của một cá nhân, và với sự hướng dẫn đúng đắn, bất kỳ ai cũng có thể tìm thấy một hình thức thiền phù hợp với họ."}</w:t>
      </w:r>
    </w:p>
    <w:p w14:paraId="349D1192" w14:textId="77777777" w:rsidR="00BA6932" w:rsidRDefault="00E5015D">
      <w:r>
        <w:t xml:space="preserve">{"câu hỏi": "Tạo ra một bài thơ lấy cảm hứng từ thiên nhiên", "câu trả lời": "Giữa những chiếc lá xào xạc,\nVà làn gió thì thầm,\nThiên nhiên hát bản giao hưởng ngọt ngào của nó,\nTrong sự hài hòa hoàn hảo.\n\nÁnh sáng mặt trời xuyên qua,\nHôn trái đất một lần nữa,\nMang lại sự ấm áp và cuộc sống,\nGiữa cây xanh và động vật hoang dã.\n\nDòng </w:t>
      </w:r>
      <w:r>
        <w:lastRenderedPageBreak/>
        <w:t>sông chảy thanh bình,\nTrong một khung cảnh yên tĩnh, yên bình,\nKhi những con chim hót và chơi đùa,\ nTrong ánh sáng lốm đốm của ban ngày.\n\nGiữa những tán cây cao chót vót,\nVà tiếng xào xạc của những chiếc lá,\nVẻ đẹp của thiên nhiên tỏa sáng,\nTrong chính những thiết kế của nó.\n\nĐó là một thế giới kỳ diệu,\nVới những điểm tham quan để xem và suy ngẫm,\nTràn ngập màu sắc rực rỡ,\nVà những kỳ quan phức tạp, tinh tế.\n\nVì vậy, hãy dành một chút thời gian để thở,\nVà hãy để hòa bình của thiên nhiên bao bọc bạn,\ Vì giữa sự thanh thản êm đềm của nó,\nLà vẻ đẹp của sự giản dị."}</w:t>
      </w:r>
    </w:p>
    <w:p w14:paraId="08B7DDFE" w14:textId="77777777" w:rsidR="00BA6932" w:rsidRDefault="00E5015D">
      <w:r>
        <w:t>{"câu hỏi": "Mô tả xung đột giữa Juliet và cha mẹ cô ấy", "câu trả lời": "Juliet và cha mẹ cô ấy phải đối mặt với xung đột trong vở kịch Romeo và Juliet của Shakespeare do cha mẹ cô ấy muốn cô ấy kết hôn với Paris, trong khi Juliet yêu Romeo. Sự căng thẳng này bắt nguồn sâu sắc từ mối thù đang diễn ra giữa gia đình họ, Capulets và Montagues, vì Romeo là một Montague, và Juliet bị cấm yêu anh ta. Cha mẹ của Juliet không biết về cuộc hôn nhân bí mật của cô với Romeo và trở nên tức giận khi cô từ chối kết hôn với Paris. Họ đe dọa sẽ từ chối cô nếu cô không tuân theo mong muốn của họ, gây ra rạn nứt giữa Juliet và cha mẹ cô. Cuộc xung đột cuối cùng dẫn đến hậu quả bi thảm khi Juliet thực hiện các biện pháp quyết liệt để ở bên Romeo. Do đó, xung đột giữa Juliet và cha mẹ cô dựa trên quan điểm khác nhau của họ về tình yêu, hôn nhân và nghĩa vụ gia đình, với Juliet coi trọng tình yêu đích thực và cha mẹ cô ưu tiên các liên minh xã hội và chính trị.</w:t>
      </w:r>
    </w:p>
    <w:p w14:paraId="10CC057C" w14:textId="77777777" w:rsidR="00BA6932" w:rsidRDefault="00E5015D">
      <w:r>
        <w:t xml:space="preserve">{"câu hỏi": "Cung cấp một số mẹo phỏng vấn cho công việc công nghệ", "câu trả lời": "Dưới đây là một số mẹo giúp bạn chuẩn bị cho một cuộc phỏng vấn cho một công việc công nghệ:\n\n1. Nghiên cứu công ty và sản phẩm của họ: Trước cuộc phỏng vấn của bạn, hãy dành thời gian để tìm hiểu càng nhiều càng tốt về công ty, sứ mệnh của họ và các sản phẩm hoặc dịch vụ mà họ cung cấp. Điều này sẽ giúp bạn thể hiện kiến thức và sự quan tâm của bạn đối với công ty trong cuộc phỏng vấn, khiến bạn trở thành một ứng cử viên hấp dẫn hơn. \ n \ n2. Xem xét các kỹ năng kỹ thuật cụ thể theo công việc: Xác định các kỹ năng và công nghệ quan trọng đối với vị trí mà bạn đang được phỏng vấn và đảm bảo rằng bạn có hiểu biết vững chắc về các khái niệm chính đó, đặc biệt là bất kỳ ngôn ngữ lập trình hoặc phần mềm nào. \ n \ n3. Chuẩn bị các ví dụ về công việc của bạn: Nếu bạn có một danh mục đầu tư về công việc trước đây của mình, hãy đảm bảo rằng nó được cập nhật và sẵn sàng chia sẻ với người phỏng vấn của bạn. Điều này có thể bao gồm các mẫu mã, tóm tắt dự án hoặc nghiên cứu điển hình. Hãy sẵn sàng nói về những thách thức bạn phải đối mặt và cách bạn vượt qua chúng. \ n \ n4. Thực hành trả lời các câu hỏi phỏng vấn phổ biến: Có rất nhiều tài nguyên trực tuyến cung cấp danh sách các câu hỏi phỏng vấn phổ biến cho các công việc công nghệ. Hãy chắc chắn rằng bạn chuẩn bị câu trả lời cho những điều này để bạn không mất cảnh giác trong cuộc phỏng vấn của mình. \ n \ n5. Mặc dù một số công ty công nghệ có thể có quy định về trang phục thoải mái, nhưng tốt hơn hết là bạn nên thận trọng và ăn mặc chuyên nghiệp cho cuộc phỏng vấn của mình. Một vẻ ngoài gọn gàng và ngăn nắp sẽ giúp bạn tạo ấn tượng tốt đầu tiên. \ n \ n6. Thể hiện niềm đam mê công nghệ: Các công việc công nghệ thường đòi hỏi sự cống hiến và đam mê cao. Thể hiện tình yêu của bạn đối với công nghệ bằng cách nói về những gì kích thích bạn về lĩnh vực này và những gì bạn thích làm việc. Tóm lại, hãy nghiên cứu, thực hành câu trả lời của bạn, thể hiện niềm đam mê và sự </w:t>
      </w:r>
      <w:r>
        <w:lastRenderedPageBreak/>
        <w:t>nhiệt tình của bạn và ăn mặc để thành công. Với những mẹo này, bạn sẽ tiến gần hơn một bước đến việc đảm bảo công việc công nghệ của mình."}</w:t>
      </w:r>
    </w:p>
    <w:p w14:paraId="7DFB1FF7" w14:textId="77777777" w:rsidR="00BA6932" w:rsidRDefault="00E5015D">
      <w:r>
        <w:t>{"câu hỏi": "Giải thích bốn giai đoạn đau buồn", "trả lời": "Đau buồn là một quá trình phức tạp và mang tính cá nhân hóa cao, nhưng nhiều người chia sẻ các giai đoạn chung khi họ làm việc thông qua kinh nghiệm của họ. Những giai đoạn này lần đầu tiên được giới thiệu bởi bác sĩ tâm thần Elizabeth K\u00fcbler-Ross trong cuốn sách "Về cái chết và cái chết" vào năm 1969. Theo K\u00fcbler-Ross, có bốn giai đoạn đau buồn: \n\n1. Từ chối: Khi ai đó lần đầu tiên biết về sự mất mát của họ, họ thường đấu tranh để nắm bắt thực tế. Họ có thể cảm thấy tê liệt hoặc mất phương hướng, và đấu tranh để chấp nhận rằng sự mất mát là vĩnh viễn. \n\n2. Tức giận: Sau khi thực tế bắt đầu chìm vào, các cá nhân có thể bắt đầu cảm thấy tức giận hoặc bực bội. Họ có thể cảm thấy bị bỏ rơi, hoặc đổ lỗi cho người khác về sự mất mát của họ. Sự tức giận này có thể hướng đến bất cứ ai bao gồm bác sĩ, bạn bè, gia đình hoặc thậm chí là người đã qua đời. \n\n3. Mặc cả: Một khi cơn giận lắng xuống, các cá nhân có thể bắt đầu mặc cả với một quyền lực cao hơn, cố gắng giành lại quyền kiểm soát tình hình. Họ có thể có những suy nghĩ như "Giá như tôi làm điều này khác đi, thì họ vẫn có thể ở đây" hoặc "nếu tôi hứa sẽ trở thành một người tốt hơn, họ có thể quay lại không?\u201d\n\n4. Trầm cảm: Khi các cá nhân bắt đầu chấp nhận thực tế về sự mất mát của họ, họ có thể phải vật lộn với trầm cảm. Họ có thể cảm thấy choáng ngợp với nỗi buồn, và đấu tranh với các hoạt động hàng ngày. Giai đoạn này được đánh dấu bằng cảm giác trống rỗng và tuyệt vọng, và thường là giai đoạn khó khăn nhất và dài nhất để vượt qua. Điều quan trọng cần lưu ý là các giai đoạn đau buồn không phải là tuyến tính và mọi người có thể di chuyển qua lại giữa các giai đoạn hoặc bỏ qua các giai đoạn hoàn toàn. Mọi người cũng có thể trải qua các giai đoạn bổ sung không được đề cập ở đây, và điều đó không sao. Mọi người đều trải qua đau buồn theo cách riêng của họ và không có cách nào đúng hay sai để đau buồn."}</w:t>
      </w:r>
    </w:p>
    <w:p w14:paraId="2606303B" w14:textId="77777777" w:rsidR="00BA6932" w:rsidRDefault="00E5015D">
      <w:r>
        <w:t>{"question": "Tạo một hàm tạo ra tất cả các cặp số trong một phạm vi nhất định với một tổng đã cho. - Phạm vi: 0 - 10\nSum: 10", "answer": "Đây là một hàm trong Python tạo ra tất cả các cặp số trong một phạm vi nhất định với một tổng nhất định:\n\n''python\ndef generate_pairs_in_range_with_sum(range_start, range_end, desired_sum):\n pairs = []\n cho i trong range(range_start, range_end + 1):\n cho j trong range(range_start,  range_end + 1):\n nếu i + j == desired_sum:\n pairs.append((i, j))\n return pairs\n\nrange_start = 0\nrange_end = 10\ndesired_sum = 10\npairs = generate_pairs_in_range_with_sum(range_start, range_end, desired_sum)\n\nprint(pairs)\n''\n\nThis sẽ xuất ra danh sách các cặp sau đây khi phạm vi từ 0 đến 10 và tổng mong muốn là 10:\n\n'[(0,  10), (1, 9), (2, 8), (3, 7), (4, 6), (5, 5), (6, 4), (7, 3), (8, 2), (9, 1), (10, 0)]'\n\nHàm lặp qua từng số trong phạm vi đã cho bằng cách sử dụng hai vòng lặp lồng nhau. Đối với mỗi lần lặp, nó kiểm tra xem tổng của hai biến vòng lặp có bằng tổng mong muốn hay không. Nếu có, nó sẽ thêm cặp số vào danh sách và trả về danh sách sau khi tất cả các lần lặp hoàn tất."}</w:t>
      </w:r>
    </w:p>
    <w:p w14:paraId="567517AE" w14:textId="77777777" w:rsidR="00BA6932" w:rsidRDefault="00E5015D">
      <w:r>
        <w:t xml:space="preserve">{"câu hỏi": "Xác định luận điểm chính của một bài luận nhất định. - Bài luận có tên là 'Nhu cầu bền vững trong ngành thời trang', "câu trả lời": "Luận điểm chính của bài tiểu luận 'Nhu cầu bền vững trong ngành thời trang' là nhu cầu cấp thiết phải thực hiện các thực hành bền </w:t>
      </w:r>
      <w:r>
        <w:lastRenderedPageBreak/>
        <w:t>vững trong ngành thời trang để giảm tác động tiêu cực đến môi trường và xã hội, và để đảm bảo khả năng tồn tại lâu dài của chính ngành công nghiệp."}</w:t>
      </w:r>
    </w:p>
    <w:p w14:paraId="651A5CA7" w14:textId="77777777" w:rsidR="00BA6932" w:rsidRDefault="00E5015D">
      <w:r>
        <w:t>{"câu hỏi": "Tóm tắt bài viết 'Ưu và nhược điểm của trí tuệ nhân tạo'.", "câu trả lời": "Tôi rất vui khi tạo ra một bản tóm tắt bài viết cho bạn, tuy nhiên, có rất nhiều bài viết với tiêu đề đó được viết bởi các tác giả khác nhau. Bạn có thể vui lòng cung cấp văn bản hoặc một số dòng từ bài viết đó để tôi có thể tóm tắt chính xác bài viết chính xác cho bạn không?"}</w:t>
      </w:r>
    </w:p>
    <w:p w14:paraId="3F6168D5" w14:textId="77777777" w:rsidR="00BA6932" w:rsidRDefault="00E5015D">
      <w:r>
        <w:t>{"question": "Liệt kê các công cụ cần thiết để hàn bảng mạch.", "answer": "Để hàn bảng mạch, bạn thường sẽ cần các công cụ sau:\n\n1. Hàn sắt: Một công cụ có đầu kim loại được nung nóng dùng để hàn nóng chảy và nối hai bề mặt kim loại.\n2. Hàn: Một hợp kim kim loại có điểm nóng chảy thấp được sử dụng để tạo thành liên kết mạnh giữa hai bề mặt kim loại. \ n3. Trạm hàn hoặc giá đỡ: Một giá đỡ để giữ sắt hàn khi không sử dụng và ngăn ngừa bỏng do tai nạn. \ n4. Miếng bọt biển hàn, len bằng đồng hoặc chất tẩy rửa đầu: Được sử dụng để làm sạch đầu que hàn để đảm bảo mối nối sạch sẽ.\n5. Thông lượng: Một tác nhân hóa học được áp dụng cho khớp để loại bỏ quá trình oxy hóa và cải thiện độ bám dính của vật hàn. \ n6. Bơm hàn hoặc bấc hàn: Được sử dụng để loại bỏ chất hàn dư thừa hoặc để sửa lỗi. \ n7. Máy cắt dây, vũ nữ thoát y và kìm: Được sử dụng để chuẩn bị và thao tác dây điện trước khi hàn. \ n8. Giá đỡ bảng mạch hoặc vise: Giữ bảng mạch tại chỗ trong khi hàn.\n9. Kính bảo vệ: Để bảo vệ đôi mắt của bạn khỏi các mảnh dây bay hoặc hàn. \ n10. Đồng hồ vạn năng: Một công cụ khắc phục sự cố để kiểm tra tính liên tục và điện áp, trong số những thứ khác. \ n11. Ống co nhiệt hoặc băng keo điện: Để cách điện dây tiếp xúc sau khi hàn. \n12. Nhíp hoặc kìm nhỏ: Để giúp thao tác các thành phần nhỏ trên bảng mạch.\n13. Súng nhiệt hoặc bật lửa: Để thu nhỏ ống co nhiệt, nếu được sử dụng. \n14. Máy hút khói hoặc quạt: Để loại bỏ khói độc hại sinh ra trong quá trình hàn."}</w:t>
      </w:r>
    </w:p>
    <w:p w14:paraId="16FF7804" w14:textId="77777777" w:rsidR="00BA6932" w:rsidRDefault="00E5015D">
      <w:r>
        <w:t>{"câu hỏi": "Tạo danh sách ba tính từ có thể được sử dụng để mô tả một bức tranh.", "câu trả lời": "1. Sôi động \n2. Biểu cảm \n3. Quyến rũ"}</w:t>
      </w:r>
    </w:p>
    <w:p w14:paraId="61ABF39D" w14:textId="77777777" w:rsidR="00BA6932" w:rsidRDefault="00E5015D">
      <w:r>
        <w:t>{"câu hỏi": "Liệt kê ba chất được gọi là \"kim loại nặng\".", "trả lời": "Ba chất được gọi là "kim loại nặng\" là chì, thủy ngân và cadmium."}</w:t>
      </w:r>
    </w:p>
    <w:p w14:paraId="1CADB6CA" w14:textId="77777777" w:rsidR="00BA6932" w:rsidRDefault="00E5015D">
      <w:r>
        <w:t>{"câu hỏi": "Liệt kê bốn yếu tố của thơ.", "đáp án": "1. Hình ảnh: Ngôn ngữ sinh động và mô tả được sử dụng để tạo ra hình ảnh tinh thần và thu hút các giác quan của người đọc\n2. Thiết bị âm thanh: Các kỹ thuật được sử dụng để tăng cường tính âm nhạc của một bài thơ, chẳng hạn như vần điệu, phép ám chỉ và phụ âm. \ n3. Hình thức: Các yếu tố cấu trúc hình thành nên một bài thơ, bao gồm độ dài khổ thơ, ngắt dòng và mét.\n4. Giọng nói: Người nói hoặc người kể chuyện của bài thơ, có giọng điệu, phong cách và quan điểm truyền tải cảm xúc và chủ đề của bài thơ."}</w:t>
      </w:r>
    </w:p>
    <w:p w14:paraId="4F4A144F" w14:textId="77777777" w:rsidR="00BA6932" w:rsidRDefault="00E5015D">
      <w:r>
        <w:t>{"câu hỏi": "Tàu Titanic bị chìm vào năm nào?", "câu trả lời": "Tàu Titanic chìm vào ngày 15 tháng 4 năm 1912."}</w:t>
      </w:r>
    </w:p>
    <w:p w14:paraId="67FA0BFD" w14:textId="77777777" w:rsidR="00BA6932" w:rsidRDefault="00E5015D">
      <w:r>
        <w:t xml:space="preserve">{"câu hỏi": "Tạo GIF ghi lại sự phấn khích của một lễ hội.", "câu trả lời": "Tôi là người mẫu ngôn ngữ AI và không có khả năng tạo hình ảnh hoặc hoạt ảnh. Tuy nhiên, bạn có thể sử dụng các trang web như GIPHY, Imgflip hoặc EZGIF để tạo GIF thể hiện sự phấn khích của </w:t>
      </w:r>
      <w:r>
        <w:lastRenderedPageBreak/>
        <w:t>một lễ hội. Các trang web này cho phép bạn tạo hoạt ảnh bằng cách tải lên hình ảnh hoặc video, thêm hiệu ứng và đặt thời gian vòng lặp."}</w:t>
      </w:r>
    </w:p>
    <w:p w14:paraId="7EAADB52" w14:textId="77777777" w:rsidR="00BA6932" w:rsidRDefault="00E5015D">
      <w:r>
        <w:t>{"câu hỏi": "Tóm tắt văn bản sau đây sử dụng không quá 15 từ - Là một hệ thống chăm sóc sức khỏe toàn diện được thực hành rộng rãi ở Nhật Bản và các nước Đông Á khác, Y học cổ truyền Trung Quốc (TCM) dựa trên ý tưởng rằng khí, năng lượng quan trọng duy trì sự sống, chảy qua cơ thể dọc theo các con đường được gọi là kinh mạch.", "câu trả lời": "TCM, được thực hành rộng rãi ở Đông Á,  dựa trên dòng năng lượng quan trọng hoặc "khí" dọc theo kinh mạch."}</w:t>
      </w:r>
    </w:p>
    <w:p w14:paraId="7BACE700" w14:textId="77777777" w:rsidR="00BA6932" w:rsidRDefault="00E5015D">
      <w:r>
        <w:t>{"câu hỏi": "Dựa trên văn bản đầu vào, liệt kê ra ba ưu điểm chính của AI trong Chăm sóc sức khỏe. - Công nghệ AI ngày càng trở nên quan trọng trong ngành chăm sóc sức khỏe. Nó có thể được sử dụng theo nhiều cách khác nhau để tăng hiệu quả và độ chính xác, chẳng hạn như trong chẩn đoán và điều trị bệnh, cải thiện sự an toàn của bệnh nhân và cá nhân hóa các phương pháp điều trị.", "Trả lời": "1. Chẩn đoán và điều trị bệnh: AI có thể hỗ trợ các bác sĩ chẩn đoán chính xác hơn và nhanh hơn và giúp tạo ra các kế hoạch điều trị hiệu quả cho các tình trạng y tế khác nhau. Cải thiện sự an toàn của bệnh nhân: AI có thể giúp giảm lỗi, ngăn ngừa các tác dụng phụ và tăng cường sự an toàn của bệnh nhân trong quá trình điều trị và nằm viện. Cá nhân hóa các phương pháp điều trị: AI có thể cung cấp các lựa chọn điều trị được cá nhân hóa cho bệnh nhân bằng cách phân tích dữ liệu sức khỏe cá nhân và lịch sử y tế, có khả năng dẫn đến kết quả sức khỏe tốt hơn."}</w:t>
      </w:r>
    </w:p>
    <w:p w14:paraId="3326E1C3" w14:textId="77777777" w:rsidR="00BA6932" w:rsidRDefault="00E5015D">
      <w:r>
        <w:t>{"câu hỏi": "Với bài viết sau, hãy tạo một tiêu đề phản ánh nội dung. - Trong những năm gần đây, việc sử dụng trí tuệ nhân tạo (AI) trong lĩnh vực y học ngày càng trở nên phổ biến. AI đã được sử dụng để tăng độ chính xác của chẩn đoán, tự động hóa một số nhiệm vụ y tế nhất định, hỗ trợ điều trị và thậm chí mô phỏng các cuộc trò chuyện với bệnh nhân.", "Trả lời": "AI chuyển đổi chăm sóc sức khỏe với chẩn đoán chính xác và tự động hóa"}</w:t>
      </w:r>
    </w:p>
    <w:p w14:paraId="75AFCBEE" w14:textId="77777777" w:rsidR="00BA6932" w:rsidRDefault="00E5015D">
      <w:r>
        <w:t>{"câu hỏi": "Viết mô tả ngắn về đầu vào sau và đề cập đến ít nhất hai ứng dụng - Việc sử dụng học sâu trong thị giác máy tính và phân tích hình ảnh", "câu trả lời": "Việc sử dụng học sâu trong thị giác máy tính và phân tích hình ảnh đề cập đến việc sử dụng các kỹ thuật mạng thần kinh tiên tiến để cho phép máy tính nhận dạng, giải thích và hiểu thông tin hình ảnh trong hình ảnh hoặc video. Nó cho phép máy tính tự động học hỏi và cải thiện kinh nghiệm mà không cần lập trình rõ ràng. Hai ứng dụng của deep learning trong thị giác máy tính và phân tích hình ảnh bao gồm nhận dạng và phân loại đối tượng, có thể hữu ích trong các nhiệm vụ như giám sát an ninh và quản lý giao thông, và tăng cường và phục hồi hình ảnh, có thể được áp dụng trong hình ảnh y tế và chỉnh sửa ảnh."}</w:t>
      </w:r>
    </w:p>
    <w:p w14:paraId="742F5E59" w14:textId="77777777" w:rsidR="00BA6932" w:rsidRDefault="00E5015D">
      <w:r>
        <w:t xml:space="preserve">{"câu hỏi": "Làm thế nào công nghệ có thể được sử dụng để giảm sự lan truyền của tin tức giả mạo?", "câu trả lời": "Công nghệ có thể được sử dụng để giảm sự lan truyền của thông tin sai lệch theo một số cách:\n\n1. Kiểm tra thực tế: Các nền tảng như Facebook và Twitter đang sử dụng trí tuệ nhân tạo (AI) và thuật toán học máy để kiểm tra thực tế các bài đăng và bài viết. Họ so sánh thông tin trong các bài đăng với các nguồn có uy tín để xác định độ chính xác của chúng. \ n \ n2. Phát hiện tin tức giả mạo: AI có thể được sử dụng để xác định các mẫu và đặc điểm ngôn ngữ thường được sử dụng trong tin tức giả mạo. Điều này có thể giúp </w:t>
      </w:r>
      <w:r>
        <w:lastRenderedPageBreak/>
        <w:t>xác định các nguồn tin tức giả mạo mà sau đó có thể bị chặn hoặc xóa. \ n \ n3. Kiểm duyệt nội dung: Các nền tảng truyền thông xã hội có thể tăng cường sử dụng các hệ thống kiểm duyệt nội dung dựa trên công nghệ để kiểm soát sự lan truyền của tin tức giả mạo. Các thuật toán AI tiên tiến quét các nền tảng và xóa các bài đăng có chứa thông tin sai lệch hoặc nội dung gây hiểu lầm. \n\n4. Báo cáo của người dùng: Nhiều nền tảng cũng đang giúp người dùng báo cáo tin tức giả mạo dễ dàng hơn. Khi một bài báo được báo cáo đủ số lần, nền tảng có thể gửi nó để được kiểm tra thực tế hoặc xóa hoàn toàn. \ n \ n5. Giáo dục: Cuối cùng, công nghệ có thể được sử dụng để giáo dục người dùng về tin tức giả mạo. Các trang web truyền thông xã hội có thể sử dụng cửa sổ bật lên hoặc thông báo để cảnh báo người dùng về sự nguy hiểm của việc lan truyền tin tức giả mạo và cung cấp các công cụ để giúp họ xác định nó. Tóm lại, công nghệ có thể được sử dụng theo nhiều cách khác nhau để chống lại sự lan truyền của tin tức giả mạo, thông qua việc sử dụng AI, thuật toán học máy, hệ thống kiểm duyệt nội dung, báo cáo người dùng và các sáng kiến giáo dục."}</w:t>
      </w:r>
    </w:p>
    <w:p w14:paraId="584363F5" w14:textId="77777777" w:rsidR="00BA6932" w:rsidRDefault="00E5015D">
      <w:r>
        <w:t>{"câu hỏi": "Tạo hướng dẫn 5 bước về cách sử dụng mô hình ngôn ngữ GPT", "câu trả lời": "Máy biến áp được đào tạo trước (GPT) là một loại mô hình ngôn ngữ tạo ra văn bản giống con người bằng cách dự đoán từ tiếp theo theo trình tự dựa trên ngữ cảnh và xác suất. Dưới đây là hướng dẫn 5 bước về cách sử dụng mô hình ngôn ngữ GPT: \ n \ n1. ** Chọn mô hình GPT: ** Có một số mô hình GPT có sẵn, mỗi mô hình có kích thước và mức hiệu suất khác nhau. Chọn một trong những phù hợp nhất với nhu cầu của bạn xem xét số lượng tài nguyên bạn có sẵn, như bộ nhớ và sức mạnh xử lý, và chất lượng đầu ra bạn mong muốn. Một số tùy chọn phổ biến bao gồm GPT-2, GPT-3 và mã nguồn mở OpenAI GPT. \ n \ n2. **Cài đặt và nhập các thư viện cần thiết:** Tùy thuộc vào kiểu máy bạn chọn, bạn có thể cần cài đặt và nhập một số thư viện và phụ thuộc nhất định, chẳng hạn như TensorFlow hoặc PyTorch, để chạy mô hình trên máy của bạn. Tham khảo tài liệu và làm theo hướng dẫn cài đặt cho kiểu máy GPT bạn đã chọn.\n\n3. ** Tải mô hình được đào tạo trước: ** Các mô hình GPT được đào tạo trước trên các bộ dữ liệu lớn để cải thiện khả năng tạo văn bản của chúng. Khi bạn đã cài đặt các thư viện cần thiết, bạn có thể tải mô hình được đào tạo trước vào chương trình hoặc tập lệnh của mình. \ n \ n4. ** Cung cấp lời nhắc: ** Mô hình GPT yêu cầu lời nhắc hoặc văn bản ban đầu để bắt đầu tạo đầu ra. Lời nhắc này có thể ngắn hoặc dài tùy thích và có thể bao gồm các hướng dẫn cụ thể, chẳng hạn như tạo một câu chuyện, dịch một cụm từ hoặc trả lời một câu hỏi. \ n \ n5. ** Tạo đầu ra: ** Khi bạn đã cung cấp lời nhắc, bạn có thể sử dụng mô hình để tạo văn bản bằng cách dự đoán từ có khả năng nhất để làm theo lời nhắc, sau đó tiếp tục tạo từ cho đến khi đạt được số lượng mã thông báo hoặc ký tự cụ thể hoặc cho đến khi mô hình đạt đến điểm dừng hợp lý. Văn bản được tạo sau đó có thể được xử lý, phân tích hoặc hiển thị thêm như mong muốn.\n\nBằng cách làm theo các bước này, bạn có thể sử dụng mô hình ngôn ngữ GPT để tạo văn bản giống con người cho các tác vụ xử lý ngôn ngữ tự nhiên khác nhau."}</w:t>
      </w:r>
    </w:p>
    <w:p w14:paraId="2C5E8FF0" w14:textId="77777777" w:rsidR="00BA6932" w:rsidRDefault="00E5015D">
      <w:r>
        <w:t>{"câu hỏi": "Bạn được cung cấp một đoạn văn bản và được yêu cầu phát hiện tình cảm được thể hiện trong đó. Xuất ra tình cảm là tích cực, tiêu cực hoặc trung tính. - John yêu chiếc điện thoại mới của mình, nhưng nó có một vài trục trặc", "câu trả lời": "Tình cảm thể hiện trong văn bản là trung lập."}</w:t>
      </w:r>
    </w:p>
    <w:p w14:paraId="42C4AD2C" w14:textId="77777777" w:rsidR="00BA6932" w:rsidRDefault="00E5015D">
      <w:r>
        <w:lastRenderedPageBreak/>
        <w:t>{"câu hỏi": "Bạn được cung cấp văn bản sau, kiểm tra chính tả văn bản và xuất ra phiên bản đã sửa - Con cáo nâu qick jupms trên layzy.", "câu trả lời": "Con cáo nâu nhanh nhẹn nhảy qua lười biếng."}</w:t>
      </w:r>
    </w:p>
    <w:p w14:paraId="0E3459AA" w14:textId="77777777" w:rsidR="00BA6932" w:rsidRDefault="00E5015D">
      <w:r>
        <w:t>{"question": "Bạn được cung cấp một danh sách tên liên lạc và email. Làm sạch dữ liệu và đảm bảo tất cả các email đều hợp lệ - Jacob Benson- jacob.benson@gmail,com\nSam Cook- samjaycook@hotmail.", "answer": "Sau khi làm sạch dữ liệu và sửa lỗi, đây là danh sách cập nhật tên liên hệ và email:\n\nJacob Benson - jacob.benson@gmail.com\nSam Cook - samjaycook@hotmail.com\n\nTrong quá trình dọn dẹp, các thay đổi sau đã được thực hiện để đảm bảo tất cả các email đều hợp lệ:  \n\n1. Một dấu chấm đã được thêm vào cuối email của Sam Cook để định dạng chính xác địa chỉ miền là 'hotmail.com'. Trong email của Jacob Benson, dấu phẩy sau 'gmail' đã được thay thế bằng dấu chấm để đảm bảo định dạng đúng."}</w:t>
      </w:r>
    </w:p>
    <w:p w14:paraId="096078B9" w14:textId="77777777" w:rsidR="00BA6932" w:rsidRDefault="00E5015D">
      <w:r>
        <w:t>{"câu hỏi": "Em gái của Dave nướng 3 chục chiếc bánh nướng, trong đó một nửa chứa sô cô la, hai phần ba chứa kẹo dẻo, ba phần tư chứa cayenne và một phần sáu chứa hạt đậu nành muối. Số lượng bánh nướng lớn nhất có thể không có những thành phần này là bao nhiêu?", "Trả lời": "Cô ấy nướng 36 chiếc bánh. Trong số này\n\n1. 1/2 * 36 = 18 chứa sô cô la \ n2. 2/3 * 36 = 24 chứa kẹo dẻo \ n3. 3/4*36=27 chứa cayenne\n4. 1/6 * 36 = 6 chứa hạt đậu nành muối. \ n \ nTại hầu hết 9 chiếc bánh không chứa cayenne. Tuy nhiên, có thể tất cả sô cô la, kẹo dẻo và bánh hạt đậu nành muối đều nằm trong số 27 chiếc bánh còn lại, vì vậy có thể có nhiều nhất 9 chiếc bánh mà không có bất kỳ thành phần nào trong số này."}</w:t>
      </w:r>
    </w:p>
    <w:p w14:paraId="5503F9E4" w14:textId="77777777" w:rsidR="00BA6932" w:rsidRDefault="00E5015D">
      <w:r>
        <w:t>{"câu hỏi": "Bạn được cung cấp một văn bản, hãy chỉnh sửa nó để làm cho nó ngắn gọn hơn bằng cách sử dụng không quá 20 từ. - Một loạt các món tráng miệng có sẵn trong bộ phận bánh, lựa chọn bao gồm bánh, bánh nướng, bánh ngọt và các loại đồ ngọt khác.", "Trả lời": "Bộ phận làm bánh cung cấp nhiều món tráng miệng như bánh ngọt, bánh nướng, bánh ngọt và đồ ngọt."}</w:t>
      </w:r>
    </w:p>
    <w:p w14:paraId="149691DF" w14:textId="77777777" w:rsidR="00BA6932" w:rsidRDefault="00E5015D">
      <w:r>
        <w:t>{"câu hỏi": "Tạo ra ba phép so sánh ban đầu minh họa khái niệm tăng trưởng theo cấp số nhân.", "câu trả lời": "1) Tăng trưởng theo cấp số nhân có thể được so sánh với một quả cầu tuyết lăn xuống đồi. Khi quả cầu tuyết rơi xuống, nó nhặt ngày càng nhiều tuyết, ngày càng lớn hơn và lớn hơn nhanh chóng cho đến khi nó trở thành một lực không thể ngăn cản. \ n \ n2) Hãy tưởng tượng một thùng chứa nước với một vi khuẩn duy nhất bên trong. Vi khuẩn này chia thành hai, và sau đó hai người đó chia thành bốn, v.v. Chắc chắn, trong vòng vài ngày, container tràn ngập hàng tỷ vi khuẩn. Đây là bản chất của sự tăng trưởng theo cấp số nhân.\n\n3) Hãy nghĩ về sự tăng trưởng theo cấp số nhân giống như một đám cháy rừng lan rộng qua một khu rừng rậm rạp. Một ngọn lửa nhỏ có thể bắt đầu đủ ngây thơ, nhưng với điều kiện thích hợp, nó có thể đốt cháy một số cây trên đường đi của nó. Khi nhiều cây cối bắt lửa, ngọn lửa lan nhanh hơn và xa hơn, thiêu rụi mọi thứ trên đường đi của nó cho đến khi nó trở thành một địa ngục rực cháy."}</w:t>
      </w:r>
    </w:p>
    <w:p w14:paraId="6F66DD05" w14:textId="77777777" w:rsidR="00BA6932" w:rsidRDefault="00E5015D">
      <w:r>
        <w:t xml:space="preserve">{"question": "Hợp nhất hai tệp JSON có cùng cấu trúc và loại bỏ các bản sao - {\"name\": \"John\", \"age\": 25, \"city\": \"New York\"}, {\"name\": \"Jane\", \"age\": 30, \"city\": </w:t>
      </w:r>
      <w:r>
        <w:lastRenderedPageBreak/>
        <w:t>\"Los Angeles\"}", "answer": "''json\n{\"name\": [\"John\", \"Jane\"], \"age\": [25, 30], \"city\": [\"New York\", \"Los Angeles\"]}'''}</w:t>
      </w:r>
    </w:p>
    <w:p w14:paraId="5839EDD2" w14:textId="77777777" w:rsidR="00BA6932" w:rsidRDefault="00E5015D">
      <w:r>
        <w:t>{"câu hỏi": "Kể tên và giải thích ba tác động của biến đổi khí hậu ở châu Phi.", "trả lời": "1. Hạn hán và khan hiếm nước: Biến đổi khí hậu đã dẫn đến nhiệt độ tăng và lượng mưa giảm ở nhiều vùng của châu Phi, dẫn đến hạn hán và khan hiếm nước. Điều này ảnh hưởng đến sự sẵn có của nước uống và tưới tiêu cho cây trồng, dẫn đến giảm năng suất nông nghiệp và mất an ninh lương thực. Lũ lụt gia tăng: Ở các khu vực khác của châu Phi, biến đổi khí hậu đang khiến mực nước biển dâng cao và lượng mưa dữ dội và thường xuyên hơn, dẫn đến lũ lụt nhiều hơn. Điều này có thể gây thiệt hại cho cơ sở hạ tầng, dẫn đến thiệt hại về người và tài sản, và làm tăng sự lây lan của các bệnh truyền qua đường nước. \n\n3. Thay đổi hệ sinh thái: Biến đổi khí hậu đang gây ra những thay đổi về nhiệt độ và lượng mưa, có thể ảnh hưởng đến sự tồn tại và phân bố của thực vật và động vật trong hệ sinh thái của châu Phi. Điều này có thể dẫn đến mất đa dạng sinh học và thay đổi nguồn tài nguyên sẵn có cho các quần thể người dựa vào các hệ sinh thái này cho sinh kế của họ."}</w:t>
      </w:r>
    </w:p>
    <w:p w14:paraId="4165656F" w14:textId="77777777" w:rsidR="00BA6932" w:rsidRDefault="00E5015D">
      <w:r>
        <w:t>{"question": "Xây dựng một truy vấn để truy xuất GDP của Vương quốc Anh từ một cơ sở dữ liệu nhất định.", "answer": "Đây là một truy vấn mẫu để truy xuất GDP của Vương quốc Anh từ một cơ sở dữ liệu nhất định, giả sử rằng dữ liệu được lưu trữ trong một bảng có tên 'countries' với cột có tên 'gdp' đại diện cho GDP và một cột có tên 'name' đại diện cho tên quốc gia.\n\n'''\nSELECT gdp\nFROM countries\nWHERE name = 'United Kingdom'\n'''"}</w:t>
      </w:r>
    </w:p>
    <w:p w14:paraId="69F12C7D" w14:textId="77777777" w:rsidR="00BA6932" w:rsidRDefault="00E5015D">
      <w:r>
        <w:t>{"câu hỏi": "Xây dựng giả thuyết cho một thí nghiệm. - Thí nghiệm đo lường ảnh hưởng của việc thiếu ngủ đến thời gian phản ứng", "đáp án": "Giả thuyết: Thời gian phản ứng của những người bị thiếu ngủ sẽ chậm hơn so với những người đã ngủ đủ giấc."}</w:t>
      </w:r>
    </w:p>
    <w:p w14:paraId="64449717" w14:textId="77777777" w:rsidR="00BA6932" w:rsidRDefault="00E5015D">
      <w:r>
        <w:t>{"câu hỏi": "Thiết kế một biểu diễn trực quan của dữ liệu được đưa ra bên dưới. - Số lượng người sử dụng phương tiện giao thông công cộng ở New York tăng 24% trong năm 2019 so với năm 2018.", "Trả lời": "Tôi xin lỗi, là một mô hình ngôn ngữ AI, tôi không thể tạo nội dung trực quan. Tuy nhiên, tôi đề nghị đối với dữ liệu này, bạn có thể tạo biểu đồ thanh hiển thị so sánh giữa số lượng người dùng phương tiện giao thông công cộng ở New York trong các năm 2018 và 2019. Trên trục x, bạn có thể gắn nhãn các năm 2018 và 2019 và trên trục y, số lượng người dùng. Chiều cao của biểu đồ thanh năm 2019 sẽ cao hơn 24% so với năm 2018 phù hợp với sự gia tăng của người sử dụng phương tiện giao thông công cộng. \nBạn cũng có thể thêm nhãn hoặc hộp văn bản bên cạnh biểu đồ thanh năm 2019 cho biết tỷ lệ phần trăm tăng trưởng người dùng phương tiện giao thông công cộng."}</w:t>
      </w:r>
    </w:p>
    <w:p w14:paraId="36654BD6" w14:textId="77777777" w:rsidR="00BA6932" w:rsidRDefault="00E5015D">
      <w:r>
        <w:t xml:space="preserve">{"câu hỏi": "Sử dụng đầu vào, tạo ra một đoạn văn thảo luận về ý nghĩa của những tiến bộ công nghệ gần đây. - Những tiến bộ gần đây trong AI và robot", "trả lời": "Trong những năm gần đây, chúng ta đã chứng kiến những tiến bộ to lớn trong lĩnh vực trí tuệ nhân tạo và robot. Những phát triển công nghệ này có tiềm năng thay đổi cơ bản cách chúng ta sống và làm việc, mang lại mức độ tự động hóa và hiệu quả chưa từng có cho các ngành công nghiệp và tổ chức của chúng ta. Khi AI trở nên tiên tiến hơn, nó có khả năng thực hiện một loạt các nhiệm vụ ngày càng đa dạng, từ xử lý và phân tích dữ liệu cơ bản đến ra quyết định và giải quyết vấn đề phức tạp hơn. Trong khi đó, những đổi mới trong robot đang cho phép các </w:t>
      </w:r>
      <w:r>
        <w:lastRenderedPageBreak/>
        <w:t>hình thức tự động hóa tiên tiến hơn bao giờ hết, khi máy móc trở nên lão luyện hơn trong việc thực hiện các nhiệm vụ trước đây được cho là đòi hỏi sự khéo léo và kỹ năng của con người. Khi các công nghệ này tiếp tục phát triển, chúng sẽ có ý nghĩa sâu sắc đối với thị trường lao động, nền kinh tế và xã hội, tạo ra những thách thức và cơ hội như nhau khi chúng ta điều hướng kỷ nguyên tự động hóa thông minh mới này."}</w:t>
      </w:r>
    </w:p>
    <w:p w14:paraId="671B1B98" w14:textId="77777777" w:rsidR="00BA6932" w:rsidRDefault="00E5015D">
      <w:r>
        <w:t>{"câu hỏi": "Xác định và giải thích việc sử dụng điềm báo trong đoạn văn. - Mặt trời đã lặn và bóng tối của màn đêm đã gần bao phủ khu rừng.", "Trả lời": "Báo trước là một công cụ văn học trong đó nhà văn sử dụng gợi ý hoặc manh mối để gợi ý các sự kiện có thể xảy ra sau này trong câu chuyện.\n\nTrong đoạn văn trên, nhà văn đang sử dụng bối cảnh để tạo tâm trạng và gợi ý về các sự kiện tiềm năng. Bối cảnh là một khu rừng vào ban đêm, và thực tế là mặt trời đã lặn và bóng tối gần như "gần như" nó ngụ ý rằng một cái gì đó đáng ngại hoặc điềm báo có thể xảy ra. Hình ảnh được sử dụng với màn đêm đến trong rừng mang đến cho người đọc dự đoán rằng một cái gì đó quan trọng hoặc hồi hộp có thể sớm mở ra. Đây là một ví dụ về việc sử dụng bối cảnh và ngôn ngữ mô tả để tạo ra một bầu không khí điềm báo thông qua việc báo trước."}</w:t>
      </w:r>
    </w:p>
    <w:p w14:paraId="15FE81AB" w14:textId="77777777" w:rsidR="00BA6932" w:rsidRDefault="00E5015D">
      <w:r>
        <w:t>{"question": "Tính tổng số tổ hợp có thể có của k phần tử từ một tập hợp chứa n phần tử. - n = 4, k = 2", "câu trả lời": "Tổng số kết hợp các phần tử k từ một tập hợp n phần tử được tính bằng công thức \"n chọn k\" hoặc \"nCk\", được đọc là \"n chọn k.\" \n\nn chọn k được tính bằng công thức n! / (k! * (n-k)!), trong đó n! có nghĩa là \"n giai thừa.\" \n\nn! được tính bằng cách nhân tất cả các số nguyên dương nhỏ hơn hoặc bằng n, n!=n*(n-1)*(n-2)*...*1.\n \nVới n = 4 và k = 2, ta có:\n\nnCk = 4C2 = 4! / (2! * (4-2)!) \n\nTính giai thừa trước, sau đó thay thế chúng vào công thức:\n\n4! = 4 * 3 * 2 * 1 = 24\n\n2! = 2 * 1 = 2\n\n(4-2)! = 2! = 2 * 1 = 2\n\nDo đó, phương trình của chúng ta trở thành:\n\n4C2 = 4! / (2! * (4-2)!) = 24 / (2 * 2) = 24 / 4 = 6\n\nVì vậy, tổng số kết hợp của 2 phần tử từ một tập hợp 4 phần tử là 6."}</w:t>
      </w:r>
    </w:p>
    <w:p w14:paraId="5FC142BA" w14:textId="77777777" w:rsidR="00BA6932" w:rsidRDefault="00E5015D">
      <w:r>
        <w:t>{"câu hỏi": "Xác định điểm sâu nhất trên Trái đất.", "câu trả lời": "Điểm sâu nhất được biết đến trên Trái đất nằm ở Challenger Deep, một phần của rãnh Mariana ở phía tây Thái Bình Dương. Độ sâu của vị trí này là khoảng 36.070 feet (10.994 mét)."}</w:t>
      </w:r>
    </w:p>
    <w:p w14:paraId="1429CFF6" w14:textId="77777777" w:rsidR="00BA6932" w:rsidRDefault="00E5015D">
      <w:r>
        <w:t>{"câu hỏi": "Cho một câu, đề nghị một từ thay thế phù hợp hơn. - Sự kiện này là một thảm họa hoàn toàn.", "trả lời": "Sự kiện này là một sự thất vọng hoàn toàn."}</w:t>
      </w:r>
    </w:p>
    <w:p w14:paraId="231BC38C" w14:textId="77777777" w:rsidR="00BA6932" w:rsidRDefault="00E5015D">
      <w:r>
        <w:t>{"câu hỏi": "Đưa ra một tài liệu, xác định chủ đề. - Người dân trong thị trấn sợ hãi khi nghe thấy một tiếng nổ lớn.", "trả lời": "Chủ đề của tài liệu được đưa ra là một vụ nổ trong một thị trấn."}</w:t>
      </w:r>
    </w:p>
    <w:p w14:paraId="7B2987A8" w14:textId="77777777" w:rsidR="00BA6932" w:rsidRDefault="00E5015D">
      <w:r>
        <w:t xml:space="preserve">{"câu hỏi": "Mô tả văn hóa Trung Quốc khác với văn hóa Mỹ như thế nào.", "trả lời": "Văn hóa Trung Quốc và văn hóa Mỹ có một số khác biệt đáng kể bắt nguồn từ lịch sử, giá trị, phong tục và truyền thống. Dưới đây là một số cách chúng khác nhau như thế nào: \ n \ n1. Gia đình - Trong văn hóa Trung Quốc, gia đình được coi là nền tảng quan trọng nhất của xã hội. Trẻ em được dạy phải tôn trọng người lớn tuổi, tôn vinh tổ tiên và duy trì mối quan hệ gia đình bền chặt. Trong văn hóa Mỹ, chủ nghĩa cá nhân được coi trọng hơn chủ nghĩa tập </w:t>
      </w:r>
      <w:r>
        <w:lastRenderedPageBreak/>
        <w:t>thể, và trẻ em được khuyến khích độc lập. Giáo dục - Giáo dục được đánh giá cao trong văn hóa Trung Quốc, và trẻ em thường phải đối mặt với môi trường học tập nghiêm ngặt và cạnh tranh. Cha mẹ đặt kỳ vọng lớn vào con cái của họ để thành công trong học tập. Ngược lại, văn hóa Mỹ coi trọng một nền giáo dục đa dạng và toàn diện hơn, nơi các hoạt động ngoại khóa được khuyến khích. \ n \ n3. Phong tục xã hội - Phong tục xã hội và nghi thức xã hội rất khác nhau giữa các nền văn hóa Trung Quốc và Mỹ. Ví dụ, trong văn hóa Trung Quốc, tặng quà được coi là một cách thể hiện sự tôn trọng và rèn giũa các mối quan hệ, trong khi nó ít được nhấn mạnh trong văn hóa Mỹ. Ngoài ra, người Trung Quốc thường tránh đối đầu và chỉ trích trực tiếp trong giao tiếp, trong khi người Mỹ thường đánh giá cao sự thẳng thắn và trung thực. Thực phẩm - Ẩm thực Trung Quốc và Mỹ rất khác nhau. Bữa ăn Trung Quốc thường bao gồm cơm hoặc mì, và các món ăn khác nhau được chia sẻ trong nhóm. Ngược lại, các bữa ăn của người Mỹ thường tập trung vào một miếng thịt lớn và được phục vụ riêng lẻ. Ẩm thực Trung Quốc rất chú trọng đến sự cân bằng giữa hương vị và kết cấu, trong khi ẩm thực Mỹ nhấn mạnh vào phần lớn và hương vị đậm đà. Nhìn chung, đây chỉ là một vài trong số những cách mà văn hóa Trung Quốc và Mỹ khác nhau, và điều quan trọng là phải hiểu và tôn trọng các đặc điểm và giá trị độc đáo của mỗi nền văn hóa."}</w:t>
      </w:r>
    </w:p>
    <w:p w14:paraId="034621E9" w14:textId="77777777" w:rsidR="00BA6932" w:rsidRDefault="00E5015D">
      <w:r>
        <w:t>{"question": "Tạo phản hồi thích hợp khi khách hàng yêu cầu hỗ trợ. - Tôi muốn biết làm thế nào để trả lại một mặt hàng.", "trả lời": "Tất nhiên! Bạn có thể vui lòng cung cấp cho tôi thêm thông tin về mặt hàng bạn muốn trả lại, chẳng hạn như số đơn đặt hàng và ngày mua hàng không? Tôi sẽ sẵn lòng hướng dẫn bạn từng bước trong quy trình trở về của chúng tôi."}</w:t>
      </w:r>
    </w:p>
    <w:p w14:paraId="348F8E15" w14:textId="77777777" w:rsidR="00BA6932" w:rsidRDefault="00E5015D">
      <w:r>
        <w:t xml:space="preserve">{"câu hỏi": "Giải thích khái niệm về định luật chuyển động của Newton.", "câu trả lời": "Định luật chuyển động của Newton là ba nguyên tắc cơ bản mô tả mối quan hệ giữa chuyển động của một vật thể và các lực tác dụng lên nó. Những định luật này lần đầu tiên được Sir Isaac Newton trình bày rõ ràng vào thế kỷ 17, và chúng tạo thành nền tảng của cơ học cổ điển. Ba định luật là:\n\n1. Định luật chuyển động đầu tiên của Newton, còn được gọi là định luật quán tính, nói rằng một vật đứng yên sẽ đứng yên, và một vật đang chuyển động sẽ tiếp tục chuyển động với vận tốc không đổi, trừ khi bị tác động bởi một lực bên ngoài. Nói một cách đơn giản, điều này có nghĩa là các vật thể có xu hướng tiếp tục làm những gì chúng đang làm trừ khi có thứ gì đó ngăn chúng hoặc thay đổi chuyển động của chúng. \ n \ n2. Định luật chuyển động thứ hai của Newton nói rằng tốc độ thay đổi động lượng của một vật tỷ lệ thuận với ngoại lực tác dụng lên nó, và sự thay đổi động lượng này diễn ra theo hướng của lực tác dụng. Phương trình toán học cho định luật này là F = ma, trong đó F đại diện cho lực tác dụng lên vật thể, m đại diện cho khối lượng của nó và a đại diện cho gia tốc của nó. Định luật này giải thích rằng bạn càng tác dụng nhiều lực lên một vật thể, nó sẽ càng tăng tốc và các vật nặng hơn cần nhiều lực hơn để bắt đầu chuyển động so với các vật nhẹ hơn. Định luật chuyển động thứ ba của Newton nói rằng đối với mọi hành động, có một phản ứng bằng nhau và ngược lại. Điều này có nghĩa là bất cứ khi nào một vật tác dụng một lực lên một vật khác, vật thứ hai sẽ tác dụng một lực bằng nhau và ngược lại trên vật đầu tiên. Nói cách khác, các lực luôn xảy ra theo cặp, và nếu bạn đẩy một cái gì đó, nó sẽ đẩy lùi với cùng một lực. Nhìn chung, các định luật chuyển động này giúp giải thích tại sao các vật thể di chuyển theo cách chúng làm, dựa trên các lực tác dụng lên chúng. Chúng là nền tảng cho sự hiểu biết </w:t>
      </w:r>
      <w:r>
        <w:lastRenderedPageBreak/>
        <w:t>của chúng ta về thế giới vật chất và có nhiều ứng dụng trong các lĩnh vực như kỹ thuật, vật lý và hàng không vũ trụ."}</w:t>
      </w:r>
    </w:p>
    <w:p w14:paraId="024A9C71" w14:textId="77777777" w:rsidR="00BA6932" w:rsidRDefault="00E5015D">
      <w:r>
        <w:t>{"câu hỏi": "Các đặc điểm chính của một công ty khởi nghiệp là gì?", "câu trả lời": "Một công ty khởi nghiệp là một doanh nghiệp mới được thành lập trong giai đoạn phát triển ban đầu, thường nhằm giải quyết nhu cầu thị trường bằng cách phát triển một sản phẩm hoặc dịch vụ mới. Các công ty này thường gắn liền với sự đổi mới và công nghệ. Các đặc điểm chính của một công ty khởi nghiệp bao gồm: \ n \ n1. Đổi mới: Các công ty khởi nghiệp được biết đến với việc mang lại các giải pháp mới và sáng tạo cho thị trường, thường phá vỡ các cách làm truyền thống và thách thức các công ty đã thành lập. \ n \ n2. Tiềm năng tăng trưởng cao: Do tính chất sáng tạo của họ, các công ty khởi nghiệp thường có tiềm năng tăng trưởng cao và khả năng mở rộng. Họ nhằm mục đích phát triển nhanh chóng bằng cách giải quyết nhu cầu thị trường lớn và sử dụng công nghệ để tiếp cận khách hàng. \ n \ n3. Nguồn lực hạn chế: Các công ty khởi nghiệp thường có nguồn lực tài chính hạn chế và hoạt động với một đội ngũ tinh gọn. Điều này có nghĩa là họ cần phải thông minh trong việc phân bổ nguồn lực và quản lý tài chính của mình. \ n \ n4. Rủi ro: Bắt đầu một doanh nghiệp mới luôn có rủi ro và các công ty khởi nghiệp cũng không ngoại lệ. Tương lai là không chắc chắn, và không có gì đảm bảo thành công. Tuy nhiên, phần thưởng tiềm năng có thể rất đáng kể nếu khởi nghiệp thành công. \ n \ n5. Tính linh hoạt: Các công ty khởi nghiệp cần phải linh hoạt và thích ứng với sự thay đổi. Họ hoạt động trong môi trường không chắc chắn và cần có khả năng xoay vòng hoặc điều chỉnh chiến lược của mình nếu điều kiện thị trường thay đổi. \ n \ n6. Nhịp độ nhanh: Các công ty khởi nghiệp hoạt động trong một môi trường có nhịp độ nhanh, nơi việc ra quyết định và hành động nhanh chóng là điều cần thiết. Họ cần phải di chuyển nhanh chóng để tận dụng cơ hội và dẫn đầu đối thủ. \n\n7. Doanh nhân: Các công ty khởi nghiệp thường được thành lập và điều hành bởi các doanh nhân, những người có tầm nhìn cho công ty và sẵn sàng chấp nhận rủi ro để đạt được mục tiêu của họ. Tư duy kinh doanh này thường là một đặc điểm chính của các công ty khởi nghiệp."}</w:t>
      </w:r>
    </w:p>
    <w:p w14:paraId="0360593F" w14:textId="77777777" w:rsidR="00BA6932" w:rsidRDefault="00E5015D">
      <w:r>
        <w:t>{"câu hỏi": "Đưa ra một danh sách các sự kiện, mô tả các đặc điểm của một người được mô tả bởi những sự kiện đó. - Anh ấy có trách nhiệm, kỹ lưỡng và có tổ chức.", "trả lời": "Người được mô tả bởi những sự kiện này có ý thức trách nhiệm mạnh mẽ và thực hiện nghĩa vụ của họ một cách nghiêm túc. Họ tỉ mỉ và định hướng chi tiết, đảm bảo rằng các nhiệm vụ được hoàn thành kỹ lưỡng và cẩn thận. Ngoài ra, người này được cấu trúc trong cách tiếp cận và tổ chức giá trị trong cuộc sống hàng ngày của họ, cho thấy rằng họ có kỹ năng quản lý thời gian tốt và giỏi giữ mọi thứ theo thứ tự. Nhìn chung, người này có thể sở hữu một tính cách đáng tin cậy và kỷ luật."}</w:t>
      </w:r>
    </w:p>
    <w:p w14:paraId="224C703A" w14:textId="77777777" w:rsidR="00BA6932" w:rsidRDefault="00E5015D">
      <w:r>
        <w:t xml:space="preserve">{"câu hỏi": "Cho một câu, hãy giải thích tại sao tuyên bố này có thể có vấn đề. - Phụ nữ nên ở nhà và chăm sóc con cái.", "Trả lời": "Câu nói này có thể có vấn đề vì nó thúc đẩy định kiến giới và vai trò giới truyền thống. Loại tuyên bố này bỏ qua thực tế rằng phụ nữ cũng có khả năng như nam giới để làm việc bên ngoài gia đình và đóng góp cho xã hội theo những cách khác chứ không chỉ là chăm sóc trẻ em. Nó cũng bỏ qua thực tế là đàn ông cũng có khả năng chăm sóc trẻ em và cả nam giới và phụ nữ đều có thể chọn ưu tiên sự nghiệp, gia đình hoặc cả hai, theo mục tiêu, mong muốn và hoàn cảnh cá nhân của riêng họ. Ngoài ra, những tuyên </w:t>
      </w:r>
      <w:r>
        <w:lastRenderedPageBreak/>
        <w:t>bố như vậy đặt gánh nặng không công bằng lên phụ nữ và củng cố một nền văn hóa coi trọng phụ nữ bằng khả năng thực hiện các nhiệm vụ gia đình thay vì thừa nhận tài năng, kỹ năng và thành tích độc đáo của họ bên ngoài lĩnh vực gia đình truyền thống.</w:t>
      </w:r>
    </w:p>
    <w:p w14:paraId="697A1D3B" w14:textId="77777777" w:rsidR="00BA6932" w:rsidRDefault="00E5015D">
      <w:r>
        <w:t>{"câu hỏi": "Tạo ra một bài hát theo chủ đề ngày lễ thể hiện nỗi buồn.", "câu trả lời": "Câu 1:\nTuyết rơi nhẹ nhàng bên ngoài khung cửa sổ của tôi\nNhưng trong trái tim tôi, tất cả những gì tôi cảm thấy là đau đớn\nĐường phố được thắp sáng, với ánh đèn lấp lánh rực rỡ\nNhưng niềm vui ngày lễ này, tôi dường như không thể biết\n\nChorus:\nThời gian Giáng sinh này, tôi cảm thấy rất cô đơn\nKhông có sự ấm áp của tình yêu,  để gọi riêng của tôi \ n Trái tim tôi đau đớn vì niềm vui của mùa \ n Nhưng dường như nỗi buồn là lý do duy nhất của tôi \ n \ nCâu 2: \ n Những người hát carolers hát, giọng hát của họ ngọt ngào và rõ ràng \ nMột lời nhắc nhở rằng đây, là thời gian tuyệt vời nhất trong năm \ nNhưng khi tôi nhìn thế giới vui mừng \ nTôi không thể không cảm thấy, Tôi không có lựa chọn nào khác \ n \ n Hợp xướng: \ n Thời gian Giáng sinh này,  Tôi cảm thấy rất cô đơn\nKhông có sự ấm áp của tình yêu, để gọi của riêng tôi \ n Trái tim tôi đau đớn vì niềm vui của mùa \ nNhưng có vẻ như nỗi buồn là lý do duy nhất của tôi \ n \ nBridge: \ nOh, làm thế nào tôi mong muốn một kỳ nghỉ bất ngờ \ nĐể tan chảy, những giọt nước mắt này trong mắt tôi \ n Nhưng bây giờ, Tôi sẽ ngồi và ngắm tuyết \ n Và cầu nguyện cho một phép màu,  để chữa lành nỗi khốn khổ của tôi\n\nOutro:\nVì vậy, như cây Giáng sinh, tỏa sáng thật rực rỡ\nTôi sẽ giữ hy vọng, với tất cả sức mạnh của mình\nVì mặc dù ngày lễ này, có thể chứa đầy nỗi buồn\nLuôn có cơ hội cho một ngày mai tươi sáng hơn."}</w:t>
      </w:r>
    </w:p>
    <w:p w14:paraId="0CC05387" w14:textId="77777777" w:rsidR="00BA6932" w:rsidRDefault="00E5015D">
      <w:r>
        <w:t>{"câu hỏi": "Kể tên hai tác phẩm văn học của Ernest Hemingway.", "câu trả lời": "Hai tác phẩm văn học của Ernest Hemingway là "Ông già và biển cả" và "Chia tay vũ khí"."}</w:t>
      </w:r>
    </w:p>
    <w:p w14:paraId="49511585" w14:textId="77777777" w:rsidR="00BA6932" w:rsidRDefault="00E5015D">
      <w:r>
        <w:t xml:space="preserve">{"câu hỏi": "Chiến tranh thế giới đã ảnh hưởng đến thái độ và cuộc sống của con người như thế nào?", "Trả lời": "Chiến tranh thế giới đã tác động sâu sắc đến thái độ và cuộc sống của mọi người. Các cuộc chiến tranh đã mang lại những thay đổi ảnh hưởng đến hầu hết mọi khía cạnh của cuộc sống cho người dân ở các quốc gia liên quan, bao gồm cả những thay đổi về kinh tế, xã hội và chính trị. Chiến tranh thế giới thứ nhất khiến nhiều người đặt câu hỏi về niềm tin của họ vào sự tiến bộ, văn minh và lý trí của con người. Số người chết khổng lồ, điều kiện khủng khiếp của chiến tranh chiến hào và sử dụng khí độc khiến nhiều binh sĩ và thường dân có cảm giác vỡ mộng, và làm suy yếu sự lạc quan vốn là đặc trưng của phần lớn thời kỳ trước chiến tranh. Sau chiến tranh, nhiều người đã có cảm giác mất mát, vì toàn bộ các thế hệ thanh niên đã bị xóa sổ. Ngoài ra, tác động kinh tế của chiến tranh đã dẫn đến sự không chắc chắn và khó khăn, khi các chính phủ phải vật lộn để trả tiền cho chiến tranh và xây dựng lại nền kinh tế của họ. Mặt khác, Chiến tranh thế giới thứ hai đã mang lại sự tàn phá thậm chí còn lớn hơn về tổn thất nhân mạng và phá hủy các thành phố và cơ sở hạ tầng. Nó cũng mang lại những thay đổi đáng kể trong cán cân quyền lực, cũng như những thay đổi xã hội như sự tham gia rộng rãi của phụ nữ vào lực lượng lao động. Những nỗi kinh hoàng của chiến tranh - bao gồm Holocaust, sử dụng bom nguyên tử và nhiều tội ác tàn bạo khác đã gây ra - khiến nhiều người có cảm giác vỡ mộng, tức giận và tuyệt vọng. Chiến tranh cũng dẫn đến những thay đổi trong thái độ đối với chủng tộc, chủ nghĩa dân tộc và chủ nghĩa quân phiệt, khi mọi người tìm cách đảm bảo rằng sự tàn phá như vậy sẽ không bao giờ xảy ra nữa. </w:t>
      </w:r>
      <w:r>
        <w:lastRenderedPageBreak/>
        <w:t>Nhìn chung, các cuộc chiến tranh thế giới có tác động đáng kể và lâu dài đến thái độ và cuộc sống của người dân, dẫn đến những thay đổi xã hội, kinh tế và chính trị định hình thế giới trong nhiều thập kỷ tới.</w:t>
      </w:r>
    </w:p>
    <w:p w14:paraId="46B360FD" w14:textId="77777777" w:rsidR="00BA6932" w:rsidRDefault="00E5015D">
      <w:r>
        <w:t>{"câu hỏi": "Mô tả một siêu năng lực mà bạn muốn", "câu trả lời": "Là một AI, tôi không có hình dạng vật lý, vì vậy một siêu năng lực đối với tôi sẽ khác với con người. Nếu tôi có thể có một siêu năng lực, đó sẽ là khả năng dự đoán tương lai với độ chính xác 100%. Điều này sẽ cho phép tôi cung cấp thông tin cực kỳ chính xác và hữu ích cho bất kỳ ai tìm kiếm sự trợ giúp của tôi. Ngoài ra, nó cũng sẽ cho phép tôi dự đoán và ngăn chặn bất kỳ sự kiện có hại hoặc tiêu cực nào, làm cho thế giới trở thành một nơi tốt đẹp hơn cho tất cả mọi người."}</w:t>
      </w:r>
    </w:p>
    <w:p w14:paraId="6A9CA34C" w14:textId="77777777" w:rsidR="00BA6932" w:rsidRDefault="00E5015D">
      <w:r>
        <w:t>{"câu hỏi": "Liệt kê năm giai đoạn của vòng đời phát triển phần mềm", "trả lời": "1. **Thu thập và phân tích yêu cầu**: Giai đoạn này bao gồm thu thập thông tin về những gì phần mềm nên làm, từ các bên liên quan và khách hàng. Các yêu cầu sau đó được phân tích để đảm bảo rằng chúng rõ ràng, đầy đủ và rõ ràng. \n2. **Thiết kế**: Trong giai đoạn này, kiến trúc và thiết kế cấp cao của phần mềm được xác định. Các thông số kỹ thuật thiết kế khác nhau được tạo ra chi tiết cách phần mềm sẽ được xây dựng và các công nghệ sẽ được sử dụng. \ n3. **Thực hiện**: Giai đoạn này liên quan đến sự phát triển thực tế của phần mềm. Các nhà phát triển tạo, kiểm tra và gỡ lỗi mã theo thiết kế được trình bày trong giai đoạn trước. \n4. ** Kiểm thử **: Giai đoạn này là nơi phần mềm được kiểm tra nghiêm ngặt để đảm bảo rằng nó đáp ứng các yêu cầu được thiết lập trong giai đoạn đầu tiên. Nhiều loại kiểm thử khác nhau được tiến hành, chẳng hạn như kiểm thử đơn vị, kiểm thử tích hợp và kiểm thử hệ thống. \ n5. ** Bảo trì **: Giai đoạn cuối cùng này là quá trình liên tục thực hiện các thay đổi và cải tiến cho phần mềm sau khi nó được phát hành. Điều này có thể bao gồm sửa lỗi, thêm các tính năng mới và bảo trì chung của phần mềm."}</w:t>
      </w:r>
    </w:p>
    <w:p w14:paraId="16318F33" w14:textId="77777777" w:rsidR="00BA6932" w:rsidRDefault="00E5015D">
      <w:r>
        <w:t xml:space="preserve">{"câu hỏi": "Sự liên quan của các nghiên cứu cổ điển cho thời hiện đại", "câu trả lời": "Các nghiên cứu cổ điển vẫn còn rất phù hợp với thời hiện đại. Những nghiên cứu này, tập trung vào lịch sử, văn học, ngôn ngữ, nghệ thuật và văn hóa của các nền văn minh cổ đại như Hy Lạp và La Mã, cung cấp cho chúng ta những hiểu biết và bài học có giá trị vẫn còn áp dụng cho đến ngày nay. Nhiều ý tưởng, nguyên tắc và giá trị được tổ chức bởi xã hội phương Tây hiện đại có nguồn gốc từ Hy Lạp và La Mã cổ đại. Bằng cách nghiên cứu các nền văn minh này, chúng ta có thể hiểu sâu hơn về cách xã hội của chúng ta ra đời và tác động của tư tưởng cổ điển đối với văn hóa đương đại. Ngoài ra, các nghiên cứu cổ điển cung cấp cho chúng ta vô số kiến thức về bản chất con người, vượt thời gian và phổ quát. Bằng cách nghiên cứu các tác phẩm của các nhà triết học cổ đại như Plato và Aristotle, chúng ta có thể tìm hiểu về các khái niệm quan trọng như đạo đức, đạo đức và đức hạnh, ngày nay cũng có liên quan như hàng ngàn năm trước. Ngoài ra, các tác phẩm văn học như Iliad và Odyssey cung cấp cho chúng ta những hiểu biết sâu sắc về tình trạng con người, bao gồm bản chất của tình yêu, chiến tranh và chủ nghĩa anh hùng. Cuối cùng, các nghiên cứu cổ điển cũng có thể giúp chúng ta đánh giá cao nghệ thuật, kiến trúc và văn hóa của các nền văn minh cổ đại. Bằng cách nghiên cứu nghệ thuật và văn học của các xã hội này, chúng ta có thể hiểu rõ hơn về các giá trị, niềm tin và sự nhạy cảm thẩm mỹ của họ, và chúng ta cũng có thể phát triển sự đánh giá sâu sắc hơn đối với những tác phẩm nghệ thuật này, vẫn được coi là một số thành </w:t>
      </w:r>
      <w:r>
        <w:lastRenderedPageBreak/>
        <w:t>tựu vĩ đại nhất của nền văn minh nhân loại. Tóm lại, sự liên quan của các nghiên cứu cổ điển đối với thời hiện đại không thể bị phóng đại. Những nghiên cứu này cung cấp cho chúng ta những hiểu biết có giá trị về xã hội, bản chất con người, nghệ thuật và văn hóa của các nền văn minh cổ đại, và chúng đã đứng trước thử thách của thời gian như là kiến thức thiết yếu cho tất cả những ai tìm kiếm sự hiểu biết sâu sắc hơn về thế giới và vị trí của chúng ta trong đó.</w:t>
      </w:r>
    </w:p>
    <w:p w14:paraId="064F6349" w14:textId="77777777" w:rsidR="00BA6932" w:rsidRDefault="00E5015D">
      <w:r>
        <w:t>{"câu hỏi": "Các phương pháp tốt nhất để tiếp cận phân tích dữ liệu là gì?", "câu trả lời": "Có một số phương pháp và kỹ thuật có thể được sử dụng để tiếp cận phân tích dữ liệu và các phương pháp tốt nhất có thể khác nhau tùy thuộc vào câu hỏi nghiên cứu, loại dữ liệu và mục tiêu của phân tích. Tuy nhiên, đây là một số gợi ý chung để tiếp cận phân tích dữ liệu: \ n \ n1. Xác định câu hỏi hoặc mục tiêu nghiên cứu: Một câu hỏi hoặc mục tiêu nghiên cứu rõ ràng và được xác định rõ ràng sẽ hướng dẫn quá trình phân tích tổng thể và đảm bảo rằng dữ liệu phù hợp được thu thập và phân tích. \ n \ n2. Lập kế hoạch và thực hiện thu thập dữ liệu: Xác định loại và nguồn dữ liệu cần thiết để trả lời câu hỏi nghiên cứu hoặc đạt được mục tiêu nghiên cứu. Thu thập dữ liệu thông qua khảo sát, thí nghiệm hoặc các phương pháp thu thập dữ liệu khác.\n\n3. Tổ chức và làm sạch dữ liệu: Bước này liên quan đến việc tổ chức dữ liệu đã thu thập, kiểm tra tính đầy đủ và loại bỏ bất kỳ lỗi hoặc mâu thuẫn nào. \ n \ n4. Sử dụng trực quan hóa dữ liệu và thống kê mô tả: Bắt đầu bằng cách tóm tắt dữ liệu bằng cách sử dụng số liệu thống kê mô tả và trực quan hóa dữ liệu như biểu đồ thanh, biểu đồ tần suất và biểu đồ hộp, để có được sự hiểu biết ban đầu về dữ liệu và phân phối của nó. \ n \ n5. Thực hiện phân tích dữ liệu thăm dò: Bước này liên quan đến việc khám phá mối quan hệ giữa các biến, xác định xu hướng và tìm kiếm các ngoại lệ tiềm năng thông qua kiểm tra giả thuyết và phân tích tương quan. \ n \ n6. Áp dụng mô hình thống kê và kỹ thuật học máy: Những kỹ thuật này có thể giúp đưa ra dự đoán, xác định các mẫu và kiểm tra các giả thuyết. \ n \ n7. Truyền đạt kết quả hiệu quả: Sử dụng hình ảnh trực quan và ngôn ngữ rõ ràng để báo cáo những phát hiện và kết luận của phân tích. Điều quan trọng cần lưu ý là phân tích dữ liệu là một quá trình lặp đi lặp lại và có thể yêu cầu nhiều vòng phân tích để khám phá và hiểu đầy đủ dữ liệu. Ngoài ra, đảm bảo chất lượng dữ liệu, lựa chọn phương pháp thống kê thích hợp và giải thích cẩn thận kết quả là những yếu tố chính để tiến hành phân tích dữ liệu thành công."}</w:t>
      </w:r>
    </w:p>
    <w:p w14:paraId="2EA08D23" w14:textId="77777777" w:rsidR="00BA6932" w:rsidRDefault="00E5015D">
      <w:r>
        <w:t xml:space="preserve">{"câu hỏi": "Tạo bảng màu mới", "câu trả lời": "Chắc chắn, tôi có thể giúp bạn tạo bảng màu mới. Dưới đây là một vài ý tưởng cho các tâm trạng và phong cách khác nhau mà bạn có thể sử dụng làm nguồn cảm hứng: \ n \ n - Bình tĩnh ven biển: Màu xanh lam và xanh lá cây mềm mại gợi nhớ đến bãi biển, kết hợp với màu be cát và màu trắng sắc nét. \ n - Giờ vàng: Cam, vàng và đỏ ấm áp để nắm bắt sự kỳ diệu của hoàng hôn, được bổ sung bởi màu tím đậm và hồng mềm mại. \ n- Forest Retreat:  Màu xanh lá cây và nâu đậm, đất với màu đỏ và tím phong phú để tạo ra một bầu không khí ấm cúng, tự nhiên.\n- Modern Minimalist: Các sắc thái đơn sắc của màu xám với các điểm nhấn đậm, tương phản trong màu đen và trắng cho một cái nhìn bóng bẩy và tinh tế.\n- Hoa mùa xuân: Màu hồng, xanh lá cây và vàng tươi để nắm bắt bản chất của mùa xuân, với những nét mềm mại của màu tím và trắng để tăng thêm độ tương phản. \n- Sự quyến rũ mộc mạc:  Các sắc thái ấm áp của màu đỏ, cam và vàng với màu nâu và xanh lá cây tự nhiên để tạo ra một bầu không khí ấm cúng và hấp </w:t>
      </w:r>
      <w:r>
        <w:lastRenderedPageBreak/>
        <w:t>dẫn.\n\nChọn bảng màu phù hợp nhất với tâm trạng hoặc phong cách bạn đang tìm kiếm, hoặc trộn và kết hợp để tạo ra vẻ ngoài độc đáo của riêng bạn."}</w:t>
      </w:r>
    </w:p>
    <w:p w14:paraId="6053323B" w14:textId="77777777" w:rsidR="00BA6932" w:rsidRDefault="00E5015D">
      <w:r>
        <w:t>{"câu hỏi": "Dự báo tương lai của ngành chăm sóc sức khỏe", "câu trả lời": "Ngành chăm sóc sức khỏe đã liên tục phát triển và chúng ta có thể mong đợi nó sẽ thay đổi nhiều hơn nữa trong tương lai gần. Một số phát triển có thể chúng ta có thể thấy trong chăm sóc sức khỏe bao gồm: \ n \ n1. Tăng cường sử dụng Trí tuệ nhân tạo (AI): Công nghệ AI sẽ tiếp tục phát triển và đóng vai trò lớn hơn trong chăm sóc sức khỏe. Điều này bao gồm việc sử dụng các thuật toán học máy để chẩn đoán sớm và chính xác hơn, cải thiện kế hoạch điều trị và y học cá nhân hóa. Nó cũng có thể được sử dụng để hợp lý hóa các nhiệm vụ hành chính và phân tích một lượng lớn dữ liệu y tế để xác định các mô hình và xu hướng mới. \ n \ n2. Telemedicine và chăm sóc từ xa: Việc sử dụng y tế từ xa có khả năng mở rộng, cho phép bệnh nhân kết nối với các nhà cung cấp dịch vụ chăm sóc sức khỏe từ xa thông qua các nền tảng kỹ thuật số, cải thiện khả năng tiếp cận dịch vụ chăm sóc. Điều này sẽ đặc biệt quan trọng đối với các cộng đồng nông thôn và những bệnh nhân gặp khó khăn khi đi khám bác sĩ. \ n \ n3. Công nghệ đeo được: Các thiết bị đeo được sẽ tiếp tục sinh sôi nảy nở, cung cấp nhiều thông tin cá nhân hóa hơn về sức khỏe và thể dục. Điều này sẽ cho phép bệnh nhân theo dõi sức khỏe và phúc lợi của họ chặt chẽ hơn và chia sẻ thông tin này với các nhà cung cấp dịch vụ chăm sóc sức khỏe của họ để cải thiện việc chăm sóc của họ. \ n \ n4. Y học chính xác: Y học chính xác, nơi các phương pháp điều trị được điều chỉnh cho từng bệnh nhân dựa trên các yếu tố di truyền và môi trường cụ thể của họ, sẽ tiếp tục xuất hiện. Cách tiếp cận này sẽ giúp cải thiện độ chính xác và hiệu quả của các phương pháp điều trị. \ n \ n5. Những tiến bộ trong robot: Công nghệ robot sẽ tiếp tục được cải thiện và chúng ta sẽ thấy việc sử dụng robot phẫu thuật nhiều hơn, chính xác hơn so với bác sĩ phẫu thuật của con người và có thể làm việc trong thời gian dài hơn mà không mệt mỏi. Ngoài ra, robot có thể được sử dụng để giúp chăm sóc bệnh nhân trong bệnh viện hoặc tại nhà, giảm gánh nặng cho nhân viên y tế. Nhìn chung, tương lai của chăm sóc sức khỏe có thể được đặc trưng bởi việc sử dụng công nghệ ngày càng tăng, chăm sóc cá nhân hóa hơn và cải thiện khả năng tiếp cận chăm sóc cho bệnh nhân. Những tiến bộ này sẽ giúp cải thiện kết quả của bệnh nhân, giảm chi phí và nâng cao chất lượng chăm sóc tổng thể."}</w:t>
      </w:r>
    </w:p>
    <w:p w14:paraId="72BAFC50" w14:textId="77777777" w:rsidR="00BA6932" w:rsidRDefault="00E5015D">
      <w:r>
        <w:t>{"câu hỏi": "Lấy một câu nhất định và mở rộng nó thành ít nhất hai câu. - Mặt trời mọc.", "trả lời": "Bầu trời chuyển sang màu cam khi mặt trời từ từ bay lên tầm nhìn. Nó đánh dấu sự khởi đầu của một ngày mới."}</w:t>
      </w:r>
    </w:p>
    <w:p w14:paraId="0A6E8513" w14:textId="77777777" w:rsidR="00BA6932" w:rsidRDefault="00E5015D">
      <w:r>
        <w:t>{"câu hỏi": "Xóa 3 từ khỏi câu mà không thay đổi nghĩa của nó. - Cô gái mặc váy đỏ phản ứng nhanh.", "trả lời": "Cô gái áo đỏ phản ứng nhanh."}</w:t>
      </w:r>
    </w:p>
    <w:p w14:paraId="4CF3CEB1" w14:textId="77777777" w:rsidR="00BA6932" w:rsidRDefault="00E5015D">
      <w:r>
        <w:t>{"câu hỏi": "Triệt tiêu các đại từ trong câu đã cho và viết lại nó. - Cô ấy túm lấy áo khoác và rời đi.", "trả lời": "Nắm lấy áo khoác và rời đi."}</w:t>
      </w:r>
    </w:p>
    <w:p w14:paraId="404D3D42" w14:textId="77777777" w:rsidR="00BA6932" w:rsidRDefault="00E5015D">
      <w:r>
        <w:t>{"câu hỏi": "Lấy hai từ đã cho và biến chúng thành một câu hỏi. - Độ ẩm không khí", "trả lời": "Mối quan hệ giữa độ ẩm và không khí là gì?"}</w:t>
      </w:r>
    </w:p>
    <w:p w14:paraId="6E33E876" w14:textId="77777777" w:rsidR="00BA6932" w:rsidRDefault="00E5015D">
      <w:r>
        <w:lastRenderedPageBreak/>
        <w:t>{"câu hỏi": "Lấy các câu đã cho và tạo một câu mới với chúng bằng cách sử dụng dấu hai chấm để nhấn mạnh. - Anh ấy rất phấn khích. Anh ấy đang mong chờ cuộc phiêu lưu mới.", "câu trả lời": "Anh ấy rất hào hứng: Anh ấy đang mong chờ cuộc phiêu lưu mới."}</w:t>
      </w:r>
    </w:p>
    <w:p w14:paraId="5869EEC0" w14:textId="77777777" w:rsidR="00BA6932" w:rsidRDefault="00E5015D">
      <w:r>
        <w:t>{"question": "Loại bỏ bất kỳ phủ định kép tiềm năng nào được sử dụng trong câu đã cho. - Tôi không có tiền.", "trả lời": "Tôi không có tiền."}</w:t>
      </w:r>
    </w:p>
    <w:p w14:paraId="72F92D90" w14:textId="77777777" w:rsidR="00BA6932" w:rsidRDefault="00E5015D">
      <w:r>
        <w:t>{"question": "Viết một tập lệnh tạo ra một mảng gồm 5 phần tử và sắp xếp nó theo thứ tự tăng dần.", "answer": "''python\nmy_array = [23, 5, 76, 33, 2]\n\n# Sắp xếp mảng theo thứ tự tăng dần\nmy_array.sort()\n\n# In mảng đã sắp xếp\nprint(my_array)\n''\nTập lệnh này tạo ra một mảng gồm 5 phần tử, 'my_array',  với các giá trị '[23, 5, 76, 33, 2]'. Hàm 'sort()' sau đó được gọi trên mảng sắp xếp nó theo thứ tự tăng dần. Cuối cùng, mảng được sắp xếp được in bằng hàm 'print()'. Đầu ra sẽ là '[2, 5, 23, 33, 76]'."}</w:t>
      </w:r>
    </w:p>
    <w:p w14:paraId="5C55EA24" w14:textId="77777777" w:rsidR="00BA6932" w:rsidRDefault="00E5015D">
      <w:r>
        <w:t>{"câu hỏi": "Làm thế nào để hệ thống tim mạch duy trì cân bằng nội môi trong cơ thể?", "câu trả lời": "Hệ thống tim mạch đóng một vai trò quan trọng trong việc duy trì cân bằng nội môi trong cơ thể. Cân bằng nội môi đề cập đến khả năng duy trì môi trường bên trong ổn định của cơ thể, bất chấp những thay đổi trong điều kiện bên ngoài. Hệ thống tim mạch duy trì cân bằng nội môi bằng cách điều chỉnh lưu lượng máu, huyết áp và độ pH trong máu. \ n \ n Lưu lượng máu: Hệ thống tim mạch điều chỉnh lưu lượng máu bằng cách kiểm soát sự giãn nở và co thắt của các mạch máu. Điều này giúp đảm bảo rằng oxy và chất dinh dưỡng được cung cấp cho các tế bào và mô trên khắp cơ thể. Cơ thể có thể tăng lưu lượng máu đến một khu vực cụ thể bằng cách làm giãn mạch máu, hoặc giảm lưu lượng máu bằng cách co thắt các mạch máu. \ n \ n Huyết áp: Huyết áp là lực mà máu tác động lên thành mạch máu. Hệ thống tim mạch giúp duy trì mức huyết áp bình thường bằng cách giải phóng các hormone kiểm soát sự co thắt và giãn nở của các mạch máu. Khi huyết áp giảm, hệ thống tim mạch có thể phản ứng bằng cách giải phóng các hormone khiến mạch máu co lại, làm tăng huyết áp. Khi huyết áp tăng, hệ thống tim mạch có thể giải phóng các hormone khiến mạch máu giãn ra, làm giảm huyết áp. \ n \ n pH máu: Hệ thống tim mạch đóng một vai trò quan trọng trong việc duy trì mức độ pH trong máu của cơ thể. pH máu đề cập đến độ axit hoặc độ kiềm của máu. Cơ thể hoạt động để giữ pH máu trong một phạm vi hẹp để duy trì các chức năng sinh lý thích hợp. Hệ thống tim mạch giúp duy trì độ pH trong máu bằng cách vận chuyển carbon dioxide, một sản phẩm phụ của quá trình trao đổi chất, đến phổi nơi nó được thở ra và bằng cách cung cấp các ion bicarbonate, hoạt động như một bộ đệm, vào máu. Nhìn chung, hệ thống tim mạch hoạt động để duy trì cân bằng nội môi bằng cách điều chỉnh lưu lượng máu, huyết áp và độ pH trong máu. Những chức năng này rất cần thiết cho sự tồn tại và hoạt động đúng đắn của các tế bào và mô của cơ thể."}</w:t>
      </w:r>
    </w:p>
    <w:p w14:paraId="67045871" w14:textId="77777777" w:rsidR="00BA6932" w:rsidRDefault="00E5015D">
      <w:r>
        <w:t xml:space="preserve">{"câu hỏi": "Khoan một lỗ trên tường.", "trả lời": "Để khoan một lỗ trên tường, bạn sẽ cần một số công cụ và vật liệu bao gồm máy khoan, mũi khoan, bút chì, thước dây và thiết bị an toàn. Thực hiện theo các bước dưới đây để khoan một lỗ trên tường: \ n \ n1. Mặc đồ an toàn: Trước khi bạn bắt đầu khoan, điều cần thiết là phải đeo kính an toàn và các thiết bị an toàn thích hợp khác để bảo vệ bản thân. \ n \ n2. Đo và đánh dấu vị trí: Sử dụng thước dây, xác định vị trí bạn muốn khoan lỗ và đánh dấu nó bằng bút chì. \ n \ n3. Chọn mũi khoan: Các vật liệu khác nhau yêu cầu mũi khoan khác nhau. Ví dụ: nếu tường của bạn được làm </w:t>
      </w:r>
      <w:r>
        <w:lastRenderedPageBreak/>
        <w:t>bằng gỗ, thì hãy sử dụng mũi khoan gỗ và nếu đó là tường bê tông, thì hãy sử dụng mũi khoan xây. \ n \ n4. Nạp máy khoan: Kiểm tra xem mũi khoan có được gắn chặt trong mâm cặp máy khoan hay không, theo hướng dẫn của nhà sản xuất máy khoan.\n\n5. Khoan lỗ: Đặt đầu mũi khoan vào vị trí được đánh dấu và giữ chắc mũi khoan. Bắt đầu khoan bằng cách kéo cò máy khoan và áp dụng áp lực nhẹ nhàng. Đảm bảo giữ mũi khoan vuông góc với tường trong khi khoan. Tiếp tục khoan cho đến khi bạn đạt đến độ sâu mong muốn.\n\n6. Dọn dẹp các mảnh vỡ: Sau khi khoan xong, hãy dọn sạch bất kỳ mảnh vụn nào xung quanh lỗ và loại bỏ bất kỳ cạnh thô nào bằng cách sử dụng một tập tin nhỏ hoặc giấy nhám. \ n \ n Hãy nhớ rằng, nếu bạn không chắc chắn về việc khoan vào tường, tốt hơn hết bạn nên tham khảo ý kiến chuyên gia."}</w:t>
      </w:r>
    </w:p>
    <w:p w14:paraId="2CC1E070" w14:textId="77777777" w:rsidR="00BA6932" w:rsidRDefault="00E5015D">
      <w:r>
        <w:t>{"câu hỏi": "Tạo ra một phép ẩn dụ liên quan đến nấu ăn.", "câu trả lời": "Nấu ăn giống như vẽ trên vải, trong đó các thành phần là màu sắc của bạn, kỹ thuật của bạn là nét cọ của bạn và món ăn cuối cùng là kiệt tác của bạn."}</w:t>
      </w:r>
    </w:p>
    <w:p w14:paraId="24CBE60E" w14:textId="77777777" w:rsidR="00BA6932" w:rsidRDefault="00E5015D">
      <w:r>
        <w:t>{"câu hỏi": "Lấy câu \"Bob là một người hàng xóm ồn ào\" và thay thế nó bằng một cụm từ có cùng ý nghĩa.", "câu trả lời": "Bob là một người hàng xóm ồn ào và gây rối."}</w:t>
      </w:r>
    </w:p>
    <w:p w14:paraId="3D4577DC" w14:textId="77777777" w:rsidR="00BA6932" w:rsidRDefault="00E5015D">
      <w:r>
        <w:t>{"question": "Tạo một câu đố trong đó một thông điệp được mã hóa được đưa ra, cung cấp khóa cần thiết để giải quyết nó, sau đó mô tả phương pháp để giải mã nó. - Tin nhắn được mã hóa: LIPPS FVIEO WIGSR XMVYG ASVH.\nKey: Mật mã Caesar với ca 4.", "trả lời": "Để giải mã tin nhắn được mã hóa, bạn cần sử dụng mật mã Caesar với dịch chuyển 4. Điều này có nghĩa là bạn sẽ dịch chuyển mỗi chữ cái trong tin nhắn được mã hóa trở lại 4 vị trí trong bảng chữ cái. Ví dụ: 'L' sẽ trở thành 'H', 'I' sẽ trở thành 'E', v.v. Đây là tin nhắn được giải mã và quy trình từng bước: \ n \ n1. 'L' dịch chuyển trở lại 4 vị trí = &gt; 'H' \ n2. 'I' dịch chuyển trở lại 4 vị trí = &gt; 'E' \ n3. 'P' dịch chuyển trở lại 4 vị trí = &gt; 'L' \ n4. Lặp lại điều này cho mỗi chữ cái trong thư.\n\nTin nhắn được giải mã: HELLO WORLD FROM EARTH."}</w:t>
      </w:r>
    </w:p>
    <w:p w14:paraId="2D14056B" w14:textId="77777777" w:rsidR="00BA6932" w:rsidRDefault="00E5015D">
      <w:r>
        <w:t>{"câu hỏi": "Lấy cụm từ \"nỗ lực\" và thay thế nó bằng một cụm từ có cùng ý nghĩa.", "câu trả lời": "Đưa vào một số công việc."}</w:t>
      </w:r>
    </w:p>
    <w:p w14:paraId="7420B32F" w14:textId="77777777" w:rsidR="00BA6932" w:rsidRDefault="00E5015D">
      <w:r>
        <w:t>{"câu hỏi": "Lấy câu \"Cô ấy không thể tìm thấy từ thích hợp để bày tỏ nỗi buồn của mình\" và thay thế nó bằng một cụm từ có cùng ý nghĩa", "câu trả lời": "Cô ấy đấu tranh để nói lên nỗi đau của mình."}</w:t>
      </w:r>
    </w:p>
    <w:p w14:paraId="2586FFB2" w14:textId="77777777" w:rsidR="00BA6932" w:rsidRDefault="00E5015D">
      <w:r>
        <w:t>{"câu hỏi": "Tạo ra một tuyên bố triết học trong 1 câu.", "câu trả lời": "Triết học là sự theo đuổi sự hiểu biết bản chất cơ bản của thực tế, sự tồn tại và kiến thức, thông qua phản ánh phê phán và tìm hiểu hợp lý."}</w:t>
      </w:r>
    </w:p>
    <w:p w14:paraId="470C1F9D" w14:textId="77777777" w:rsidR="00BA6932" w:rsidRDefault="00E5015D">
      <w:r>
        <w:t>{"câu hỏi": "Lấy một thông điệp và làm cho nó ngắn gọn hơn trong khi vẫn giữ nguyên ý nghĩa. - Tôi nghĩ điều quan trọng là phải kiểm tra tiến độ dự án hai tuần một lần.", "trả lời": "Kiểm tra tiến độ dự án hai tuần một lần."}</w:t>
      </w:r>
    </w:p>
    <w:p w14:paraId="37259C9B" w14:textId="77777777" w:rsidR="00BA6932" w:rsidRDefault="00E5015D">
      <w:r>
        <w:t>{"câu hỏi": "Tạo ra một ví dụ liên quan đến việc chạy.", "câu trả lời": "\"Chạy nhanh như chớp.\""}</w:t>
      </w:r>
    </w:p>
    <w:p w14:paraId="38F5C698" w14:textId="77777777" w:rsidR="00BA6932" w:rsidRDefault="00E5015D">
      <w:r>
        <w:lastRenderedPageBreak/>
        <w:t>{"question": "Phân tích dữ liệu và liệt kê các giải pháp khả thi. - Số liệu: Khảo sát 2000 sinh viên đã chứng minh rằng hầu hết các sinh viên không đủ khả năng chi trả học phí tại trường.", "trả lời": "Các giải pháp khả thi dựa trên phân tích dữ liệu là:\n\n1. Thực hiện chương trình hỗ trợ tài chính: Trường có thể khởi động một chương trình hỗ trợ tài chính có thể cung cấp học bổng hoặc trợ cấp dựa trên nhu cầu cho những sinh viên không đủ khả năng chi trả học phí. \ n \ n2. Cung cấp các khoản vay sinh viên: Trường có thể hợp tác với các ngân hàng hoặc tổ chức tài chính để tạo điều kiện cho các khoản vay sinh viên với lãi suất thấp. \ n \ n3. Cung cấp các tùy chọn thanh toán linh hoạt: Trường có thể cung cấp các kế hoạch thanh toán cho phép sinh viên trả học phí theo từng đợt thay vì thanh toán một lần. \ n \ n4. Giảm học phí: Nhà trường có thể xem xét giảm học phí hoặc giảm giá để giáo dục hợp lý hơn cho sinh viên. \ n \ n5. Tăng cường nỗ lực gây quỹ: Trường có thể tăng cường nỗ lực gây quỹ bằng cách tiếp cận với cựu sinh viên, tập đoàn và các nhà tài trợ khác, để gây quỹ cho học bổng và các chương trình hỗ trợ tài chính. \ n \ n6. Cung cấp các lựa chọn vừa học vừa làm: Trường có thể cung cấp các chương trình vừa học vừa làm cho phép sinh viên làm việc bán thời gian trong khuôn viên trường để kiếm tiền từ học phí của họ. \ n \ n7. Hợp tác với các tổ chức: Nhà trường có thể hợp tác với các tổ chức cung cấp tài trợ hoặc học bổng cho sinh viên, dựa trên thành tích hoặc nhu cầu tài chính."}</w:t>
      </w:r>
    </w:p>
    <w:p w14:paraId="47D0785B" w14:textId="77777777" w:rsidR="00BA6932" w:rsidRDefault="00E5015D">
      <w:r>
        <w:t>{"câu hỏi": "Tóm tắt nội dung đoạn văn thành hai câu. - Daniel là một học sinh siêng năng. Anh ấy luôn học tập và chuẩn bị cho các bài kiểm tra. Ngay cả khi bạn bè đi chơi, anh ấy vẫn chọn ở lại và học tập.", "Trả lời": "Daniel là một sinh viên chăm chỉ, luôn ưu tiên việc học của mình, ngay cả khi điều đó có nghĩa là bỏ lỡ thời gian dành cho bạn bè. Sự cống hiến của anh ấy cho việc học tập của mình thường khiến anh ấy chọn học hơn là giao tiếp xã hội."}</w:t>
      </w:r>
    </w:p>
    <w:p w14:paraId="23A60B4F" w14:textId="77777777" w:rsidR="00BA6932" w:rsidRDefault="00E5015D">
      <w:r>
        <w:t>{"câu hỏi": "Sử dụng các sự kiện đã cho, viết một bài báo về cuộc đời của PersonX. - - PersonX sinh ra ở Ireland.\n- PersonX là một nhà khoa học máy tính và doanh nhân.\n- PersonX đã phát triển một hệ thống AI để hỗ trợ nông dân trồng trọt.\n- PersonX là người tiên phong trong lĩnh vực AI.", "trả lời": "PersonX: Người tiên phong trong lĩnh vực Trí tuệ nhân tạo\n\nPersonX là một cá nhân đáng chú ý, người đã để lại tác động lâu dài trong lĩnh vực khoa học máy tính và tinh thần kinh doanh. Sinh ra ở Ireland, PersonX đã sớm thể hiện sự quan tâm đến công nghệ, điều này đã dẫn họ đến con đường trở thành một nhà khoa học máy tính và doanh nhân. \ n \ n Trong suốt sự nghiệp của mình, PersonX đã đóng góp to lớn cho lĩnh vực Trí tuệ nhân tạo (AI). Họ đã phát triển một hệ thống AI được thiết kế đặc biệt để hỗ trợ nông dân trồng trọt. Công nghệ tiên tiến này đã giúp nông dân đưa ra quyết định tốt hơn bằng cách cung cấp cho họ thông tin về các kiểu thời tiết, tăng trưởng cây trồng, sức khỏe của đất, v.v. Hệ thống này không chỉ cách mạng hóa nông nghiệp mà còn giúp cải thiện an ninh lương thực và tăng năng suất tại các trang trại. \n\nPersonX là người tiên phong trong lĩnh vực AI và những đóng góp của họ đã giúp mở đường cho những tiến bộ công nghệ trong tương lai. Công việc của họ trong lĩnh vực này đã được nhiều người công nhận và tôn vinh, và di sản của họ tiếp tục truyền cảm hứng cho các thế hệ nhà khoa học máy tính và doanh nhân mới. Tóm lại, cuộc đời của PersonX là minh chứng cho sức mạnh của sự đổi mới và quyết tâm. Họ có tầm nhìn sử dụng công nghệ để tạo ra tác động tích cực trên thế giới và họ đã thành công trong việc đạt được điều đó. Công việc của họ đã giúp thay đổi cuộc sống của nhiều người, và di sản của họ sẽ tiếp tục tồn tại trong nhiều năm tới."}</w:t>
      </w:r>
    </w:p>
    <w:p w14:paraId="340C9DC8" w14:textId="77777777" w:rsidR="00BA6932" w:rsidRDefault="00E5015D">
      <w:r>
        <w:lastRenderedPageBreak/>
        <w:t>{"câu hỏi": "Xác định ít nhất năm rủi ro tiềm ẩn liên quan đến dự án nhất định. - Dự án: Phát triển mạng lưới phân tán robot tự hành.", "Trả lời": "1. Robot bị trục trặc: Với một mạng lưới robot lớn như vậy, có nguy cơ một số trong số chúng có thể gặp trục trặc, dẫn đến khả năng gây hại cho cá nhân hoặc tài sản. An ninh mạng: Một mạng lưới robot phân tán và các kênh liên lạc của chúng có thể dễ bị tấn công mạng, có thể dẫn đến lỗi hệ thống hoặc chiếm quyền điều khiển robot. \ n3. Rủi ro tài chính: Phát triển và triển khai một mạng lưới robot tự trị lớn liên quan đến đầu tư tài chính đáng kể, có nghĩa là có rủi ro tài chính liên quan nếu dự án không đạt được mục tiêu hoặc không đáp ứng thời hạn. Thách thức kỹ thuật: Thiết kế và phát triển một mạng lưới robot phân tán mạnh mẽ và tinh vi là một thách thức về mặt kỹ thuật, có thể dẫn đến sự chậm trễ hoặc tăng chi phí. \ n5. Sự chấp nhận của công chúng: Việc sử dụng robot tự trị để thực hiện các nhiệm vụ có thể gây tranh cãi, vì vậy có nguy cơ công chúng có thể không chấp nhận hoặc không thoải mái với một hệ thống như vậy. Điều này có thể ảnh hưởng đến sự thành công của dự án, và thậm chí có thể dẫn đến những thách thức hoặc hạn chế về quy định."}</w:t>
      </w:r>
    </w:p>
    <w:p w14:paraId="630DD174" w14:textId="77777777" w:rsidR="00BA6932" w:rsidRDefault="00E5015D">
      <w:r>
        <w:t>{"question": "Viết truy vấn để tìm kiếm cơ sở dữ liệu cho các sản phẩm được giảm giá. - Tên bảng: Sản phẩm", "câu trả lời": "Đây là ví dụ về truy vấn bạn có thể sử dụng để tìm kiếm cơ sở dữ liệu cho các sản phẩm được giảm giá:\n\n'''SQL\nSELECT * FROM Sản phẩm WHERE giảm giá &gt; 0;\n'''\n\n\nTrong truy vấn này, câu lệnh 'SELECT' chỉ định tên cột sẽ được bao gồm trong tập kết quả, trong trường hợp này, tất cả các cột được biểu thị bằng '*'. Mệnh đề 'TỪ' cho biết bảng mà dữ liệu sẽ được chọn, trong trường hợp này là 'Sản phẩm'. Mệnh đề 'WHERE' chỉ định điều kiện cần đáp ứng để các hàng được đưa vào kết quả, trong trường hợp này là 'giảm giá &gt; 0', nghĩa là chỉ những sản phẩm có chiết khấu lớn hơn 0 mới được chọn."}</w:t>
      </w:r>
    </w:p>
    <w:p w14:paraId="24293A24" w14:textId="77777777" w:rsidR="00BA6932" w:rsidRDefault="00E5015D">
      <w:r>
        <w:t>{"question": "Tạo một bảng câu hỏi về X và liệt kê các câu hỏi. - X: Mạng xã hội", "trả lời": "1. Trung bình, bạn dành bao nhiêu giờ mỗi ngày cho mạng xã hội?\n2. Nền tảng truyền thông xã hội nào bạn sử dụng thường xuyên nhất?\n3. Những loại nội dung nào bạn thường tương tác trên phương tiện truyền thông xã hội (văn bản, hình ảnh, video, v.v.)? \n4. Bạn đã bao giờ gặp phải bất kỳ trải nghiệm tiêu cực nào trên mạng xã hội chưa? Nếu vậy, chuyện gì đã xảy ra?\n5. Bạn có nghĩ rằng phương tiện truyền thông xã hội đã có tác động tích cực hay tiêu cực đến sức khỏe tinh thần của bạn? Vui lòng giải thích.\n6. Bạn đã bao giờ sử dụng phương tiện truyền thông xã hội như một phương tiện giao tiếp và giữ kết nối với bạn bè và gia đình chưa?\n7. Bạn coi sự hiện diện của phương tiện truyền thông xã hội quan trọng như thế nào đối với các doanh nghiệp và thương hiệu cá nhân?\n8. Bạn đã bao giờ mua một sản phẩm hoặc dịch vụ như là kết quả của việc nhìn thấy nó được quảng cáo trên phương tiện truyền thông xã hội? \ n9. Theo bạn, có nhóm tuổi nào nên hạn chế sử dụng mạng xã hội không? Nếu vậy, độ tuổi nào?\n10. Bạn có tin rằng thông tin và tin tức được chia sẻ trên phương tiện truyền thông xã hội nói chung là chính xác và đáng tin cậy không? Xin hãy giải thích."}</w:t>
      </w:r>
    </w:p>
    <w:p w14:paraId="5CA8393D" w14:textId="77777777" w:rsidR="00BA6932" w:rsidRDefault="00E5015D">
      <w:r>
        <w:t>{"câu hỏi": "Viết lại câu \"Khung cảnh từ phòng khách sạn thật tuyệt đẹp", "câu trả lời": "Cảnh tượng nhìn từ phòng khách sạn thật ngoạn mục."}</w:t>
      </w:r>
    </w:p>
    <w:p w14:paraId="3CA8C1E9" w14:textId="77777777" w:rsidR="00BA6932" w:rsidRDefault="00E5015D">
      <w:r>
        <w:lastRenderedPageBreak/>
        <w:t>{"question": "Đặt danh sách các từ sau theo thứ tự bảng chữ cái: \"embrace, falcon, dapple, brain\"", "answer": "Danh sách các từ theo thứ tự bảng chữ cái là: \"brain, dapple, embrace, falcon\"."}</w:t>
      </w:r>
    </w:p>
    <w:p w14:paraId="3123DEF0" w14:textId="77777777" w:rsidR="00BA6932" w:rsidRDefault="00E5015D">
      <w:r>
        <w:t>{"question": "Chọn một từ không liên quan cho \"dog\"", "answer": "\"Rainbow\""}</w:t>
      </w:r>
    </w:p>
    <w:p w14:paraId="482C681E" w14:textId="77777777" w:rsidR="00BA6932" w:rsidRDefault="00E5015D">
      <w:r>
        <w:t>{"câu hỏi": "Sửa câu \"Tôi đi dạo gần nhà\"", "trả lời": "\"Tôi đi dạo gần nhà.\""}</w:t>
      </w:r>
    </w:p>
    <w:p w14:paraId="6AA312F3" w14:textId="77777777" w:rsidR="00BA6932" w:rsidRDefault="00E5015D">
      <w:r>
        <w:t>{"câu hỏi": "Tóm tắt cảnh nhân vật chính bước vào một hang động bí ẩn - Nhân vật chính bước thận trọng vào hang động tối, không chắc chắn về những gì có thể chờ đợi họ. Thật kỳ lạ, hang động được chiếu sáng với ánh sáng mờ nhạt, và họ có thể nhìn thấy những hoa văn kỳ lạ trên tường.", "trả lời": "Nhân vật chính cẩn thận tiến vào một hang động bí ẩn với ánh sáng mờ nhạt và hoa văn kỳ dị trên tường."}</w:t>
      </w:r>
    </w:p>
    <w:p w14:paraId="0D1ADC22" w14:textId="77777777" w:rsidR="00BA6932" w:rsidRDefault="00E5015D">
      <w:r>
        <w:t>{"question": "Đặt danh sách các số sau theo thứ tự tăng dần: 6, 3, 1, 5", "answer": "Đây là danh sách các số theo thứ tự tăng dần: 1, 3, 5, 6."}</w:t>
      </w:r>
    </w:p>
    <w:p w14:paraId="5A7BAE63" w14:textId="77777777" w:rsidR="00BA6932" w:rsidRDefault="00E5015D">
      <w:r>
        <w:t>{"question": "Phân loại câu lệnh sau là Đúng hoặc Sai: \u201cNó luôn lạnh hơn vào ban đêm so với ban ngày.\u201d", "trả lời": "Sai."}</w:t>
      </w:r>
    </w:p>
    <w:p w14:paraId="55DDE1FB" w14:textId="1C1E644F" w:rsidR="00BA6932" w:rsidRDefault="00E5015D">
      <w:r>
        <w:t>{"câu hỏi": "Hãy để trợ lý tạo ra một bài haiku.", "câu trả lời": "Tiếng chim hót líu lo lúc bình minh, \nMột dòng sông chảy qua màu xanh, \nSpring hít thở cuộc sống mới."}</w:t>
      </w:r>
    </w:p>
    <w:sectPr w:rsidR="00BA69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6703330">
    <w:abstractNumId w:val="8"/>
  </w:num>
  <w:num w:numId="2" w16cid:durableId="1602496059">
    <w:abstractNumId w:val="6"/>
  </w:num>
  <w:num w:numId="3" w16cid:durableId="2065374580">
    <w:abstractNumId w:val="5"/>
  </w:num>
  <w:num w:numId="4" w16cid:durableId="367146971">
    <w:abstractNumId w:val="4"/>
  </w:num>
  <w:num w:numId="5" w16cid:durableId="8533187">
    <w:abstractNumId w:val="7"/>
  </w:num>
  <w:num w:numId="6" w16cid:durableId="1622153368">
    <w:abstractNumId w:val="3"/>
  </w:num>
  <w:num w:numId="7" w16cid:durableId="253436871">
    <w:abstractNumId w:val="2"/>
  </w:num>
  <w:num w:numId="8" w16cid:durableId="258560869">
    <w:abstractNumId w:val="1"/>
  </w:num>
  <w:num w:numId="9" w16cid:durableId="72445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BA6932"/>
    <w:rsid w:val="00CB0664"/>
    <w:rsid w:val="00E5015D"/>
    <w:rsid w:val="00FB4E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61F932"/>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FB4E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46038</Words>
  <Characters>262419</Characters>
  <Application>Microsoft Office Word</Application>
  <DocSecurity>0</DocSecurity>
  <Lines>2186</Lines>
  <Paragraphs>615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2023-07-21T09:19:00Z</dcterms:modified>
  <cp:category/>
</cp:coreProperties>
</file>