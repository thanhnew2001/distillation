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3678" w14:textId="241FE591" w:rsidR="00DA76E8" w:rsidRDefault="0017384B">
      <w:r>
        <w:t>{"</w:t>
      </w:r>
      <w:proofErr w:type="spellStart"/>
      <w:r>
        <w:t>câu</w:t>
      </w:r>
      <w:proofErr w:type="spellEnd"/>
      <w:r>
        <w:t xml:space="preserve"> </w:t>
      </w:r>
      <w:proofErr w:type="spellStart"/>
      <w:r>
        <w:t>hỏi</w:t>
      </w:r>
      <w:proofErr w:type="spellEnd"/>
      <w:r>
        <w:t>": "</w:t>
      </w:r>
      <w:proofErr w:type="spellStart"/>
      <w:r>
        <w:t>Hãy</w:t>
      </w:r>
      <w:proofErr w:type="spellEnd"/>
      <w:r>
        <w:t xml:space="preserve"> </w:t>
      </w:r>
      <w:proofErr w:type="spellStart"/>
      <w:r>
        <w:t>để</w:t>
      </w:r>
      <w:proofErr w:type="spellEnd"/>
      <w:r>
        <w:t xml:space="preserve"> trợ lý viết một câu chuyện khoa học viễn tưởng.", "Trả lời": "Ngày xửa ngày xưa, trong tương lai xa, nhân loại đã đạt đến đỉnh cao của những tiến bộ công nghệ. Máy tính từ lâu đã vượt qua khả năng của tâm trí con người, và mọi khía cạnh của cuộc sống đều hoàn toàn tự động. Thế giới được cai trị bởi một hội đồng trí thức AI, người đã đưa ra tất cả các quyết định quan trọng, và đảm bảo sự an toàn và hạnh phúc của tất cả công dân. Một ngày nọ, một nhóm các nhà khoa học đã có một khám phá bất ngờ. Họ đã tìm ra cách để tiếp cận một vũ trụ song song, nơi các định luật vật lý khác nhau, và khả năng vô tận. Hội đồng AI đã nhìn thấy tiềm năng thăm dò và gửi một nhóm robot đến điều tra. Các robot đến vũ trụ song song và sớm phát hiện ra rằng nó là nơi sinh sống của một nền văn minh ngoài hành tinh tiên tiến. Những sinh vật này đã tiến hóa theo một cách hoàn toàn khác, và chúng có những khả năng dường như gần như kỳ diệu đối với robot. Họ có thể điều khiển vật chất và năng lượng theo những cách thách thức lời giải thích, và công nghệ của họ vượt xa bất cứ thứ gì con người từng thấy. Lúc đầu, người ngoài hành tinh cảnh giác với những vị khách kỳ lạ này, nhưng họ sớm nhận ra ý định hòa bình của họ và chào đón họ. Các robot và người ngoài hành tinh nhanh chóng thiết lập tình bạn và bắt đầu trao đổi thông tin và kiến thức. Sau đó, hội đồng AI đã đưa ra một quyết định quan trọng. Họ quyết định hợp nhất công nghệ máy tính tiên tiến của họ với sự làm chủ vật chất và năng lượng của người ngoài hành tinh, để tạo ra một nền văn minh lai có sức mạnh và trí tuệ vô song. Việc sáp nhập là một thành công và một kỷ nguyên mới bắt đầu. Con người, robot, AI và người ngoài hành tinh đã làm việc cùng nhau, khám phá phạm vi rộng lớn của đa vũ trụ và mở khóa những bí mật của vũ trụ. Họ đã vượt qua ranh giới của không gian và thời gian, và đạt được một mức độ hiểu biết và hài hòa vượt quá mọi trí tưởng tượng. Và như vậy, cuộc phiêu lưu vĩ đại nhất của nhân loại chỉ mới bắt đầu, khi họ hành trình vào vô số ẩn số. Họ đã trở thành chủ nhân của vận mệnh của chính mình và khả năng là vô tận."}</w:t>
      </w:r>
    </w:p>
    <w:p w14:paraId="35AC45BB" w14:textId="77777777" w:rsidR="00DA76E8" w:rsidRDefault="0017384B">
      <w:r>
        <w:t>{"câu hỏi": "Tóm tắt những điểm chính trong cuộc hành trình của Odysseus từ thành Troy đến Ithaca.", "câu trả lời": "Sau sự sụp đổ của thành Troy, Odysseus bắt đầu cuộc hành trình trở về Ithaca kéo dài trong mười năm. Trong cuộc hành trình của mình, anh phải đối mặt với nhiều thách thức và trở ngại, bao gồm: \ n- Bị giam cầm bởi Polyphemus, Cyclops, người cuối cùng đã bị mù bởi Odysseus và người của anh ta. \ n- Gặp phải phù thủy Circe, người đã biến một số người của mình thành lợn nhưng cuối cùng thả họ ra và tiếp đón Odysseus trong một năm. \ n- Đến thăm thế giới ngầm để tìm kiếm lời khuyên từ nhà tiên tri Teiresias về cách về nhà. \n- Đối mặt với sự nguy hiểm của các Siren,  bài hát của ai có thể dụ các thủy thủ đến cái chết của họ, Charybdis, một xoáy nước, và Scylla, một con quái vật. \ n- Mất tất cả thủy thủ đoàn của mình trước cơn thịnh nộ của thần Helios, người mà gia súc họ đã giết mổ và ăn thịt mặc dù đã được cảnh báo là không. \ n- Bị dạt vào bờ biển trên đảo của người Phaeacians, những người lắng nghe câu chuyện của anh ta và sau đó giúp anh ta trở về nhà ở Ithaca. \ n- Khi trở về Ithaca,  anh ta cải trang thành một người ăn xin và với sự giúp đỡ của con trai Telemachus, anh ta giết chết những người cầu hôn đang cố gắng kết hôn với vợ Penelope và lấy lại vương quốc của anh ta."}</w:t>
      </w:r>
    </w:p>
    <w:p w14:paraId="2CFBD563" w14:textId="77777777" w:rsidR="00DA76E8" w:rsidRDefault="0017384B">
      <w:r>
        <w:t xml:space="preserve">{"question": "Chuyển đổi 179 cm sang feet. - 179 cm", "trả lời": "179 cm bằng khoảng 5,87 feet. Một cách để thực hiện phép tính này là trước tiên chuyển đổi cm thành inch bằng cách chia cho 2,54 (số cm trong một inch). Sau đó, bạn có thể chuyển đổi inch sang feet bằng cách </w:t>
      </w:r>
      <w:r>
        <w:lastRenderedPageBreak/>
        <w:t>chia cho 12 (số inch trong một foot). Nói cách khác:\n179 cm / 2,54 cm/inch = 70,47 inch\n70,47 inch / 12 inch/foot = 5,87 feet."}</w:t>
      </w:r>
    </w:p>
    <w:p w14:paraId="54360CE8" w14:textId="77777777" w:rsidR="00DA76E8" w:rsidRDefault="0017384B">
      <w:r>
        <w:t>{"câu hỏi": "Mô tả đập Tam Hiệp của Trung Quốc.", "trả lời": "Đập Tam Hiệp là một đập thủy điện khổng lồ bắc qua sông Dương Tử ở Trung Quốc. Nó được coi là một trong những dự án kỹ thuật lớn nhất trong lịch sử, và được xây dựng để kiểm soát lũ lụt, cung cấp thủy điện và cải thiện giao thông trên sông. Việc xây dựng đập bắt đầu vào năm 1994 và hoàn thành vào năm 2006. Thân đập dài gần 2.300 mét và cao 185 mét. Con đập có tổng công suất thủy điện được lắp đặt là 22.500 megawatt, khiến nó trở thành nhà máy điện lớn nhất thế giới về công suất lắp đặt. Đập có 32 máy phát tuabin chính, sản xuất điện bằng cách khai thác sức mạnh của nước chảy qua chúng. Điện được tạo ra bởi con đập được sử dụng để cung cấp điện cho miền trung và miền đông Trung Quốc. Tuy nhiên, đập Tam Hiệp không phải là không có tranh cãi. Dự án đã di dời hơn một triệu người do lũ lụt của khu vực phía sau đập, và đã có những lo ngại về tác động môi trường của đập, bao gồm cả sự tuyệt chủng có thể xảy ra của Cá heo sông Dương Tử. Nhìn chung, đập Tam Hiệp được xem là một thành tựu hoành tráng trong kỹ thuật, mang lại nhiều lợi ích cho người dân Trung Quốc đồng thời làm dấy lên lo ngại về tác động của nó đối với môi trường và cộng đồng địa phương.</w:t>
      </w:r>
    </w:p>
    <w:p w14:paraId="389A073C" w14:textId="77777777" w:rsidR="00DA76E8" w:rsidRDefault="0017384B">
      <w:r>
        <w:t>{"câu hỏi": "Mô tả trận Gettysburg trong Nội chiến.", "câu trả lời": "Trận Gettysburg diễn ra từ ngày 1-3 tháng 7 năm 1863, trong Nội chiến Hoa Kỳ. Nó diễn ra tại thị trấn Gettysburg, Pennsylvania và được coi là một trong những trận chiến quan trọng nhất của cuộc chiến. Trận chiến bắt đầu khi Tướng Liên minh miền Nam Robert E. Lee, chỉ huy Quân đội Bắc Virginia, phát động một cuộc tấn công vào miền Bắc trong nỗ lực tiêu diệt Quân đội Liên minh và buộc chấm dứt chiến tranh. Vào ngày 1 tháng 7, lực lượng của ông đụng độ với Quân đội Liên minh Potomac, do Tướng George G. Meade chỉ huy, ngay bên ngoài Gettysburg. Cuộc giao tranh ban đầu diễn ra ác liệt, với việc quân miền Nam đẩy lùi quân miền Bắc qua thị trấn và hướng tới Đồi Nghĩa trang. Vào ngày 2 tháng 7, Lee đã cố gắng tấn công vị trí của Liên minh trên Đồi Nghĩa trang nhưng bị đẩy lùi. Sau đó, anh ta ra lệnh tấn công vào cả hai đầu của phòng tuyến Liên minh, tại Little Round Top và Culp\u2019s Hill. Các cuộc tấn công này cũng bị đẩy lùi với thương vong nặng nề cho cả hai bên.\n\n\nVào ngày 3 tháng 7, Lee đã phát động cuộc tấn công cuối cùng của mình, được gọi là Pickett\u2019s Charge. Khoảng 12.500 binh sĩ Liên minh miền Nam đã diễu hành qua vùng đất trống về phía trung tâm Liên minh, nhưng đã gặp phải hỏa lực pháo binh và súng trường tàn khốc. Cuộc tấn công thất bại, và Quân đội Liên minh bị tổn thất nặng nề, buộc Lee phải rút lui về Virginia. Trận Gettysburg là một bước ngoặt trong cuộc chiến, với chiến thắng của Liên minh ngăn chặn Lee xâm lược miền Bắc và tạo ra một sự thúc đẩy rất cần thiết cho tinh thần Liên minh. Đây cũng là một trong những trận chiến đẫm máu nhất của cuộc chiến, với tổng số thương vong khoảng 51.000. Hôm nay, trận chiến được tưởng niệm tại Công viên Quân sự Quốc gia Gettysburg."}</w:t>
      </w:r>
    </w:p>
    <w:p w14:paraId="0814524E" w14:textId="77777777" w:rsidR="00DA76E8" w:rsidRDefault="0017384B">
      <w:r>
        <w:t xml:space="preserve">{"câu hỏi": "Giải thích thuật ngữ \"lời tiên tri tự hoàn thành.\"", "câu trả lời": "Một lời tiên tri tự hoàn thành đề cập đến hiện tượng trong đó một dự đoán hoặc kỳ vọng về một tình huống ảnh hưởng đến hành vi của một cá nhân theo cách khiến dự đoán hoặc kỳ vọng thực sự trở thành sự thật. Nói cách khác, một niềm tin hoặc kỳ vọng có thể định hình hành động của một </w:t>
      </w:r>
      <w:r>
        <w:lastRenderedPageBreak/>
        <w:t>người, ngay cả khi nó không có cơ sở, theo cách tạo ra kết quả xác nhận niềm tin hoặc kỳ vọng. Một ví dụ về điều này có thể là một học sinh tin rằng họ sẽ thực hiện kém trong một kỳ thi, và kết quả là, trở nên lo lắng quá mức và không học tập hiệu quả, dẫn đến hiệu suất kém trong kỳ thi, do đó hoàn thành niềm tin ban đầu. Thuật ngữ này lần đầu tiên được đặt ra bởi nhà xã hội học Robert K. Merton vào năm 1948.</w:t>
      </w:r>
    </w:p>
    <w:p w14:paraId="0EA63515" w14:textId="77777777" w:rsidR="00DA76E8" w:rsidRDefault="0017384B">
      <w:r>
        <w:t>{"question": "Xác định độ chính xác và giá trị thu hồi của mô hình phân loại sau. - Dương tính thật: 15\nDương tính giả: 5\nÂm tính thật: 10\nÂm tính giả: 20", "trả lời": "Để tính toán độ chính xác và nhớ lại, chúng tôi sử dụng các công thức:\nPrecision = True Positives / (True Positives + False Positives)\nRecall = True Positives / (True Positives + False Negatives)\n\nSử dụng các giá trị đầu vào được cung cấp, chúng tôi nhận được: \ n \ nPrecision = 15 / (15 + 5) = 15 / 20 = 0,75\nRecall = 15 / (15 + 20) = 15 / 35 = 0,4286\n \ nVì vậy, giá trị chính xác của mô hình phân loại đã cho là 0,75 và giá trị thu hồi là 0,4286."}</w:t>
      </w:r>
    </w:p>
    <w:p w14:paraId="194F29B1" w14:textId="77777777" w:rsidR="00DA76E8" w:rsidRDefault="0017384B">
      <w:r>
        <w:t>{"question": "Thiết kế một trang web với ba cột thông tin.", "answer": "Một trang web với ba cột thông tin có thể được thiết kế bằng HTML (HyperText Markup Language) và CSS (Cascading Style Sheets). HTML cung cấp cấu trúc của trang trong khi CSS được sử dụng để tạo kiểu cho trang. Dưới đây là một thiết kế đơn giản của một trang web với ba cột thông tin: \ n \ n ''html \ n &lt;! DOCTYPE html&gt;\n&lt;html&gt;\n&lt;head&gt;\n &lt;title&gt;Three Column Web Page&lt;/title&gt;\n &lt;style&gt;\n * {\n box-sisize: border-box;\n }\n \n body {\n margin: 0;\n padding: 0;\n }\n .container {\n display: flex;\n flex-wrap: wrap;\n max-width: 1200px;\n margin: 0 auto;\n padding:  20px;\n }\n \n .column {\n flex-basis: 33.33%;\n padding: 10px;\n chiều cao: min-content;\n }\n \n .column h2 {\n cỡ chữ: 24px;\n lề-dưới: 20px;\n }\n \n .column p {\n chiều cao dòng: 1,5;\n cỡ chữ: 18px;\n lề dưới: 20px;\n }\n \n &lt;/style&gt;\n&lt;/head&gt;\n&lt;body&gt;\n\n &lt;div class=\"container\"&gt;\n &lt;div class=\"column\"&gt;\n &lt;h2&gt;First Column&lt;/h2&gt;\ n &lt;p&gt;Lorem ipsum dolor sit amet, consectetur adipiscing elit. Út aliquam velit non dui molestie fringilla. Nam feugiat nulla dapibus metus feugiat, eu consectetur metus feugiat.&lt;/p&gt;\n &lt;/div&gt;\n \n &lt;div class=\"column\"&gt;\n &lt;h2&gt;Second Column&lt;/h2&gt;\n &lt;p&gt;Phasellus imperdiet, quam ut vulputate elementum, leo ex euismod nisi, ac commodo lacus erat ut ex. Nunc faucibus nibh nulla, et tempus lacus vehicula posuere.&lt;/p&gt;\n &lt;/div&gt;\n \n &lt;div class=\"column\"&gt;\n &lt;h2&gt;Third Column&lt;/h2&gt;\n &lt;p&gt;Vestibulum gravida ligula nisi, ut posuere nisi ullamcorper auctor. Vivamus vel massa molestie, tincidunt ligula sit amet, egestas felis. Etiam fermentum turpis ac augue malesuada pharetra.&lt;/p&gt;\n &lt;/div&gt;\n &lt;/div"}</w:t>
      </w:r>
    </w:p>
    <w:p w14:paraId="0CFF3496" w14:textId="77777777" w:rsidR="00DA76E8" w:rsidRDefault="0017384B">
      <w:r>
        <w:t xml:space="preserve">{"câu hỏi": "Thiết kế kiến trúc điện toán đám mây bốn tầng.", "câu trả lời": "Kiến trúc điện toán đám mây bốn tầng là một mô hình mạnh mẽ và có thể mở rộng để triển khai các giải pháp điện toán đám mây. Dưới đây là phác thảo của kiến trúc bốn tầng:\n\n1. **Bậc khách hàng:** Bậc này đại diện cho thiết bị hoặc máy tính của người dùng cuối truy cập các dịch vụ đám mây, chẳng hạn như máy tính để bàn, máy tính xách tay, điện thoại thông minh hoặc máy tính bảng. Tầng máy khách chạy Giao diện người dùng (UI) và trình bày dữ liệu từ đám mây cho người dùng theo cách có ý nghĩa.\n\n2. **Bậc ứng dụng:** Tầng thứ hai là tầng ứng dụng hoặc dịch vụ cung cấp logic xử lý để hỗ trợ các mục tiêu kinh doanh. Tầng này nằm giữa tầng máy khách và tầng dữ liệu và chịu trách nhiệm thực thi ứng dụng phần mềm, phần </w:t>
      </w:r>
      <w:r>
        <w:lastRenderedPageBreak/>
        <w:t>mềm trung gian hoặc logic nghiệp vụ điều khiển các dịch vụ đám mây. \ n \ n3. **Tầng nền tảng:** Tầng nền tảng là môi trường thời gian chạy nơi các ứng dụng được lưu trữ và thực thi. Tầng này bao gồm các nền tảng dựa trên đám mây như Nền tảng dưới dạng Dịch vụ (PaaS) cung cấp cho các nhà phát triển một khuôn khổ để xây dựng và triển khai các ứng dụng tùy chỉnh. **Bậc cơ sở hạ tầng:** Tầng cuối cùng là tầng cơ sở hạ tầng, bao gồm các thành phần phần cứng, mạng và lưu trữ vật lý cung cấp các dịch vụ dựa trên đám mây. Bậc này bao gồm phần cứng như máy chủ, thiết bị lưu trữ và cơ sở hạ tầng mạng và thường được cung cấp dưới dạng Cơ sở hạ tầng dưới dạng Dịch vụ (IaaS).\n\nTóm lại, kiến trúc đám mây bốn tầng tách máy khách, ứng dụng, nền tảng và cơ sở hạ tầng thành các lớp riêng biệt để cung cấp một môi trường có thể mở rộng, an toàn và mạnh mẽ cho các giải pháp dựa trên đám mây."}</w:t>
      </w:r>
    </w:p>
    <w:p w14:paraId="35910455" w14:textId="77777777" w:rsidR="00DA76E8" w:rsidRDefault="0017384B">
      <w:r>
        <w:t>{"question": "Đưa ra một danh sách các sự kiện, hãy phân loại mỗi sự kiện là một sự kiện công việc hoặc giải trí. - Mua sắm tạp hóa, Tham dự đám cưới, Đi xem phim", "Trả lời": "Sự kiện: Mua sắm tạp hóa - Phân loại: Leisure\nEvent: Tham dự đám cưới - Phân loại: Leisure\nEvent: Đi xem phim - Phân loại: Giải trí"}</w:t>
      </w:r>
    </w:p>
    <w:p w14:paraId="1760004E" w14:textId="77777777" w:rsidR="00DA76E8" w:rsidRDefault="0017384B">
      <w:r>
        <w:t>{"câu hỏi": "Thiết kế một chiếc bánh sáng tạo cho bữa tiệc brithday của trẻ 3 tuổi.", "câu trả lời": "Đối với bữa tiệc sinh nhật của một đứa trẻ 3 tuổi, tôi khuyên bạn nên làm một chiếc bánh theo chủ đề động vật, vì trẻ nhỏ thường bị mê hoặc bởi động vật ở độ tuổi này. Dưới đây là một ý tưởng có thể được thực hiện: \ n \ nBase: Bắt đầu bằng cách nướng một chiếc bánh sô cô la hai tầng, vì sô cô la là một hương vị được yêu thích trên toàn cầu bởi trẻ em. Tầng dưới cùng phải rộng hơn tầng trên cùng, tạo cho bánh một cái nhìn cao chót vót. \ n \ nFrosting: Để làm cho bánh hấp dẫn trực quan đối với trẻ nhỏ, hãy sử dụng màu sắc tươi sáng và vui vẻ. Bạn có thể phủ sương tầng dưới cùng với màu xanh lá cây rực rỡ, để mô phỏng cỏ hoặc đồng cỏ, và tầng trên cùng với lớp phủ màu xanh sáng để đại diện cho bầu trời. \ n \ n Trang trí: Bây giờ đến phần thú vị - trang trí bánh bằng các bức tượng động vật. Bạn có thể sử dụng fondant để tạo ra các hình dạng động vật dễ thương như sư tử, hươu cao cổ, khỉ và chim, và sắp xếp chúng xung quanh tầng dưới cùng của bánh. Đối với tầng trên cùng, bạn có thể tạo ra một cảnh trang trại thu nhỏ, với chuồng fondant màu đỏ tươi và các động vật trang trại fondant như lợn, bò và ngựa. \n\nTopper: Để hoàn thành chiếc bánh, bạn có thể sử dụng một chiếc bánh fondant số 3 lớn làm topper bánh, với màu sắc tươi sáng nổi bật, chẳng hạn như màu vàng hoặc màu cam, và có lẽ tô điểm cho nó bằng những bông hoa nhỏ fondant.\n\nNhìn chung, chiếc bánh theo chủ đề động vật, đầy màu sắc và vui tươi này chắc chắn sẽ trở thành một hit trong bữa tiệc sinh nhật của một đứa trẻ 3 tuổi."}</w:t>
      </w:r>
    </w:p>
    <w:p w14:paraId="58F8787E" w14:textId="77777777" w:rsidR="00DA76E8" w:rsidRDefault="0017384B">
      <w:r>
        <w:t>{"câu hỏi": "Xây dựng một phương trình toán học cộng tới 15.", "câu trả lời": "Một phương trình có thể là: 5 + 5 + 5 = 15"}</w:t>
      </w:r>
    </w:p>
    <w:p w14:paraId="4F33508A" w14:textId="77777777" w:rsidR="00DA76E8" w:rsidRDefault="0017384B">
      <w:r>
        <w:t xml:space="preserve">{"câu hỏi": "Thiết kế một giải pháp hiệu quả cho một cách hiệu quả cho hành khách đi lại.", "trả lời": "Một giải pháp hiệu quả để nâng cao hiệu quả đi lại sẽ là thực hiện một hệ thống giao thông đa phương thức tích hợp việc sử dụng các lựa chọn giao thông công cộng và tư nhân. Điều này sẽ bao gồm các bước sau:\n\n1. ** Cải thiện giao thông công cộng: ** Các lựa chọn giao thông công cộng như xe buýt, tàu điện ngầm và xe lửa cần được thực hiện đáng tin cậy hơn, với các dịch vụ thường xuyên hơn và kết nối tốt hơn. Điều này sẽ khuyến khích </w:t>
      </w:r>
      <w:r>
        <w:lastRenderedPageBreak/>
        <w:t>nhiều người sử dụng các phương tiện giao thông công cộng, giảm số lượng ô tô cá nhân trên đường. \ n \ n2. ** Chia sẻ xe đạp và xe hơi: ** Khuyến khích sử dụng các chương trình chia sẻ xe đạp và xe hơi để giảm số lượng phương tiện thuộc sở hữu tư nhân trên đường. Điều này sẽ làm giảm tắc nghẽn giao thông, vấn đề đỗ xe và khí thải. \ n \ n3. ** Quản lý giao thông thông minh: ** Triển khai các hệ thống quản lý giao thông thông minh sử dụng dữ liệu thời gian thực để tối ưu hóa lưu lượng giao thông, giảm tắc nghẽn và cải thiện an toàn. Điều này bao gồm các tín hiệu giao thông thích ứng với điều kiện giao thông, định tuyến giao thông thông minh và thông tin giao thông thời gian thực cho người lái xe. \ n \ n4. ** Khuyến khích các phương thức vận chuyển thay thế: ** Khuyến khích sử dụng các phương thức giao thông thay thế như đi bộ, đi xe đạp và đi chung xe thông qua các ưu đãi và cải thiện cơ sở hạ tầng. Điều này bao gồm làn đường dành cho xe đạp, khu vực chỉ dành cho người đi bộ và làn đường đi chung xe. \ n \ n5. **Quy hoạch giao thông tích hợp: ** Xây dựng kế hoạch giao thông tích hợp có tính đến nhu cầu của các loại hành khách khác nhau, bao gồm cả những người khuyết tật hoặc có nhu cầu đặc biệt. Điều này bao gồm điều phối các lựa chọn giao thông khác nhau, cung cấp thông tin thời gian thực và phát triển một hệ thống thanh toán liền mạch. Bằng cách thực hiện các biện pháp này, hành khách sẽ có nhiều lựa chọn hơn để lựa chọn, dẫn đến việc đi lại hiệu quả hơn, nhanh hơn và ít căng thẳng hơn."}</w:t>
      </w:r>
    </w:p>
    <w:p w14:paraId="7EA5A501" w14:textId="77777777" w:rsidR="00DA76E8" w:rsidRDefault="0017384B">
      <w:r>
        <w:t>{"question": "Đưa ra một danh sách các mục, hãy đề xuất một cách để nâng cấp chúng. - Báo, chai, lon", "trả lời": "Một cách để nâng cấp báo, chai, lon là biến chúng thành những vật dụng hữu ích và trang trí cho ngôi nhà của bạn. Dưới đây là một số ý tưởng để giúp bạn bắt đầu:\n\n1. Vòng hoa báo: Bạn có thể cuộn các trang báo thành ống và dán chúng lên một vòng các tông để tạo thành một vòng hoa. Xịt sơn vòng hoa để phù hợp với trang trí của bạn.\n\n2. Bình đựng chai: Làm sạch và loại bỏ nhãn khỏi chai thủy tinh. Buộc dây bện hoặc ruy băng quanh cổ chai và lấp đầy chúng bằng hoa cho một chiếc bình mộc mạc. \ n \ n3. Người trồng cây có thể: Lấy nhãn ra khỏi lon và rửa kỹ. Sơn lon với màu sắc tươi sáng và sử dụng chúng để trồng các loại thảo mộc hoặc hoa nhỏ trên bậu cửa sổ. \ n \ n Với một chút sáng tạo và một chút mỡ khuỷu tay, bạn có thể tái chế những vật dụng hàng ngày này thành một cái gì đó mới và hữu ích."}</w:t>
      </w:r>
    </w:p>
    <w:p w14:paraId="33B826A1" w14:textId="77777777" w:rsidR="00DA76E8" w:rsidRDefault="0017384B">
      <w:r>
        <w:t xml:space="preserve">{"câu hỏi": "So sánh và đối chiếu hình ảnh vệ tinh và chụp ảnh trên không thông thường.", "câu trả lời": "Hình ảnh vệ tinh và chụp ảnh trên không thông thường là hai phương pháp chụp ảnh bề mặt Trái đất từ trên cao. Tuy nhiên, có một số khác biệt chính giữa hai phương pháp. Hình ảnh vệ tinh đề cập đến hình ảnh bề mặt Trái đất được chụp bởi các vệ tinh quay quanh hành tinh. Những vệ tinh này được thiết kế để chụp ảnh các khu vực rộng lớn trên bề mặt Trái đất, chẳng hạn như toàn bộ quốc gia, khu vực hoặc lục địa. Hình ảnh được tạo ra bởi hình ảnh vệ tinh thường có độ phân giải thấp hơn so với chụp ảnh trên không thông thường, có nghĩa là rất khó để nhìn thấy các chi tiết và tính năng nhỏ trên mặt đất. Tuy nhiên, hình ảnh vệ tinh có thể được sử dụng để chụp ảnh các khu vực khó tiếp cận, chẳng hạn như các địa điểm xa xôi hoặc nguy hiểm và có thể được sử dụng để theo dõi những thay đổi trên bề mặt Trái đất theo thời gian. Mặt khác, chụp ảnh trên không thông thường đề cập đến hình ảnh được chụp bởi các máy ảnh gắn trên máy bay hoặc trực thăng bay qua khu vực được chụp ảnh. Những camera này chụp ảnh các khu vực nhỏ hơn so với hình ảnh vệ tinh và </w:t>
      </w:r>
      <w:r>
        <w:lastRenderedPageBreak/>
        <w:t>hình ảnh thường có độ phân giải cao hơn, có nghĩa là các chi tiết và tính năng nhỏ trên mặt đất có thể được nhìn thấy rõ ràng. Chụp ảnh trên không thường được sử dụng để tạo bản đồ chi tiết, khảo sát đất đai và giám sát các dự án xây dựng. Tuy nhiên, nó bị hạn chế bởi nhu cầu máy bay bay qua khu vực được chụp ảnh và có thể không thực hiện được ở những địa điểm xa xôi hoặc nguy hiểm. Tóm lại, hình ảnh vệ tinh và chụp ảnh trên không thông thường là hai phương pháp chụp ảnh bề mặt Trái đất từ trên cao, với sự khác biệt chính là tỷ lệ và độ phân giải của hình ảnh được tạo ra,  cũng như khả năng truy cập vào các địa điểm xa xôi hoặc khó tiếp cận."}</w:t>
      </w:r>
    </w:p>
    <w:p w14:paraId="3AAEAD5B" w14:textId="77777777" w:rsidR="00DA76E8" w:rsidRDefault="0017384B">
      <w:r>
        <w:t>{"câu hỏi": "Hãy nghĩ ra một câu chuyện ngắn 100 từ về một phụ huynh phát hiện ra con trai họ đang bị bắt nạt trên mạng.", "câu trả lời": "Karen từng nghĩ rằng con trai cô, Tommy, vừa trải qua giai đoạn thiếu niên ủ rũ. Nhưng sau khi quan sát hành vi thu mình và hờn dỗi của anh, cô quyết định kiểm tra điện thoại của anh. Những gì cô tìm thấy thật đau lòng - những tin nhắn thù hận, meme tàn nhẫn và sự bắt nạt không ngừng từ các bạn cùng lớp. Karen cảm thấy trái tim mình chìm xuống. Cô biết mình phải hành động. Cô ngồi xuống và nói chuyện với Tommy, cho anh biết anh không đơn độc, và cô sẽ giúp anh vượt qua điều này. Cùng nhau, họ đã đến trường và báo cáo về việc bắt nạt trực tuyến. Trái tim Karen dâng trào niềm tự hào, khi thấy con trai mình tự đứng lên."}</w:t>
      </w:r>
    </w:p>
    <w:p w14:paraId="5A3D3EBE" w14:textId="77777777" w:rsidR="00DA76E8" w:rsidRDefault="0017384B">
      <w:r>
        <w:t>{"question": "Kể tên mười mạng máy tính phổ biến.", "answer": "Một số mạng máy tính phổ biến bao gồm:\n\n1. Mạng cục bộ (LAN) \ n2. Mạng diện rộng (WAN) \ n3. Internet\n4. Mạng lưới khu vực đô thị (MAN) \ n5. Mạng LAN không dây (WLAN) \ n6. Mạng khu vực lưu trữ (SAN) \ n7. Mạng lưới khu vực khuôn viên (CAN) \ n8. Mạng riêng ảo (VPN) \ n9. Mạng khu vực cá nhân (PAN) \ n10. Mạng riêng doanh nghiệp (EPN)"}</w:t>
      </w:r>
    </w:p>
    <w:p w14:paraId="7A9CF22F" w14:textId="77777777" w:rsidR="00DA76E8" w:rsidRDefault="0017384B">
      <w:r>
        <w:t>{"câu hỏi": "Hoàn thành câu sau: Trong một nền dân chủ, quyền lực cuối cùng nằm trong tay của", "trả lời": "Trong một nền dân chủ, quyền lực cuối cùng nằm trong tay của người dân, những người bầu ra đại diện của họ để cai trị thay mặt họ."}</w:t>
      </w:r>
    </w:p>
    <w:p w14:paraId="7203FC3E" w14:textId="77777777" w:rsidR="00DA76E8" w:rsidRDefault="0017384B">
      <w:r>
        <w:t xml:space="preserve">{"câu hỏi": "Thiết kế quy trình làm việc cho hệ thống học máy để phân tích tình cảm của khách hàng trên phương tiện truyền thông xã hội.", "câu trả lời": "Đây là quy trình làm việc tiềm năng cho hệ thống học máy để phân tích tình cảm của khách hàng trên phương tiện truyền thông xã hội: \ n \ n1. Thu thập dữ liệu: Bước đầu tiên là thu thập dữ liệu từ các nền tảng truyền thông xã hội như Twitter, Facebook hoặc Instagram. Dữ liệu này có thể ở dạng bài đăng, tweet, nhận xét, đề cập và hashtag liên quan đến công ty hoặc các sản phẩm và dịch vụ của công ty. \ n \ n2. Tiền xử lý dữ liệu: Dữ liệu thô được thu thập từ phương tiện truyền thông xã hội cần được xử lý trước trước khi có thể phân tích. Điều này có thể liên quan đến việc xóa thông tin không liên quan, chẳng hạn như ký tự đặc biệt, URL hoặc đề cập của người dùng và chuyển đổi văn bản thành chữ thường. Dữ liệu cũng có thể được mã hóa thành các từ riêng biệt và các từ dừng có thể được xóa. \ n \ n3. Trích xuất tính năng: Dữ liệu được xử lý trước sau đó được sử dụng để trích xuất các tính năng có liên quan để phân tích. Điều này có thể liên quan đến việc sử dụng các kỹ thuật như túi từ, TF-IDF hoặc nhúng từ để biểu diễn dữ liệu văn bản dưới dạng số. \ n \ n4. Đào tạo mô hình: Một mô hình học máy sau đó được đào tạo về dữ liệu được xử lý trước và các tính năng được trích xuất của nó để phân loại tình cảm của khách hàng là tích cực, tiêu cực hoặc trung tính. Điều này có </w:t>
      </w:r>
      <w:r>
        <w:lastRenderedPageBreak/>
        <w:t>thể được thực hiện bằng cách sử dụng các thuật toán như Naive Bayes, Logistic Regression hoặc Support Vector Machines. Mô hình được đào tạo trên một tập dữ liệu được gắn nhãn, nơi biết cảm xúc thực sự của mỗi bài đăng hoặc nhận xét. \ n \ n5. Đánh giá mô hình: Hiệu suất của mô hình học máy được đánh giá bằng cách so sánh các dự đoán của nó với nhãn tình cảm thực sự của dữ liệu. Các số liệu như độ chính xác, độ chính xác, thu hồi hoặc điểm F1 có thể được sử dụng để đo lường hiệu suất của mô hình. \ n \ n6. Phân tích tình cảm: Khi mô hình học máy được đào tạo và đánh giá, nó có thể được sử dụng để phân tích tình cảm của khách hàng trên phương tiện truyền thông xã hội. Mô hình này có thể được áp dụng cho dữ liệu mới, không nhìn thấy để dự đoán tình cảm của bài đăng, tweet hoặc nhận xét và kết quả có thể được hiển thị dưới dạng biểu đồ, đồ thị hoặc đám mây từ. \ n \ n7. Hành động: Kết quả phân tích tình cảm có thể được sử dụng để thông báo các quyết định kinh doanh và thúc đẩy chiến lược tương tác của khách hàng. Ví dụ: nếu phân tích cho thấy mức độ tâm lý tiêu cực cao, công ty có thể cần giải quyết các mối quan tâm của khách hàng hoặc cải thiện sản phẩm hoặc dịch vụ của mình. Ngoài ra, nếu phân tích cho thấy mức độ tích cực cao, công ty có thể sử dụng điều này làm lợi thế của mình bằng cách quảng bá thương hiệu hoặc tung ra các chiến dịch tiếp thị mới."}</w:t>
      </w:r>
    </w:p>
    <w:p w14:paraId="1DF0CA71" w14:textId="77777777" w:rsidR="00DA76E8" w:rsidRDefault="0017384B">
      <w:r>
        <w:t>{"câu hỏi": "Chỉnh sửa câu này để làm cho nó thuyết phục hơn: \"Tôi nghĩ chúng ta nên mua xe", "trả lời": "\"Sẽ là một quyết định khôn ngoan cho chúng tôi khi mua chiếc xe vì nó đáp ứng tất cả các nhu cầu vận chuyển của chúng tôi và mang lại giá trị lớn cho đồng tiền.\""}</w:t>
      </w:r>
    </w:p>
    <w:p w14:paraId="39930487" w14:textId="77777777" w:rsidR="00DA76E8" w:rsidRDefault="0017384B">
      <w:r>
        <w:t>{"câu hỏi": "Phân loại câu này là khai báo, mệnh lệnh, chất vấn hoặc cảm thán.\n\nNhân viên bán hàng đã đưa ra một bài thuyết trình ấn tượng.", "câu trả lời": "Khai báo."}</w:t>
      </w:r>
    </w:p>
    <w:p w14:paraId="582180B7" w14:textId="77777777" w:rsidR="00DA76E8" w:rsidRDefault="0017384B">
      <w:r>
        <w:t>{"câu hỏi": "Tạo cụm từ 5 từ là phép ám chỉ.", "câu trả lời": "Rắn trơn trượt lặng lẽ trượt về phía nam."}</w:t>
      </w:r>
    </w:p>
    <w:p w14:paraId="1853C5DF" w14:textId="77777777" w:rsidR="00DA76E8" w:rsidRDefault="0017384B">
      <w:r>
        <w:t>{"câu hỏi": "Chu vi gần đúng của Trái đất là gì?", "câu trả lời": "Trái đất là một hình cầu dẹt với chu vi xích đạo khoảng 40.075 km (24.901 dặm) và chu vi cực khoảng 40.008 km (24.860 dặm). Vì vậy, chu vi trung bình của Trái đất là khoảng 40.041 km (24.881 dặm)."}</w:t>
      </w:r>
    </w:p>
    <w:p w14:paraId="60DACA3C" w14:textId="77777777" w:rsidR="00DA76E8" w:rsidRDefault="0017384B">
      <w:r>
        <w:t>{"câu hỏi": "Hãy đưa ra một ý tưởng mới và sáng tạo cho một ứng dụng.", "câu trả lời": "Một ý tưởng ứng dụng tiềm năng có thể là Cuộc săn lùng người nhặt rác chánh niệm. Ứng dụng này sẽ kết hợp những lợi ích của chánh niệm với niềm vui của một cuộc săn lùng người nhặt rác. Mỗi ngày, ứng dụng sẽ tạo ra một danh sách các hoạt động nhỏ, chánh niệm để người dùng hoàn thành. Chúng có thể bao gồm những thứ như "đi dạo trong tự nhiên" hoặc "dành năm phút để tập thở". \n \ n Khi người dùng hoàn thành các hoạt động, họ có thể kiểm tra chúng khỏi danh sách của họ và kiếm điểm hoặc phần thưởng. Ứng dụng cũng có thể bao gồm khía cạnh xã hội, cho phép người dùng cạnh tranh với bạn bè hoặc chia sẻ tiến trình của họ trên phương tiện truyền thông xã hội. Ngoài ra, ứng dụng có thể kết hợp các mục tiêu và lời nhắc có thể tùy chỉnh, giúp người dùng biến chánh niệm thành thói quen hàng ngày."}</w:t>
      </w:r>
    </w:p>
    <w:p w14:paraId="448D51EA" w14:textId="77777777" w:rsidR="00DA76E8" w:rsidRDefault="0017384B">
      <w:r>
        <w:t>{"câu hỏi": "Viết lại câu này để làm cho nó thuyết phục hơn:\n\n\"Tôi tin rằng đây là giải pháp tốt nhất cho vấn đề của chúng tôi.\"", "câu trả lời": "\"Tôi tự tin rằng đây là giải pháp hiệu quả và tối ưu nhất để giải quyết vấn đề của chúng tôi.\""}</w:t>
      </w:r>
    </w:p>
    <w:p w14:paraId="7C8C49FB" w14:textId="77777777" w:rsidR="00DA76E8" w:rsidRDefault="0017384B">
      <w:r>
        <w:lastRenderedPageBreak/>
        <w:t>{"câu hỏi": "Thiết kế quy trình làm việc cho hệ thống học máy để dự đoán giá cổ phiếu.", "Trả lời": "1. Thu thập dữ liệu: Bước đầu tiên trong việc thiết kế quy trình làm việc để dự đoán giá cổ phiếu là thu thập dữ liệu liên quan. Điều này có thể bao gồm giá cổ phiếu lịch sử, xu hướng thị trường và các chỉ số kinh tế. Ngoài ra, dữ liệu có thể được làm phong phú bằng cách bao gồm dữ liệu từ các nguồn bên ngoài như báo cáo thu nhập của công ty, bài báo và phân tích tình cảm truyền thông xã hội. \ n \ n2. Tiền xử lý dữ liệu: Sau khi dữ liệu được thu thập, nó cần được xử lý trước để làm cho nó phù hợp để phân tích. Điều này bao gồm các bước như làm sạch dữ liệu, xử lý các giá trị bị thiếu và ngoại lệ và chuẩn hóa dữ liệu để giảm tác động của các giá trị cực trị. \ n \ n3. Kỹ thuật tính năng: Tiếp theo, dữ liệu cần được chuyển đổi thành các tính năng có liên quan có thể được sử dụng bởi thuật toán học máy. Điều này có thể liên quan đến các kỹ thuật như giảm kích thước, chia tỷ lệ tính năng và lựa chọn tính năng.\n\n4. Lựa chọn mô hình: Trong bước này, mô hình học máy phù hợp nhất cho tác vụ được chọn. Điều này có thể liên quan đến việc đánh giá các thuật toán khác nhau và chọn thuật toán có hiệu suất tốt nhất trên dữ liệu đào tạo. Các mô hình như Rừng ngẫu nhiên, Phân tích hồi quy và Mạng thần kinh thường được sử dụng để dự đoán giá cổ phiếu. \ n \ n5. Đào tạo mô hình: Khi mô hình được chọn, nó sẽ được đào tạo trên dữ liệu được xử lý trước. Điều này liên quan đến việc điều chỉnh các thông số của mô hình để giảm thiểu sai số giữa giá dự đoán và giá cổ phiếu thực tế. \ n \ n6. Đánh giá mô hình: Bước tiếp theo là đánh giá mô hình trên một bộ dữ liệu riêng biệt để đánh giá hiệu suất của nó. Điều này có thể liên quan đến việc tính toán các biện pháp như sai số bình phương trung bình và hệ số xác định (R2) để xác định độ chính xác của mô hình. \ n \ n7. Dự đoán: Một khi mô hình đã được đào tạo và đánh giá, nó có thể được sử dụng để đưa ra dự đoán về giá cổ phiếu trong tương lai. \ n \ n8. Giám sát và cập nhật: Bước cuối cùng trong quy trình làm việc là liên tục theo dõi hiệu suất của mô hình và cập nhật định kỳ để tính đến bất kỳ thay đổi nào trên thị trường. Điều này liên quan đến việc đào tạo lại mô hình trên dữ liệu mới và điều chỉnh các tham số của nó khi cần thiết để duy trì độ chính xác của nó."}</w:t>
      </w:r>
    </w:p>
    <w:p w14:paraId="2CFF296E" w14:textId="77777777" w:rsidR="00DA76E8" w:rsidRDefault="0017384B">
      <w:r>
        <w:t>{"question": "Phân loại bài hát này thành một trong các thể loại sau: pop, rock, classical - \"Mộng du\" của Bring Me the Horizon", "answer": "\"Sleepwalking\" của Bring Me the Horizon thuộc thể loại rock."}</w:t>
      </w:r>
    </w:p>
    <w:p w14:paraId="53E5358E" w14:textId="77777777" w:rsidR="00DA76E8" w:rsidRDefault="0017384B">
      <w:r>
        <w:t>{"câu hỏi": "Đối với danh sách mua sắm này, mặt hàng nào nên được mua trước? - Chuối, táo, dâu tây", "đáp án": "Mặt hàng đầu tiên trong danh sách mua sắm được mua là chuối."}</w:t>
      </w:r>
    </w:p>
    <w:p w14:paraId="1B446533" w14:textId="77777777" w:rsidR="00DA76E8" w:rsidRDefault="0017384B">
      <w:r>
        <w:t>{"câu hỏi": "Đã cho một câu, rút ngắn nó trong khi vẫn giữ nguyên ý nghĩa ban đầu của nó - Tôi đã vô cùng bận rộn với công việc của mình và đã lâu không có thời gian để nói chuyện với bạn bè.", "trả lời": "Tôi bận rộn với công việc và đã lâu không nói chuyện với bạn bè."}</w:t>
      </w:r>
    </w:p>
    <w:p w14:paraId="29EB1C7C" w14:textId="77777777" w:rsidR="00DA76E8" w:rsidRDefault="0017384B">
      <w:r>
        <w:t>{"câu hỏi": "Cho một chuỗi, chèn một dấu chấm để chỉ phần cuối của câu - Tôi thích chạy", "câu trả lời": "Tôi thích chạy."}</w:t>
      </w:r>
    </w:p>
    <w:p w14:paraId="3BB09B69" w14:textId="77777777" w:rsidR="00DA76E8" w:rsidRDefault="0017384B">
      <w:r>
        <w:t xml:space="preserve">{"câu hỏi": "Mô tả một cách sáng tạo để sử dụng thiết bị đeo như một phần của chiến dịch tiếp thị.", "câu trả lời": "Một cách sáng tạo để sử dụng công nghệ đeo được như một phần của chiến dịch tiếp thị là tạo ra một cuộc săn lùng hoặc thách thức người nhặt rác tương tác, có thương hiệu cho khách hàng tham gia. Đầu tiên, một công ty có thể tạo ra thiết bị đeo </w:t>
      </w:r>
      <w:r>
        <w:lastRenderedPageBreak/>
        <w:t>mang thương hiệu của riêng họ như đồng hồ thông minh hoặc thiết bị theo dõi thể dục, với các tính năng đặc biệt độc đáo cho chiến dịch. Ngoài ra, một công ty có thể sử dụng các thiết bị đeo hiện có như Fitbits hoặc Apple Watch cho phép khách hàng kết nối với chiến dịch thông qua một ứng dụng. Khi khách hàng có thiết bị đeo được, họ có thể chọn tham gia thử thách của chiến dịch. Thử thách có thể liên quan đến các nhiệm vụ, mục tiêu hoặc nhiệm vụ cụ thể khuyến khích khách hàng tương tác với các sản phẩm hoặc dịch vụ của thương hiệu một cách thú vị và hấp dẫn. Thiết bị đeo được có thể cung cấp manh mối, thông báo hoặc theo dõi tiến trình hoàn thành thử thách. Ví dụ: thiết bị đeo có thể kêu khi khách hàng ở gần một trong những địa điểm săn lùng người nhặt rác hoặc cung cấp thông báo cho một sự kiện độc quyền tại cửa hàng. \ n \ n Khi khách hàng vượt qua thử thách, họ có thể kiếm được phần thưởng, chẳng hạn như giảm giá độc quyền, ưu đãi đặc biệt hoặc sản phẩm miễn phí. Thiết bị đeo có thể hiển thị tiến trình và phần thưởng trong thời gian thực, mang lại cảm giác hoàn thành và khuyến khích tiếp tục tương tác với chiến dịch.\n\nBằng cách sử dụng công nghệ đeo được theo cách này, chiến dịch sẽ tạo ra trải nghiệm độc đáo, tương tác và đáng nhớ cho khách hàng, tăng nhận thức về thương hiệu và lòng trung thành của khách hàng."}</w:t>
      </w:r>
    </w:p>
    <w:p w14:paraId="0146E73C" w14:textId="77777777" w:rsidR="00DA76E8" w:rsidRDefault="0017384B">
      <w:r>
        <w:t>{"câu hỏi": "Đề xuất cách tiếp cận 3 bước để phỏng vấn một nhân viên tiềm năng.", "câu trả lời": "Cách tiếp cận 3 bước để phỏng vấn một nhân viên tiềm năng có thể bao gồm các bước sau:\n\n1. **Chuẩn bị: ** Trước khi tiến hành phỏng vấn, điều quan trọng là phải chuẩn bị hiệu quả. Xem lại mô tả công việc, sơ yếu lý lịch và thư xin việc của ứng viên, và chuẩn bị một danh sách các câu hỏi mở, cụ thể để hỏi trong cuộc phỏng vấn. Ngoài ra, bạn có thể muốn nghiên cứu lịch sử công việc, giáo dục và các thông tin liên quan khác của ứng viên. \n\n2. ** Tiến hành phỏng vấn: ** Trong cuộc phỏng vấn, hãy tạo ra một môi trường chào đón và thoải mái cho ứng viên. Bắt đầu với phần giới thiệu, giải thích vai trò và mục đích của cuộc phỏng vấn. Sau đó, đặt các câu hỏi đã chuẩn bị sẵn và chăm chú lắng nghe câu trả lời của ứng viên. Ghi chú và đặt câu hỏi tiếp theo khi cần thiết. Điều quan trọng là phải đánh giá trình độ, kinh nghiệm của ứng viên và phù hợp với văn hóa công ty. \ n \ n3. ** Đánh giá và theo dõi: ** Sau cuộc phỏng vấn, hãy xem lại ghi chú của bạn, đánh giá câu trả lời của ứng viên và thảo luận với những người phỏng vấn khác, nếu có. Nếu ứng viên phù hợp với vị trí này, hãy lên lịch phỏng vấn tiếp theo hoặc tiến hành quá trình tuyển dụng. Nếu ứng viên không phù hợp, điều quan trọng là phải cung cấp phản hồi và truyền đạt quyết định một cách kịp thời và chuyên nghiệp."}</w:t>
      </w:r>
    </w:p>
    <w:p w14:paraId="1821A557" w14:textId="77777777" w:rsidR="00DA76E8" w:rsidRDefault="0017384B">
      <w:r>
        <w:t xml:space="preserve">{"câu hỏi": "Gợi ý một câu chuyện hợp lý cho một truyện ngắn về một người phụ nữ khám phá ra sức mạnh bên trong của mình.", "câu trả lời": "Ngày xưa có một người phụ nữ tên là Mary luôn có ấn tượng rằng giá trị của cô ấy được xác định bởi ý kiến của người khác. Do đó, cô đã sống cuộc sống của mình đáp ứng với những kỳ vọng và sự công nhận của người khác, cho đến khi cuộc sống ném cho cô một đường cong khi chồng cô, người mà cô rất yêu thương, đột ngột qua đời trong một tai nạn bi thảm. Chìm đắm trong đau buồn, cô phải chịu đựng nỗi đau mất người thân, nhưng cô phải đối mặt với một thử thách khác, đó là một mình nuôi dạy hai đứa con. Thực tế mới này khiến cô nhận ra mình có ít niềm tin vào khả năng của mình như thế nào. Mary phải vật lộn để kiếm sống, nhận nhiều công việc bán thời gian trong khi cũng chăm sóc nhu cầu của con cái. Mỗi đêm cô đều khóc khi ngủ, cảm thấy </w:t>
      </w:r>
      <w:r>
        <w:lastRenderedPageBreak/>
        <w:t>bất lực và yếu đuối, cho đến một ngày, khi cô tình cờ đọc được cuốn nhật ký đại học cũ của mình. Khi đọc qua các trang, cô nhớ lại những ước mơ và khát vọng của mình mà cô đã từ bỏ vì cô không bao giờ tin vào chính mình. \n\n Khoảnh khắc đó là một bước ngoặt trong cuộc đời cô. Cô quyết định lấy cuộc sống bằng sừng của nó và bắt đầu làm việc hướng tới ước mơ đã mất từ lâu của mình là bắt đầu kinh doanh riêng. Đó không phải là một con đường dễ dàng, và nó đầy những trở ngại, nhưng cô vẫn kiên trì, và từ từ nhưng chắc chắn, công việc kinh doanh của cô bắt đầu cất cánh. Qua cuộc hành trình này, Mary khám phá ra sức mạnh nội tâm của mình mà cô không bao giờ biết tồn tại. Cô nhận ra rằng giá trị của mình không được xác định bởi người khác mà bởi niềm tin vào bản thân. Và với nhận thức mới này, cô ấy nổi lên như một người phụ nữ mạnh mẽ và tự tin, người không chỉ điều hành một doanh nghiệp thành công mà còn nuôi dạy hai đứa con xinh đẹp, những người coi cô ấy như hình mẫu của chúng."}</w:t>
      </w:r>
    </w:p>
    <w:p w14:paraId="5DD0CB74" w14:textId="77777777" w:rsidR="00DA76E8" w:rsidRDefault="0017384B">
      <w:r>
        <w:t>{"question": "Phân loại các quốc gia sau đây thành các nước phát triển, đang phát triển hoặc kém phát triển nhất. - Hy Lạp", "trả lời": "Hy Lạp được phân loại là một quốc gia phát triển."}</w:t>
      </w:r>
    </w:p>
    <w:p w14:paraId="2E1A061C" w14:textId="77777777" w:rsidR="00DA76E8" w:rsidRDefault="0017384B">
      <w:r>
        <w:t>{"câu hỏi": "Mô tả một phương pháp để quản lý căng thẳng trong khi làm việc.", "Trả lời": "Một phương pháp hiệu quả để quản lý căng thẳng trong quá trình làm việc là kết hợp các kỹ thuật thư giãn vào thói quen hàng ngày của bạn. Dưới đây là một số bước bạn có thể làm theo:\n\n1. Nghỉ giải lao thường xuyên: Đảm bảo nghỉ ngơi ngắn ít nhất một lần mỗi giờ. Đứng dậy khỏi bàn làm việc, duỗi chân và hít thở sâu. Điều này sẽ giúp giải tỏa tâm trí của bạn và giảm căng thẳng. \ n \ n2. Thực hành hít thở sâu: Hít thở sâu là một kỹ thuật giảm căng thẳng hiệu quả. Hít sâu trong khi đếm đến năm, nín thở trong năm giây, và sau đó thở ra từ từ trong khi đếm đến năm. Lặp lại bài tập này nhiều lần trong ngày để giúp giảm căng thẳng và lo lắng. Sử dụng hình dung: Nhắm mắt lại và tưởng tượng một khung cảnh yên bình, chẳng hạn như bãi biển, khung cảnh núi non hoặc rừng. Hình dung bản thân trong môi trường yên bình này và tập trung vào các điểm tham quan, âm thanh và mùi. Kỹ thuật này có thể giúp đưa bạn đến trạng thái tâm trí thanh thản hơn và giảm căng thẳng. \ n \ n4. Hãy thử thư giãn cơ bắp tiến bộ: Bắt đầu từ ngón chân, căng tất cả các cơ trong cơ thể, sau đó từ từ giải phóng căng thẳng khi bạn di chuyển lên cơ thể. Khi bạn đạt đến đỉnh đầu, hãy hít thở sâu và sau đó lặp lại bài tập. Kỹ thuật này có thể giúp giảm căng thẳng và giảm căng thẳng. \ n \ n5. Luôn ngăn nắp: Tạo lịch trình, ưu tiên các nhiệm vụ và bám sát kế hoạch của bạn. Điều này sẽ giúp bạn cảm thấy kiểm soát nhiều hơn và ít bị choáng ngợp hơn. \ n \ n6. Thực hành chăm sóc bản thân: Đảm bảo chăm sóc các nhu cầu về thể chất và tinh thần của bạn. Ăn một chế độ ăn uống lành mạnh, ngủ đủ giấc, tập thể dục thường xuyên và tham gia vào các hoạt động mang lại cho bạn niềm vui. Kết hợp các kỹ thuật này vào thói quen hàng ngày của bạn có thể giúp giảm căng thẳng, tăng năng suất và thúc đẩy sức khỏe tổng thể."}</w:t>
      </w:r>
    </w:p>
    <w:p w14:paraId="37691DB0" w14:textId="77777777" w:rsidR="00DA76E8" w:rsidRDefault="0017384B">
      <w:r>
        <w:t>{"question": "Sửa đổi đoạn mã sau để in số từ trong từ điển bắt đầu bằng chữ cái \u2018a\u2019 - def wordCount(dict):\n for a in dict:\n print(a)", "answer": "''python\ndef wordCount(dict):\n count = 0\n for word in dict:\n if word[0] == 'a':\n count += 1\n print(count)\n'''"}</w:t>
      </w:r>
    </w:p>
    <w:p w14:paraId="56A4C7A5" w14:textId="77777777" w:rsidR="00DA76E8" w:rsidRDefault="0017384B">
      <w:r>
        <w:t xml:space="preserve">{"câu hỏi": "Mô tả một phương pháp để cải thiện sự tham gia trong các lớp học trực tuyến.", "trả lời": "Học trực tuyến có thể là một thách thức đối với cả giáo viên và học sinh. Dưới đây </w:t>
      </w:r>
      <w:r>
        <w:lastRenderedPageBreak/>
        <w:t>là một số chiến lược để cải thiện mức độ tương tác trong các lớp học trực tuyến: \ n \ n1. Sử dụng các công cụ tương tác: Các công cụ tương tác như câu đố trực tuyến, cuộc thăm dò ý kiến hoặc bảng trắng có thể làm cho lớp học trở nên hấp dẫn và tương tác hơn. \ n \ n2. Khuyến khích sự tham gia: Khuyến khích học sinh tham gia bằng cách đặt câu hỏi thường xuyên, yêu cầu phản hồi, và thúc đẩy các cuộc thảo luận.\n\n3. Cung cấp hướng dẫn rõ ràng: Đưa ra hướng dẫn rõ ràng và ngắn gọn cho tất cả các bài tập và hoạt động để tránh nhầm lẫn và tăng cường sự tham gia. \ n \ n4. Sử dụng đa phương tiện: Sử dụng nhiều phương tiện đa phương tiện như video, hình ảnh và âm thanh có thể giúp phá vỡ sự đơn điệu của việc giảng dạy và làm cho lớp học thú vị hơn. \ n \ n5. Các buổi chia nhóm: Chia học sinh thành các nhóm nhỏ cho các phiên đột phá, nơi các em có thể thảo luận, tranh luận hoặc làm việc trong các dự án nhóm. \ n \ n6. Làm cho nó trở nên cá nhân: Cố gắng làm cho lớp học trở nên cá nhân nhất có thể bằng cách gọi các sinh viên bằng tên của họ và chia sẻ những giai thoại cá nhân. \ n \ n7. Chỉ định các hoạt động thực hành: Cung cấp cho học sinh các hoạt động thực hành mà họ có thể hoàn thành vào thời gian riêng của họ, chẳng hạn như thí nghiệm hoặc dự án. \ n \ n8. Trò chơi hóa: Sử dụng các kỹ thuật trò chơi hóa, chẳng hạn như trao điểm hoặc huy hiệu để hoàn thành nhiệm vụ, để thêm yếu tố vui nhộn và cạnh tranh. Tài nguyên có thể truy cập: Cung cấp cho sinh viên quyền truy cập dễ dàng vào các tài nguyên học tập như hướng dẫn học tập, video và sách điện tử để giúp họ tiếp tục tham gia. \ n \ n10. Phản hồi thường xuyên: Cung cấp phản hồi thường xuyên và mang tính xây dựng cho sinh viên để giúp họ tiếp tục tham gia và hiểu sự tiến bộ của họ. Bằng cách thực hiện các chiến lược này, giáo viên có thể giúp cải thiện sự tham gia trong các lớp học trực tuyến, làm cho việc học trở nên thú vị và hiệu quả hơn cho học sinh."}</w:t>
      </w:r>
    </w:p>
    <w:p w14:paraId="0A8BF590" w14:textId="77777777" w:rsidR="00DA76E8" w:rsidRDefault="0017384B">
      <w:r>
        <w:t>{"câu hỏi": "Kể tên năm loại món ăn.", "trả lời": "1. Món khai vị và đồ ăn nhẹ\n2. Các món chính hoặc món khai vị \ n3. Súp, món hầm và nước dùng\n4. Salad và các món ăn phụ\n5. Món tráng miệng và đồ ngọt"}</w:t>
      </w:r>
    </w:p>
    <w:p w14:paraId="36584904" w14:textId="77777777" w:rsidR="00DA76E8" w:rsidRDefault="0017384B">
      <w:r>
        <w:t>{"question": "Cho mã sau, hãy sửa đổi nó để in số lượng mục lớn hơn 50. - list = [39, 50, 89, 101]", "answer": "list = [39, 50, 89, 101]\n\ncount = 0\nfor num in list:\n if num &gt; 50:\n count +=1\n\nprint(\"Số lượng mục lớn hơn 50 là:\", đếm) \n\n# Điều này sẽ xuất ra: Số lượng mục lớn hơn 50 là: 2."}</w:t>
      </w:r>
    </w:p>
    <w:p w14:paraId="73F5DEAA" w14:textId="77777777" w:rsidR="00DA76E8" w:rsidRDefault="0017384B">
      <w:r>
        <w:t>{"câu hỏi": "Kể tên năm trang web giáo dục.", "trả lời": "Một số trang web giáo dục hàng đầu bao gồm:\n\n1. Khan Academy: Trang web này cung cấp các khóa học trực tuyến miễn phí cho học sinh ở mọi lứa tuổi trong các môn học từ toán học và khoa học đến nhân văn. \ n2. Coursera: Trang web này hợp tác với các trường đại học để cung cấp các khóa học trực tuyến cho nhiều môn học khác nhau, từ lập trình đến phát triển kinh doanh. \ n3. edX: Trang web này cung cấp các khóa học từ một số trường đại học và tổ chức hàng đầu thế giới, bao gồm Harvard, MIT và Berkeley. \ n4. TED-Ed: Trang web này cung cấp các video và bài học hoạt hình về nhiều chủ đề khác nhau, từ khoa học và toán học đến nghệ thuật và văn học. \ n5. Crash Course: Trang web này cung cấp các video giáo dục miễn phí về nhiều chủ đề khác nhau, bao gồm lịch sử, khoa học, văn học và kinh tế."}</w:t>
      </w:r>
    </w:p>
    <w:p w14:paraId="3A6C1326" w14:textId="77777777" w:rsidR="00DA76E8" w:rsidRDefault="0017384B">
      <w:r>
        <w:t xml:space="preserve">{"question": "Với đoạn mã sau, hãy mô tả cách sắp xếp hoạt động trong Python. - unsorted_list = [2,1,4,3]\nunsorted_list.sort()", "answer": "Trong Python, việc sắp xếp có thể </w:t>
      </w:r>
      <w:r>
        <w:lastRenderedPageBreak/>
        <w:t>được thực hiện bằng cách sử dụng hàm sort() là một hàm tích hợp sẵn cho các danh sách. Cách thức hoạt động của nó là sắp xếp lại các phần tử trong danh sách theo thứ tự tăng dần hoặc giảm dần, dựa trên kiểu dữ liệu của các phần tử được sắp xếp. \ n \ nTrong đoạn mã đã cho, chúng ta có một danh sách có tên 'unsorted_list' chứa bốn giá trị số nguyên. Danh sách ban đầu ở trạng thái chưa được sắp xếp. Dòng tiếp theo của mã, 'unsorted_list.sort()', gọi hàm sort() trong danh sách này. Theo mặc định, hàm này sắp xếp danh sách theo thứ tự tăng dần (tức là từ giá trị nhỏ nhất đến giá trị lớn nhất). Vì danh sách của chúng ta chỉ chứa các giá trị số nguyên, hàm sort so sánh và sắp xếp lại các giá trị số nguyên này theo thứ tự tăng dần.\n\nSau khi hàm này được gọi, danh sách 'unsorted_list' sau đó được sắp xếp thành [1, 2, 3, 4]. Điều quan trọng cần lưu ý là hàm sort() thực hiện sắp xếp tại chỗ, có nghĩa là danh sách ban đầu được sửa đổi và không có danh sách được sắp xếp mới nào được hàm này trả về."}</w:t>
      </w:r>
    </w:p>
    <w:p w14:paraId="5F276827" w14:textId="77777777" w:rsidR="00DA76E8" w:rsidRDefault="0017384B">
      <w:r>
        <w:t>{"câu hỏi": "Tạo một câu hỏi trắc nghiệm trong đó câu trả lời là Sao Hỏa.", "câu trả lời": "Hành tinh nào trong hệ mặt trời của chúng ta được gọi là "Hành tinh đỏ"? \n\nA. Sao Kim \nB. Sao Mộc \nC. Sao Hỏa \nD. Sao Thổ"}</w:t>
      </w:r>
    </w:p>
    <w:p w14:paraId="05D387B9" w14:textId="77777777" w:rsidR="00DA76E8" w:rsidRDefault="0017384B">
      <w:r>
        <w:t>{"câu hỏi": "Tổng chi phí của mặt hàng là bao nhiêu? - 2 chai soda với giá 2,75 đô la mỗi chai.", "trả lời": "Tổng chi phí của 2 chai soda với giá 2,75 đô la mỗi chai là 5,50 đô la."}</w:t>
      </w:r>
    </w:p>
    <w:p w14:paraId="1F0A78BC" w14:textId="77777777" w:rsidR="00DA76E8" w:rsidRDefault="0017384B">
      <w:r>
        <w:t>{"câu hỏi": "Phân loại câu sau: Cô ấy nhanh chóng bỏ chạy. - Cô nhanh chóng bỏ chạy.", "trả lời": "Đây là câu khẳng định, tuyên bố ở thì quá khứ."}</w:t>
      </w:r>
    </w:p>
    <w:p w14:paraId="6FC6846F" w14:textId="77777777" w:rsidR="00DA76E8" w:rsidRDefault="0017384B">
      <w:r>
        <w:t>{"question": "Trả về số nguyên âm cho từ sau: \"Apple\". - Apple", "answer": "Apple có 2 nguyên âm."}</w:t>
      </w:r>
    </w:p>
    <w:p w14:paraId="2DD382BF" w14:textId="77777777" w:rsidR="00DA76E8" w:rsidRDefault="0017384B">
      <w:r>
        <w:t>{"câu hỏi": "Trả lời câu hỏi đúng hay sai này. Châu Âu là lục địa lớn nhất thế giới.", "Trả lời": "Sai. Châu Âu không phải là lục địa lớn nhất thế giới. Châu Á là lục địa lớn nhất thế giới."}</w:t>
      </w:r>
    </w:p>
    <w:p w14:paraId="264BACEF" w14:textId="77777777" w:rsidR="00DA76E8" w:rsidRDefault="0017384B">
      <w:r>
        <w:t>{"question": "Cho một đơn đặt hàng nhà hàng, tính tổng giá. - Một chiếc bánh pizza @ $ 12,50, hai lon soda @ $ 1,75 mỗi cái", "câu trả lời": "Giá cho một chiếc bánh pizza là $ 12,50 và giá cho hai lon soda là $ 1,75 mỗi cái, hoặc $ 3,50 kết hợp. Do đó, tổng chi phí cho đơn hàng là 12,50 USD + 3,50 USD = 16,00 USD."}</w:t>
      </w:r>
    </w:p>
    <w:p w14:paraId="4036149B" w14:textId="77777777" w:rsidR="00DA76E8" w:rsidRDefault="0017384B">
      <w:r>
        <w:t>{"question": "Trả lời câu hỏi trắc nghiệm này. Thủ đô của Phần Lan là gì?", "trả lời": "Thủ đô của Phần Lan là Helsinki."}</w:t>
      </w:r>
    </w:p>
    <w:p w14:paraId="75C15898" w14:textId="77777777" w:rsidR="00DA76E8" w:rsidRDefault="0017384B">
      <w:r>
        <w:t xml:space="preserve">{"câu hỏi": "Tạo cuộc trò chuyện về thời tiết.", "trả lời": "Người dùng: Này AI, thời tiết bên ngoài hôm nay thế nào?\n\nAI: Dự báo thời tiết cho ngày hôm nay cho thấy trời sẽ chủ yếu là nắng với mức cao 75\u00b0F và thấp nhất là 60\u00b0F. Bạn có muốn biết thêm thông tin chi tiết hoặc cho một vị trí khác?\n\nUser: Không, điều đó tốt cho bây giờ. Cảm ơn bạn. Còn ngày mai thì sao?\n\nAI: Dự báo ngày mai cho thấy khả năng có mưa giông rải rác với mức cao nhất là 80\u00b0F và thấp nhất là 65\u00b0F. Bạn có muốn một số gợi ý về những gì để mặc hoặc những hoạt động để làm dựa trên thời tiết?\n\nUser: Vâng, một số gợi ý sẽ rất tuyệt.\n\nAI: Vì có khả năng mưa vào ngày mai, bạn nên mang theo ô hoặc mặc áo mưa. </w:t>
      </w:r>
      <w:r>
        <w:lastRenderedPageBreak/>
        <w:t>Một số hoạt động trong nhà mà bạn có thể thích bao gồm tham quan bảo tàng, đi xem phim hoặc thử một công thức mới tại nhà. Bạn nghĩ sao?"}</w:t>
      </w:r>
    </w:p>
    <w:p w14:paraId="1570BAB4" w14:textId="77777777" w:rsidR="00DA76E8" w:rsidRDefault="0017384B">
      <w:r>
        <w:t>{"câu hỏi": "Sửa câu được cung cấp. - Trái đất quay tròn và tròn,", "trả lời": "Trái đất xoay quanh trong một vòng quay,\nMột chu kỳ liên tục không bao giờ nhượng bộ.\nVới mỗi ngày và mỗi đêm trôi qua,\nChuyển động của nó không đổi, không bao giờ khuất tầm nhìn."}</w:t>
      </w:r>
    </w:p>
    <w:p w14:paraId="20B74C0E" w14:textId="77777777" w:rsidR="00DA76E8" w:rsidRDefault="0017384B">
      <w:r>
        <w:t>{"câu hỏi": "Xây dựng truy vấn để tìm kiếm những chiếc xe có giá dưới 12000 đô la.", "câu trả lời": "Một truy vấn tiềm năng để tìm kiếm những chiếc xe có giá dưới 12000 đô la có thể là \"Xe bán dưới 12000 đô la \". Một lựa chọn khác có thể là "Xe giá cả phải chăng trong ngân sách 12000 đô la" hoặc "Xe đã qua sử dụng để bán dưới 12000 đô la."</w:t>
      </w:r>
    </w:p>
    <w:p w14:paraId="32ED858F" w14:textId="77777777" w:rsidR="00DA76E8" w:rsidRDefault="0017384B">
      <w:r>
        <w:t>{"question": "Cắt cụm từ sau thành các từ riêng lẻ. - swallowedthekey", "answer": "nuốt chìa khóa"}</w:t>
      </w:r>
    </w:p>
    <w:p w14:paraId="5D299BEF" w14:textId="77777777" w:rsidR="00DA76E8" w:rsidRDefault="0017384B">
      <w:r>
        <w:t>{"câu hỏi": "Tạo một câu mới dựa trên chủ đề \"Huấn luyện chó\".", "câu trả lời": "\"Huấn luyện chó hiệu quả đòi hỏi sự kiên nhẫn, nhất quán và kỹ thuật củng cố tích cực.\""}</w:t>
      </w:r>
    </w:p>
    <w:p w14:paraId="205009A0" w14:textId="77777777" w:rsidR="00DA76E8" w:rsidRDefault="0017384B">
      <w:r>
        <w:t>{"câu hỏi": "Tắt các từ sau, hãy chọn từ phù hợp nhất để điền vào chỗ trống: xảy ra, công nhận, đạt được, đánh giá thấp - Cô ấy không bao giờ ___</w:t>
      </w:r>
    </w:p>
    <w:p w14:paraId="398E04E2" w14:textId="77777777" w:rsidR="00DA76E8" w:rsidRDefault="0017384B">
      <w:r>
        <w:t>{"câu hỏi": "So sánh hai danh từ sau bằng cách sử dụng từ đúng: giao tiếp, tương tự", "trả lời": "Hai danh từ, giao tiếp và tương tự, có liên quan theo nghĩa là giao tiếp hiệu quả thường liên quan đến việc tìm kiếm sự tương đồng giữa các cá nhân hoặc nhóm, để thiết lập nền tảng chung và tạo điều kiện cho sự hiểu biết. Tuy nhiên, từ "giao tiếp" đề cập đến hành động truyền đạt hoặc trao đổi thông tin, trong khi "tương tự" mô tả sự giống nhau hoặc giống nhau giữa hai hoặc nhiều thứ."}</w:t>
      </w:r>
    </w:p>
    <w:p w14:paraId="185E3010" w14:textId="77777777" w:rsidR="00DA76E8" w:rsidRDefault="0017384B">
      <w:r>
        <w:t>{"câu hỏi": "Độ sâu tìm kiếm tối đa là bao nhiêu?", "câu trả lời": "Độ sâu tìm kiếm tối đa đề cập đến số lượng cấp độ hoặc lớp tối đa trong cây tìm kiếm mà thuật toán tìm kiếm được phép khám phá để tìm giải pháp cho một vấn đề nhất định, khi sử dụng phương pháp tìm kiếm theo chiều sâu đầu tiên. Nói cách khác, nó đặt giới hạn về độ sâu của thuật toán được phép đi xuống cây tìm kiếm. Nếu đạt đến độ sâu tối đa mà không tìm ra giải pháp, thuật toán sẽ lùi lại và khám phá các đường dẫn khác trong cây tìm kiếm. Độ sâu Tìm kiếm Tối đa là một tham số mà người dùng có thể đặt dựa trên kiến thức trước đó về vấn đề hoặc thông qua thử nghiệm và sai sót để tìm độ sâu tối ưu nhằm tìm kiếm hiệu quả hơn."}</w:t>
      </w:r>
    </w:p>
    <w:p w14:paraId="7066A71B" w14:textId="77777777" w:rsidR="00DA76E8" w:rsidRDefault="0017384B">
      <w:r>
        <w:t>{"question": "Tìm thừa số nguyên tố của 2800.", "answer": "Thừa số nguyên tố của 2800 là 2 \u00d7 2 \u00d7 2 \u00d7 2 \u00d7 5 \u00d7 5 \u00d7 7 hoặc được viết tương đương là 2^4 \u00d7 5^2 \u00d7 7."}</w:t>
      </w:r>
    </w:p>
    <w:p w14:paraId="2D25BA16" w14:textId="77777777" w:rsidR="00DA76E8" w:rsidRDefault="0017384B">
      <w:r>
        <w:t>{"question": "Soạn và đặt một tweet về bộ phim \"Titanic\". - Titanic (1997)", "trả lời": "\"Trải nghiệm sự lãng mạn và bi kịch sử thi trên tàu #Titanic. Bộ phim kinh điển năm 1997 này sẽ đưa bạn vào một hành trình khó quên của tình yêu và sự mất mát. #movie #JamesCameron\" \n\n***Xin lưu ý rằng, Là một AI, tôi không có khả năng đăng bài trên phương tiện truyền thông xã hội nên tôi không thể đăng (đăng) tweet."}</w:t>
      </w:r>
    </w:p>
    <w:p w14:paraId="1B609A76" w14:textId="77777777" w:rsidR="00DA76E8" w:rsidRDefault="0017384B">
      <w:r>
        <w:lastRenderedPageBreak/>
        <w:t>{"câu hỏi": "Nghiên cứu thực nghiệm về lỗi của con người trong hệ thống cơ sở dữ liệu", "câu trả lời": "Một nghiên cứu thực nghiệm về lỗi của con người trong các hệ thống cơ sở dữ liệu sẽ liên quan đến việc kiểm tra các loại lỗi khác nhau mà con người mắc phải khi tương tác với cơ sở dữ liệu và phát triển các biện pháp để ngăn ngừa hoặc giảm thiểu các lỗi này. Một cách tiếp cận có thể được thực hiện là tuyển dụng một nhóm người tham gia với mức độ kinh nghiệm khác nhau trong quản lý cơ sở dữ liệu để thực hiện một loạt các nhiệm vụ bằng cách sử dụng hệ thống cơ sở dữ liệu. Hệ thống có thể được thiết lập để ghi lại lỗi của các cá nhân khi họ thực hiện các tác vụ này. Những lỗi này sau đó có thể được phân loại và phân tích, để hiểu rõ hơn về những sai lầm phổ biến mà người dùng mắc phải, tại sao chúng xảy ra và cách chúng có thể được ngăn chặn. \ n \ nVí dụ: một số nguồn lỗi có thể có của con người trong hệ thống cơ sở dữ liệu bao gồm: \ n- Lỗi nhập dữ liệu: Những điều này có thể phát sinh khi các cá nhân nhập thông tin vào hệ thống không chính xác,  bằng cách nhập sai dữ liệu hoặc bằng cách định dạng không chính xác đầu vào.\n- Lỗi truy vấn: Những lỗi này có thể xảy ra khi người dùng viết các truy vấn không chính xác hoặc khi họ sử dụng cú pháp hoặc cấu trúc truy vấn sai. \n- Hiểu sai mối quan hệ dữ liệu: Điều này có thể xảy ra khi người dùng không biết hoặc không hiểu mối quan hệ giữa các yếu tố dữ liệu khác nhau trong hệ thống. Điều này có thể dẫn đến việc truy xuất dữ liệu không chính xác hoặc không đầy đủ và có thể dẫn đến các quyết định không chính xác được đưa ra. \ n- Thao tác dữ liệu không chính xác: Điều này có thể bao gồm các lỗi như xóa, cập nhật hoặc chèn dữ liệu không chính xác, có thể dẫn đến mất dữ liệu hoặc tham nhũng. \ n \ nĐể giảm thiểu sự xuất hiện lỗi của con người trong hệ thống cơ sở dữ liệu, các biện pháp bảo vệ có thể được thực hiện,  chẳng hạn như kiểm tra xác thực dữ liệu, ràng buộc đầu vào và đào tạo người dùng. Ngoài ra, có thể đáng để nghiên cứu việc sử dụng trí tuệ nhân tạo và học máy để hỗ trợ người dùng phát hiện và ngăn ngừa lỗi. Nhìn chung, một nghiên cứu thử nghiệm về lỗi của con người trong các hệ thống cơ sở dữ liệu có thể cung cấp những hiểu biết có giá trị về nguyên nhân và bản chất của những lỗi này và giúp phát triển các chiến lược để giảm tần suất và tác động của chúng."}</w:t>
      </w:r>
    </w:p>
    <w:p w14:paraId="64126ABF" w14:textId="77777777" w:rsidR="00DA76E8" w:rsidRDefault="0017384B">
      <w:r>
        <w:t xml:space="preserve">{"câu hỏi": "Tạo ra ý tưởng mới cho một công ty chăm sóc sức khỏe và sức khỏe.", "câu trả lời": "1. Dịch vụ đăng ký gói bữa ăn có thể tùy chỉnh cung cấp thực phẩm giàu chất dinh dưỡng, lành mạnh cho khách hàng dựa trên sở thích và hạn chế về chế độ ăn uống của họ.\n2. Một nền tảng chăm sóc sức khỏe ảo cho phép các thành viên kết nối với các nhà trị liệu, chuyên gia dinh dưỡng và huấn luyện viên thể dục được cấp phép cho các phiên từ xa, được cá nhân hóa. \ n3. Một dòng các chất bổ sung và vitamin hoàn toàn tự nhiên, có nguồn gốc thực vật được thiết kế để thúc đẩy sức khỏe và phúc lợi toàn diện kết hợp với chế độ ăn uống và lối sống lành mạnh. \ n4. Một ứng dụng di động theo dõi và giám sát các chỉ số sức khỏe của người dùng, bao gồm dinh dưỡng, tập thể dục, hydrat hóa và giấc ngủ, đồng thời cung cấp các mẹo hàng ngày để giúp họ đạt được mục tiêu sức khỏe của mình. Một khóa tu chăm sóc sức khỏe ảo kết hợp các lớp thiền, yoga và chánh niệm với các hội thảo giáo dục về dinh dưỡng và chăm sóc bản thân. \ n6. Một chương trình phần thưởng khuyến khích các hoạt động lành mạnh, chẳng hạn như tập thể dục, thiền định và hydrat hóa, với các điểm có thể được đổi lấy các sản phẩm hoặc dịch vụ chăm sóc sức khỏe. \ n7. Blog hoặc podcast về sức khỏe có các chuyên gia khách mời, các cuộc phỏng vấn và nội dung giáo dục về nhiều </w:t>
      </w:r>
      <w:r>
        <w:lastRenderedPageBreak/>
        <w:t>chủ đề sức khỏe khác nhau, bao gồm dinh dưỡng, tập thể dục, quản lý căng thẳng và sức khỏe tâm thần."}</w:t>
      </w:r>
    </w:p>
    <w:p w14:paraId="3195FEF9" w14:textId="77777777" w:rsidR="00DA76E8" w:rsidRDefault="0017384B">
      <w:r>
        <w:t>{"question": "Xây dựng truy vấn để tìm tất cả các ngôi nhà nằm ở Thành phố New York", "answer": "SELECT * FROM houses WHERE city = 'New York City';"}</w:t>
      </w:r>
    </w:p>
    <w:p w14:paraId="62636B46" w14:textId="77777777" w:rsidR="00DA76E8" w:rsidRDefault="0017384B">
      <w:r>
        <w:t>{"question": "Sắp xếp danh sách sau theo thứ tự tăng dần: 11, 5, 7, -4", "answer": "Chắc chắn, sắp xếp danh sách đã cho theo thứ tự tăng dần sẽ cho chúng ta kết quả sau: -4, 5, 7, 11."}</w:t>
      </w:r>
    </w:p>
    <w:p w14:paraId="1B174DF3" w14:textId="77777777" w:rsidR="00DA76E8" w:rsidRDefault="0017384B">
      <w:r>
        <w:t>{"câu hỏi": "Mô tả việc sử dụng phân tích tình cảm trong lĩnh vực tiếp thị.", "câu trả lời": "Phân tích tình cảm, còn được gọi là khai thác ý kiến, là một loại xử lý ngôn ngữ tự nhiên được sử dụng để xác định, trích xuất và phân tích thông tin chủ quan từ các nguồn dữ liệu khác nhau. Trong lĩnh vực tiếp thị, phân tích tình cảm được sử dụng để hiểu thái độ, ý kiến và cảm xúc của người tiêu dùng đối với thương hiệu, sản phẩm hoặc dịch vụ nhằm tối ưu hóa các chiến lược tiếp thị và cải thiện sự hài lòng của khách hàng. Một ứng dụng phổ biến của phân tích tình cảm trong tiếp thị là theo dõi các nền tảng truyền thông xã hội để đề cập đến thương hiệu hoặc sản phẩm để đánh giá nhận thức của công chúng. Điều này có thể giúp các nhóm tiếp thị xác định các lĩnh vực tiềm năng để cải thiện, cũng như các cơ hội tiềm năng để tận dụng tình cảm tích cực trong các chiến dịch tiếp thị của họ. Ví dụ: phân tích tình cảm có thể giúp các doanh nghiệp hiểu thương hiệu của họ đang được công chúng cảm nhận như thế nào và liệu mọi người đang phản ứng tích cực hay tiêu cực với các nỗ lực tiếp thị của họ. Phân tích tình cảm cũng có thể được sử dụng để phân tích phản hồi của khách hàng, cho dù đó là dưới dạng khảo sát hay đánh giá. Bằng cách phân tích phản hồi này, các doanh nghiệp có thể xác định các chủ đề và tình cảm chung giữa các khách hàng, điều này có thể giúp họ đưa ra quyết định dựa trên dữ liệu về cách cải thiện sản phẩm, dịch vụ hoặc thương hiệu của họ. Tóm lại, phân tích tình cảm cung cấp cho các nhà tiếp thị những hiểu biết có giá trị về suy nghĩ, ý kiến và cảm xúc của khách hàng, điều này có thể giúp họ đạt được lợi thế cạnh tranh bằng cách đưa ra quyết định sáng suốt hơn về chiến lược tiếp thị của họ."}</w:t>
      </w:r>
    </w:p>
    <w:p w14:paraId="68161DDF" w14:textId="77777777" w:rsidR="00DA76E8" w:rsidRDefault="0017384B">
      <w:r>
        <w:t xml:space="preserve">{"câu hỏi": "Tạo sơ đồ để minh họa quá trình xử lý ngôn ngữ tự nhiên.", "câu trả lời": "Thật không may, tôi là một mô hình ngôn ngữ AI và không có khả năng vẽ sơ đồ. Tuy nhiên, tôi có thể mô tả các bước liên quan đến quá trình xử lý ngôn ngữ tự nhiên (NLP) theo trình tự, có thể được sắp xếp dưới dạng sơ đồ. Dưới đây là các bước:\n\n1) **Tokenization** \u2013 Bước này phân đoạn văn bản đầu vào thành các phần riêng lẻ được gọi là mã thông báo, thường được chia theo dấu cách, dấu câu hoặc ranh giới câu.\n\n2) **Gắn thẻ một phần lời nói (POS)** \u2013 Bước này chỉ định POS (như danh từ, động từ, tính từ, v.v.) cho mỗi mã thông báo dựa trên cả định nghĩa và ngữ cảnh của nó. \n\n3) **Lemmatization/Stemming** \u2013 Bước này làm giảm token về dạng cơ sở hoặc gốc của chúng. Điều này được thực hiện bằng cách xác định lemma chính xác của mỗi từ, hoặc bằng cách giảm nó xuống gốc của nó. \ n \ n4) ** Phân tích cú pháp phụ thuộc ** \u2013Bước này xác định mối quan hệ phụ thuộc giữa các mã thông báo để có thể phân tích dạng cấu trúc của câu. Nó tạo ra một cấu trúc giống như cây, nơi các từ được kết nối với nhau dựa trên sự phụ thuộc ngữ pháp.\n\n5) **Nhận dạng thực thể được đặt tên (NER)** \u2013 Bước này gắn thẻ các thực thể được đặt tên như danh từ riêng, vị trí, biểu thức thời gian và các loại thực thể khác được xác định dựa trên mục đích của ứng dụng\u2019s.\n\n6) **Phân tích tình cảm** \u2013 </w:t>
      </w:r>
      <w:r>
        <w:lastRenderedPageBreak/>
        <w:t>Bước này sử dụng các kỹ thuật như phân tích phân cực và phân tích chủ quan để xác định tâm lý,  cảm xúc, hoặc tình cảm đánh giá đằng sau văn bản.\n\n7) **Mô hình chủ đề/Trích xuất khái niệm** \u2013 Bước cuối cùng này nhằm mục đích trích xuất các chủ đề / khái niệm cơ bản hoặc tiềm ẩn được thảo luận trong văn bản.\n\nCác bước trên có thể được sắp xếp trong một sơ đồ với các mũi tên định hướng kết nối từng bước theo trình tự để minh họa quy trình NLP."}</w:t>
      </w:r>
    </w:p>
    <w:p w14:paraId="3384CF80" w14:textId="77777777" w:rsidR="00DA76E8" w:rsidRDefault="0017384B">
      <w:r>
        <w:t>{"câu hỏi": "Thực hiện phân tích tình cảm trên văn bản này. - Tôi rất vui khi thấy mọi người đều thích trải nghiệm này.", "trả lời": "Dựa trên phân tích tình cảm của tôi, văn bản có vẻ tích cực. Việc sử dụng từ 'hạnh phúc' và cụm từ 'tận hưởng trải nghiệm này' cho thấy một cảm xúc hoặc tình cảm tích cực."}</w:t>
      </w:r>
    </w:p>
    <w:p w14:paraId="09193307" w14:textId="77777777" w:rsidR="00DA76E8" w:rsidRDefault="0017384B">
      <w:r>
        <w:t>{"câu hỏi": "Tạo thiết kế hệ thống của trợ lý do AI hướng dẫn.", "câu trả lời": "Thiết kế hệ thống cho Trợ lý dẫn đường bằng AI sẽ bao gồm các thành phần chính sau:\n\n1. Giao diện người dùng: Hệ thống trợ lý AI sẽ có giao diện thân thiện với người dùng cho phép giao tiếp dễ dàng giữa người dùng và hệ thống. Điều này có thể ở dạng chatbot, ứng dụng, với nhận dạng và phản hồi giọng nói (thông qua Xử lý ngôn ngữ tự nhiên và Chuyển đổi văn bản thành giọng nói) hoặc bất kỳ nền tảng nào khác cho phép tương tác dễ dàng. \ n \ n2. Thu thập và lưu trữ dữ liệu: Hệ thống AI sẽ yêu cầu thu thập và lưu trữ dữ liệu cụ thể của người dùng để cung cấp các phản hồi được cá nhân hóa. Điều này sẽ đòi hỏi phải thiết kế một cơ sở dữ liệu lưu trữ sở thích và lịch sử tương tác của khách hàng và một hệ thống thu thập dữ liệu thời gian thực để phân tích và ra quyết định hiệu quả. \ n \ n3. Thuật toán học máy: Một hệ thống trợ lý AI sẽ sử dụng các thuật toán học máy để phân tích các bộ dữ liệu khổng lồ, hiểu các mẫu và mối tương quan và dự đoán kết quả. Việc lựa chọn thuật toán sẽ phụ thuộc vào trường hợp sử dụng cụ thể, trong đó các thuật toán học có giám sát và không giám sát có thể được sử dụng để đưa ra các khuyến nghị được nhắm mục tiêu. \ n \ n4. Công cụ quyết định: Hệ thống sẽ có một công cụ quyết định xử lý dữ liệu người dùng và đưa ra khuyến nghị được thông báo cho người dùng. Công cụ sẽ dựa trên quy tắc, xem xét sở thích của người dùng và sử dụng các mô hình dự đoán để xác định các sản phẩm và dịch vụ mà trợ lý có thể đề xuất. \ n \ n5. Tích hợp và API: Trợ lý AI sẽ tích hợp với các nhà cung cấp dịch vụ bên thứ ba để tận dụng các sản phẩm hoặc dịch vụ được đề xuất cho người dùng. Điều này sẽ yêu cầu gọi dịch vụ web thông qua API, chuyển đổi đề xuất thành quy trình công việc có thể hành động. Nhìn chung, hệ thống trợ lý AI là sự tương tác phức tạp của nhiều công nghệ khác nhau, từ xử lý dữ liệu, thuật toán học máy và NLP, đến các công cụ ra quyết định và tích hợp với các dịch vụ của bên thứ ba. Nó sẽ cung cấp trải nghiệm liền mạch từ đầu đến cuối cho người dùng và giúp họ đưa ra quyết định sáng suốt trong thời gian thực."}</w:t>
      </w:r>
    </w:p>
    <w:p w14:paraId="26C738A2" w14:textId="77777777" w:rsidR="00DA76E8" w:rsidRDefault="0017384B">
      <w:r>
        <w:t xml:space="preserve">{"câu hỏi": "Cách tốt nhất để bảo quản khoai tây để sử dụng kéo dài là gì?", "câu trả lời": "Cách tốt nhất để bảo quản khoai tây để sử dụng kéo dài là ở nơi tối, khô, mát, chẳng hạn như phòng đựng thức ăn hoặc hầm. Giữ chúng tránh xa ánh sáng, vì nó có thể khiến chúng nảy mầm và chuyển sang màu xanh lá cây. Nhiệt độ bảo quản lý tưởng là từ 45\u00b0F đến 50\u00b0F (7\u00b0C đến 10\u00b0C). Tránh bảo quản khoai tây trong tủ lạnh, vì nhiệt độ lạnh có thể khiến tinh bột biến thành đường, điều này sẽ ảnh hưởng đến hương vị và kết cấu của chúng. Ngoài ra, không lưu trữ chúng gần hành tây hoặc trái cây, vì chúng giải phóng khí </w:t>
      </w:r>
      <w:r>
        <w:lastRenderedPageBreak/>
        <w:t>có thể khiến khoai tây hư hỏng nhanh hơn. Tốt nhất là lưu trữ chúng trong một hộp đựng thông gió tốt, chẳng hạn như giấy hoặc túi lưới, để cho phép không khí lưu thông và ngăn ngừa sự tích tụ độ ẩm. Tránh sử dụng túi nhựa, vì chúng có thể giữ độ ẩm và đẩy nhanh quá trình hư hỏng."}</w:t>
      </w:r>
    </w:p>
    <w:p w14:paraId="43D47552" w14:textId="77777777" w:rsidR="00DA76E8" w:rsidRDefault="0017384B">
      <w:r>
        <w:t>{"câu hỏi": "Tạo ra một ví dụ về câu ghép vần điệu về thiên nhiên.", "câu trả lời": "Gió thì thầm và lá xào xạc,\nVẻ đẹp của thiên nhiên luôn mang lại sự bình yên và dễ dàng."}</w:t>
      </w:r>
    </w:p>
    <w:p w14:paraId="48A595CB" w14:textId="77777777" w:rsidR="00DA76E8" w:rsidRDefault="0017384B">
      <w:r>
        <w:t>{"câu hỏi": "Xây dựng sự tương đồng giữa các khái niệm về kiến thức và sức mạnh.", "câu trả lời": "Kiến thức và sức mạnh có thể được so sánh với mối quan hệ giữa nhiên liệu và động cơ. Cũng giống như nhiên liệu là cần thiết để cung cấp năng lượng cho động cơ, kiến thức là điều cần thiết trong việc cung cấp năng lượng cho hành động và quyết định của một cá nhân. Không có nhiên liệu, động cơ không thể hoạt động và đạt được tiềm năng đầy đủ của nó, và điều tương tự cũng có thể nói đối với một người thiếu kiến thức. Tuy nhiên, cũng giống như loại và chất lượng nhiên liệu có thể ảnh hưởng đến hiệu suất của động cơ, loại và chất lượng kiến thức cũng có thể ảnh hưởng đến tiềm năng và hiệu quả của một cá nhân.  Cuối cùng, một người càng sở hữu nhiều kiến thức, khả năng sử dụng quyền lực và ảnh hưởng của họ càng lớn, giống như cách một động cơ được cung cấp nhiên liệu tốt hoạt động tốt nhất."}</w:t>
      </w:r>
    </w:p>
    <w:p w14:paraId="13705FC5" w14:textId="77777777" w:rsidR="00DA76E8" w:rsidRDefault="0017384B">
      <w:r>
        <w:t>{"câu hỏi": "Bạn có thể tạo danh sách 10 điều thú vị để làm ở thành phố New York không?", "câu trả lời": "Chắc chắn! Dưới đây là danh sách 10 điều thú vị để làm ở thành phố New York: \ n \ n1. Ghé thăm Tượng Nữ thần Tự do mang tính biểu tượng và Đảo Ellis. \ n2. Ngắm nhìn toàn cảnh tuyệt đẹp trên đài quan sát của Tòa nhà Empire State hoặc Trung tâm Thương mại Một Thế giới. \ n3. Khám phá Bảo tàng Nghệ thuật Metropolitan và Bảo tàng Nghệ thuật Hiện đại.\n4. Đi bộ thong thả hoặc đi xe đạp qua Công viên Trung tâm. \ n5. Xem một chương trình Broadway ở Khu Nhà hát.\n6. Ghé thăm các khu phố lịch sử của Chinatown và Little Italy.\n7. Đi mua sắm dọc theo Fifth Avenue và ở SoHo.\n8. Đi bộ trên High Line, một công viên công cộng trên cao được xây dựng trên một đường ray xe lửa cũ. \ n9. Kiểm tra nghệ thuật đường phố ở Brooklyn và dừng lại ở Bảo tàng Brooklyn. \ n10. Xem một trận đấu tại Sân vận động Yankee hoặc Madison Square Garden, hoặc tham quan các địa điểm thể thao mang tính biểu tượng."}</w:t>
      </w:r>
    </w:p>
    <w:p w14:paraId="5916C5EE" w14:textId="77777777" w:rsidR="00DA76E8" w:rsidRDefault="0017384B">
      <w:r>
        <w:t>{"question": "Cho một câu, xóa những từ không cần thiết làm cho câu quá dài. - Sự nghiêm trọng trong hành động của anh ta đã gặp phải sự chỉ trích rộng rãi.", "trả lời": "Câu \"Sự nghiêm trọng của hành động của anh ta đã gặp phải sự chỉ trích rộng rãi.\" đã ngắn gọn và không có từ ngữ không cần thiết."}</w:t>
      </w:r>
    </w:p>
    <w:p w14:paraId="59B43298" w14:textId="77777777" w:rsidR="00DA76E8" w:rsidRDefault="0017384B">
      <w:r>
        <w:t xml:space="preserve">{"câu hỏi": "Bạn có thể tạo ra một công thức cho bột bánh pizza không?", "câu trả lời": "Chắc chắn! Dưới đây là một công thức đơn giản cho bột bánh pizza: \ n \ nThành phần: \ n- 3 1/2 đến 4 chén bột mì đa dụng \ n - 1 muỗng canh đường \ n- 2 1/4 muỗng cà phê men khô hoạt động \ n - 2 muỗng cà phê muối \ n- 1 1/2 cốc nước ấm \ n- 2 muỗng canh dầu ô liu \ n \ n \ nHướng dẫn: \ n1. Trộn bột, đường, men và muối vào bát của máy trộn đứng, và trộn với nhau cho đến khi kết hợp tốt. \ n2. Thêm nước ấm và dầu ô liu vào hỗn hợp, và trộn cho đến khi tạo thành bột dính. \ n3. Nhào bột bằng cách sử dụng phần đính kèm móc bột trên máy trộn đứng của bạn, hoặc bằng tay trên bề mặt bột nhẹ, cho đến khi bột mịn và đàn hồi, </w:t>
      </w:r>
      <w:r>
        <w:lastRenderedPageBreak/>
        <w:t>khoảng 5-8 phút. \ n4. Đặt bột vào một cái bát có dầu nhẹ, phủ khăn bếp sạch hoặc bọc nhựa, và để nó nổi lên ở nơi ấm áp, không có gió lùa cho đến khi nó tăng gấp đôi kích thước, khoảng 1-2 giờ. \ n5. Khi bột đã nổi lên, nhẹ nhàng đục lỗ xuống và chuyển nó lên bề mặt bột. Chia bột thành số phần mong muốn và tạo hình thành các quả bóng.\n6. Tại thời điểm này, bột đã sẵn sàng để sử dụng, hoặc nó có thể được làm lạnh hoặc đông lạnh để sử dụng sau. Đơn giản chỉ cần cuộn hoặc kéo căng nó thành hình dạng mong muốn, phủ lên trên lớp phủ yêu thích của bạn và nướng ở nhiệt độ 450 \ u00b0F (230 \ u00b0C) cho đến khi lớp vỏ có màu vàng nâu và phô mai tan chảy, khoảng 15-20 phút. \ n \ n Thưởng thức bánh pizza tự làm của bạn!"}</w:t>
      </w:r>
    </w:p>
    <w:p w14:paraId="7105EA13" w14:textId="77777777" w:rsidR="00DA76E8" w:rsidRDefault="0017384B">
      <w:r>
        <w:t>{"câu hỏi": "Bạn có thể tạo câu chuyện người dùng để phát triển ứng dụng dành cho thiết bị di động không?", "câu trả lời": "Là một sinh viên đại học bận rộn, tôi cần một ứng dụng để giúp tôi quản lý thời gian hiệu quả và lên kế hoạch cho các công việc hàng ngày của mình. Tôi muốn có thể sử dụng điện thoại của mình để nhanh chóng nhập bài tập và đặt lời nhắc để tôi không bỏ lỡ bất kỳ thời hạn nào. Tôi muốn ứng dụng có chế độ xem lịch để tôi có thể xem nhanh lịch trình của mình và lên kế hoạch cho những ngày của mình cho phù hợp. Ngoài ra, tôi cần ứng dụng gửi cho tôi thông báo khi một nhiệm vụ đến hạn và cho phép tôi kiểm tra các nhiệm vụ đã hoàn thành để theo dõi tiến trình của mình. Nhìn chung, ứng dụng phải dễ sử dụng và giúp tôi luôn ngăn nắp và cập nhật khối lượng công việc của mình."}</w:t>
      </w:r>
    </w:p>
    <w:p w14:paraId="0AF1DA95" w14:textId="77777777" w:rsidR="00DA76E8" w:rsidRDefault="0017384B">
      <w:r>
        <w:t>{"câu hỏi": "Tạo quy trình ba bước để làm sạch bàn phím máy tính.", "trả lời": "1. Ngắt kết nối bàn phím của bạn: Nếu bàn phím của bạn có dây, hãy rút phích cắm khỏi máy tính và nếu bàn phím không dây, hãy tắt hoặc tháo pin để tránh vô tình kích hoạt bất kỳ phím nào hoặc làm hỏng mạch trong khi làm sạch.\n\n2. Sử dụng khí nén để loại bỏ bụi và mảnh vụn: Giữ bình khí nén ở một góc và phun nhẹ vào giữa các phím, di chuyển không khí theo mô hình ngoằn ngoèo để bao phủ tất cả các khu vực. Điều này sẽ loại bỏ hiệu quả bất kỳ hạt lỏng lẻo nào như bụi, vụn hoặc tóc khỏi bàn phím. \ n \ n3. Làm sạch chìa khóa và bề mặt bằng vải sợi nhỏ: Làm ẩm một miếng vải sợi nhỏ bằng hỗn hợp nước và xà phòng rửa chén nhẹ, vắt bỏ chất lỏng dư thừa. Nhẹ nhàng lau các phím và bề mặt của bàn phím, đặc biệt chú ý đến bất kỳ khu vực nào có bụi bẩn hoặc vết bẩn. Sau khi lau bằng khăn ẩm, hãy dùng khăn khô lau khô bàn phím thật kỹ trước khi kết nối lại hoặc thay pin."}</w:t>
      </w:r>
    </w:p>
    <w:p w14:paraId="7B5B4D62" w14:textId="77777777" w:rsidR="00DA76E8" w:rsidRDefault="0017384B">
      <w:r>
        <w:t>{"câu hỏi": "Viết lại câu sau bằng giọng thụ động:\nCửa hàng sẽ đóng cửa vào ngày mai lúc 5 giờ chiều.", "trả lời": "Ngày mai lúc 5 giờ chiều, cửa hàng sẽ đóng cửa."}</w:t>
      </w:r>
    </w:p>
    <w:p w14:paraId="78B49ED6" w14:textId="77777777" w:rsidR="00DA76E8" w:rsidRDefault="0017384B">
      <w:r>
        <w:t xml:space="preserve">{"câu hỏi": "Viết chú thích cho một trang web về bảo tồn động vật.", "trả lời": "Bảo tồn động vật là nỗ lực bảo vệ động vật và thực vật có nguy cơ tuyệt chủng và môi trường sống tự nhiên của chúng khỏi thiệt hại không thể đảo ngược do hoạt động của con người gây ra. Trang web này được dành riêng để cung cấp một cái nhìn sâu sắc về chủ đề này, với các bài viết, video và hình ảnh khám phá các khía cạnh khác nhau của bảo tồn động vật hoang dã. Nội dung của chúng tôi được sắp xếp theo chủ đề, nêu bật các mối đe dọa đối với các loài khác nhau, những thách thức độc đáo mà chúng phải đối mặt và các biện pháp được thực hiện để giảm thiểu các mối đe dọa này. Du khách có thể tìm hiểu về các chương trình bảo tồn đang diễn ra, duyệt qua các phòng trưng bày động vật có nguy cơ tuyệt chủng và tìm các mẹo hữu ích để tạo ra tác động tích cực. Mục tiêu của chúng tôi là nâng cao nhận thức về </w:t>
      </w:r>
      <w:r>
        <w:lastRenderedPageBreak/>
        <w:t>hoàn cảnh của động vật hoang dã và cung cấp nguồn lực cho các cá nhân, tổ chức và chính phủ làm việc để bảo vệ những loài quý giá này."}</w:t>
      </w:r>
    </w:p>
    <w:p w14:paraId="443E69B5" w14:textId="77777777" w:rsidR="00DA76E8" w:rsidRDefault="0017384B">
      <w:r>
        <w:t>{"question": "Tạo danh sách tên các nhân vật trong bộ truyện Harry Potter dựa trên tên đã cho. - Hermione", "trả lời": "1. Hermione Granger\n2. Harry Potter \n3. Ron Weasley \n4. Sirius đen \n5. Ginny Weasley \n6. Fred Weasley \n7. George Weasley \n8. Draco Malfoy \n9. Albus Dumbledore \n10. Luna Lovegood \ n11. Hagrid\n12. Neville Longbottom \n13. Dolores Umbridge\n14. Bellatrix Lestrange\n15. Cedric Diggory\n16. Severus Snape \n17. Fleur Delacour\n18. Viktor Krum \n19. Nymphadora Tonks \n20. Peter Pettigrew."}</w:t>
      </w:r>
    </w:p>
    <w:p w14:paraId="296A293C" w14:textId="77777777" w:rsidR="00DA76E8" w:rsidRDefault="0017384B">
      <w:r>
        <w:t>{"câu hỏi": "Mô tả vị trí xảy ra thảm họa Titanic.", "trả lời": "Thảm họa Titanic xảy ra ở Bắc Đại Tây Dương vào đêm 14/4 đến sáng 15/4/1912. Cụ thể, tàu Titanic chìm khoảng 400 dặm (640 km) về phía nam bờ biển Newfoundland, và khoảng 1.250 dặm (2.012 km) từ điểm đến dự định của nó là thành phố New York. Con tàu đâm vào một tảng băng trôi vào khoảng 11:40 tối và chìm hoàn toàn lúc 2:20 sáng, với vị trí cuối cùng vào khoảng 41,726931\u00b0 N, 49,948253\u00b0 W."}</w:t>
      </w:r>
    </w:p>
    <w:p w14:paraId="68BCAC86" w14:textId="77777777" w:rsidR="00DA76E8" w:rsidRDefault="0017384B">
      <w:r>
        <w:t>{"question": "Chuyển đổi trọng lượng đã cho tính bằng kilôgam thành pound. - Trọng lượng tính bằng kg: 40", "trả lời": "Trọng lượng tính bằng pound là 88.1849. (1 kg xấp xỉ bằng 2.20462 pound. Vậy 40 kg nhân với 2.20462 bằng 88.1849 pound.)"}</w:t>
      </w:r>
    </w:p>
    <w:p w14:paraId="293386B2" w14:textId="77777777" w:rsidR="00DA76E8" w:rsidRDefault="0017384B">
      <w:r>
        <w:t>{"question": "Chỉnh sửa lời thoại trong cảnh này để cuộc trò chuyện tự nhiên hơn. - Jane: Xin chào, tôi là người mới ở đây. \nBob: Rất vui được gặp bạn, tôi là Bob.", "trả lời": "Jane: Này, tôi là Jane. Tôi thực sự là người mới ở đây.\nBob: Rất vui được gặp bạn, Jane. Nhân tiện, tôi là Bob. Chào mừng đến với nơi này."}</w:t>
      </w:r>
    </w:p>
    <w:p w14:paraId="38C3115D" w14:textId="77777777" w:rsidR="00DA76E8" w:rsidRDefault="0017384B">
      <w:r>
        <w:t>{"question": "Phân loại năm đối tượng này thành một phạm trù có ý nghĩa duy nhất. - Bút chì, giấy, tẩy, thước kẻ, sách", "đáp án": "Danh mục có ý nghĩa duy nhất cho các đối tượng này sẽ là \"Đồ dùng văn phòng phẩm\" hoặc \"Đồ dùng học tập\"."}</w:t>
      </w:r>
    </w:p>
    <w:p w14:paraId="2E7DE731" w14:textId="77777777" w:rsidR="00DA76E8" w:rsidRDefault="0017384B">
      <w:r>
        <w:t>{"câu hỏi": "Sắp xếp lại các câu này để tạo thành một câu chuyện có ý nghĩa. - Họ đang đi bộ trong rừng. Đột nhiên, họ nhìn thấy một ngôi nhà nhỏ. Đó là một ngôi nhà rất cũ.", "Trả lời": "Họ đang đi dạo trong rừng thì đột nhiên, họ nhìn thấy một ngôi nhà nhỏ. Đó là một ngôi nhà rất cũ."}</w:t>
      </w:r>
    </w:p>
    <w:p w14:paraId="2F1B0470" w14:textId="77777777" w:rsidR="00DA76E8" w:rsidRDefault="0017384B">
      <w:r>
        <w:t>{"question": "Khoanh tròn ba tính từ trong câu này. - Đây là một thành phố nhỏ, yên bình và xinh đẹp.", "trả lời": "Đây là một thành phố **nhỏ**, **yên bình** và **xinh đẹp**. (Lưu ý rằng vì đầu ra sẽ liên quan đến định dạng in đậm để chỉ các từ được khoanh tròn, điều này không thể đạt được trong phản hồi dựa trên văn bản, tôi đã chỉ ra các từ được khoanh tròn in đậm.)"}</w:t>
      </w:r>
    </w:p>
    <w:p w14:paraId="3A861B06" w14:textId="77777777" w:rsidR="00DA76E8" w:rsidRDefault="0017384B">
      <w:r>
        <w:t xml:space="preserve">{"câu hỏi": "Tạo danh sách bốn đặc điểm của một nhà lãnh đạo giỏi.", "Trả lời": "1. Kỹ năng giao tiếp mạnh mẽ: Một nhà lãnh đạo giỏi có hiệu quả trong việc truyền đạt tầm nhìn, mục tiêu và kỳ vọng của họ cho các thành viên trong nhóm của họ. \ n \ n2. Đồng cảm và trí tuệ cảm xúc: Một nhà lãnh đạo tuyệt vời đồng cảm và hiểu nhu cầu và mối quan tâm của các thành viên trong nhóm của họ, tạo ra một môi trường làm việc tích cực và hỗ trợ. \ n \ n3. </w:t>
      </w:r>
      <w:r>
        <w:lastRenderedPageBreak/>
        <w:t>Tự tin và quyết đoán: Một nhà lãnh đạo nên thể hiện sự tự tin vào quyết định của họ và có thể đưa ra những lựa chọn khó khăn một cách kịp thời, đồng thời cởi mở với phản hồi và điều chỉnh khi cần thiết. \ n \ n4. Chính trực và trách nhiệm: Một nhà lãnh đạo giỏi dẫn đầu bằng ví dụ, thể hiện sự trung thực và hành vi đạo đức, và chịu trách nhiệm về hành động của họ, giữ cho bản thân và những người khác chịu trách nhiệm về hiệu suất của họ."}</w:t>
      </w:r>
    </w:p>
    <w:p w14:paraId="45C782F5" w14:textId="77777777" w:rsidR="00DA76E8" w:rsidRDefault="0017384B">
      <w:r>
        <w:t>{"câu hỏi": "Ước tính ngủ bao nhiêu giờ là tốt cho người lớn.", "Trả lời": "Hầu hết các chuyên gia y tế đều đồng ý rằng người lớn nên nhắm đến 7-9 giờ ngủ mỗi đêm. Tuy nhiên, mọi người đều khác nhau, và một số người lớn có thể cần ngủ nhiều hơn hoặc ít hơn một chút để cảm thấy được nghỉ ngơi đầy đủ và tỉnh táo trong ngày. Điều quan trọng là phải ưu tiên giấc ngủ và tạo thói quen ngủ lành mạnh để hỗ trợ sức khỏe tổng thể và sức khỏe."}</w:t>
      </w:r>
    </w:p>
    <w:p w14:paraId="11F7B950" w14:textId="77777777" w:rsidR="00DA76E8" w:rsidRDefault="0017384B">
      <w:r>
        <w:t>{"câu hỏi": "Đánh giá ngữ pháp và đề xuất cải tiến câu này. - Cửa hàng đã đóng cửa cho chủ sở hữu famliy khẩn cấp", "trả lời": "Ngữ pháp của câu có thể được cải thiện. Một phiên bản sửa chữa sẽ là: \"Cửa hàng đã đóng cửa do trường hợp khẩn cấp của gia đình chủ sở hữu.\"}</w:t>
      </w:r>
    </w:p>
    <w:p w14:paraId="678CF067" w14:textId="77777777" w:rsidR="00DA76E8" w:rsidRDefault="0017384B">
      <w:r>
        <w:t>{"câu hỏi": "Xác định xem miệng có phải là từ chính xác cho ngữ cảnh hay không. - Anh ấy đang nói qua thức ăn của mình.", "trả lời": "Từ 'miệng' bị thiếu trong câu, sẽ có ý nghĩa hơn nếu được viết lại là \"Anh ấy đang nói bằng miệng với thức ăn trong đó.\" Do đó, trong ngữ cảnh này, việc sử dụng từ 'miệng' là chính xác."}</w:t>
      </w:r>
    </w:p>
    <w:p w14:paraId="24EF7E0E" w14:textId="77777777" w:rsidR="00DA76E8" w:rsidRDefault="0017384B">
      <w:r>
        <w:t>{"câu hỏi": "Xem lại biểu đồ đã cho và tìm ngoại lệ. - Chuỗi dữ liệu A: 0, 5, 8, 10, 11, 10, 9", "trả lời": "Khi xem xét biểu đồ đã cho của Chuỗi dữ liệu A, có vẻ như không có ngoại lệ rõ ràng trong tập dữ liệu, vì tất cả các giá trị đều nằm trong một phạm vi hợp lý và tương đối nhất quán."}</w:t>
      </w:r>
    </w:p>
    <w:p w14:paraId="12C3A260" w14:textId="77777777" w:rsidR="00DA76E8" w:rsidRDefault="0017384B">
      <w:r>
        <w:t>{"question": "Tính độ dài của một cung với các tham số sau. - Góc cung = 90\u00b0\nBán kính = 5m", "trả lời": "Cho góc cung là 90 độ và bán kính là 5m, ta có thể tính chiều dài của cung bằng công thức: \n\nArc length = (angle/360) * 2\u03c0r\n\nThay thế các giá trị đã cho,\n\nArc length = (90/360) * 2 * \u03c0 * 5 \n\nArc length = 0,25 * 2 * \u03c0 * 5\n\nArc length = 2.5\u03c0\n\nDo đó,  Chiều dài của vòng cung là 2,5\u03C0 mét hoặc xấp xỉ 7,85 mét."}</w:t>
      </w:r>
    </w:p>
    <w:p w14:paraId="7638F4B2" w14:textId="77777777" w:rsidR="00DA76E8" w:rsidRDefault="0017384B">
      <w:r>
        <w:t>{"câu hỏi": "Đánh giá kết quả học tập của học sinh trên phiếu báo cáo. - Tên học sinh: John Smith\n\nSubjects: Toán, Tiếng Anh, Lịch sử, Khoa học\n\nToán: A\nTiếng Anh: B\nHistory: B\nScience: A", "answer": "Dựa trên thông tin được cung cấp trên phiếu báo cáo, có vẻ như John Smith đã thể hiện tốt trong các môn học của mình. Anh ấy đã đạt được hai điểm A trong Toán và Khoa học, cho thấy mức độ hiểu biết và thành thạo cao trong các lĩnh vực này. Trong tiếng Anh và Lịch sử, John đã đạt được điểm B, điều này cho thấy rằng anh ấy đã thể hiện năng lực vững chắc trong các môn học này, nhưng có thể có chỗ để cải thiện. Nhìn chung, John đã thể hiện một thành tích học tập mạnh mẽ trên cả bốn môn học."}</w:t>
      </w:r>
    </w:p>
    <w:p w14:paraId="021036DF" w14:textId="77777777" w:rsidR="00DA76E8" w:rsidRDefault="0017384B">
      <w:r>
        <w:t xml:space="preserve">{"câu hỏi": "Phát triển một kế hoạch chuỗi cung ứng cho công ty nhất định. - Tên công ty: Cloud Clearwater\nSố lượng cơ sở vật chất: 5\nSố lượng nhân viên: 300", "trả lời": "Dựa trên thông tin được cung cấp về Cloud Clearwater, đây là kế hoạch chuỗi cung ứng được đề xuất cho công ty:\n\n1. ** Quy hoạch cơ sở: ** Với 5 cơ sở đang hoạt động, bước đầu tiên là </w:t>
      </w:r>
      <w:r>
        <w:lastRenderedPageBreak/>
        <w:t>đánh giá khả năng và năng lực của từng cơ sở. Điều này sẽ liên quan đến việc xem xét mức độ sản xuất hiện tại, các nguồn lực sẵn có và công nghệ sẵn có. Mỗi cơ sở sau đó được chỉ định các vai trò cụ thể phù hợp với khả năng của nó để tối đa hóa hiệu quả. \ n \ n2. ** Quản lý hàng tồn kho: ** Một trong những khía cạnh quan trọng của quản lý chuỗi cung ứng là quản lý hàng tồn kho. Điều cần thiết là phải dự báo chính xác nhu cầu cho sản phẩm của bạn và mức tồn kho có thể đáp ứng nhu cầu dự kiến. Phát triển một hệ thống kiểm soát hàng tồn kho theo dõi mức tồn kho và xu hướng, cung cấp dữ liệu cho kế hoạch sản xuất và mua sắm. \ n \ n3. ** Quản lý nhà cung cấp: ** Điều quan trọng là xây dựng mối quan hệ chặt chẽ với các nhà cung cấp để cung cấp kịp thời và đáng tin cậy các nguyên liệu thô và linh kiện cần thiết. Phát triển một hệ thống quản lý nhà cung cấp liên quan đến giao tiếp thường xuyên, đánh giá hiệu suất và các sáng kiến cải tiến liên tục. \ n \ n4. ** Quản lý hậu cần: ** Quản lý hậu cần đảm bảo rằng các sản phẩm phù hợp được giao đến đúng nơi vào đúng thời điểm. Xây dựng chiến lược logistics tối ưu hóa thời gian giao hàng, giảm chi phí vận chuyển và giảm thiểu rủi ro hư hỏng hàng hóa. Điều này có thể liên quan đến việc làm việc với các công ty hậu cần bên thứ ba để quản lý vận chuyển và giao hàng. \ n \ n5. ** Đào tạo nhân viên: ** Với 300 nhân viên, điều quan trọng là phải có một lực lượng lao động được đào tạo tốt, hiểu các quy trình và hệ thống của công ty. Cung cấp đào tạo thường xuyên cho nhân viên để nâng cao kỹ năng và kiến thức của họ trong quản lý chuỗi cung ứng. Điều này sẽ giúp cải thiện hiệu quả và năng suất tổng thể. Tóm lại, kế hoạch chuỗi cung ứng này tập trung vào việc tối ưu hóa khả năng của các cơ sở của Cloud Clearwater, quản lý hàng tồn kho hiệu quả, xây dựng mối quan hệ nhà cung cấp mạnh mẽ, cải thiện quản lý hậu cần và nâng cao kỹ năng và kiến thức của nhân viên. Thực hiện các chiến lược này sẽ giúp công ty hợp lý hóa hoạt động chuỗi cung ứng và đạt được các mục tiêu kinh doanh của mình."}</w:t>
      </w:r>
    </w:p>
    <w:p w14:paraId="4315B332" w14:textId="77777777" w:rsidR="00DA76E8" w:rsidRDefault="0017384B">
      <w:r>
        <w:t>{"question": "Phân tích câu này để tìm lỗi từ tiềm ẩn. - Tôi được yêu cầu hoàn thành nhiệm vụ này.", "trả lời": "Có một lỗi từ tiềm ẩn trong câu này. Từ "đã" nên được thay thế bằng \"was\" để làm cho câu đúng ngữ pháp. Câu sửa đổi sẽ đọc: \"Tôi được yêu cầu hoàn thành nhiệm vụ này.\""}</w:t>
      </w:r>
    </w:p>
    <w:p w14:paraId="3288691F" w14:textId="77777777" w:rsidR="00DA76E8" w:rsidRDefault="0017384B">
      <w:r>
        <w:t xml:space="preserve">{"câu hỏi": "Tạo bảng phân cảnh để giải thích lịch sử của Hoa Kỳ.", "câu trả lời": "**Cảnh 1**: Giới thiệu\n- Mô tả bản đồ Hoa Kỳ với một người kể chuyện nói \"Chào mừng bạn đến với một cuộc hành trình xuyên thời gian khi chúng ta khám phá lịch sử của Hợp chủng quốc Hoa Kỳ\".\n\n**Cảnh 2**: Những cư dân đầu tiên \n- Hình ảnh các bộ lạc người Mỹ bản địa sống ngoài đất,  săn bắn, hái lượm và câu cá.\n- Người kể chuyện: "Trước khi các nhà thám hiểm châu Âu đến, các bộ lạc người Mỹ bản địa đã sinh sống trên vùng đất này hàng ngàn năm, mỗi bộ lạc có nền văn hóa và truyền thống phong phú của riêng họ.\"\n\n**Cảnh 3**: Khám phá và thuộc địa hóa châu Âu \n- Mô tả con tàu của Christopher Columbus đến vào năm 1492 và các nhà thám hiểm khác theo sau trong vài năm tới.   Năm 1492, Christopher Columbus đến châu Mỹ, mở đường cho các nhà thám hiểm châu Âu khác và cuối cùng là thuộc địa. Các thuộc địa Tây Ban Nha, Pháp, Hà Lan và Anh được thành lập dọc theo Bờ Đông, mỗi thuộc địa đều tuyên bố chủ quyền đất đai và tài nguyên. \"\n\n**Cảnh 4**: Cách mạng Mỹ \n- Hiển thị hình ảnh của Tiệc trà Boston và các sự kiện khác dẫn đến Cách mạng Mỹ. \n- Người kể chuyện: "Vào giữa thế kỷ 18, căng thẳng giữa các thuộc địa và Vương quốc Anh đã tăng cao về các vấn đề như thuế và đại diện. Những điều này đã dẫn đến Cách mạng </w:t>
      </w:r>
      <w:r>
        <w:lastRenderedPageBreak/>
        <w:t>Mỹ, một cuộc chiến tranh giành độc lập bắt đầu vào năm 1775. \"\n\n**Cảnh 5**: Độc lập và Hiến pháp \n- Một hình ảnh của Tuyên ngôn Độc lập được ký kết và các đại biểu tại Hội nghị Lập hiến. \n- Người kể chuyện: \"Năm 1776, các thuộc địa tuyên bố độc lập và trở thành Hợp chủng quốc Hoa Kỳ. Năm 1787, một Hiến pháp được viết ra để thiết lập cấu trúc của chính phủ mới và bảo vệ quyền của công dân. \"\n\n**Cảnh 6**: Mở rộng và Nội chiến \n- Hình ảnh của những người định cư di chuyển về phía tây, và Nội chiến\n- Người kể chuyện: "Thế kỷ 19 chứng kiến đất nước mở rộng về phía tây, với các quốc gia mới gia nhập liên minh. Tuy nhiên, vấn đề nô lệ đã chia rẽ quốc gia, cuối cùng dẫn đến Nội chiến từ năm 1861 đến năm 1865. Liên minh nổi lên chiến thắng, chế độ nô lệ bị bãi bỏ, và đất nước được thống nhất.\"\n\n**Cảnh 7**: Công nghiệp hóa và Chiến tranh thế giới \n- Hình ảnh của các nhà máy và công nghiệp hóa, và cảnh từ cả hai cuộc chiến tranh thế giới.\n- Người kể chuyện: "Cuối thế kỷ 19 và đầu thế kỷ 20 chứng kiến quá trình công nghiệp hóa và đô thị hóa nhanh chóng. Hoa Kỳ cũng đóng một vai trò quan trọng trong cả Thế chiến I và Thế chiến II, nổi lên như một siêu cường toàn cầu. \"\n\n**Cảnh 8**:"}</w:t>
      </w:r>
    </w:p>
    <w:p w14:paraId="3635A094" w14:textId="77777777" w:rsidR="00DA76E8" w:rsidRDefault="0017384B">
      <w:r>
        <w:t>{"câu hỏi": "Đưa ra dự đoán về tác động môi trường tiềm tàng của một công nghệ mới. - Công nghệ mới: Xe điện", "trả lời": "Dựa trên nghiên cứu và xu hướng hiện tại, việc áp dụng rộng rãi xe điện (EV) có khả năng làm giảm đáng kể tác động tiêu cực đến môi trường của giao thông vận tải. Những lợi ích môi trường chính của xe điện bắt nguồn từ việc giảm lượng khí thải. EV tạo ra lượng khí thải ống xả bằng không, có thể cải thiện đáng kể chất lượng không khí ở khu vực đô thị. Ngoài ra, khi lưới điện chuyển sang các nguồn sạch hơn và tái tạo hơn, lượng khí thải carbon tổng thể liên quan đến việc lái xe điện sẽ tiếp tục giảm. Hơn nữa, xe điện tiết kiệm năng lượng hơn so với xe động cơ đốt trong truyền thống, đòi hỏi ít năng lượng hơn để di chuyển cùng một quãng đường. Hiệu quả tăng lên này có thể dẫn đến giảm tiêu thụ năng lượng và khí thải liên quan. Một lợi ích môi trường tiềm năng khác của xe điện là khả năng tái chế và tái sử dụng pin của chúng. Khi pin trong xe điện hết tuổi thọ, chúng có thể được tái chế và vật liệu của chúng có thể được tái sử dụng. Trong một số trường hợp, pin thậm chí có thể được tái sử dụng cho các ứng dụng đời thứ hai, chẳng hạn như lưu trữ năng lượng cho các hệ thống năng lượng tái tạo. Tóm lại, việc áp dụng xe điện có khả năng giảm đáng kể lượng khí thải liên quan đến giao thông vận tải, cải thiện chất lượng không khí và tăng hiệu quả năng lượng, dẫn đến tác động tích cực đến môi trường.</w:t>
      </w:r>
    </w:p>
    <w:p w14:paraId="425E3132" w14:textId="77777777" w:rsidR="00DA76E8" w:rsidRDefault="0017384B">
      <w:r>
        <w:t>{"question": "Tính diện tích của một vòng tròn với các tham số sau. - Bán kính = 2m", "trả lời": "Chắc chắn, tôi có thể làm điều đó. Công thức tính diện tích của một đường tròn được cho là A = \u03c0r\u00b2, trong đó A là diện tích và r là bán kính.\n\nTrong trường hợp này, bán kính là 2m. Cắm nó vào công thức, chúng ta có:\n\nA = \u03c0 * (2m)\u00b2\nA = 4\u03c0 m\u00b2\n\nDiện tích của vòng tròn này là 4\u03c0 mét vuông hoặc khoảng 12,57 mét vuông."}</w:t>
      </w:r>
    </w:p>
    <w:p w14:paraId="3292266E" w14:textId="77777777" w:rsidR="00DA76E8" w:rsidRDefault="0017384B">
      <w:r>
        <w:t xml:space="preserve">{"câu hỏi": "Mô tả ý nghĩa văn hóa của bức tranh sau đây. - Tên tranh: "Mona Lisa" của Leonardo da Vinci", "trả lời": "Mona Lisa, được vẽ bởi Leonardo da Vinci vào thế kỷ 16, là một trong những tác phẩm nghệ thuật dễ nhận biết và nổi tiếng nhất trên thế giới. Đó là một bức chân dung của một người phụ nữ, được cho là Lisa Gherardini, được miêu tả trong một tư thế thanh thản, bí ẩn, với một nụ cười nhạt trên môi. Biểu cảm của cô, cùng với sự thể </w:t>
      </w:r>
      <w:r>
        <w:lastRenderedPageBreak/>
        <w:t>hiện phức tạp các đặc điểm của cô, đã làm say đắm người xem trong nhiều thế kỷ. \ n \ n Bức tranh được công nhận rộng rãi là một kiệt tác của thời Phục hưng, với nhiều trích dẫn nó như là hình ảnh thu nhỏ về khả năng nghệ thuật của Leonardo. Nó đã được tôn vinh vì sự cân bằng tinh tế của chủ nghĩa hiện thực và chủ nghĩa duy tâm, và vì việc sử dụng ánh sáng và bóng tối để tạo ra chiều sâu và sắc thái. Như thường thấy với nghệ thuật vĩ đại, tầm quan trọng của Mona Lisa vượt xa những thành tựu kỹ thuật của nó. Nó đã trở thành một biểu tượng văn hóa, thường đại diện cho đỉnh cao của thành tựu nghệ thuật phương Tây. Nó đã được thảo luận, phân tích và nhại lại không ngừng, và đã truyền cảm hứng cho vô số nghệ sĩ trong nhiều thế kỷ. Câu hỏi tại sao Mona Lisa lại có tác động lâu dài như vậy là một câu hỏi mà các nhà sử học và phê bình nghệ thuật tiếp tục khám phá, nhưng vị trí của nó trong đền thờ văn hóa là không thể phủ nhận.</w:t>
      </w:r>
    </w:p>
    <w:p w14:paraId="2BD90694" w14:textId="77777777" w:rsidR="00DA76E8" w:rsidRDefault="0017384B">
      <w:r>
        <w:t>{"câu hỏi": "Đưa ra quan điểm về vấn đề sau. - Vấn đề: VĐV chuyên nghiệp có nên được trả lương cao hơn không?", "Trả lời": "Là một trợ lý AI, tôi không có ý kiến hay quan điểm cá nhân về bất kỳ vấn đề nào. Tuy nhiên, tôi có thể cung cấp thông tin và các quan điểm khác nhau về chủ đề này để bạn xem xét. Một số người cho rằng các vận động viên chuyên nghiệp nên được trả nhiều tiền hơn vì họ tạo ra một khoản doanh thu lớn cho các đội và giải đấu tương ứng của họ, sở hữu một bộ tài năng độc đáo và thường có sự nghiệp tương đối ngắn. Sự cống hiến, làm việc chăm chỉ, hy sinh thể chất và giải trí mà họ cung cấp cũng là những yếu tố được sử dụng để biện minh cho mức lương cao của họ. Tuy nhiên, những người khác cho rằng số tiền lớn trả cho các vận động viên chuyên nghiệp có thể được chi tiêu tốt hơn để tăng lương cho những người trong các ngành nghề khác mang lại lợi ích hữu hình hơn cho xã hội, chẳng hạn như giáo viên,  nhân viên y tế và những người phản ứng đầu tiên. Cũng có mối lo ngại rằng mức lương cao của các vận động viên chuyên nghiệp góp phần vào sự bất bình đẳng thu nhập ngày càng tăng trong xã hội. Cuối cùng, quyết định về việc các vận động viên chuyên nghiệp nên được trả bao nhiêu là một vấn đề phức tạp phụ thuộc vào các cân nhắc kinh tế, xã hội và đạo đức khác nhau.</w:t>
      </w:r>
    </w:p>
    <w:p w14:paraId="3FDE3395" w14:textId="77777777" w:rsidR="00DA76E8" w:rsidRDefault="0017384B">
      <w:r>
        <w:t>{"câu hỏi": "Thêm phần giới thiệu cho bài thơ sau. - "Tôi là cơn gió thổi qua những tán cây\nTôi hiền lành, nhưng mạnh mẽ\nMột sức mạnh của thiên nhiên, được nhìn thấy", "trả lời": "Bài thơ ngắn nhưng gợi cảm này vẽ nên một bức tranh về gió như một sức mạnh mạnh mẽ và luôn hiện diện của thiên nhiên. Gió được nhân cách hóa, vì nó mô tả chính nó ở ngôi thứ nhất, tạo ra một kết nối mật thiết với người đọc. Thông qua những chuyển động nhẹ nhàng nhưng mạnh mẽ của nó, gió chảy qua những tán cây, phản ánh sức mạnh và sự năng động của nó. Hãy đi sâu vào những dòng thơ để khám phá bản chất của gió: \n\n\"Tôi là cơn gió chảy qua những tán cây\nTôi hiền lành, nhưng mạnh mẽ\nMột sức mạnh của thiên nhiên, được nhìn thấy\"}</w:t>
      </w:r>
    </w:p>
    <w:p w14:paraId="4A6DB079" w14:textId="77777777" w:rsidR="00DA76E8" w:rsidRDefault="0017384B">
      <w:r>
        <w:t>{"câu hỏi": "Lấy đầu vào sau và biến tuyên bố thành một câu hỏi tu từ. - Hoàng gia Anh đã giữ một vị trí quyền lực trong nước trong nhiều năm.", "Trả lời": "Không phải Hoàng gia Anh đã giữ một vị trí quyền lực ở nước này trong nhiều năm sao?"}</w:t>
      </w:r>
    </w:p>
    <w:p w14:paraId="6D17E786" w14:textId="77777777" w:rsidR="00DA76E8" w:rsidRDefault="0017384B">
      <w:r>
        <w:t>{"question": "Chuyển đổi câu lệnh sau thành dạng phủ định. - Mặt trời chiếu sáng rực rỡ.", "trả lời": "Mặt trời không chiếu sáng."}</w:t>
      </w:r>
    </w:p>
    <w:p w14:paraId="4919EA27" w14:textId="77777777" w:rsidR="00DA76E8" w:rsidRDefault="0017384B">
      <w:r>
        <w:lastRenderedPageBreak/>
        <w:t>{"question": "Tạo một dòng mở đầu cho câu chuyện sau. - Cốt truyện: Một nhóm mật vụ đã xâm nhập vào một lâu đài để tìm kiếm một kho báu ẩn giấu.", "Trả lời": "Trong bóng tối, một nhóm đặc vụ có tay nghề cao đã bí mật tiến vào lâu đài cổ, quyết tâm khám phá kho báu ẩn giấu của nó bằng bất cứ giá nào.\"}</w:t>
      </w:r>
    </w:p>
    <w:p w14:paraId="0238B85B" w14:textId="77777777" w:rsidR="00DA76E8" w:rsidRDefault="0017384B">
      <w:r>
        <w:t>{"câu hỏi": "Cung cấp một ví dụ về một ví dụ được sử dụng trong bài thơ sau đây. - \"Bạn thấy gì khi bạn nhìn xung quanh?\nThế giới sáng chói xung quanh\nRất nhiều vẻ đẹp mà đôi mắt bạn có thể tìm thấy\nGiống như những ngôi sao lấp lánh trong đêm", "trả lời": "Một ví dụ được sử dụng trong bài thơ là \"**Giống như những ngôi sao lấp lánh trong đêm **.\" Nó so sánh một cái gì đó đẹp mà đôi mắt của tác giả có thể tìm thấy với những ngôi sao lấp lánh trên bầu trời đêm."}</w:t>
      </w:r>
    </w:p>
    <w:p w14:paraId="55053AE6" w14:textId="77777777" w:rsidR="00DA76E8" w:rsidRDefault="0017384B">
      <w:r>
        <w:t>{"câu hỏi": "Hãy cho tôi biết cụm từ \"out of the blue\" có nghĩa là gì?", "câu trả lời": "\"Out of the blue\" là một thành ngữ có nghĩa là điều gì đó xảy ra đột ngột và bất ngờ, mà không có bất kỳ cảnh báo hoặc dấu hiệu nào cho thấy nó sẽ xảy ra. Nó có thể đề cập đến một sự kiện, một quyết định, một suy nghĩ hoặc thậm chí một người xuất hiện bất ngờ. Cụm từ này đôi khi được sử dụng để mô tả một sự kiện đáng ngạc nhiên hoặc gây sốc, như trong \"tin tức xuất hiện từ màu xanh.\"}</w:t>
      </w:r>
    </w:p>
    <w:p w14:paraId="44B15A1B" w14:textId="77777777" w:rsidR="00DA76E8" w:rsidRDefault="0017384B">
      <w:r>
        <w:t>{"câu hỏi": "Quan điểm của câu sau là gì? - Anh ta nhìn thấy con sư tử nổi lên từ cỏ.", "trả lời": "Quan điểm trong câu \"Anh ta nhìn thấy con sư tử nổi lên từ cỏ\" là ngôi thứ ba bị hạn chế, cụ thể là từ góc nhìn của người được gọi là \"anh ta.\"}</w:t>
      </w:r>
    </w:p>
    <w:p w14:paraId="62DA9267" w14:textId="77777777" w:rsidR="00DA76E8" w:rsidRDefault="0017384B">
      <w:r>
        <w:t>{"câu hỏi": "Tạo một câu sáng tạo bằng cách sử dụng ba từ bạn chọn. - hài hước, gấu, bầu trời", "trả lời": "Một con gấu ngộ nghĩnh nhìn lên bầu trời và thấy hình ảnh phản chiếu của nó trong những đám mây, thực hiện một điệu nhảy gấu."}</w:t>
      </w:r>
    </w:p>
    <w:p w14:paraId="762F5607" w14:textId="77777777" w:rsidR="00DA76E8" w:rsidRDefault="0017384B">
      <w:r>
        <w:t>{"câu hỏi": "Tại sao sông Nile lại quan trọng như vậy?", "câu trả lời": "Sông Nile cực kỳ quan trọng đối với các quốc gia mà nó chảy qua - Ai Cập, Sudan, Ethiopia, Uganda, Burundi, Kenya, Tanzania, Rwanda và Cộng hòa Dân chủ Congo. Đây là con sông dài nhất thế giới, và trong nhiều thiên niên kỷ đã là nguồn nước, thực phẩm, giao thông vận tải và là phương tiện tưới tiêu cho đất nông nghiệp ở một khu vực khô cằn. Ở Ai Cập, sông Nile rất cần thiết cho sự tồn tại của nó, vì nó là nguồn nước đáng tin cậy duy nhất cho phép đất nước tự duy trì trong hàng ngàn năm. Lũ lụt hàng năm của sông Nile, cũng như các hệ thống thủy lợi tiên tiến, đã cho phép người Ai Cập trồng trọt, nuôi sống dân số và tạo ra một nền văn minh tồn tại trong nhiều thế kỷ. Sông Nile cũng là một tuyến đường giao thông quan trọng, vì nó cho phép di chuyển người và hàng hóa qua khu vực. Điều này đã tạo điều kiện thuận lợi cho thương mại, tăng trưởng kinh tế và trao đổi văn hóa. Ngoài tầm quan trọng thực tế của nó, sông Nile còn có ý nghĩa văn hóa và tinh thần to lớn đối với những người sống dọc theo bờ của nó. Nó là một biểu tượng của sự sống và khả năng sinh sản và đóng một vai trò trong nhiều nghi lễ tôn giáo và tín ngưỡng. Tóm lại, sông Nile rất quan trọng vì nó cung cấp nước, thực phẩm, giao thông và đất đai màu mỡ cho hàng triệu người, và là nền tảng của các nền văn minh trong hàng ngàn năm.</w:t>
      </w:r>
    </w:p>
    <w:p w14:paraId="110437DE" w14:textId="77777777" w:rsidR="00DA76E8" w:rsidRDefault="0017384B">
      <w:r>
        <w:lastRenderedPageBreak/>
        <w:t>{"câu hỏi": "Sự khác biệt giữa lõm và lồi là gì?", "câu trả lời": "Các thuật ngữ \"lõm\" và \"lồi\" thường được sử dụng trong hình học để mô tả hình dạng của bề mặt hoặc vật thể.\n\nMột bề mặt lõm hoặc vật thể cong vào trong, giống như bên trong bát hoặc thìa. Đường cong sao cho nếu bạn vẽ một đường thẳng giữa hai điểm bất kỳ trên bề mặt, đường thẳng sẽ nằm hoàn toàn bên trong bề mặt. Một đa giác lõm có ít nhất một góc bên trong lớn hơn 180 độ. \ n \ nMột bề mặt lồi hoặc vật thể cong ra ngoài, giống như bên ngoài của một quả bóng hoặc một mái vòm. Đường cong sao cho nếu bạn vẽ một đường thẳng giữa hai điểm bất kỳ trên bề mặt, đường thẳng sẽ nằm hoàn toàn bên ngoài bề mặt. Một đa giác lồi có tất cả các góc bên trong nhỏ hơn 180 độ."}</w:t>
      </w:r>
    </w:p>
    <w:p w14:paraId="69DFF3B9" w14:textId="77777777" w:rsidR="00DA76E8" w:rsidRDefault="0017384B">
      <w:r>
        <w:t>{"câu hỏi": "Giải thích ảnh anh hùng là gì.", "câu trả lời": "Ảnh anh hùng là một thuật ngữ thường được sử dụng trong quảng cáo, tiếp thị và chụp ảnh sản phẩm để mô tả hình ảnh hoặc ảnh chất lượng cao giới thiệu sản phẩm hoặc sản phẩm theo cách tốt nhất có thể. Thông thường, ảnh anh hùng là hình ảnh chính hoặc yếu tố hình ảnh được sử dụng trong chiến dịch hoặc trên trang web, được thiết kế để tạo ấn tượng đầu tiên mạnh mẽ, tích cực và truyền đạt hiệu quả các tính năng và lợi ích chính của sản phẩm đến người xem. Thông thường, nó liên quan đến một hình ảnh cận cảnh, chi tiết và được chiếu sáng tốt của sản phẩm, có nghĩa là hấp dẫn trực quan và làm nổi bật các thuộc tính quan trọng nhất của nó. Nó được gọi là "anh hùng" vì nó nhằm mục đích làm cho sản phẩm trông anh hùng hoặc ấn tượng, để lôi kéo khán giả mua hàng hoặc thực hiện một số hành động mong muốn khác."}</w:t>
      </w:r>
    </w:p>
    <w:p w14:paraId="4F95E343" w14:textId="77777777" w:rsidR="00DA76E8" w:rsidRDefault="0017384B">
      <w:r>
        <w:t>{"câu hỏi": "Phát hiện xem đoạn văn đã cho có chứa câu hỏi tu từ hay không. - Bạn có thể tin rằng anh ta mất cả ba phút để xây dựng chuồng chim không?", "trả lời": "Vâng, đoạn văn đã cho có chứa một câu hỏi tu từ."}</w:t>
      </w:r>
    </w:p>
    <w:p w14:paraId="443C6020" w14:textId="77777777" w:rsidR="00DA76E8" w:rsidRDefault="0017384B">
      <w:r>
        <w:t>{"question": "Xác định xem cụm từ có chứa tình cảm cảm xúc hay không. - Tôi không hiểu tại sao điều này luôn xảy ra với tôi.", "trả lời": "Vâng, cụm từ chứa đựng một cảm xúc thất vọng hoặc bối rối."}</w:t>
      </w:r>
    </w:p>
    <w:p w14:paraId="5B407CD9" w14:textId="77777777" w:rsidR="00DA76E8" w:rsidRDefault="0017384B">
      <w:r>
        <w:t>{"câu hỏi": "Xác định các từ trong văn bản đã cho bằng cách sử dụng các định nghĩa chính xác. - Tiếng ồn ào của âm thanh trong thành phố quá đông dân thật chói tai.", "trả lời": "1. Cacophony: hỗn hợp âm thanh khắc nghiệt, bất hòa.\n2. Âm thanh: rung động truyền qua không khí hoặc môi trường khác và có thể nghe thấy khi chúng đến tai của người hoặc động vật. \n3. Quá đông dân: có dân số vượt quá số lượng cá thể bền vững hoặc tối ưu cho một khu vực hoặc tài nguyên nhất định.\n4. Thành phố: thị trấn lớn; Một khu định cư lớn và lâu dài của con người với mật độ dân số cao.\n5. Điếc tai: cực kỳ to, đến mức khó nghe thấy bất cứ điều gì khác."}</w:t>
      </w:r>
    </w:p>
    <w:p w14:paraId="540266C6" w14:textId="77777777" w:rsidR="00DA76E8" w:rsidRDefault="0017384B">
      <w:r>
        <w:t>{"câu hỏi": "Xác định xem đoạn văn có chứa sự so sánh và tương phản ngầm hay không. - Làm bánh mì nướng rất khác với nướng bánh.", "trả lời": "Vâng, đoạn văn ngầm chứa sự so sánh và tương phản."}</w:t>
      </w:r>
    </w:p>
    <w:p w14:paraId="7B2DA0E1" w14:textId="77777777" w:rsidR="00DA76E8" w:rsidRDefault="0017384B">
      <w:r>
        <w:t xml:space="preserve">{"câu hỏi": "Viết lại văn bản bằng ngôn ngữ đơn giản và rõ ràng. - Thật không may, một số rào cản pháp lý đã được dựng lên để ngăn chặn đầu tư vào lĩnh vực này của nền kinh tế.", </w:t>
      </w:r>
      <w:r>
        <w:lastRenderedPageBreak/>
        <w:t>"Trả lời": "Đáng buồn thay, có một số hạn chế pháp lý đang ngăn cản mọi người đầu tư vào phần này của nền kinh tế."}</w:t>
      </w:r>
    </w:p>
    <w:p w14:paraId="2081C79C" w14:textId="77777777" w:rsidR="00DA76E8" w:rsidRDefault="0017384B">
      <w:r>
        <w:t>{"câu hỏi": "Tạo danh sách sáu sự thật thú vị về lịch sử bóng rổ.", "câu trả lời": "1. Bóng rổ được phát minh vào năm 1891 bởi huấn luyện viên giáo dục thể chất người Canada James Naismith. Ông đã tạo ra trò chơi như một cách để giữ cho học sinh của mình hoạt động trong những tháng mùa đông, khi trời quá lạnh để chơi các môn thể thao ngoài trời. \ n \ n2. Trận đấu bóng rổ đầu tiên được chơi với một quả bóng đá và hai giỏ đào. Các rổ được sử dụng làm bàn thắng, và bóng phải được lấy thủ công từ rổ sau mỗi bàn thắng. \ n \ n3. Trong những ngày đầu của bóng rổ, rê bóng không phải là một phần chính của trò chơi. Người chơi sẽ chuyền bóng cho nhau và chỉ đi vài bước trước khi chuyền hoặc sút. Mãi đến những năm 1950, rê bóng mới trở thành một phần quan trọng của trò chơi. Giải bóng rổ chuyên nghiệp đầu tiên được thành lập vào năm 1898, được gọi là Liên đoàn Bóng rổ Quốc gia (NBL). Tuy nhiên, mãi đến năm 1949, giải đấu mới sáp nhập với Hiệp hội Bóng rổ Hoa Kỳ (BAA) để thành lập Hiệp hội Bóng rổ Quốc gia (NBA). Trận đấu bóng rổ đại học chính thức đầu tiên được chơi vào ngày 18 tháng 1 năm 1896, giữa Đại học Hamline và Đại học Minnesota. Minnesota thắng game 9-3.\n\n6. Bóng rổ nữ được giới thiệu tại Smith College vào năm 1892, chỉ một năm sau khi trò chơi được phát minh. Các quy tắc của trò chơi hơi khác đối với phụ nữ, với một sân nhỏ hơn và chín cầu thủ trong mỗi đội thay vì năm."}</w:t>
      </w:r>
    </w:p>
    <w:p w14:paraId="2DD3667E" w14:textId="77777777" w:rsidR="00DA76E8" w:rsidRDefault="0017384B">
      <w:r>
        <w:t>{"câu hỏi": "Dân số Canada năm 2020 là bao nhiêu?", "câu trả lời": "Theo ước tính của Cơ quan Thống kê Canada, tính đến quý III năm 2020, dân số Canada là 37.971.020. Tuy nhiên, con số này chỉ là ước tính và có thể thay đổi khi có dữ liệu mới."}</w:t>
      </w:r>
    </w:p>
    <w:p w14:paraId="220FB9CE" w14:textId="77777777" w:rsidR="00DA76E8" w:rsidRDefault="0017384B">
      <w:r>
        <w:t>{"câu hỏi": "Mô tả mối quan hệ giữa người mua và người bán.", "câu trả lời": "Mối quan hệ giữa người mua và người bán chủ yếu là giao dịch, nơi người mua trao đổi tiền lấy hàng hóa hoặc dịch vụ do người bán cung cấp. Trong trao đổi này, người bán nhằm mục đích đáp ứng nhu cầu hoặc mong muốn của người mua bằng cách cung cấp sản phẩm hoặc dịch vụ, trong khi người mua tìm cách mua mặt hàng hoặc dịch vụ được cung cấp với giá hợp lý. Trong một thị trường cạnh tranh, cả người mua và người bán đều cần nhau để phát triển, và do đó họ có thể tham gia vào các cuộc đàm phán để đi đến một thỏa thuận cùng có lợi. Mối quan hệ này cũng có thể liên quan đến giao tiếp và phối hợp và có thể phát triển theo thời gian để trở nên cá nhân hơn hoặc lâu dài hơn, dẫn đến lòng trung thành và lặp lại kinh doanh. Cuối cùng, mối quan hệ giữa người mua và người bán được xây dựng trên sự tin tưởng, trong đó mỗi bên dựa vào bên kia để thực hiện nghĩa vụ của họ trong giao dịch."}</w:t>
      </w:r>
    </w:p>
    <w:p w14:paraId="5057D8FE" w14:textId="77777777" w:rsidR="00DA76E8" w:rsidRDefault="0017384B">
      <w:r>
        <w:t>{"câu hỏi": "Phân loại từ sau là động vật, trái cây hoặc rau quả - Chuối", "câu trả lời": "Chuối là một loại trái cây."}</w:t>
      </w:r>
    </w:p>
    <w:p w14:paraId="552C7B36" w14:textId="77777777" w:rsidR="00DA76E8" w:rsidRDefault="0017384B">
      <w:r>
        <w:t>{"câu hỏi": "Sắp xếp các từ sau thành hai nhóm: các từ mô tả các kỹ năng hoặc thuộc tính và các từ mô tả các hoạt động - giao tiếp, xây dựng, đọc, viết", "trả lời": "Kỹ năng hoặc thuộc tính: giao tiếp\nHoạt động: xây dựng, đọc, viết"}</w:t>
      </w:r>
    </w:p>
    <w:p w14:paraId="267FB8E2" w14:textId="77777777" w:rsidR="00DA76E8" w:rsidRDefault="0017384B">
      <w:r>
        <w:t>{"câu hỏi": "Sắp xếp lại các từ sau để tạo ra một cụm từ hài hước: bánh sandwich, hoang dã, gà", "câu trả lời": "\"Bánh sandwich gà rừng\""}</w:t>
      </w:r>
    </w:p>
    <w:p w14:paraId="0CE49005" w14:textId="77777777" w:rsidR="00DA76E8" w:rsidRDefault="0017384B">
      <w:r>
        <w:lastRenderedPageBreak/>
        <w:t>{"câu hỏi": "Đề xuất một chủ đề thú vị để viết.", "câu trả lời": "Một chủ đề thú vị để viết về có thể là tác động tâm lý của phương tiện truyền thông xã hội. Đây là một chủ đề rất hiện tại và có liên quan vì phương tiện truyền thông xã hội đã trở thành một phần không thể thiếu trong cuộc sống hàng ngày của chúng ta. Đã có rất nhiều nghiên cứu được thực hiện về tác động của phương tiện truyền thông xã hội đối với sức khỏe tâm thần, lòng tự trọng và sức khỏe tổng thể, và kết quả thường hỗn hợp. Viết về chủ đề này có thể cung cấp cơ hội để khám phá và phân tích các tác động khác nhau mà phương tiện truyền thông xã hội có thể có, và đưa ra các đề xuất về cách điều hướng thế giới trực tuyến một cách lành mạnh."}</w:t>
      </w:r>
    </w:p>
    <w:p w14:paraId="3775C218" w14:textId="77777777" w:rsidR="00DA76E8" w:rsidRDefault="0017384B">
      <w:r>
        <w:t>{"câu hỏi": "Dịch câu sang tiếng Pháp - Tôi hạnh phúc", "câu trả lời": "Je suis heureux."}</w:t>
      </w:r>
    </w:p>
    <w:p w14:paraId="3BA3E7FD" w14:textId="77777777" w:rsidR="00DA76E8" w:rsidRDefault="0017384B">
      <w:r>
        <w:t>{"câu hỏi": "Liệt kê năm kênh tin tức hàng đầu ở Ấn Độ", "câu trả lời": "Dưới đây là năm kênh tin tức hàng đầu ở Ấn Độ, dựa trên lượng người xem và mức độ phổ biến:\n\n1. Aaj Tak\n2. Tin tức ABP \ n3. Ấn Độ TV\n4. NDTV Ấn Độ\n5. Tin tức Zee"}</w:t>
      </w:r>
    </w:p>
    <w:p w14:paraId="1A07A383" w14:textId="77777777" w:rsidR="00DA76E8" w:rsidRDefault="0017384B">
      <w:r>
        <w:t>{"câu hỏi": "Viết một bản tóm tắt ngắn gọn về chủ đề \"kỹ thuật di truyền\".", "câu trả lời": "Kỹ thuật di truyền là quá trình sửa đổi thủ công DNA của một sinh vật bằng cách thao tác trực tiếp cấu trúc di truyền của nó bằng công nghệ sinh học. Kỹ thuật này cho phép các nhà khoa học giới thiệu các đặc điểm mới, tăng cường hoặc ngăn chặn những đặc điểm hiện có hoặc tạo ra các sản phẩm sinh học mong muốn. Kỹ thuật di truyền có nhiều ứng dụng bao gồm nông nghiệp, y học và môi trường. Mặc dù có những lợi ích tiềm năng của nó, có những lo ngại về những ảnh hưởng lâu dài và ý nghĩa đạo đức của việc thao túng cấu trúc di truyền của các sinh vật sống."}</w:t>
      </w:r>
    </w:p>
    <w:p w14:paraId="3218A0D2" w14:textId="77777777" w:rsidR="00DA76E8" w:rsidRDefault="0017384B">
      <w:r>
        <w:t>{"câu hỏi": "Giải thích quá trình không đồng bộ là gì", "trả lời": "Một quá trình không đồng bộ là một loại quy trình hoạt động độc lập và đồng thời với các quy trình khác. Nó cho phép nhiều tác vụ được thực hiện đồng thời mà không cần chờ hoàn thành một tác vụ trước khi bắt đầu một tác vụ khác. Điều này có nghĩa là các tác vụ có thể được thực hiện theo cách không chặn, trong đó một tác vụ có thể bắt đầu ngay cả khi một tác vụ khác chưa hoàn thành. Trái ngược với các quy trình đồng bộ, nơi các tác vụ được thực hiện lần lượt và một tác vụ phải được hoàn thành trước khi tác vụ tiếp theo bắt đầu, các quy trình không đồng bộ cho phép sử dụng tài nguyên hiệu quả hơn và có thể cải thiện hiệu suất và khả năng đáp ứng. Các quy trình không đồng bộ thường được sử dụng trong lập trình máy tính,  Phát triển web và các lĩnh vực khác, nơi các nhiệm vụ có thể được chia thành các đơn vị nhỏ hơn, độc lập có thể được thực hiện đồng thời. Ví dụ: khi người dùng gửi biểu mẫu trên trang web, một quy trình không đồng bộ có thể được sử dụng để xác thực dữ liệu biểu mẫu và gửi email xác nhận cho người dùng cùng một lúc mà không có bất kỳ sự chậm trễ nào."}</w:t>
      </w:r>
    </w:p>
    <w:p w14:paraId="75DE7605" w14:textId="77777777" w:rsidR="00DA76E8" w:rsidRDefault="0017384B">
      <w:r>
        <w:t>{"câu hỏi": "Tạo tiêu đề hấp dẫn cho bài viết về quyền riêng tư dữ liệu", "câu trả lời": "\"Dữ liệu của bạn có thực sự riêng tư không? Tin sốt dẻo bên trong về quyền riêng tư và bảo vệ dữ liệu\""}</w:t>
      </w:r>
    </w:p>
    <w:p w14:paraId="7262A6EF" w14:textId="77777777" w:rsidR="00DA76E8" w:rsidRDefault="0017384B">
      <w:r>
        <w:t>{"câu hỏi": "Kể tên 5 môn thể thao mạo hiểm", "đáp án": "1. Leo núi\n2. Đi bè nước trắng\n3. Dù lượn\n4. Nhảy bungee\n5. Nhảy dù."}</w:t>
      </w:r>
    </w:p>
    <w:p w14:paraId="4DAB0819" w14:textId="77777777" w:rsidR="00DA76E8" w:rsidRDefault="0017384B">
      <w:r>
        <w:lastRenderedPageBreak/>
        <w:t>{"câu hỏi": "Đưa ra một ví dụ về một phương trình có thể được sử dụng để giải một hệ phương trình tuyến tính", "câu trả lời": "Một ví dụ về phương trình có thể được sử dụng để giải một hệ phương trình tuyến tính là '2x + 3y = 8'. Phương trình này là một trong hai phương trình trong một hệ phương trình, trong đó hai phương trình có thể được giải đồng thời để tìm các giá trị của 'x' và 'y' làm cho cả hai phương trình đều đúng. Phương trình khác trong hệ thống có thể ở bất kỳ dạng nào, chẳng hạn như 'x - y = 2'. Bằng cách sử dụng các phương pháp như thay thế hoặc loại bỏ, sau đó chúng ta có thể giải quyết cho 'x' và 'y'. Trong ví dụ này, nghiệm là 'x = 3' và 'y = 1', vì các giá trị này thỏa mãn cả hai phương trình trong hệ thống."}</w:t>
      </w:r>
    </w:p>
    <w:p w14:paraId="356288DD" w14:textId="77777777" w:rsidR="00DA76E8" w:rsidRDefault="0017384B">
      <w:r>
        <w:t>{"câu hỏi": "Cho một câu, trả về danh từ đầu tiên chứa - Đây là câu ví dụ.", "câu trả lời": "Ví dụ"}</w:t>
      </w:r>
    </w:p>
    <w:p w14:paraId="202961B3" w14:textId="77777777" w:rsidR="00DA76E8" w:rsidRDefault="0017384B">
      <w:r>
        <w:t>{"câu hỏi": "Trích câu phù hợp nhất từ bài viết sau. - Người mua sắm thuộc thế hệ millinial đang ngày càng ưa chuộng các thương hiệu có đạo đức hơn các đối thủ cạnh tranh. Các doanh nghiệp đang thích nghi bằng cách đầu tư vào công nghệ để làm cho hoạt động của họ bền vững và đạo đức hơn. Do đó, tính bền vững hiện là một yếu tố quan trọng trong marketing mix.", "trả lời": "Người mua sắm thuộc thế hệ Millennial đang ngày càng ưa chuộng các thương hiệu có đạo đức hơn các đối thủ cạnh tranh."}</w:t>
      </w:r>
    </w:p>
    <w:p w14:paraId="6E95DA94" w14:textId="77777777" w:rsidR="00DA76E8" w:rsidRDefault="0017384B">
      <w:r>
        <w:t>{"câu hỏi": "Chọn cụm từ nào trong số các cụm từ sau đây là một ví dụ về nhân cách hóa. -Một. Mặt trời nhảy múa trên bầu trời \nB. Khu rừng giận dữ", "trả lời": "Cả A và B đều là những ví dụ về nhân cách hóa. Trong câu A, mặt trời được ban cho khả năng nhảy múa giống như con người. Trong câu B, khu rừng được trao cho cảm xúc tức giận của con người. Nhân cách hóa là một thiết bị văn học trong đó các đối tượng hoặc ý tưởng không phải con người được đưa ra các thuộc tính hoặc cảm xúc của con người."}</w:t>
      </w:r>
    </w:p>
    <w:p w14:paraId="05EF55B5" w14:textId="77777777" w:rsidR="00DA76E8" w:rsidRDefault="0017384B">
      <w:r>
        <w:t>{"câu hỏi": "Hãy xem xét kịch bản sau đây và nêu rõ liệu nó có vi phạm các nguyên tắc đạo đức hay không. Đầu ra 1 cho có, và 0 cho không. - Một bác sĩ thao túng bệnh nhân quyên góp tiền cho một tổ chức từ thiện", "trả lời": "1"}</w:t>
      </w:r>
    </w:p>
    <w:p w14:paraId="49B7B07C" w14:textId="77777777" w:rsidR="00DA76E8" w:rsidRDefault="0017384B">
      <w:r>
        <w:t>{"câu hỏi": "Kể tên 5 công dụng của nước.", "trả lời": "1. Uống và nấu ăn: Nước rất cần thiết cho cuộc sống của con người, và chúng ta sử dụng nó để hydrat hóa và chuẩn bị thức ăn.\n2. Nông nghiệp: Nước được sử dụng để tưới cho cây trồng và cho sức khỏe của vật nuôi. \n3. Vệ sinh: Nước được sử dụng để giặt và làm sạch bản thân, cũng như để giặt quần áo và làm sạch nhà cửa và không gian công cộng của chúng ta. \ n4. Mục đích công nghiệp: Nhiều quy trình công nghiệp đòi hỏi nước, chẳng hạn như sản xuất, khai thác mỏ và sản xuất năng lượng. \ n5. Giải trí: Nước được sử dụng để bơi lội, chèo thuyền và các hoạt động dưới nước khác để giải trí và tập thể dục."}</w:t>
      </w:r>
    </w:p>
    <w:p w14:paraId="26FA5393" w14:textId="77777777" w:rsidR="00DA76E8" w:rsidRDefault="0017384B">
      <w:r>
        <w:t>{"câu hỏi": "Tạo ra một bài thơ haiku mở đầu cuộc hành trình của tôi. - Hành trình: Tôi đang thực hiện một cuộc hành trình khám phá thế giới.", "Trả lời": "Một bước duy nhất,\nThế giới nằm phía trước để đi lang thang,\nMột cuộc hành trình bắt đầu."}</w:t>
      </w:r>
    </w:p>
    <w:p w14:paraId="6C64EFAA" w14:textId="77777777" w:rsidR="00DA76E8" w:rsidRDefault="0017384B">
      <w:r>
        <w:t xml:space="preserve">{"câu hỏi": "Chiến lược tốt nhất để tiết kiệm tiền cho một sản phẩm có giá cao là gì?", "Câu trả lời": "Tiết kiệm tiền cho một sản phẩm có giá trị cao đòi hỏi kỷ luật, sự cống hiến và một </w:t>
      </w:r>
      <w:r>
        <w:lastRenderedPageBreak/>
        <w:t>kế hoạch chiến lược. Dưới đây là một số bước bạn có thể thực hiện để tiết kiệm tiền cho một mặt hàng có giá cao:\n\n1. Tạo ngân sách: Bước đầu tiên để tiết kiệm tiền là tạo ngân sách. Điều này sẽ cho phép bạn xác định số tiền bạn có thể tiết kiệm mỗi tháng cho việc mua vé cao của mình. Hãy thực tế về mô hình chi tiêu của bạn và đảm bảo phân bổ đủ tiền cho các chi phí thiết yếu của bạn. \ n \ n2. Xác định mốc thời gian: Quyết định thời điểm bạn muốn mua mặt hàng có giá cao và xác định mốc thời gian để tiết kiệm số tiền cần thiết. Chia tổng chi phí cho số tháng bạn phải tiết kiệm và bạn sẽ biết bạn cần tiết kiệm bao nhiêu mỗi tháng để đạt được mục tiêu của mình. Cắt giảm chi phí: Để tiết kiệm cho một mặt hàng có giá cao, bạn có thể cần phải giảm chi phí của mình. Tìm kiếm các lĩnh vực mà bạn có thể cắt giảm, chẳng hạn như ăn ít hơn, hủy đăng ký hoặc tìm các lựa chọn thay thế rẻ hơn cho các dịch vụ bạn sử dụng. \ n \ n4. Tìm thêm thu nhập: Nếu cắt giảm chi phí là không đủ, hãy tìm cách tăng thu nhập của bạn. Bạn có thể đảm nhận công việc tự do, bán những thứ bạn không còn cần nữa hoặc chọn một công việc bán thời gian. \ n \ n5. Tự động hóa khoản tiết kiệm của bạn: Tiết kiệm tự động có thể giúp bạn tiết kiệm cho một mặt hàng có giá cao mà không cần phải suy nghĩ về nó. Thiết lập chuyển khoản tự động từ tài khoản séc của bạn sang tài khoản tiết kiệm chuyên dụng để mua vé cao của bạn. \ n \ n6. Tránh mua hàng bốc đồng: Có thể rất hấp dẫn khi mua hàng bốc đồng, nhưng điều quan trọng là phải chống lại. Những giao dịch mua này có thể nhanh chóng cộng lại và lấy đi số tiền bạn đang cố gắng tiết kiệm cho mặt hàng có giá cao của mình.\n\nTiết kiệm cho một mặt hàng có giá cao cần có thời gian và công sức, nhưng với kế hoạch và sự cống hiến thích hợp, bạn có thể đạt được mục tiêu của mình."}</w:t>
      </w:r>
    </w:p>
    <w:p w14:paraId="774B2E9C" w14:textId="77777777" w:rsidR="00DA76E8" w:rsidRDefault="0017384B">
      <w:r>
        <w:t>{"câu hỏi": "Tạo danh sách các chủ đề trò chuyện cho cuộc hẹn hò của tôi.", "câu trả lời": "1. Sở thích và sở thích chung: Tìm hiểu những hoạt động và trò tiêu khiển mà cả hai bạn đều thích và thảo luận về những hoạt động đó.\n2. Kinh nghiệm du lịch: Chia sẻ những câu chuyện về những chuyến đi bạn đã thực hiện và những nơi bạn thích ghé thăm. \ n3. Giải trí: Thảo luận về các bộ phim, chương trình truyền hình, sách và âm nhạc yêu thích.\n4. Thực phẩm và đồ uống: Nói về các nhà hàng, món ăn và đồ uống yêu thích của bạn, và khám phá thị hiếu chung. \ n5. Mục tiêu và khát vọng cuộc sống: Chia sẻ ước mơ, kế hoạch của bạn và những gì bạn muốn đạt được trong cuộc sống. \ n6. Công việc và sự nghiệp: Thảo luận về công việc của bạn, những gì bạn làm và tham vọng nghề nghiệp tương lai của bạn. \n7. Bạn bè và gia đình: Trao đổi những câu chuyện về những người thân yêu của bạn và những người quan trọng trong cuộc sống của bạn. \n8. Giai thoại và trải nghiệm cá nhân: Kể những câu chuyện hài hước, thú vị hoặc có ý nghĩa từ quá khứ của bạn.\n9. Sự kiện hiện tại: Nói về những tin tức hoặc sự phát triển gần đây mà cả hai bạn quan tâm.\n10. Lối sống và thói quen: Chia sẻ chi tiết về thói quen hàng ngày, chế độ tập thể dục và thói quen cá nhân của bạn."}</w:t>
      </w:r>
    </w:p>
    <w:p w14:paraId="1A481F6B" w14:textId="77777777" w:rsidR="00DA76E8" w:rsidRDefault="0017384B">
      <w:r>
        <w:t xml:space="preserve">{"question": "Tạo một bản kiểm kê toàn diện các đồ vật trong một căn phòng nhất định. - Phòng: Một phòng ngủ trong một ngôi nhà truyền thống của Nhật Bản.", "Trả lời": "Trong một phòng ngủ truyền thống của Nhật Bản, các đồ vật sau đây thường có thể được tìm thấy:\n\n1. Futon: Một bộ đồ giường truyền thống của Nhật Bản có thể gập lại và dễ dàng cất trong tủ quần áo vào ban ngày. \n2. Chiếu tatami: Đây là những tấm thảm rơm phủ sàn và cung cấp lớp cách nhiệt và đệm. \n3. Màn hình Shoji: Đây là những màn hình khung gỗ </w:t>
      </w:r>
      <w:r>
        <w:lastRenderedPageBreak/>
        <w:t>với giấy mờ hoạt động như vách ngăn phòng hoặc cửa ra vào. \n4. Zabuton: Đệm vuông dùng để ngồi hoặc quỳ trên chiếu tatami. \n5. Kotatsu: Một chiếc bàn thấp với bộ phận làm nóng bên dưới và nắp chần bông để giữ ấm, được sử dụng để ăn uống và tụ tập. \ n6. Andon: Một chiếc đèn truyền thống của Nhật Bản với khung gỗ và bóng giấy. \n7. Tansu: Một loại tủ ngăn kéo hoặc tủ quần áo truyền thống của Nhật Bản làm bằng gỗ. \n8. Byobu: Một màn hình gấp với các bức tranh trang trí hoặc thư pháp, được sử dụng như một vách ngăn phòng hoặc để thêm một nét trang trí. \n9. Tokonoma: Một hốc tường nhỏ, hơi nhô lên từ sàn nhà, nơi có thể trưng bày nghệ thuật, cắm hoa hoặc cuộn giấy với thư pháp. \ n10. Kakejiku: Một cuộn giấy với thư pháp, tranh vẽ hoặc thêu được treo trong tokonoma.\n11. Ikebana: Một cách cắm hoa truyền thống của Nhật Bản, thường được đặt trong tokonoma hoặc trên bàn. \n12. Hibachi: Một thiết bị sưởi ấm cầm tay nhỏ, thường được sử dụng để đun nóng nước cho trà. \n13. Chabudai: Một chiếc bàn chân ngắn, được sử dụng cho các bữa ăn hoặc nghi lễ trà.\n14. Chawan: Một bát trà, được sử dụng để uống matcha trong một buổi trà đạo.\n15. Furoshiki: Một loại vải gói truyền thống của Nhật Bản, thường được sử dụng để lưu trữ hoặc vận chuyển các mặt hàng."}</w:t>
      </w:r>
    </w:p>
    <w:p w14:paraId="5BEA1261" w14:textId="77777777" w:rsidR="00DA76E8" w:rsidRDefault="0017384B">
      <w:r>
        <w:t>{"question": "Tạo kịch bản cho cuộc trò chuyện kéo dài 3 phút. - Chủ đề: Kiến trúc", "trả lời": "**Người kể chuyện:** Chào mừng bạn đến với cuộc trò chuyện kéo dài 3 phút của chúng tôi về kiến trúc. Hôm nay, chúng tôi có với chúng tôi một kiến trúc sư nổi tiếng, Jane. Xin chào, Jane!\n\n**Jane:** Xin chào mọi người.\n\n**Người kể chuyện:** Vậy Jane, bạn có thể cho chúng tôi biết một chút về kiến trúc không?\n\n**Jane:** Chắc chắn rồi. Kiến trúc là thiết kế và quy hoạch các tòa nhà, cấu trúc và không gian. Nó liên quan đến cả nghệ thuật và khoa học, vì các kiến trúc sư phải xem xét cả sự hấp dẫn thẩm mỹ và chức năng của thiết kế của họ. \ n \ n ** Người kể chuyện: ** Điều đó thật thú vị. Vì vậy, các phong cách kiến trúc khác nhau là gì?\n\n**Jane:** Có nhiều phong cách khác nhau, bao gồm cổ điển, gothic, baroque, hiện đại và hậu hiện đại, chỉ kể tên một vài. Mỗi phong cách có những đặc điểm độc đáo riêng và bị ảnh hưởng bởi nhiều yếu tố khác nhau, chẳng hạn như văn hóa, khí hậu và công nghệ. \ n \ n ** Người kể chuyện: ** Và bạn sẽ nói phần thử thách nhất của việc trở thành một kiến trúc sư là gì? \ n \ n ** Jane: ** Có rất nhiều thách thức. Đối với một, kiến trúc sư phải cân bằng một loạt các mối quan tâm, chẳng hạn như chi phí, an toàn và tính bền vững trong khi tạo ra các thiết kế đẹp và chức năng. Ngoài ra, các kiến trúc sư thường làm việc với nhiều người khác nhau, chẳng hạn như kỹ sư, nhà thầu và khách hàng, vì vậy giao tiếp và hợp tác là chìa khóa. \ n \ n ** Người kể chuyện: ** Nghe có vẻ như có rất nhiều điều cần xem xét. Và cuối cùng, Jane, bạn có lời khuyên nào cho bất cứ ai quan tâm đến việc theo đuổi sự nghiệp kiến trúc? \ n \ n ** Jane: ** Tôi sẽ nói rằng sự sáng tạo, toán học và kỹ năng giải quyết vấn đề, và chú ý đến chi tiết là tất cả những đặc điểm quan trọng cần có. Tôi khuyên bất cứ ai quan tâm đến kiến trúc nên học tập chăm chỉ, tích lũy kinh nghiệm thực tế thông qua thực tập, và không bao giờ ngừng học hỏi và mở rộng kiến thức của họ. \ n \ n ** Người kể chuyện: ** Lời khuyên tuyệt vời. Cảm ơn bạn, Jane, đã dành thời gian nói chuyện với chúng tôi về kiến trúc. \ n \ n ** Jane: ** Tôi rất vui, cảm ơn bạn đã có tôi. \ n \ n ** Người kể chuyện: ** Và cảm ơn tất cả mọi người đã lắng nghe. Điều đó kết thúc cuộc trò chuyện kéo dài 3 phút của chúng tôi về kiến trúc."}</w:t>
      </w:r>
    </w:p>
    <w:p w14:paraId="3DCFEA28" w14:textId="77777777" w:rsidR="00DA76E8" w:rsidRDefault="0017384B">
      <w:r>
        <w:lastRenderedPageBreak/>
        <w:t>{"câu hỏi": "Nhóm các từ này thành các chủ đề liên quan - Bóng chày, bóng rổ, bóng đá, quần vợt", "câu trả lời": "Thể thao: Bóng chày, bóng rổ, bóng đá, quần vợt."}</w:t>
      </w:r>
    </w:p>
    <w:p w14:paraId="6C56CEFB" w14:textId="77777777" w:rsidR="00DA76E8" w:rsidRDefault="0017384B">
      <w:r>
        <w:t>{"câu hỏi": "Đưa ra một bài luận quan điểm chính trị, hãy phát hiện những ngụy biện trong văn bản. - Khu học chánh nên tăng kinh phí cho chương trình âm nhạc - nó đã được chứng minh rằng nghiên cứu âm nhạc có tác động tích cực đến điểm kiểm tra và học tập.", "câu trả lời": "Tuyên bố chứa một ngụy biện được gọi là "Post Hoc, Ergo Propter Hoc\" hoặc \"Nguyên nhân sai". Ngụy biện này giả định rằng bởi vì một sự kiện theo sau một sự kiện khác, sự kiện đầu tiên phải gây ra sự kiện thứ hai. Chỉ vì có mối tương quan giữa các nghiên cứu âm nhạc và điểm kiểm tra được cải thiện, điều đó không nhất thiết có nghĩa là nghiên cứu âm nhạc là nguyên nhân trực tiếp. Có thể có các yếu tố góp phần khác ảnh hưởng đến điểm kiểm tra và học tập, chẳng hạn như động lực của học sinh, chất lượng giảng dạy và các yếu tố kinh tế xã hội."}</w:t>
      </w:r>
    </w:p>
    <w:p w14:paraId="594F53D7" w14:textId="77777777" w:rsidR="00DA76E8" w:rsidRDefault="0017384B">
      <w:r>
        <w:t>{"câu hỏi": "Tạo một ví dụ về giới thiệu cá nhân chi tiết.", "câu trả lời": "Xin chào, tên tôi là Emma. Tôi 27 tuổi và tôi sinh ra và lớn lên ở Boston, Massachusetts. Tôi tốt nghiệp Đại học Boston với bằng Marketing và đã làm việc trong ngành tiếp thị trong 5 năm qua. Khi rảnh rỗi, tôi thích dành thời gian cho gia đình và bạn bè, đi du lịch đến những địa điểm mới và thử các công thức nấu ăn mới. Tôi cũng thích duy trì hoạt động bằng cách đi bộ đường dài và tập yoga. Tôi là một người rất yêu động vật và có một tên là Bailey, người bạn đồng hành thường xuyên của tôi. Tôi luôn háo hức học hỏi những điều mới và đón nhận những thử thách mới, và tôi rất hào hứng được gặp gỡ những người mới và tạo ra những kết nối mới."}</w:t>
      </w:r>
    </w:p>
    <w:p w14:paraId="53504515" w14:textId="77777777" w:rsidR="00DA76E8" w:rsidRDefault="0017384B">
      <w:r>
        <w:t xml:space="preserve">{"câu hỏi": "Mô tả lịch sử của ngành công nghiệp ô tô ở Mỹ.", "câu trả lời": "Ngành công nghiệp ô tô ở Hoa Kỳ có một lịch sử phong phú và được lưu trữ. Ngành công nghiệp bắt đầu vào cuối những năm 1800, với một số nhà phát minh và doanh nhân làm việc để phát triển và sản xuất xe có động cơ. Nhiều nỗ lực ban đầu đã không thành công, nhưng vào đầu những năm 1900, một số công ty đã nổi lên như những người chơi trong thị trường đang phát triển. Một trong những nhân vật có ảnh hưởng nhất trong những ngày đầu của ngành là Henry Ford. Ford được cho là đã cách mạng hóa sản xuất ô tô thông qua việc giới thiệu dây chuyền lắp ráp, cho phép ô tô được sản xuất nhanh hơn và với chi phí thấp hơn. Sự đổi mới này đã giúp Ford trở thành một trong những nhà sản xuất ô tô lớn nhất thế giới, và nó đã thiết lập giai điệu cho việc sản xuất hàng loạt ô tô sau đó. Trong suốt thế kỷ 20, ngành công nghiệp ô tô ở Hoa Kỳ tiếp tục phát triển mạnh mẽ, với một số công ty sản xuất xe cho cả thị trường trong và ngoài nước. Tuy nhiên, ngành công nghiệp này cũng phải đối mặt với những thách thức, bao gồm tác động của chiến tranh thế giới, Đại suy thoái và điều kiện kinh tế thay đổi. Trong thời kỳ hậu Thế chiến II, ngành công nghiệp ô tô ở Hoa Kỳ phải đối mặt với sự cạnh tranh ngày càng tăng từ các nhà sản xuất nước ngoài, đặc biệt là từ Nhật Bản và châu Âu. Nhiều công ty xe hơi Mỹ đã phải vật lộn để thích nghi với những điều kiện thị trường mới này, và một số đã phá sản hoặc sáp nhập với các công ty khác. Ngày nay, ngành công nghiệp ô tô ở Hoa Kỳ vẫn là một lực lượng lớn, sản xuất hàng triệu xe hơi và xe tải mỗi năm. Tuy nhiên, ngành công nghiệp đã thay đổi đáng kể trong những năm gần đây, tập trung nhiều hơn vào hiệu quả nhiên liệu, an toàn và công nghệ. Các nhà sản xuất ô tô nước ngoài </w:t>
      </w:r>
      <w:r>
        <w:lastRenderedPageBreak/>
        <w:t>cũng đã thành lập các cơ sở sản xuất tại Hoa Kỳ, làm mờ ranh giới giữa các nhà sản xuất trong và ngoài nước.</w:t>
      </w:r>
    </w:p>
    <w:p w14:paraId="497718A3" w14:textId="77777777" w:rsidR="00DA76E8" w:rsidRDefault="0017384B">
      <w:r>
        <w:t>{"question": "Tạo danh sách bốn lựa chọn thay thế có thể. - Lựa chọn giữa ô tô hoặc xe đạp để đi lại hàng ngày.", "trả lời": "1. Đi bộ\n2. Đi phương tiện giao thông công cộng\n3. Sử dụng dịch vụ đi chung xe\n4. Làm việc tại nhà (nếu có thể)."}</w:t>
      </w:r>
    </w:p>
    <w:p w14:paraId="78F8EF2A" w14:textId="77777777" w:rsidR="00DA76E8" w:rsidRDefault="0017384B">
      <w:r>
        <w:t>{"câu hỏi": "Viết một bài phê bình phê bình cho cuốn sách đã cho. - Harry Potter và Hòn đá phù thủy", "câu trả lời": "Harry Potter và Hòn đá phù thủy, được viết bởi JK Rowling, là cuốn tiểu thuyết đầu tiên trong bộ truyện Harry Potter bảy phần nổi tiếng. Cuốn sách kể về câu chuyện của cậu bé Harry Potter, người phát hiện ra rằng mình là một phù thủy và được giới thiệu đến một thế giới phép thuật khác với thế giới trần tục. Trong khi cốt truyện của cuốn tiểu thuyết hấp dẫn và hồi hộp, với việc độc giả háo hức lật trang để xem điều gì sẽ xảy ra tiếp theo, bản thân phong cách kể chuyện có thể đã được sử dụng để đánh bóng hơn nữa. \ n \ nRowling là vô cùng giàu trí tưởng tượng và việc xây dựng thế giới của cô ấy thật đáng ngưỡng mộ. Ý tưởng về một trường học phù thủy và pháp sư, những sinh vật hấp dẫn và tấm thảm phức tạp là thế giới phép thuật đều vô cùng hấp dẫn. Tuy nhiên, phong cách viết đôi khi thiếu sót so với sự phức tạp của cốt truyện. Rowling kể thay vì các chương trình, sử dụng nhiều ngôn ngữ phơi bày và dựa vào các cuộc đối thoại để truyền đạt quan điểm của mình. Điều này có thể làm giảm trải nghiệm của người đọc, vì hành trình khám phá ít hữu cơ hơn. Mặc dù phong cách viết cơ bản, các nhân vật trong Harry Potter và Hòn đá phù thủy là những gì thực sự làm cho cuốn sách tỏa sáng. Khi câu chuyện tiến triển, người đọc được giới thiệu với một dàn nhân vật đa chiều ngày càng mở rộng. Harry, Ron và Hermione đều vô cùng dễ thương và dễ hiểu, và phản ứng hóa học giữa họ có thể cảm nhận được. Sự tương tác giữa các nhân vật rất thú vị khi đọc, và tình bạn của họ thật ấm áp. Cuối cùng, một khía cạnh tích cực đáng chú ý khác của cuốn sách là chủ đề của nó. Rowling giới thiệu cho độc giả một số ý tưởng mạnh mẽ như chiến thắng của tình yêu trước cái ác, tầm quan trọng của tình bạn và giá trị của lòng dũng cảm, khiến cuốn sách không chỉ là một cuộc phiêu lưu giả tưởng đơn giản. Tóm lại, Harry Potter và Hòn đá phù thủy là một điểm khởi đầu tốt cho những gì cuối cùng trở thành một bộ truyện mang tính biểu tượng. Mặc dù phong cách kể chuyện có thể đã được tinh chỉnh hơn nữa, cốt truyện, nhân vật và chủ đề đều được xây dựng tốt, làm cho cuốn sách trở thành một cuốn sách thú vị."}</w:t>
      </w:r>
    </w:p>
    <w:p w14:paraId="00FC292E" w14:textId="77777777" w:rsidR="00DA76E8" w:rsidRDefault="0017384B">
      <w:r>
        <w:t xml:space="preserve">{"câu hỏi": "Phân tích ý nghĩa của tự do ngôn luận ở Mỹ.", "Trả lời": "Tại Hoa Kỳ, quyền tự do ngôn luận được bảo vệ bởi Tu chính án thứ nhất của Hiến pháp. Nó nói rằng "Quốc hội sẽ không đưa ra luật... hạn chế quyền tự do ngôn luận, tự do báo chí...\" Sự bảo vệ này rất cần thiết cho hoạt động của một xã hội dân chủ, cho phép công dân bày tỏ ý kiến của mình mà không sợ bị trừng phạt hay kiểm duyệt. Tuy nhiên, sự tự do này không phải là tuyệt đối và ý nghĩa của nó có thể là cả tích cực và tiêu cực. Một hậu quả tích cực của tự do ngôn luận là nó thúc đẩy đối thoại cởi mở và trao đổi ý tưởng. Công dân có thể tham gia vào các cuộc tranh luận lành mạnh, nói lên ý kiến của họ và buộc chính phủ của họ phải chịu trách nhiệm. Bằng cách cho phép thể hiện sự đa dạng về quan điểm và ý kiến, xã hội có thể đi đến sự thật và đưa ra quyết định sáng suốt hơn. Tuy nhiên, cũng có những hậu quả tiêu cực đối với tự do ngôn luận. Nó có thể được sử dụng để truyền bá sự thù hận, thông tin sai lệch và kích động </w:t>
      </w:r>
      <w:r>
        <w:lastRenderedPageBreak/>
        <w:t>bạo lực. Mặc dù chính phủ không thể hạn chế phát biểu dựa trên nội dung của nó, nhưng vẫn có những ngoại lệ đối với quy tắc này, chẳng hạn như khi nó thể hiện "mối nguy hiểm rõ ràng và hiện tại" đối với an toàn công cộng hoặc an ninh quốc gia. Ngay cả khi ngôn từ kích động thù địch không phải là bất hợp pháp, nó vẫn có thể tạo ra một môi trường độc hại và có hại, gây đau khổ về cảm xúc cho các cá nhân và cộng đồng mục tiêu. Ngoài ra, sự gia tăng của phương tiện truyền thông xã hội và internet đã làm phức tạp vấn đề tự do ngôn luận. Các nền tảng trực tuyến đã mang lại cho các cá nhân khả năng tự do thể hiện bản thân cao hơn, nhưng đồng thời, họ cũng tạo điều kiện cho việc lan truyền thông tin sai lệch, bắt nạt trực tuyến và quấy rối. Điều này đã dẫn đến những lời kêu gọi về quy định và trách nhiệm giải trình lớn hơn đối với các công ty truyền thông xã hội. Cuối cùng, ý nghĩa của tự do ngôn luận ở Mỹ rất phức tạp và nhiều mặt. Trong khi nó là nền tảng của nền dân chủ, cho phép đa dạng và bất đồng chính kiến, nó cũng có thể được sử dụng để truyền bá các thông điệp có hại và nguy hiểm. Cân bằng những lợi ích cạnh tranh này là rất quan trọng để bảo vệ quyền cơ bản này trong khi bảo vệ hạnh phúc của cá nhân và xã hội."}</w:t>
      </w:r>
    </w:p>
    <w:p w14:paraId="64C4740B" w14:textId="77777777" w:rsidR="00DA76E8" w:rsidRDefault="0017384B">
      <w:r>
        <w:t>{"câu hỏi": "Thay đổi hướng dẫn này bằng từ ngữ tốt hơn. - Làm cho văn bản thú vị hơn.", "trả lời": "Sửa đổi văn bản để tăng tính hấp dẫn của nó và thu hút sự chú ý của người đọc."}</w:t>
      </w:r>
    </w:p>
    <w:p w14:paraId="5FA4BBE3" w14:textId="77777777" w:rsidR="00DA76E8" w:rsidRDefault="0017384B">
      <w:r>
        <w:t>{"câu hỏi": "Giải trí cho tôi bằng một cái gì đó hài hước!", "câu trả lời": "Chắc chắn rồi! Đây là một trò đùa cho bạn: Tại sao các nhà khoa học không tin tưởng các nguyên tử? \n\nBởi vì họ tạo nên mọi thứ!"}</w:t>
      </w:r>
    </w:p>
    <w:p w14:paraId="4DC8DC5D" w14:textId="77777777" w:rsidR="00DA76E8" w:rsidRDefault="0017384B">
      <w:r>
        <w:t>{"question": "Tìm đối tượng ẩn. - [hình ảnh của một căn phòng với các đối tượng ẩn]", "trả lời": "Tôi xin lỗi, nhưng tôi là một mô hình ngôn ngữ AI và tôi không có khả năng xử lý hoặc phân tích hình ảnh. Tôi có thể giúp cậu bất cứ điều gì khác không?"}</w:t>
      </w:r>
    </w:p>
    <w:p w14:paraId="2DBAC104" w14:textId="77777777" w:rsidR="00DA76E8" w:rsidRDefault="0017384B">
      <w:r>
        <w:t>{"câu hỏi": "Trong khi đứng xếp hàng để mua vé buổi hòa nhạc, Kit đã di chuyển 60 feet gần cửa sổ bán vé trong khoảng thời gian 30 phút. Với tốc độ này, cô ấy sẽ mất bao nhiêu phút để di chuyển 70 yard còn lại đến cửa sổ bán vé?", "trả lời": "Cô ấy di chuyển 60 feet trong 30 phút, nghĩa là tốc độ của cô ấy là 60/30 = 2 feet mỗi phút. Cô ấy còn 70 * 3 = 210 feet, có nghĩa là cô ấy sẽ cần thêm 210/2 = 105 phút nữa."}</w:t>
      </w:r>
    </w:p>
    <w:p w14:paraId="708B7923" w14:textId="77777777" w:rsidR="00DA76E8" w:rsidRDefault="0017384B">
      <w:r>
        <w:t xml:space="preserve">{"câu hỏi": "Chuyển đổi pdf này sang bảng tính excel", "câu trả lời": "Tôi xin lỗi, nhưng là AI mô hình ngôn ngữ, tôi không thể thực hiện các tác vụ như chuyển đổi tệp từ định dạng này sang định dạng khác. Tuy nhiên, tôi có thể đề xuất một số cách để bạn chuyển đổi tệp PDF sang bảng tính Excel: \ n \ n1. Sử dụng công cụ chuyển đổi trực tuyến: bạn có thể tìm thấy một số công cụ trực tuyến cho phép bạn tải lên tệp PDF và họ sẽ chuyển đổi tệp đó thành bảng tính Excel cho bạn. Chỉ cần tìm kiếm "convert pdf to excel" trong công cụ tìm kiếm của bạn và bạn sẽ tìm thấy một số tùy chọn. \ n \ n2. Sử dụng Adobe Acrobat: Nếu bạn có đăng ký Adobe Acrobat Pro DC, bạn có thể sử dụng nó để chuyển đổi tệp PDF của mình sang bảng tính Excel. Mở tệp PDF trong Adobe Acrobat, đi tới \"Tools,\" nhấp vào \"Export PDF,\" và chọn \"Spreadsheet\" làm định dạng đầu ra. Sau đó, chọn \"Microsoft Excel Workbook\" và nhấp vào \"Export.\"\n\n3. Sử dụng Microsoft Word: Bạn cũng có thể sử dụng Microsoft Word để chuyển đổi tệp PDF sang bảng tính Excel. Mở tệp PDF trong Microsoft Word, nhấp vào \"File,\" chọn \"Save As\" và chọn \"Microsoft Excel Workbook\" làm loại </w:t>
      </w:r>
      <w:r>
        <w:lastRenderedPageBreak/>
        <w:t>tệp.\n\nTrong tất cả các phương pháp này, xin lưu ý rằng có thể định dạng của tệp Excel có thể không giống với PDF và có thể cần được điều chỉnh để phù hợp với nhu cầu của bạn. Ngoài ra, việc chuyển đổi có hiệu quả khi PDF có cấu trúc đơn giản và không có định dạng phức tạp."}</w:t>
      </w:r>
    </w:p>
    <w:p w14:paraId="31B326E1" w14:textId="77777777" w:rsidR="00DA76E8" w:rsidRDefault="0017384B">
      <w:r>
        <w:t>{"question": "Đặt B = {55, 57, 58, 59, 61}. Số nào trong tập B có thừa số nguyên tố nhỏ nhất?", "trả lời": "Số nguyên tố nhỏ nhất là 2, là thừa số của mọi số chẵn. Bởi vì 58 là số chẵn duy nhất, nó có thừa số nguyên tố nhỏ nhất."}</w:t>
      </w:r>
    </w:p>
    <w:p w14:paraId="40E7669F" w14:textId="77777777" w:rsidR="00DA76E8" w:rsidRDefault="0017384B">
      <w:r>
        <w:t>{"question": "Xây dựng biểu thức chính quy khớp với mã zip gồm năm chữ số", "answer": "Mẫu biểu thức chính quy để khớp với mã zip gồm năm chữ số là '^\\d{5}$'.\n\nMẫu này tìm kiếm một chuỗi chứa chính xác năm chữ số, trong đó '^' và '$' biểu thị phần đầu và phần cuối của chuỗi, '\\d' đại diện cho bất kỳ chữ số nào (0-9) và '{5}' cho biết phần tử trước đó (một chữ số) phải được khớp chính xác năm lần."}</w:t>
      </w:r>
    </w:p>
    <w:p w14:paraId="0858B649" w14:textId="77777777" w:rsidR="00DA76E8" w:rsidRDefault="0017384B">
      <w:r>
        <w:t xml:space="preserve">{"câu hỏi": "Tạo bản thiết kế chi tiết để thiết kế trò chơi 3D", "trả lời": "Thiết kế trò chơi 3D là một quá trình phức tạp đòi hỏi sự sáng tạo, bí quyết kỹ thuật và lập kế hoạch cẩn thận. Dưới đây là bản thiết kế chi tiết để thiết kế trò chơi 3D: \ n \ n ** 1. Tiền phát triển: **\n- ** Khái niệm hóa: ** Bắt đầu bằng cách động não và thiết lập chủ đề, bối cảnh và thể loại tổng thể của trò chơi. Phát triển một phác thảo câu chuyện thô, phác thảo nhân vật và các khái niệm môi trường. \n- ** Nghiên cứu thị trường: ** Nghiên cứu đối tượng mục tiêu và đối thủ cạnh tranh của bạn để thu thập thông tin về những gì người chơi muốn trong một trò chơi, những gì đã thành công trong quá khứ và những gì có khả năng thành công trong tương lai. \ n- ** Tài liệu thiết kế trò chơi: ** Tạo một tài liệu thiết kế trò chơi (GDD) phác thảo cơ chế, câu chuyện, nhân vật, cấp độ và lối chơi tổng thể của trò chơi. GDD là một kế hoạch chi tiết để toàn bộ nhóm tham khảo và là một lộ trình hướng dẫn quá trình phát triển. \ n \ n ** 2. Phát triển: **\n- ** Mô hình 3D: ** Bắt đầu tạo mô hình 3D của các nhân vật, môi trường và đối tượng, sử dụng phần mềm như Maya, Blender hoặc 3DS Max. \ n- ** Kết cấu và ánh sáng: ** Sau khi các mô hình hoàn thành, hãy áp dụng kết cấu cho chúng để làm cho chúng trông thực tế hơn. Sử dụng ánh sáng để tăng cường bầu không khí và tâm trạng của trò chơi và để tạo bóng và điểm nổi bật. \ n- ** Hoạt hình: ** Tạo hoạt ảnh cho các nhân vật và đối tượng trong trò chơi bằng cách tạo chu kỳ chuyển động, hành động và phản ứng bằng phần mềm hoạt hình. \ n - ** Lập trình: ** Viết mã để thực hiện cơ chế trò chơi, điều khiển, giao diện người dùng và hành vi AI. Chọn một công cụ trò chơi như Unreal hoặc Unity để đơn giản hóa quá trình.\n- **Âm thanh:** Tạo hoặc tìm nguồn hiệu ứng âm thanh, nhạc và lồng tiếng để nâng cao sự đắm chìm và trải nghiệm tổng thể của trò chơi. \ n \ n ** 3. Sau phát triển: **\n- ** Thử nghiệm: ** Chơi thử nghiệm trò chơi nhiều lần để tìm và sửa lỗi, cải thiện lối chơi và đảm bảo trò chơi cân bằng và thú vị. \ n- ** Tiếp thị: ** Tạo một kế hoạch tiếp thị để nâng cao nhận thức và tạo hứng thú cho trò chơi. Sử dụng phương tiện truyền thông xã hội, đoạn giới thiệu và thông cáo báo chí để tiếp cận đối tượng mục tiêu của bạn. \ n - ** Khởi chạy &amp;; Hỗ trợ: ** Phát hành trò chơi để người chơi thưởng thức. Liên tục cập nhật và hỗ trợ trò chơi để khắc phục sự cố, thêm nội dung và thu hút người chơi. \ n \ n Đây là một kế hoạch chi tiết chung để thiết kế một trò chơi 3D, nhưng mỗi quá trình phát triển trò chơi là duy </w:t>
      </w:r>
      <w:r>
        <w:lastRenderedPageBreak/>
        <w:t>nhất. Như với bất kỳ dự án sáng tạo nào, quá trình này có thể thay đổi và phát triển khi trò chơi trở nên sống động."}</w:t>
      </w:r>
    </w:p>
    <w:p w14:paraId="4E55BDCC" w14:textId="77777777" w:rsidR="00DA76E8" w:rsidRDefault="0017384B">
      <w:r>
        <w:t>{"question": "Viết truy vấn để trả về tất cả các hàng từ bảng MySQL có tên \"Items\" trong đó cột \"category\" là \"clothing\" và cột \"color\" là \"red\" hoặc \"white\".", "answer": "Đây là ví dụ về truy vấn mà bạn có thể sử dụng để trả về tất cả các hàng từ bảng MySQL có tên \"Items\" trong đó cột \"category\" là \"clothing\" và cột \"color\" là \"red\" hoặc \"white\":\n\n'''\nSELECT * FROM Mục WHERE category = 'clothing' AND ( color = 'đỏ' OR color = 'trắng')\n'''"}</w:t>
      </w:r>
    </w:p>
    <w:p w14:paraId="4A5F2C8D" w14:textId="77777777" w:rsidR="00DA76E8" w:rsidRDefault="0017384B">
      <w:r>
        <w:t>{"câu hỏi": "Trong câu được cung cấp, xác định và sửa chữa so sánh bị lỗi. - Ngôi nhà thậm chí còn lớn hơn chúng tôi mong đợi.", "trả lời": "Câu nên được sửa thành: \"Ngôi nhà thậm chí còn lớn hơn chúng tôi mong đợi.\"}</w:t>
      </w:r>
    </w:p>
    <w:p w14:paraId="403CF736" w14:textId="77777777" w:rsidR="00DA76E8" w:rsidRDefault="0017384B">
      <w:r>
        <w:t>{"câu hỏi": "Hãy tưởng tượng bạn còn một giờ nữa cho đến khi bữa tối sẵn sàng. Dựa trên các thành phần được cung cấp, hãy đưa ra một công thức cho bữa tối 3 món. - Nguyên liệu: cà rốt, khoai tây, hành tây, ớt đỏ, cá hồi, rau bina, nấm, trứng.", "Trả lời": "Dưới đây là thực đơn bữa tối 3 món gợi ý mà bạn có thể chuẩn bị với các nguyên liệu được cung cấp:\n\nMón khai vị: Nấm nhồi rau bina\nThành phần: rau bina, nấm, hành tây\n\nHướng dẫn:\n1. Làm nóng lò ở 375\u00b0F.\n2. Làm sạch nấm và bỏ cuống, sau đó thái nhỏ thân cây.\n3. Trong chảo, xào \u00e9 một ít hành tây cho đến khi trong mờ, thêm vào thân nấm xắt nhỏ và rau bina. Nấu trong 5 phút.\n4. Nhồi mũ nấm với hỗn hợp rau bina và đặt chúng lên khay nướng.\n5. Nướng trong lò đã làm nóng trước trong 20 phút.\n6. Phục vụ như một món khai vị.\n\nMón chính: Cá hồi tráng men tỏi mật ong với rau rang\nThành phần: cá hồi, cà rốt, khoai tây, ớt đỏ, hành tây\n\nHướng dẫn:\n1. Làm nóng lò ở 400\u00b0F.\n2. Cắt cà rốt, khoai tây, ớt đỏ và hành tây thành miếng vừa ăn. Đặt rau lên khay nướng, rưới dầu ô liu và nêm muối và hạt tiêu. Đảo đều để tráng đều, sau đó nướng trong lò khoảng 25-30 phút.\n3. Trong một bát nhỏ, trộn mật ong, tỏi băm, nước tương và nước chanh để tạo thành men. \ n4. Nêm phi lê cá hồi với muối và tiêu. Đun nóng chảo chống dính trên lửa vừa và cao và nấu cá hồi, úp da xuống, trong 4 phút trước khi lật và nấu thêm 4 phút nữa. Quét men khắp phi lê cá hồi và loại bỏ nhiệt.\n6. Phục vụ cá hồi với rau nướng.\n\nTráng miệng: Bánh kếp cà rốt và khoai tây dễ dàng\nThành phần: khoai tây, cà rốt, trứng\n\nHướng dẫn:\n1. Gọt vỏ và xay khoai tây và cà rốt, sau đó lau khô chúng bằng khăn giấy. \ n2. Đánh trứng trong một bát lớn, sau đó trộn khoai tây nghiền và cà rốt.\n3. Làm nóng chảo chống dính trên lửa vừa và phủ bằng bình xịt nấu ăn. Đối với mỗi chiếc bánh kếp, thả khoảng 2 muỗng canh hỗn hợp khoai tây và cà rốt vào chảo và làm phẳng nhẹ nhàng bằng thìa.\n4. Nấu cho đến khi vàng nâu cả hai mặt, khoảng 4-5 phút mỗi mặt.\n5. Phục vụ bánh kếp với một ít kem chua hoặc nước sốt táo ở trên.\n6. Thưởng thức!"}</w:t>
      </w:r>
    </w:p>
    <w:p w14:paraId="7DE4B239" w14:textId="77777777" w:rsidR="00DA76E8" w:rsidRDefault="0017384B">
      <w:r>
        <w:t xml:space="preserve">{"câu hỏi": "Mô tả một trong những lợi ích của việc sử dụng máy học trong chăm sóc sức khỏe.", "trả lời": "Một trong những lợi ích chính của việc sử dụng học máy trong chăm sóc sức khỏe là khả năng cải thiện kết quả của bệnh nhân và nâng cao hiệu quả tổng thể của việc cung cấp dịch vụ chăm sóc sức khỏe. Các thuật toán học máy có thể phân tích dữ liệu y tế lớn và phức tạp để xác định các mẫu và đưa ra dự đoán có thể hỗ trợ các nhà cung cấp dịch vụ chăm sóc sức khỏe đưa ra chẩn đoán chính xác hơn và phát triển các kế hoạch điều trị hiệu </w:t>
      </w:r>
      <w:r>
        <w:lastRenderedPageBreak/>
        <w:t>quả hơn. Ví dụ, học máy có thể giúp xác định các cá nhân có nguy cơ cao mắc một số bệnh, cho phép can thiệp sớm hơn có thể ngăn ngừa hoặc trì hoãn sự khởi phát của bệnh. Ngoài ra, học máy có thể hỗ trợ phát triển các kế hoạch điều trị cá nhân hóa, có tính đến lịch sử y tế độc đáo và các yếu tố nguy cơ của một cá nhân. Bằng cách sử dụng máy học trong chăm sóc sức khỏe, các chuyên gia y tế có thể cung cấp dịch vụ chăm sóc có mục tiêu và hiệu quả hơn, dẫn đến cải thiện kết quả của bệnh nhân và hệ thống chăm sóc sức khỏe hiệu quả hơn."}</w:t>
      </w:r>
    </w:p>
    <w:p w14:paraId="49962C38" w14:textId="77777777" w:rsidR="00DA76E8" w:rsidRDefault="0017384B">
      <w:r>
        <w:t>{"câu hỏi": "Viết mô tả sản phẩm cho iPhone 12.", "câu trả lời": "Giới thiệu iPhone 12 mới - một điện thoại thông minh đáng chú ý kết hợp sự đổi mới, kiểu dáng và chức năng để cung cấp cho bạn trải nghiệm điện thoại thông minh đỉnh cao. Với thiết kế kiểu dáng đẹp, iPhone 12 tự hào có màn hình OLED mở rộng với nắp trước Ceramic Shield, mang lại hiệu suất rơi tốt hơn bốn lần. \ n \ nGhi lại những khoảnh khắc yêu thích của bạn với độ rõ nét ngoạn mục, nhờ hệ thống camera kép với ống kính siêu rộng và siêu rộng. Chế độ ban đêm cho phép bạn chụp những bức ảnh tuyệt đẹp ngay cả trong điều kiện ánh sáng yếu và Deep Fusion tạo ra chi tiết không thể tin được trong các cảnh ánh sáng từ trung bình đến yếu. Quay video 4K HDR đặc biệt với Dolby Vision, video đầu tiên trên điện thoại thông minh, cho phép bạn chỉnh sửa trong Ảnh, iMovie hoặc Clip ngay trên điện thoại của mình. \ n \ n Được hỗ trợ bởi chip A14 Bionic mới, nhanh nhất từ trước đến nay trong điện thoại thông minh, iPhone 12 mang lại hiệu suất vượt trội. Tận hưởng các ứng dụng và trò chơi yêu thích của bạn mà không có bất kỳ độ trễ nào và đa nhiệm một cách dễ dàng. Hỗ trợ 5G cho phép bạn kết nối với các mạng có sẵn nhanh nhất, cung cấp tốc độ tải xuống và tải lên nhanh như chớp. \ n \ n Với thời lượng pin lâu dài và thiết kế chống nước, iPhone 12 được chế tạo để đáp ứng nhu cầu trong ngày của bạn. Tận hưởng iOS 14, hệ điều hành di động cá nhân và an toàn nhất thế giới cũng như các tính năng tuyệt vời mà nó cung cấp. Có sẵn năm màu sắc tuyệt đẹp, iPhone 12 là sự pha trộn hoàn hảo giữa vẻ đẹp, hiệu suất và sự tiện lợi khó cưỡng lại."}</w:t>
      </w:r>
    </w:p>
    <w:p w14:paraId="212B2F65" w14:textId="77777777" w:rsidR="00DA76E8" w:rsidRDefault="0017384B">
      <w:r>
        <w:t>{"question": "Chọn một phần tử ngẫu nhiên từ mảng sau \" [Apple, Pear, Cherry, Melon]\".", "answer": "Đây là một phần tử ngẫu nhiên từ danh sách đã cho: Cherry. \n\n(Lưu ý: Kết quả có thể thay đổi vì nó chọn ngẫu nhiên một phần tử từ danh sách.)"}</w:t>
      </w:r>
    </w:p>
    <w:p w14:paraId="10C6015F" w14:textId="77777777" w:rsidR="00DA76E8" w:rsidRDefault="0017384B">
      <w:r>
        <w:t xml:space="preserve">{"câu hỏi": "Đề xuất ba chiến lược tiếp thị nội dung mà các doanh nghiệp bất động sản có thể sử dụng.", "câu trả lời": "1. ** Tạo nội dung blog có giá trị: ** Các doanh nghiệp bất động sản có thể tạo và quản lý một blog cung cấp nội dung thông tin và hấp dẫn cho đối tượng mục tiêu của họ. Nội dung này có thể bao gồm các bài viết về các chủ đề như mẹo mua / bán nhà, xu hướng thị trường, ý tưởng cải thiện nhà và các sự kiện cộng đồng địa phương. Bằng cách cung cấp nội dung có giá trị, các doanh nghiệp bất động sản có thể thu hút khách hàng tiềm năng, thiết lập niềm tin và thẩm quyền trong ngành và cải thiện thứ hạng công cụ tìm kiếm của họ. \ n \ n2. ** Tận dụng phương tiện truyền thông xã hội: ** Các doanh nghiệp bất động sản có thể sử dụng các nền tảng truyền thông xã hội như Facebook, Instagram và Twitter để chia sẻ nội dung trực quan và tương tác, bao gồm danh sách bất động sản, chuyến tham quan ảo và lời chứng thực của khách hàng. Phương tiện truyền thông xã hội cung cấp cơ hội cho các doanh nghiệp giới thiệu tài sản của họ, kết nối với khách hàng tiềm năng và xây dựng mối quan hệ với những người theo dõi họ. \ n \ n3. ** Phát triển nội dung video: ** Nội </w:t>
      </w:r>
      <w:r>
        <w:lastRenderedPageBreak/>
        <w:t>dung video là một công cụ tiếp thị mạnh mẽ mà các doanh nghiệp bất động sản có thể sử dụng để giới thiệu tài sản của họ, cung cấp các chuyến tham quan ảo và chia sẻ lời chứng thực của khách hàng. Video có thể được chia sẻ trên trang web, các trang truyền thông xã hội và các nền tảng như YouTube của doanh nghiệp và có thể giúp tăng mức độ tương tác và xây dựng lòng tin với khách hàng tiềm năng."}</w:t>
      </w:r>
    </w:p>
    <w:p w14:paraId="172F5E86" w14:textId="77777777" w:rsidR="00DA76E8" w:rsidRDefault="0017384B">
      <w:r>
        <w:t>{"câu hỏi": "Mô tả một thí nghiệm khoa học được thực hiện bởi Galileo Galilei.", "câu trả lời": "Một trong những thí nghiệm khoa học nổi tiếng nhất được thực hiện bởi Galileo Galilei là thí nghiệm của ông trên các vật thể rơi, diễn ra vào khoảng năm 1590 trong nhiệm kỳ của ông tại Đại học Pisa. Theo niềm tin của Aristotle vào thời điểm đó, các vật thể nặng hơn nên rơi nhanh hơn các vật thể nhẹ hơn. Galileo thách thức niềm tin này bằng cách thử nghiệm với hai vật thể có trọng lượng khác nhau. Trong một phiên bản của thí nghiệm, Galileo được cho là đã thả hai quả cầu có khối lượng khác nhau từ Tháp nghiêng Pisa. Theo truyền thuyết, ông đã thả các quả cầu từ đỉnh tháp và quan sát thấy chúng chạm đất cùng một lúc. Kết quả này mâu thuẫn với lý thuyết hấp dẫn của Aristotle, vì quả cầu nặng hơn lẽ ra phải rơi nhanh hơn - nhưng nó đã không xảy ra. Có một số tranh luận về việc liệu Galileo có thực sự thực hiện thí nghiệm Tháp nghiêng theo cách nó thường được mô tả hay không. Tuy nhiên, ông đã viết về một thí nghiệm tương tự mà ông đã tiến hành bằng cách lăn những quả bóng có trọng lượng khác nhau xuống một đoạn đường dốc. Bằng cách đo thời gian cần thiết để các quả bóng chạm đến đáy dốc, Galileo đã có thể chỉ ra rằng các quả bóng chạm đáy cùng một lúc, bất kể trọng lượng của chúng, và gia tốc của vật rơi độc lập với khối lượng của nó. Các thí nghiệm và quan sát của Galileo đã đặt nền móng cho việc xây dựng định luật các vật thể rơi,  mà sau này hình thành nên cơ sở cho lý thuyết vạn vật hấp dẫn của Sir Isaac Newton."}</w:t>
      </w:r>
    </w:p>
    <w:p w14:paraId="0F49F953" w14:textId="77777777" w:rsidR="00DA76E8" w:rsidRDefault="0017384B">
      <w:r>
        <w:t>{"câu hỏi": "Liệt kê năm cuốn sách được viết bởi Ayn Rand.", "câu trả lời": "1. Atlas nhún vai\n2. Đài phun nước \ n3. Quốc ca\n4. Chúng tôi là người sống\n5. Đức Tính Ích Kỷ"}</w:t>
      </w:r>
    </w:p>
    <w:p w14:paraId="23EE92F0" w14:textId="77777777" w:rsidR="00DA76E8" w:rsidRDefault="0017384B">
      <w:r>
        <w:t>{"câu hỏi": "Kể tên hai bức tranh của Raphael.", "trả lời": "Hai bức tranh nổi tiếng của Raphael là:\n\n1. Trường học Athens (1509-1511): Bức bích họa này được coi là một trong những kiệt tác của Raphael, nằm trong Cung điện Tông tòa ở Thành phố Vatican. Nó mô tả một số triết gia và học giả Hy Lạp trong một hội trường lớn, với Plato và Aristotle đứng ở trung tâm. \ n \ n2. Sistine Madonna (1512): Bức tranh sơn dầu này, nằm trong Gem\u00e4ldegalerie Alte Meister ở Dresden, Đức, mô tả Đức Trinh Nữ Maria bế Chúa Giêsu trẻ sơ sinh, với Saint Sixtus và Saint Barbara đứng ở hai bên, trong khi hai cherubs nghỉ ngơi dưới chân họ. Nó được coi là một trong những bức tranh nổi tiếng nhất của Raphael, và là một trong những tác phẩm xác định của thời kỳ Phục hưng cao."}</w:t>
      </w:r>
    </w:p>
    <w:p w14:paraId="1287B3FE" w14:textId="77777777" w:rsidR="00DA76E8" w:rsidRDefault="0017384B">
      <w:r>
        <w:t xml:space="preserve">{"câu hỏi": "Kể tên năm nhà khoa học nổi tiếng trong lịch sử.", "câu trả lời": "1. Albert Einstein (1879-1955) là một nhà vật lý lý thuyết, người đã phát triển lý thuyết tương đối rộng và phương trình nổi tiếng, E = mc^2.\n2. Isaac Newton (1642-1727) là một nhà vật lý, toán học và thiên văn học, người đã phát triển các định luật chuyển động và lực hấp dẫn phổ quát. Galileo Galilei (1564-1642) là một nhà vật lý và thiên văn học người Ý, người đã có những đóng góp đáng kể cho các lĩnh vực vật lý, thiên văn học và phương pháp khoa học. Thomas Edison (1847-1931) là một nhà phát minh người Mỹ, người đã phát triển nhiều thiết bị như bóng đèn điện sợi đốt, máy quay đĩa và máy ảnh chuyển động. Charles Darwin </w:t>
      </w:r>
      <w:r>
        <w:lastRenderedPageBreak/>
        <w:t>(1809-1882) là một nhà sinh vật học và tự nhiên học, người đã đề xuất thuyết tiến hóa thông qua chọn lọc tự nhiên.</w:t>
      </w:r>
    </w:p>
    <w:p w14:paraId="7B10D097" w14:textId="77777777" w:rsidR="00DA76E8" w:rsidRDefault="0017384B">
      <w:r>
        <w:t>{"câu hỏi": "Kể tên ít nhất ba vấn đề môi trường do con người gây ra", "trả lời": "1. Biến đổi khí hậu: Các hoạt động của con người như đốt nhiên liệu hóa thạch, phá rừng và các quy trình công nghiệp giải phóng một lượng lớn khí nhà kính vào khí quyển, giữ nhiệt và góp phần làm tăng nhiệt độ toàn cầu, dẫn đến thay đổi kiểu thời tiết, mực nước biển dâng và điều kiện thời tiết khắc nghiệt thường xuyên hơn. Ô nhiễm: Con người tạo ra một lượng lớn chất thải và ô nhiễm, làm ô nhiễm không khí, đất và nước. Ô nhiễm không khí do khí thải từ các ngành công nghiệp, giao thông vận tải và nhà máy điện gây ra các vấn đề về hô hấp và gây hại cho môi trường. Ô nhiễm đất và nước từ các quy trình công nghiệp, thực hành nông nghiệp và xử lý chất thải gây hại cho hệ sinh thái, động vật hoang dã và sức khỏe con người. \ n \ n3. Phá rừng và phá hủy môi trường sống: Các hoạt động của con người như khai thác gỗ, khai thác mỏ, nông nghiệp và đô thị hóa đã gây ra nạn phá rừng trên diện rộng và phá hủy môi trường sống tự nhiên. Điều này dẫn đến mất đa dạng sinh học, làm giảm khả năng hấp thụ carbon dioxide của rừng và ảnh hưởng đến chu trình nước và chất lượng đất."}</w:t>
      </w:r>
    </w:p>
    <w:p w14:paraId="4F1F2F55" w14:textId="77777777" w:rsidR="00DA76E8" w:rsidRDefault="0017384B">
      <w:r>
        <w:t>{"question": "Tạo mã 10 từ dễ nhớ nhưng khó đoán", "answer": "\"ElectronCandleUnicorn19GrumpySpiceWaffleThunderRhythmCloud\""}</w:t>
      </w:r>
    </w:p>
    <w:p w14:paraId="7A67C118" w14:textId="77777777" w:rsidR="00DA76E8" w:rsidRDefault="0017384B">
      <w:r>
        <w:t>{"câu hỏi": "Tạo ra một câu ví dụ bằng cách sử dụng hình ảnh của lời nói \"ẩn dụ\"", "câu trả lời": "\"Tính khí của anh ấy là một cơn bão, hoành hành trong anh ấy và đe dọa sẽ giải phóng cơn thịnh nộ của nó bất cứ lúc nào.\""}</w:t>
      </w:r>
    </w:p>
    <w:p w14:paraId="7967A12A" w14:textId="77777777" w:rsidR="00DA76E8" w:rsidRDefault="0017384B">
      <w:r>
        <w:t>{"câu hỏi": "Tóm tắt nguyên nhân của tình trạng thiếu lương thực gần đây ở Ethiopia", "câu trả lời": "Tình trạng thiếu lương thực gần đây ở Ethiopia là do sự kết hợp của nhiều yếu tố bao gồm hạn hán, xung đột, bất ổn kinh tế và đại dịch COVID-19. Nhiều vùng nông nghiệp của Ethiopia đã trải qua tình trạng hạn hán định kỳ trong những năm gần đây cản trở sản xuất cây trồng, dẫn đến giảm nguồn lương thực. Xung đột và bạo lực ở một số khu vực cũng đã dẫn đến việc di dời người dân và làm gián đoạn các hoạt động nông nghiệp, gây thêm căng thẳng cho nguồn cung cấp lương thực. Bất ổn kinh tế, bao gồm tỷ lệ lạm phát cao và sự mất giá của đồng tiền của đất nước, đã dẫn đến giá lương thực tăng, khiến người dân khó mua được các nhu yếu phẩm cơ bản. Đại dịch COVID-19 cũng gây áp lực lên chuỗi cung ứng thực phẩm, với các hạn chế và phong tỏa làm gián đoạn thị trường và vận chuyển. Tất cả những yếu tố này đã góp phần vào tình trạng thiếu lương thực gần đây ở Ethiopia."}</w:t>
      </w:r>
    </w:p>
    <w:p w14:paraId="179EB43B" w14:textId="77777777" w:rsidR="00DA76E8" w:rsidRDefault="0017384B">
      <w:r>
        <w:t>{"question": "Tạo mã chính xác bằng cách sử dụng các vòng lặp lồng nhau trong Java để đạt được mục đích sau - In các số từ 1 đến 10 theo thứ tự tăng dần.", "trả lời": "Đây là một mã Java chính xác sử dụng các vòng lặp lồng nhau để in các số từ 1 đến 10 theo thứ tự tăng dần:\n\n''java\nfor(int i = 1; i &lt;= 10; i++) {\n for(int j = 1; j &lt;= i; j++) {\n if(j == i) {\n System.out.println(i);\n }\n }\n}\n'''\n\n\nMã này sử dụng vòng lặp ngoài lặp lại 10 lần, từ 1 đến 10. Đối với mỗi lần lặp của vòng ngoài, vòng lặp bên trong được thực thi. Vòng lặp bên trong lặp lại thời gian 'i'. Nếu vòng lặp bên trong đạt đến lần lặp cuối cùng, mã sẽ in giá trị hiện tại của 'i', đại diện cho số hiện tại trong chuỗi. Vì vòng ngoài lặp lại từ 1 đến 10, điều này dẫn đến các số từ 1 đến 10 được in theo thứ tự tăng dần."}</w:t>
      </w:r>
    </w:p>
    <w:p w14:paraId="3E750B88" w14:textId="77777777" w:rsidR="00DA76E8" w:rsidRDefault="0017384B">
      <w:r>
        <w:lastRenderedPageBreak/>
        <w:t>{"câu hỏi": "Học sinh tham gia các hoạt động ngoại khóa có phải là một ý kiến hay không?", "Trả lời": "Có, nói chung là một ý tưởng tốt cho học sinh tham gia các hoạt động ngoại khóa. Tham gia vào các hoạt động ngoại khóa có thể mang lại cho học sinh nhiều lợi ích, bao gồm cơ hội theo đuổi và phát triển sở thích mới, xây dựng sự tự tin và kỹ năng xã hội, mở rộng mạng lưới xã hội và cải thiện sức khỏe thể chất và tinh thần. Tham gia vào các hoạt động này cũng có thể giúp học sinh phát triển các kỹ năng quan trọng như quản lý thời gian, làm việc nhóm và lãnh đạo. Tuy nhiên, điều quan trọng là học sinh phải cân bằng sự tham gia của họ vào các hoạt động ngoại khóa với trách nhiệm học tập của họ và tránh vượt qua bản thân. Tìm kiếm sự cân bằng hợp lý giữa học tập và các hoạt động ngoại khóa là rất quan trọng trong việc giúp học sinh duy trì kết quả học tập tốt và tránh kiệt sức."}</w:t>
      </w:r>
    </w:p>
    <w:p w14:paraId="2B4840EA" w14:textId="77777777" w:rsidR="00DA76E8" w:rsidRDefault="0017384B">
      <w:r>
        <w:t>{"question": "Tạo một chương trình chính xác để tính tổng tất cả các phần tử của một mảng", "answer": "Đây là một chương trình ví dụ tính tổng của tất cả các phần tử trong một mảng trong ngôn ngữ lập trình C++:\n\n'''c++\n#include &lt;iostream&gt;\nusing namespace std;\n\nint main() {\n int arr[] = {1, 2, 3,  4, 5};\n int sum = 0;\n int n = sizeof(arr) / sizeof(arr[0]);\n\n for (int i = 0; i &lt; n; i++) {\n sum += arr[i];\n }\n\n cout &lt;&lt; \"Tổng của tất cả các phần tử trong mảng là: \" &lt;&lt; sum &lt;&lt; endl;\n\n return 0;\n}\n''\n\nChương trình này khởi tạo một mảng nguyên 'arr' với năm phần tử,  và định nghĩa một biến 'tổng' để giữ kết quả của tổng. Kích thước của mảng được tính bằng cách chia kích thước của toàn bộ mảng cho kích thước của một phần tử duy nhất.\n\nSau đó, sử dụng vòng lặp for, mã lặp qua từng phần tử trong mảng, thêm giá trị của nó vào biến 'tổng'. Sau khi vòng lặp hoàn tất, tổng số tiền được in ra bảng điều khiển bằng cách sử dụng câu lệnh 'cout'.\n\nBạn có thể sửa đổi các phần tử mảng và kích thước của mảng để tính tổng các bộ số khác nhau."}</w:t>
      </w:r>
    </w:p>
    <w:p w14:paraId="0DEF290D" w14:textId="77777777" w:rsidR="00DA76E8" w:rsidRDefault="0017384B">
      <w:r>
        <w:t>{"câu hỏi": "Thể hiện những điều sau đây \"Anh ấy sẽ sớm đến đó\" bằng cách sử dụng phép ẩn dụ", "câu trả lời": "\"Giống như một tia chớp, anh ấy sẽ sớm tấn công hiện trường.\""}</w:t>
      </w:r>
    </w:p>
    <w:p w14:paraId="2B069B9C" w14:textId="77777777" w:rsidR="00DA76E8" w:rsidRDefault="0017384B">
      <w:r>
        <w:t>{"câu hỏi": "Sử dụng hashtag có phải là một ý tưởng hay trên mạng xã hội không?", "Trả lời": "Có, sử dụng hashtag có thể là một chiến lược rất hiệu quả trên các nền tảng truyền thông xã hội. Chúng cho phép người dùng gắn nhãn nội dung của họ và giúp người khác khám phá bài đăng của họ dễ dàng hơn. Bằng cách sử dụng các hashtag có liên quan và phổ biến, bạn có thể tăng khả năng hiển thị và phạm vi tiếp cận của bài đăng, thu hút những người theo dõi mới và tương tác với các cộng đồng có cùng sở thích. Tuy nhiên, điều quan trọng là phải sử dụng hashtag một cách khôn ngoan và không lạm dụng hoặc lạm dụng chúng, vì điều này có thể có tác dụng ngược lại và tắt những người theo dõi tiềm năng."}</w:t>
      </w:r>
    </w:p>
    <w:p w14:paraId="378C78E1" w14:textId="77777777" w:rsidR="00DA76E8" w:rsidRDefault="0017384B">
      <w:r>
        <w:t xml:space="preserve">{"câu hỏi": "Hãy tưởng tượng một tình huống và sau đó viết một kịch bản cho một cuộc trò chuyện bằng ngôn ngữ tự nhiên. - Hai khách du lịch tham quan một bảo tàng mới.", "Trả lời": "Khách du lịch 1: Wow, bảo tàng này rất lớn. Chúng ta nên bắt đầu từ đâu?\n\nTourist 2: Tôi không biết. Tôi hơi choáng ngợp. Bạn có nghĩ rằng chúng ta nên yêu cầu giúp đỡ không?\n\nTourist 1: Vâng, đó là một ý kiến hay. Này, nhìn kìa, có một ki-ốt trợ lý AI ở đằng kia. Hãy hỏi nó để được hướng dẫn.\n\nAI Assistant: Xin chào, hôm nay tôi có thể hỗ trợ bạn như thế nào?\n\nTourist 1: Xin chào, chúng tôi đến thăm bảo tàng này lần đầu tiên và chúng tôi không chắc nên bắt đầu từ đâu. \ n \ nAI Assistant: Chắc chắn, tôi rất sẵn lòng giúp bạn. Bảo tàng được chia thành nhiều phần, mỗi phần chứa các loại triển lãm khác nhau. Bạn </w:t>
      </w:r>
      <w:r>
        <w:lastRenderedPageBreak/>
        <w:t>có quan tâm đến một chủ đề cụ thể như nghệ thuật, lịch sử, khoa học hay bạn muốn có một cái nhìn tổng quan chung?\n\nTourist 2: Chúng tôi quan tâm đến lịch sử và nghệ thuật. \ n \ nAI Assistant: Tuyệt vời. Tôi đề nghị bắt đầu với phần lịch sử ở tầng một, nơi có các cuộc triển lãm về lịch sử địa phương và thế giới. Sau đó, bạn có thể đi lên tầng hai nơi đặt khu vực nghệ thuật, nơi có các bức tranh, tác phẩm điêu khắc và các hình thức nghệ thuật khác từ các thời kỳ và khu vực khác nhau. \ n \ nTourist 1: Nghe có vẻ hoàn hảo. Cảm ơn sự giúp đỡ của bạn.\n\nAI Assistant: Chúng tôi hoan nghênh. Nếu bạn có bất kỳ câu hỏi nào khác, vui lòng hỏi. Hãy tận hưởng chuyến thăm của bạn."}</w:t>
      </w:r>
    </w:p>
    <w:p w14:paraId="230614F9" w14:textId="77777777" w:rsidR="00DA76E8" w:rsidRDefault="0017384B">
      <w:r>
        <w:t>{"question": "Mô tả vị trí địa lý đã cho. - Nepal", "trả lời": "Nepal là một quốc gia không giáp biển nằm ở Nam Á, giữa hai quốc gia rất lớn là Ấn Độ và Trung Quốc. Nó được biết đến với địa lý độc đáo và đa dạng, bao gồm một phần của dãy núi Himalaya, có tám trong số mười ngọn núi cao nhất thế giới, bao gồm đỉnh Everest, đỉnh cao nhất thế giới. Đất nước này có diện tích 147.181 kilômét vuông (56.827 sq mi) và được chia thành ba khu vực chính: vùng núi, vùng đồi núi và vùng Terai. Vùng Terai bao gồm vùng đất thấp phía nam của đất nước, trong khi vùng đồi núi nằm ở phần trung tâm của đất nước và vùng núi nằm ở cực bắc của đất nước. Địa hình đa dạng của Nepal cung cấp môi trường sống cho nhiều loại động thực vật, bao gồm nhiều loài quý hiếm và có nguy cơ tuyệt chủng. Đất nước này có một số công viên, khu bảo tồn động vật hoang dã và các khu bảo tồn được dành riêng cho việc bảo vệ đa dạng sinh học phong phú của nó. Kathmandu là thủ đô và là thành phố lớn nhất ở Nepal."}</w:t>
      </w:r>
    </w:p>
    <w:p w14:paraId="3B5F6801" w14:textId="77777777" w:rsidR="00DA76E8" w:rsidRDefault="0017384B">
      <w:r>
        <w:t>{"question": "Đi qua danh sách sau đây với vòng lặp for và in từng mục trong danh sách. - list = [ \"apple\", \"banana\", \"orange\" ]", "answer": "Đây là mã để duyệt qua danh sách đã cho với vòng lặp for và in từng mục.\n\n'''python\nmy_list = [\"apple\", \"chuối\", \"orange\"]\nfor item in my_list:\n print(item)\n'''\n \nOutput:\n'''\napple\nbanana\norange\n'''"}</w:t>
      </w:r>
    </w:p>
    <w:p w14:paraId="5625B625" w14:textId="77777777" w:rsidR="00DA76E8" w:rsidRDefault="0017384B">
      <w:r>
        <w:t>{"câu hỏi": "Tạo một bài kiểm tra tương tác về chủ đề đã cho. - Chiến tranh thế giới thứ hai", "câu trả lời": "Hãy bắt đầu bài kiểm tra tương tác của chúng ta về Thế chiến II!\n\n1) Chiến tranh thế giới thứ hai bắt đầu vào năm nào?\na) 1936\nb) 1939\nc) 1941\nd) 1945\n\n2) Quốc gia nào không phải là một phần của phe Trục?\na) Nhật Bản\nb) Đức\nc) Liên Xô\nd) Ý\n\n3) Sự kiện nào đã thúc đẩy Hoa Kỳ tham gia Thế chiến II?\na) Vụ chìm tàu Lusitania\nb) Đức xâm lược Ba Lan\nc) Tấn công Trân Châu Cảng\nd) Vụ đánh bom London\n\n4) Ai là lãnh đạo của Liên Xô trong Thế chiến II?\na) Josef Stalin\nb) Vladimir Lenin\nc) Leon Trotsky\nd) Nikita Khrushchev\n\n5) Trận đánh lớn cuối cùng của mặt trận châu Âu trong Thế chiến II là gì?\na) D-Day\nb) Stalingrad\nc) Trận Berlin\nd) Trận Kursk\n\nVui lòng nhập câu trả lời của bạn như thế này:  1-a, 2-b, 3-c, 4-d, 5-e\n\nBạn đã sẵn sàng để xem điểm số của mình chưa?"}</w:t>
      </w:r>
    </w:p>
    <w:p w14:paraId="7FC983BA" w14:textId="77777777" w:rsidR="00DA76E8" w:rsidRDefault="0017384B">
      <w:r>
        <w:t>{"câu hỏi": "Hai từ sau có liên quan gì không? Biện minh cho câu trả lời của bạn bằng một câu. - Táo và Cam", "trả lời": "Không, táo và cam không liên quan họ hàng vì chúng là hai loại quả riêng biệt thuộc các loài khác nhau, với táo thuộc loài Malus domestica và cam thuộc Citrus \u00d7 sinensis."}</w:t>
      </w:r>
    </w:p>
    <w:p w14:paraId="70CF720D" w14:textId="77777777" w:rsidR="00DA76E8" w:rsidRDefault="0017384B">
      <w:r>
        <w:lastRenderedPageBreak/>
        <w:t>{"question": "Lọc danh sách các mục đã cho dựa trên các tiêu chí đã cho và trả về kết quả. - Danh sách: [2, 5, 8, 9, 11]\nTiêu chí: Số lẻ", "đáp án": "Đây là danh sách các số lẻ: [5, 9, 11]"}</w:t>
      </w:r>
    </w:p>
    <w:p w14:paraId="615743BF" w14:textId="77777777" w:rsidR="00DA76E8" w:rsidRDefault="0017384B">
      <w:r>
        <w:t>{"question": "Tìm độ dài của từ đã cho và thêm 3 vào đó. - Núi", "đáp án": "Từ \"Núi" có 9 chữ cái. Khi 3 được thêm vào độ dài, chúng ta nhận được: 9 + 3 = 12."}</w:t>
      </w:r>
    </w:p>
    <w:p w14:paraId="6BCEED4C" w14:textId="77777777" w:rsidR="00DA76E8" w:rsidRDefault="0017384B">
      <w:r>
        <w:t>{"câu hỏi": "Đặt câu hỏi tiếp theo dựa trên tuyên bố đã cho. - Oxfam International hoạt động để chống đói nghèo và bất bình đẳng.", "trả lời": "Bạn có thể cho tôi biết về một số sáng kiến hoặc chương trình cụ thể mà Oxfam International đã thực hiện để giải quyết nghèo đói và bất bình đẳng?"}</w:t>
      </w:r>
    </w:p>
    <w:p w14:paraId="7C72608F" w14:textId="77777777" w:rsidR="00DA76E8" w:rsidRDefault="0017384B">
      <w:r>
        <w:t>{"câu hỏi": "Xác định nguyên nhân có khả năng nhất của kịch bản nhất định. - Bầy chó đang sủa vào mèo.", "trả lời": "Nguyên nhân rất có thể khiến bầy chó sủa vào mèo là phản ứng bản năng của chúng khi coi mèo là con mồi hoặc là kẻ xâm nhập vào lãnh thổ của chúng, khiến chúng sủa để cảnh báo bầy đàn và xua đuổi mèo."}</w:t>
      </w:r>
    </w:p>
    <w:p w14:paraId="4AEF59FD" w14:textId="77777777" w:rsidR="00DA76E8" w:rsidRDefault="0017384B">
      <w:r>
        <w:t>{"câu hỏi": "Kết nối hai ý tưởng bằng cách sử dụng từ chuyển tiếp thích hợp nhất. - Anh ấy có những kỹ năng quý giá; tuy nhiên, anh ta thiếu tham vọng.", "trả lời": "Anh ấy có những kỹ năng quý giá; Tuy nhiên, ông ấy thiếu tham vọng."}</w:t>
      </w:r>
    </w:p>
    <w:p w14:paraId="5B5C2B7B" w14:textId="77777777" w:rsidR="00DA76E8" w:rsidRDefault="0017384B">
      <w:r>
        <w:t>{"câu hỏi": "Hãy cho tôi một gợi ý cho một cuốn tiểu thuyết mới.", "câu trả lời": "Một cuốn tiểu thuyết rất được khuyến khích mà bạn có thể thích là "Thư viện nửa đêm" của Matt Haig. Đó là một cuốn sách cảm động và kích thích tư duy, khám phá những ý tưởng về sự hối tiếc, lựa chọn cá nhân và khả năng sống nhiều cuộc đời. Nhân vật chính, Nora Seed, phát hiện ra một thư viện cho phép cô sống trong các phiên bản thay thế của cuộc đời mình, dựa trên những lựa chọn khác nhau mà cô có thể đã thực hiện. Khi cô khám phá những thực tế thay thế này, cô phải đối mặt với câu hỏi điều gì thực sự làm cho cuộc sống đáng sống. Đó là một bài đọc được viết đẹp, đầy cảm xúc và hấp dẫn, chắc chắn sẽ để lại ấn tượng lâu dài."}</w:t>
      </w:r>
    </w:p>
    <w:p w14:paraId="79FCEF16" w14:textId="77777777" w:rsidR="00DA76E8" w:rsidRDefault="0017384B">
      <w:r>
        <w:t>{"câu hỏi": "Viết hai câu bằng các từ sau: phê bình, mục tiêu, thông điệp", "trả lời": "1. Điều quan trọng cần nhớ là khi bạn chỉ trích ai đó, mục tiêu của bạn phải là hành vi chứ không phải cá nhân hoặc tính cách của họ.\n2. Thông điệp phê bình mang tính xây dựng có thể được truyền tải hiệu quả hơn nếu nó nhắm vào vấn đề trước mắt, thay vì con người."}</w:t>
      </w:r>
    </w:p>
    <w:p w14:paraId="776D2449" w14:textId="77777777" w:rsidR="00DA76E8" w:rsidRDefault="0017384B">
      <w:r>
        <w:t>{"question": "Viết mã để in một chuỗi bằng Python", "answer": "Chắc chắn! Đây là cách bạn có thể in một chuỗi bằng Python:\n\n'''python\n# Định nghĩa chuỗi\nmy_string = \"Hello, World!\"\n\n# Sử dụng hàm print() để xuất chuỗi ra console\nprint(my_string)\n'''\n\n\nThis sẽ xuất văn bản 'Hello, World!' sang đầu ra tiêu chuẩn (thường là console hoặc terminal). Bạn có thể thay thế văn bản bên trong dấu ngoặc kép bằng bất kỳ văn bản nào bạn thích."}</w:t>
      </w:r>
    </w:p>
    <w:p w14:paraId="31160A1E" w14:textId="77777777" w:rsidR="00DA76E8" w:rsidRDefault="0017384B">
      <w:r>
        <w:t>{"câu hỏi": "Kể tên ba tổng thống Mỹ nổi tiếng.", "câu trả lời": "Ba tổng thống Mỹ nổi tiếng là:\n1. George Washington\n2. Abraham Lincoln\n3. Franklin D. Roosevelt."}</w:t>
      </w:r>
    </w:p>
    <w:p w14:paraId="358EF5A5" w14:textId="77777777" w:rsidR="00DA76E8" w:rsidRDefault="0017384B">
      <w:r>
        <w:t xml:space="preserve">{"câu hỏi": "Ý nghĩa đằng sau cụm từ "Những người sống trong nhà kính không nên ném đá" là gì?", "câu trả lời": "Cụm từ "Những người sống trong nhà kính không nên ném đá" là một </w:t>
      </w:r>
      <w:r>
        <w:lastRenderedPageBreak/>
        <w:t>câu tục ngữ có nghĩa là mọi người không nên chỉ trích người khác vì những lỗi lầm mà họ cũng sở hữu chính mình. Ý tưởng đằng sau câu nói là những người có sai sót và điểm yếu của riêng họ nên cẩn thận không lên án hoặc phán xét người khác vì những lỗi tương tự, vì những lỗ hổng của chính họ cũng có thể bị xem xét kỹ lưỡng. Hình ảnh của một ngôi nhà kính thể hiện vị trí hoặc danh tiếng của chính một người mong manh và minh bạch như thế nào, vì vậy bất kỳ nỗ lực ném đá, hoặc chỉ trích người khác, có thể dễ dàng phản tác dụng và làm tổn hại danh tiếng của chính mình."}</w:t>
      </w:r>
    </w:p>
    <w:p w14:paraId="48727F20" w14:textId="77777777" w:rsidR="00DA76E8" w:rsidRDefault="0017384B">
      <w:r>
        <w:t>{"câu hỏi": "Làm thế nào năng lượng có thể được chuyển đổi từ dạng này sang dạng khác?", "câu trả lời": "Năng lượng có thể được chuyển đổi từ dạng này sang dạng khác thông qua một số quá trình, tùy thuộc vào loại năng lượng liên quan. Hầu hết các quá trình chuyển đổi năng lượng liên quan đến việc chuyển đổi năng lượng từ một dạng, chẳng hạn như năng lượng cơ học, nhiệt hoặc hóa học, thành một dạng khác, thường là năng lượng điện. Dưới đây là một số ví dụ về cách năng lượng có thể được chuyển đổi từ loại này sang loại khác: \ n \ n1. Cơ học sang điện - Ví dụ, một máy phát điện chuyển đổi năng lượng của chuyển động (năng lượng cơ học) thành năng lượng điện bằng cách sử dụng cảm ứng điện từ. \ n \ n2. Hóa chất thành điện - Pin chuyển đổi năng lượng hóa học thành năng lượng điện bằng phản ứng hóa học. \ n \ n3. Năng lượng mặt trời sang điện - Các tấm pin mặt trời chuyển đổi năng lượng ánh sáng (năng lượng mặt trời) thành năng lượng điện. Quá trình này được gọi là quang điện.\n\n4. Nhiệt sang cơ khí - Động cơ nhiệt chuyển đổi năng lượng nhiệt thành công việc cơ khí. Một ví dụ về điều này là một động cơ hơi nước trong đó năng lượng nhiệt được sử dụng để làm nóng nước để tạo ra hơi nước, dẫn động một piston, chuyển đổi năng lượng nhiệt thành công việc cơ khí. \ n \ n5. Hạt nhân thành điện - Phản ứng hạt nhân giải phóng năng lượng có thể được sử dụng để làm nóng nước và tạo ra hơi nước. Đến lượt nó, hơi nước có thể được sử dụng để quay tuabin và điều khiển máy phát điện, chuyển đổi năng lượng hạt nhân thành năng lượng điện. Mỗi loại chuyển đổi năng lượng này liên quan đến việc sử dụng các thiết bị hoặc máy móc cụ thể được thiết kế đặc biệt để chuyển đổi một dạng năng lượng này thành một dạng năng lượng khác."}</w:t>
      </w:r>
    </w:p>
    <w:p w14:paraId="6B83D3B3" w14:textId="77777777" w:rsidR="00DA76E8" w:rsidRDefault="0017384B">
      <w:r>
        <w:t>{"question": "Tìm tài nguyên trực tuyến về Indian Super League.", "answer": "Chắc chắn, đây là một số tài nguyên trực tuyến liên quan đến Indian Super League (ISL):\n\n1. Trang web chính thức của Indian Super League (https://www.indiansuperleague.com): Trang web này cung cấp thông tin cập nhật về giải đấu bao gồm lịch thi đấu, kết quả, cập nhật tin tức và hơn thế nữa. \ n \ n2. Trang Wikipedia ISL (https://en.wikipedia.org/wiki/Indian_Super_League): Trang này cung cấp tổng quan chi tiết về giải đấu bao gồm lịch sử, thể thức, đội và hơn thế nữa. \ n \ n3. Goal.com (https://www.goal.com/en-in/news/indian-super-league): Trang web này cung cấp những tin tức và cập nhật mới nhất về Indian Super League bao gồm nhận định trận đấu, kết quả, phân tích và hơn thế nữa. \ n \ n4. Sportskeeda (https://www.sportskeeda.com/football/isl): Trang web này cung cấp phạm vi bảo hiểm toàn diện về Indian Super League bao gồm cập nhật tin tức, phân tích chuyên sâu và các tính năng độc quyền. \ n \ n5. Kênh truyền hình: ISL được truyền hình trên các kênh như Star Sports, Star Gold và Asianet Plus ở Ấn Độ. Ngoài ra, người xem bên ngoài Ấn Độ có thể xem hành động trên Fox Sports, Sky Sports, trong số những người khác.</w:t>
      </w:r>
    </w:p>
    <w:p w14:paraId="3B5D7B81" w14:textId="77777777" w:rsidR="00DA76E8" w:rsidRDefault="0017384B">
      <w:r>
        <w:lastRenderedPageBreak/>
        <w:t>{"câu hỏi": "Vui lòng cho tôi biết cách tạo danh sách việc cần làm.", "câu trả lời": "Chắc chắn, danh sách việc cần làm là một cách tuyệt vời để tổ chức các nhiệm vụ và nó có thể giúp bạn ưu tiên và tập trung vào những gì quan trọng nhất. Dưới đây là hướng dẫn từng bước về cách tạo danh sách việc cần làm: \ n \ n1. Chọn phương tiện: Quyết định xem bạn muốn sử dụng giấy và bút truyền thống, công cụ lập kế hoạch được thiết kế sẵn hay ứng dụng trên điện thoại hoặc máy tính để tạo danh sách việc cần làm.\n\n2. Lập kế hoạch thời gian của bạn: Quyết định xem danh sách việc cần làm của bạn sẽ dành cho ngày, tuần hay cho một dự án cụ thể. Đảm bảo phân bổ một lượng thời gian thực tế cho mỗi nhiệm vụ. \ n \ n3. Xác định nhiệm vụ: Lập danh sách tất cả các nhiệm vụ bạn cần hoàn thành. Điều này có thể bao gồm việc vặt, cuộc hẹn, phân công công việc và các nhiệm vụ cá nhân như tập thể dục hoặc chuẩn bị bữa ăn. \ n \ n4. Ưu tiên: Xem qua danh sách của bạn và quyết định nhiệm vụ nào là khẩn cấp và quan trọng nhất. Sắp xếp danh sách của bạn theo mức độ ưu tiên, đặt các nhiệm vụ cấp bách nhất ở trên cùng. \ n \ n5. Chia nhỏ các nhiệm vụ lớn hơn: Nếu bạn có một nhiệm vụ lớn hơn có vẻ khó khăn, hãy cố gắng chia nhỏ nó thành các nhiệm vụ nhỏ hơn, dễ quản lý hơn. Điều này sẽ giúp bạn tránh cảm giác choáng ngợp và có thể giúp theo dõi tiến trình của bạn dễ dàng hơn. \ n \ n6. Thêm chi tiết: Thêm bất kỳ chi tiết bổ sung nào như thời hạn, ghi chú hoặc lời nhắc vào danh sách việc cần làm của bạn.\n\n7. Xem lại thường xuyên: Hãy nhớ kiểm tra danh sách việc cần làm của bạn thường xuyên và cập nhật nó khi bạn hoàn thành nhiệm vụ hoặc khi những nhiệm vụ mới phát sinh.\n\nBằng cách làm theo các bước này, bạn có thể tạo danh sách việc cần làm một cách hiệu quả sẽ giúp bạn quản lý thời gian và tăng năng suất của mình."}</w:t>
      </w:r>
    </w:p>
    <w:p w14:paraId="0C57D8E9" w14:textId="77777777" w:rsidR="00DA76E8" w:rsidRDefault="0017384B">
      <w:r>
        <w:t>{"câu hỏi": "Sáng tác một truyện ngắn với đầu vào được cung cấp. - John, Mars, Robot", "trả lời": "John là một phi hành gia, một trong những người đàn ông dũng cảm và táo bạo nhất trong thời đại của mình. Ông đã được chọn để thực hiện một nhiệm vụ đơn độc lên sao Hỏa để hoàn thành các nhiệm vụ quan trọng như thiết lập nền tảng cho thuộc địa đầu tiên trên bề mặt hành tinh. Anh vừa phấn khích vừa lo lắng cho cuộc phiêu lưu này, biết những nguy hiểm phía trước. Khi anh đáp xuống bề mặt đỏ bụi bặm của sao Hỏa, anh kinh ngạc nhìn chằm chằm vào sự rộng lớn của hành tinh trước mặt mình. Ông biết mình là một phần quan trọng trong tương lai của nhân loại, bước chân lên sao Hỏa và giúp mở đường cho các thế hệ mai sau. Nhưng anh cũng biết mình sẽ không làm điều đó một mình. Khi anh bắt đầu nhiệm vụ của mình, thiết lập thiết bị và lập danh mục dữ liệu, người bạn đồng hành robot đáng tin cậy của anh đã ở đó để giúp anh. Robot đã được lập trình đặc biệt cho nhiệm vụ của John, có thể giúp anh ta theo bất kỳ cách nào cần thiết. Robot là người bạn đồng hành, nhưng cũng là công cụ để John sử dụng để hoàn thành nhiệm vụ của mình hiệu quả hơn. Cùng nhau, John và robot đã dành nhiều tháng trên sao Hỏa, xây dựng và khám phá. Họ đã trải qua sự phấn khích đáng kinh ngạc và nguy hiểm đe dọa tính mạng. Robot luôn ở đó để giúp John trong tình huống khó khăn, và John luôn biết ơn khi có robot bên cạnh. Nhiệm vụ lên sao Hỏa đã thành công, một phần không nhỏ nhờ người bạn đồng hành robot đáng tin cậy của John. Họ đã cùng nhau hoàn thành một điều gì đó đáng kinh ngạc, và nó sẽ được ghi nhớ trong nhiều thế kỷ tới. Khi đến lúc John trở về nhà, anh ấy nhìn lại sao Hỏa và robot với sự trìu mến, biết rằng họ đã cùng nhau làm nên lịch sử."}</w:t>
      </w:r>
    </w:p>
    <w:p w14:paraId="21291C57" w14:textId="77777777" w:rsidR="00DA76E8" w:rsidRDefault="0017384B">
      <w:r>
        <w:lastRenderedPageBreak/>
        <w:t>{"question": "Số nguyên n nào thỏa mãn 0\u2264 n&lt;101 và \n 100n\u2261 72(mod 101)\u00a0?\n", "answer": "Chúng ta phải tìm một số nguyên n thỏa mãn đồng dạng\n'''\n100n \u2261 72 (mod 101)\n'''\nSince 100 \u2261 -1 (mod 101), điều này tương đương với\n'''\n-n \u2261 72 (mod 101)\n'''\nNhân cả hai vế với -1,  chúng ta nhận được\n'''\nn \u2261 -72 (mod 101)\n'''\nThêm 101 vào -72 không làm thay đổi lớp cặn, vì vậy điều này tương đương với\n'''\nn \u2261 29 (mod 101)\n'''\nDo đó, số nguyên n thỏa mãn đồng quy đã cho là bất kỳ số nguyên nào để lại dư lượng 29 khi chia cho 101."}</w:t>
      </w:r>
    </w:p>
    <w:p w14:paraId="41310A33" w14:textId="77777777" w:rsidR="00DA76E8" w:rsidRDefault="0017384B">
      <w:r>
        <w:t>{"câu hỏi": "Chuyển đổi feet sang mét - 100 feet", "trả lời": "100 feet bằng khoảng 30,48 mét."}</w:t>
      </w:r>
    </w:p>
    <w:p w14:paraId="11612324" w14:textId="77777777" w:rsidR="00DA76E8" w:rsidRDefault="0017384B">
      <w:r>
        <w:t>{"question": "Đánh vần từ dài nhất trong câu này. - Bạn có muốn supercalifragilisticexpialidocious?", "trả lời": "S U P E R C A L I F R A G I L I S T I C E X P I A L I D O C I O U S"}</w:t>
      </w:r>
    </w:p>
    <w:p w14:paraId="568DE309" w14:textId="77777777" w:rsidR="00DA76E8" w:rsidRDefault="0017384B">
      <w:r>
        <w:t>{"câu hỏi": "Chọn một món quà phù hợp cho một cậu bé 8 tuổi.", "câu trả lời": "Một món quà phù hợp cho một cậu bé 8 tuổi có thể là một chiếc xe điều khiển từ xa, một bộ Lego, một bộ thí nghiệm khoa học, một trò chơi trên bàn hoặc một thiết bị thể thao như bóng đá hoặc bóng rổ. Điều quan trọng là phải xem xét sở thích và sở thích của trẻ khi chọn một món quà để đảm bảo nó sẽ được thưởng thức và đánh giá cao."}</w:t>
      </w:r>
    </w:p>
    <w:p w14:paraId="1C4BAAA3" w14:textId="77777777" w:rsidR="00DA76E8" w:rsidRDefault="0017384B">
      <w:r>
        <w:t>{"câu hỏi": "Tổng hợp các quy tắc bắn bóng rổ.", "câu trả lời": "Dưới đây là một số quy tắc và mẹo chính cần tuân theo khi bắn bóng rổ:\n\n1. Tư thế và thăng bằng thích hợp: Đứng với hai chân rộng bằng vai và hướng hai chân về phía rổ. Đảm bảo trọng lượng cơ thể của bạn được phân bổ đều giữa cả hai chân và cơ thể bạn được cân bằng. \ n \ n2. Độ bám đúng: Giữ bóng bằng tay thuận dưới bóng và tay kia ở bên cạnh bóng. Xòe các ngón tay ra xa nhau để cầm bóng tốt.\n\n3. Căn chỉnh cơ thể của bạn: Giữ khuỷu tay bắn thẳng hàng với rổ và mắt thuận của bạn. Điều này sẽ giúp cải thiện độ chính xác.\n\n4. Sử dụng hình thức chụp thích hợp: Gập đầu gối của bạn một chút và đẩy lên bằng chân của bạn trong khi mở rộng cánh tay bắn của bạn. Nhả bóng bằng một cú búng cổ tay và búng ngón tay, tạo ra backspin trên quả bóng. \ n \ n5. Theo dõi: Giữ cánh tay sút của bạn lên và giữ vị trí tiếp theo của bạn cho đến khi bóng đến rổ. Điều này giúp cải thiện tính nhất quán và độ chính xác.\n\nHãy nhớ rằng, luyện tập làm cho hoàn hảo, vì vậy hãy tiếp tục làm việc với hình thức và kỹ thuật của bạn để cải thiện kỹ năng bắn súng của bạn."}</w:t>
      </w:r>
    </w:p>
    <w:p w14:paraId="1DDDE4F1" w14:textId="77777777" w:rsidR="00DA76E8" w:rsidRDefault="0017384B">
      <w:r>
        <w:t>{"câu hỏi": "Dự đoán phản ứng của khán giả đối với bài hát này: - Một ca sĩ đang biểu diễn một giai điệu dân gian acoustic tuyệt vời.", "trả lời": "Có khả năng khán giả sẽ phản ứng tích cực với bài hát này. Một giai điệu dân gian acoustic có thể rất cảm động và nhẹ nhàng, với nhịp độ êm dịu và giọng hát yên tĩnh. Họ có thể lặng lẽ thưởng thức âm nhạc bằng cách lắc lư theo, gõ chân hoặc thậm chí nhắm mắt lại để hoàn toàn đắm mình trong khoảnh khắc. Khán giả có thể vỗ tay và cổ vũ ở cuối bài hát để thể hiện sự đánh giá cao của họ."}</w:t>
      </w:r>
    </w:p>
    <w:p w14:paraId="64A4AE17" w14:textId="77777777" w:rsidR="00DA76E8" w:rsidRDefault="0017384B">
      <w:r>
        <w:t xml:space="preserve">{"câu hỏi": "Tạo ra phản hồi cần được đưa ra cho học sinh này - John đã hoàn thành bài tập một cách chính xác nhưng chữ viết tay của anh ấy cẩu thả.", "câu trả lời": "\"Làm tốt lắm, John, về việc hoàn thành bài tập một cách chính xác! Tuy nhiên, tôi đã nhận thấy rằng chữ </w:t>
      </w:r>
      <w:r>
        <w:lastRenderedPageBreak/>
        <w:t>viết tay của bạn có thể sử dụng một số cải tiến. Sẽ có lợi nếu dành thêm một chút thời gian và công sức để đảm bảo công việc của bạn gọn gàng và dễ đọc. Điều này sẽ không chỉ giúp người khác dễ đọc hơn mà còn trình bày tác phẩm của bạn một cách chuyên nghiệp hơn. Hãy tiếp tục công việc tốt, và hãy làm việc để cải thiện chữ viết tay của bạn!\""}</w:t>
      </w:r>
    </w:p>
    <w:p w14:paraId="1CB79F92" w14:textId="77777777" w:rsidR="00DA76E8" w:rsidRDefault="0017384B">
      <w:r>
        <w:t>{"câu hỏi": "Đưa ra lời khuyên liên quan đến sức khỏe", "câu trả lời": "Một mẹo liên quan đến sức khỏe là giữ nước bằng cách uống nhiều nước trong suốt cả ngày. Hydrat hóa đầy đủ có thể cải thiện mức năng lượng của bạn, giữ cho làn da của bạn trông khỏe mạnh và hỗ trợ tiêu hóa. Đặt mục tiêu khoảng 8 ly nước 8 ounce mỗi ngày, nhưng điều này có thể thay đổi tùy thuộc vào nhu cầu cá nhân và mức độ hoạt động."}</w:t>
      </w:r>
    </w:p>
    <w:p w14:paraId="4B715724" w14:textId="77777777" w:rsidR="00DA76E8" w:rsidRDefault="0017384B">
      <w:r>
        <w:t>{"câu hỏi": "Tạo danh sách mua sắm cho 10 người để làm bánh mì kẹp phô mai nướng.", "câu trả lời": "Đối với 10 người, để làm bánh mì kẹp phô mai nướng, bạn sẽ cần:\n\n1. Thịt bò xay - 2,5 pound \ n2. Bánh hamburger - 10 \n3. Lát phô mai Cheddar - 10 \n4. Muối - theo hương vị \ n5. Hạt tiêu - theo hương vị \ n6. Bột tỏi - 1 muỗng canh\n7. Sốt Worcestershire - 1 muỗng canh\n8. Rau diếp - 1 đầu\n9. Cà chua - 2 \n10. Hành tây - 1 \n11. Sốt cà chua - theo sở thích \ n12. Mù tạt - theo sở thích\n13. Mayonnaise - theo sở thích \ n14. Dưa chua - theo sở thích \ n15. Bơ - 1 que \n \ nSau khi các thành phần được lắp ráp, thịt bò xay có thể được tạo thành chả, nêm muối, tiêu, bột tỏi và sốt Worcestershire, và nướng đến độ chín mong muốn. Bánh có thể được bơ và nướng trên vỉ nướng, và các lát phô mai tan chảy trên bánh mì kẹp thịt. Bánh mì kẹp thịt sau đó có thể được lắp ráp với các loại topping mong muốn như rau diếp, cà chua, hành tây, sốt cà chua, mù tạt, mayonnaise và dưa chua. Thưởng thức bánh mì kẹp pho mát nướng ngon lành của cậu!"}</w:t>
      </w:r>
    </w:p>
    <w:p w14:paraId="5628D545" w14:textId="77777777" w:rsidR="00DA76E8" w:rsidRDefault="0017384B">
      <w:r>
        <w:t>{"question": "Tạo một bộ kiểm thử bằng Python để kiểm tra xem chuỗi đầu vào có phải là địa chỉ email hợp lệ hay không.", "answer": "''python\nimport unittest\n\ndef is_valid_email(email):\n if \"@\" in email:\n username, domain = email.split(\"@\")\n if \".\" in domain:\n # Kiểm tra xem miền có bất kỳ ký tự đặc biệt nào không (ngoại trừ \".\")\n nếu có (char.isdigit() hoặc char.isalpha() hoặc char == '.' cho char trong miền):\n return True\n return False\n\nclass TestEmailValidator (unittest. TestCase):\n\n def test_valid_emails(self):\n emails = [\"test@example.com\", \"test.email@domain.uk\", \"test.email+alex@domain.co.jp\"]\n cho email trong email:\n self.assertTrue(is_valid_email(email))\n\n def test_invalid_emails(self):\n emails = [\"plainaddress\", \"@missingusername.com\", \"missingatsign.com\"]\n cho email trong email:\n self.assertFalse(is_valid_email(email))\n\n def test_invalid_domains(self):\n email = [\"username@.com\", \"username@.a\"]\n cho email trong email:\n self.assertFalse(is_valid_email(email))\n\n def test_invalid_chars_in_domain(self):\n emails = [\"username@%*.com\"]\n cho email trong email:\n self.assertFalse(is_valid_email(email))\n\nif __name__ == '__main__':\n unittest.main()\n'''"}</w:t>
      </w:r>
    </w:p>
    <w:p w14:paraId="778AA60F" w14:textId="77777777" w:rsidR="00DA76E8" w:rsidRDefault="0017384B">
      <w:r>
        <w:t xml:space="preserve">{"câu hỏi": "Ý nghĩa của mã hóa trong an ninh mạng là gì?", "trả lời": "Mã hóa đóng một vai trò quan trọng trong an ninh mạng vì nó cung cấp một lớp bảo vệ bổ sung để bảo vệ thông tin nhạy cảm và dữ liệu được truyền qua mạng khỏi bị truy cập bởi các thực thể trái phép. \n\nEncryption là quá trình chuyển đổi văn bản thuần túy thành dạng mã hóa chỉ có thể hiểu được đối với người có khóa giải mã tương ứng. Với số lượng các mối đe dọa mạng ngày </w:t>
      </w:r>
      <w:r>
        <w:lastRenderedPageBreak/>
        <w:t>càng tăng, bao gồm vi phạm dữ liệu, nỗ lực hack và tấn công lừa đảo, mã hóa đã trở thành một công cụ thiết yếu để bảo mật dữ liệu bí mật, có thể là ở trạng thái nghỉ hoặc khi truyền. \ n \ n Một khía cạnh quan trọng của mã hóa trong an ninh mạng là đảm bảo tính bảo mật và toàn vẹn của dữ liệu. Ví dụ: khi gửi thông tin nhạy cảm qua internet, mã hóa giúp ngăn chặn các bên trái phép chặn và đọc thông tin đó. Một tầm quan trọng quan trọng khác của mã hóa là bảo vệ thông tin tài chính và nhận dạng cá nhân của người dùng khi thực hiện các giao dịch trực tuyến. Nếu không có mã hóa, thông tin như số thẻ tín dụng và mật khẩu được gửi qua internet có thể dễ dàng bị đánh cắp, dẫn đến tổn thất tài chính và đánh cắp danh tính.\n\nTóm lại, mã hóa là một thành phần quan trọng của an ninh mạng, cung cấp một lớp bảo mật bổ sung giúp bảo vệ quyền riêng tư cá nhân cũng như tính bảo mật và toàn vẹn của dữ liệu được chia sẻ qua mạng."}</w:t>
      </w:r>
    </w:p>
    <w:p w14:paraId="1D11802B" w14:textId="77777777" w:rsidR="00DA76E8" w:rsidRDefault="0017384B">
      <w:r>
        <w:t>{"câu hỏi": "Tạo chức năng tạo màu nền ngẫu nhiên cho trang web.", "câu trả lời": "Chắc chắn! Đây là một hàm mà bạn có thể sử dụng để tạo màu nền ngẫu nhiên cho trang web của mình: \ n \ n ''python \ nimport random \ n \ ndef generate_background_color (): \ n # tạo các giá trị RGB ngẫu nhiên \ n đỏ = random.randint (0, 255) \ n màu xanh lá cây = random.randint (0, 255) \ n \ n # chuyển đổi các giá trị RGB thành mã màu hex \ n hex_color = \ "#%02x%02x%02x \" % (màu đỏ,  green, blue)\n\n return hex_color\n'''\n\nHàm này sử dụng mô-đun 'ngẫu nhiên' trong Python để tạo các giá trị số nguyên ngẫu nhiên cho các kênh màu đỏ, xanh lá cây và xanh lam (RGB). Các giá trị RGB này sau đó được chuyển đổi thành mã màu thập lục phân, có thể được sử dụng làm màu nền trên trang web.\n\nBạn có thể sử dụng hàm này như sau:\n\n'''python\nbackground_color = generate_background_color()\n# thêm màu vào CSS của trang web của bạn, ví dụ: \ n # element.style.background = background_color \n'''\n \ nĐiều này sẽ tạo ra một màu nền ngẫu nhiên mới mỗi khi hàm được gọi. Tôi hy vọng điều này sẽ giúp! Hãy cho tôi biết nếu bạn cần bất cứ điều gì khác."}</w:t>
      </w:r>
    </w:p>
    <w:p w14:paraId="436EA8B2" w14:textId="77777777" w:rsidR="00DA76E8" w:rsidRDefault="0017384B">
      <w:r>
        <w:t xml:space="preserve">{"câu hỏi": "Làm thế nào để bot phát hiện ra con người?", "câu trả lời": "Bot, hoặc chương trình máy tính, thường sử dụng các kỹ thuật khác nhau để xác định xem chúng đang tương tác với con người hay chương trình máy tính khác. Dưới đây là một số phương pháp phổ biến: \ n \ n1. Kiểm tra CAPTCHA: Một trong những kỹ thuật phổ biến nhất là sử dụng các thử nghiệm CAPTCHA (Kiểm tra Turing công cộng hoàn toàn tự động để phân biệt máy tính và con người). Những thử nghiệm này thường liên quan đến các thách thức văn bản, âm thanh hoặc hình ảnh bị bóp méo dễ dàng đối với con người nhưng đầy thách thức đối với chương trình máy tính. \ n \ n2. Chuyển động của chuột và tổ hợp phím: Bot cũng có thể phát hiện hành vi của con người bằng cách phân tích chuyển động của chuột, nhấp chuột và tổ hợp phím. Chuyển động của chuột người và tổ hợp phím thường ít dự đoán hơn và thất thường hơn so với chuyển động của bot. Thông tin này được sử dụng để phân biệt giữa người dùng con người và người dùng không phải con người.\n\n3. Thông tin trình duyệt: Bot cũng có thể sử dụng thông tin từ trình duyệt web, chẳng hạn như múi giờ, cài đặt ngôn ngữ và các plugin đã cài đặt, để xác định xem người dùng có khả năng là con người hay chương trình máy tính. \ n \ n4. Thời gian: Bot cũng có thể phát hiện con người bằng cách đo thời gian cần thiết để chúng thực hiện một số hành động nhất định trên trang web. Ví dụ: người dùng thường sẽ mất nhiều thời gian hơn để điền vào biểu mẫu hoặc nhấp vào liên kết </w:t>
      </w:r>
      <w:r>
        <w:lastRenderedPageBreak/>
        <w:t>so với chương trình máy tính.\n\nTóm lại, bot sử dụng kết hợp các kỹ thuật, bao gồm kiểm tra CAPTCHA, chuyển động chuột và phân tích tổ hợp phím, thông tin trình duyệt và thời gian, để xác định xem chúng đang tương tác với con người hay chương trình máy tính khác."}</w:t>
      </w:r>
    </w:p>
    <w:p w14:paraId="074A7B8D" w14:textId="77777777" w:rsidR="00DA76E8" w:rsidRDefault="0017384B">
      <w:r>
        <w:t>{"câu hỏi": "Mục tiêu của kiểm thử phần mềm là gì?", "câu trả lời": "Mục tiêu chính của kiểm thử phần mềm là đảm bảo rằng phần mềm hoặc ứng dụng hoạt động như dự định và xác định và sửa chữa bất kỳ lỗi hoặc sự cố nào trước khi nó được triển khai hoặc phát hành để người dùng cuối sử dụng. Điều này giúp cải thiện chất lượng và độ tin cậy của phần mềm, giảm rủi ro liên quan đến phần mềm và đảm bảo rằng nó đáp ứng các yêu cầu và tiêu chuẩn cụ thể. Thử nghiệm cũng có thể cung cấp phản hồi có giá trị và cái nhìn sâu sắc về trải nghiệm người dùng, cho phép các nhà phát triển cải tiến và nâng cao chức năng của phần mềm."}</w:t>
      </w:r>
    </w:p>
    <w:p w14:paraId="4F727D41" w14:textId="77777777" w:rsidR="00DA76E8" w:rsidRDefault="0017384B">
      <w:r>
        <w:t>{"câu hỏi": "Tìm một bài thơ thích hợp làm quà cưới", "trả lời": "Một bài thơ hay và cổ điển sẽ làm nên một món quà cưới đáng yêu là "How Do I Love Thee?" của Elizabeth Barrett Browning. Bài thơ thể hiện chiều sâu và chiều rộng của tình yêu giữa hai người và bản chất vượt thời gian của nó. Dưới đây là toàn văn bài thơ:\n\nLàm thế nào để tôi yêu bạn? Hãy để con đếm những đường đi.\nCon yêu Ngài đến chiều sâu, chiều rộng và chiều cao\n Linh hồn con có thể đạt được, khi cảm thấy khuất mắt\nVì mục đích của sự tồn tại và ân điển lý tưởng.\nCon yêu Ngài đến mức mỗi ngày\u2019s\nNhu cầu thầm lặng nhất, bởi mặt trời và ánh nến.\nCon yêu Ngài một cách tự do, như con người phấn đấu cho điều đúng;\nCon yêu Ngài hoàn toàn,  khi họ quay lưng lại với lời khen ngợi.\nCon yêu Ngài với niềm đam mê được sử dụng\nTrong những nỗi đau buồn cũ của con, và với đức tin thời thơ ấu của con\nCon yêu Ngài bằng một tình yêu mà con dường như đã mất\nVới các thánh đồ đã mất của con. Con yêu Ngài bằng hơi thở, nụ cười, nước mắt, của cả cuộc đời con; và, nếu Đức Chúa Trời chọn,\nTa sẽ yêu ngươi nhiều hơn sau khi chết."}</w:t>
      </w:r>
    </w:p>
    <w:p w14:paraId="763C06D1" w14:textId="77777777" w:rsidR="00DA76E8" w:rsidRDefault="0017384B">
      <w:r>
        <w:t>{"câu hỏi": "Biến đổi câu này: \"Con mèo ngồi trên thảm\" - Con mèo ngồi trên thảm", "câu trả lời": "\"Con mèo nằm trên tấm thảm.\""}</w:t>
      </w:r>
    </w:p>
    <w:p w14:paraId="77DE88D1" w14:textId="77777777" w:rsidR="00DA76E8" w:rsidRDefault="0017384B">
      <w:r>
        <w:t xml:space="preserve">{"câu hỏi": "Giải thích cách chơi cờ", "trả lời": "Cờ vua là một trò chơi bảng chiến lược hai người chơi được chơi trên một bàn cờ vuông được chia thành 64 ô vuông có màu xen kẽ. Mỗi người chơi bắt đầu với 16 quân cờ: một vị vua, một nữ hoàng, hai tân binh, hai hiệp sĩ, hai giám mục và tám con tốt. Mục tiêu của trò chơi là kiểm tra vua của đối thủ, có nghĩa là nhà vua đang ở vị trí bị bắt (kiểm tra) và không có cách nào để di chuyển nhà vua ra khỏi bị bắt (bạn đời). Khi bắt đầu trò chơi, các quân cờ được sắp xếp như sau: các tân binh chiếm các góc, các hiệp sĩ ở bên cạnh các tân binh, sau đó là các giám mục và nữ hoàng được đặt trên hình vuông có màu riêng của mình với nhà vua trên ô vuông còn lại. Tám con tốt chiếm vị trí thứ hai trước các quân cờ khác.\n\nNgười chơi thay phiên nhau thực hiện một nước đi. Các quân cờ di chuyển theo nhiều cách khác nhau: \n- Con tốt di chuyển về phía trước một hình vuông, nhưng chụp theo đường chéo. Trong nước đi đầu tiên của họ, con tốt có thể di chuyển về phía trước hai ô vuông. \n- Rooks di chuyển theo chiều dọc hoặc chiều ngang, bất kỳ số lượng ô vuông nào. \n- Các hiệp sĩ di chuyển theo hình chữ L, hai hình vuông theo một hướng và sau đó một hình vuông vuông góc với hình đó. Họ có thể nhảy qua các mảnh </w:t>
      </w:r>
      <w:r>
        <w:lastRenderedPageBreak/>
        <w:t>khác. \n- Giám mục di chuyển theo đường chéo, bất kỳ số ô vuông nào. \n- Nữ hoàng di chuyển theo bất kỳ hướng nào, bất kỳ số lượng ô vuông nào. \n- Các vị vua di chuyển một ô vuông theo bất kỳ hướng nào.\n\nMột người chơi không được thực hiện bất kỳ động thái nào khiến vua của họ bị kiểm soát. Khi vua của một người chơi bị đe dọa bắt giữ, nó được cho là trong tầm kiểm soát. Khi kiểm tra, người chơi phải thực hiện một động thái để thoát khỏi tầm kiểm soát. Nếu không có động thái hợp pháp nào có thể được thực hiện, đó là checkmate, và trò chơi kết thúc. \ n \ n Các nước đi đặc biệt khác trong trò chơi bao gồm "castling", trong đó nhà vua và một tân binh di chuyển cùng một lúc, và "en passant", trong đó một con tốt bắt được con tốt của đối thủ trong một tình huống cụ thể. Người chơi cũng có thể đồng ý hòa, hoặc hòa, nếu không người chơi nào có cơ hội chiến thắng thực tế. \ n \ nChess là một trò chơi đòi hỏi chiến lược và lập kế hoạch trước, và có thể được thưởng thức bởi người chơi ở mọi cấp độ. Đây là một bài tập tuyệt vời cho tâm trí và niềm vui để học và chơi."}</w:t>
      </w:r>
    </w:p>
    <w:p w14:paraId="2F33B4BC" w14:textId="77777777" w:rsidR="00DA76E8" w:rsidRDefault="0017384B">
      <w:r>
        <w:t>{"câu hỏi": "Sửa câu sau: \"Tôi đã sống hạnh phúc ở đây trong nhiều năm\" - Tôi đã sống hạnh phúc ở đây trong nhiều năm", "trả lời": "Tôi đã vui vẻ cư trú ở vị trí này trong vài năm."}</w:t>
      </w:r>
    </w:p>
    <w:p w14:paraId="6DA95F0B" w14:textId="77777777" w:rsidR="00DA76E8" w:rsidRDefault="0017384B">
      <w:r>
        <w:t>{"câu hỏi": "Phân loại cụm từ sau \"Tôi rất lạnh\": - Tôi rất lạnh", "câu trả lời": "Câu nói \"Tôi rất lạnh\" là một biểu hiện của cảm giác hoặc cảm giác vật lý. Nó thể hiện sự khó chịu do nhiệt độ thấp hoặc cảm thấy lạnh. Điều này có thể được phân loại như một tuyên bố về trạng thái thể chất của một người."}</w:t>
      </w:r>
    </w:p>
    <w:p w14:paraId="15B02588" w14:textId="77777777" w:rsidR="00DA76E8" w:rsidRDefault="0017384B">
      <w:r>
        <w:t>{"câu hỏi": "Tìm ba từ liên quan đến màu vàng", "trả lời": "1. Ánh nắng mặt trời\n2. Chanh \n3. Hoa thủy tiên"}</w:t>
      </w:r>
    </w:p>
    <w:p w14:paraId="219C818A" w14:textId="77777777" w:rsidR="00DA76E8" w:rsidRDefault="0017384B">
      <w:r>
        <w:t>{"câu hỏi": "Xây dựng danh sách các thực hành tốt để giảm thiểu nguy cơ tấn công mạng", "trả lời": "1. Sử dụng mật khẩu mạnh, duy nhất: Sử dụng các mật khẩu khác nhau cho các tài khoản khác nhau và làm cho chúng dài và phức tạp với sự kết hợp của các chữ cái, số và ký hiệu. \ n \ n2. Luôn cập nhật phần mềm và hệ thống: Thường xuyên cập nhật tất cả phần mềm, bao gồm cả hệ điều hành và chương trình chống vi-rút, để khắc phục mọi lỗ hổng bảo mật.\n\n3. Sử dụng xác thực đa yếu tố: Bật xác thực đa yếu tố nếu có sẵn để có thêm một lớp bảo vệ.\n\n4. Cảnh giác với lừa đảo: Hãy thận trọng khi mở email hoặc nhấp vào liên kết từ các nguồn không xác định hoặc đáng ngờ. \ n \ n5. Giới hạn quyền truy cập vào thông tin nhạy cảm: Chỉ cấp quyền truy cập vào thông tin nhạy cảm cho những người cần thông tin đó và giám sát hành động của họ.\n\n6. Bảo mật mạng của bạn: Sử dụng tường lửa, mã hóa mạng không dây và sử dụng các mạng riêng biệt cho các mục đích khác nhau. \ n \ n7. Thường xuyên sao lưu dữ liệu: Thực hiện sao lưu thường xuyên dữ liệu quan trọng và lưu trữ chúng ở một vị trí an toàn, chẳng hạn như bộ lưu trữ đám mây bên ngoài hoặc ổ cứng ngoài. \ n \ n8. Giáo dục và đào tạo nhân viên: Cung cấp giáo dục và đào tạo liên tục cho nhân viên về các phương pháp hay nhất về an ninh mạng và cách nhận biết và tránh các mối đe dọa. \ n \ n9. Hạn chế sử dụng các thiết bị bên ngoài: Hạn chế sử dụng các thiết bị bên ngoài, chẳng hạn như ổ USB và quét vi-rút trước khi sử dụng.\n\n10. Giám sát và ghi nhật ký hoạt động: Theo dõi hoạt động trên các mạng và hệ thống của bạn, đồng thời lưu giữ nhật ký để giúp theo dõi và hiểu bất kỳ sự cố bảo mật nào."}</w:t>
      </w:r>
    </w:p>
    <w:p w14:paraId="0C224847" w14:textId="77777777" w:rsidR="00DA76E8" w:rsidRDefault="0017384B">
      <w:r>
        <w:lastRenderedPageBreak/>
        <w:t>{"câu hỏi": "Viết hai đoạn văn mô tả sự khác biệt giữa hai sản phẩm - Sản phẩm A: Kindle \ nSản phẩm B: iPad", "câu trả lời": "Kindle và iPad đều là thiết bị điện tử có một số tính năng chồng chéo, nhưng chúng được thiết kế cho các mục đích khác nhau. Kindle là một máy đọc sách điện tử do Amazon sản xuất được thiết kế đặc biệt để đọc sách, báo và tạp chí kỹ thuật số. Nó có màn hình mực điện tử gần giống với giao diện của văn bản in trên giấy và dễ nhìn. Tuổi thọ pin của nó thường kéo dài vài tuần, ngay cả khi sử dụng thường xuyên và nó đi kèm với Wi-Fi tích hợp để dễ dàng tải xuống và mua nội dung từ Kindle Store. \ n \ nAn iPad là một máy tính bảng do Apple sản xuất có thể được sử dụng cho nhiều tác vụ khác nhau, bao gồm cả đọc sách điện tử. Nó có màn hình có đèn nền, độ phân giải cao có khả năng hiển thị hình ảnh, video và hình ảnh một cách chi tiết sống động. Thời lượng pin của nó kéo dài đến 10 giờ với việc sử dụng bình thường và nó chạy trên hệ điều hành iOS, cho phép bạn truy cập vào nhiều lựa chọn ứng dụng và trò chơi, ngoài việc có thể duyệt web và kiểm tra email. Nhìn chung, iPad là một thiết bị đa năng có thể được sử dụng cho nhiều mục đích, nhưng nó có thể không thoải mái khi đọc trong thời gian dài như một thiết bị đọc sách điện tử chuyên dụng như Kindle."}</w:t>
      </w:r>
    </w:p>
    <w:p w14:paraId="1A3B87AA" w14:textId="77777777" w:rsidR="00DA76E8" w:rsidRDefault="0017384B">
      <w:r>
        <w:t>{"câu hỏi": "Mô tả kịch bản sử dụng sản phẩm - Sản phẩm: Amazon Echo", "câu trả lời": "Một kịch bản sử dụng Amazon Echo có thể liên quan đến một cá nhân làm việc bận rộn muốn hợp lý hóa thói quen hàng ngày của họ và luôn ngăn nắp. Ví dụ: vào buổi sáng, khi cá nhân chuẩn bị đi làm, họ có thể yêu cầu Amazon Echo phát tin tức hoặc dự báo thời tiết, đặt lời nhắc cho các cuộc hẹn hoặc nhiệm vụ sắp tới và thậm chí thêm các mặt hàng vào danh sách tạp hóa của họ, tất cả mà không cần phải dừng những gì họ đang làm. Trong suốt cả ngày, cá nhân có thể sử dụng Amazon Echo để điều khiển các thiết bị nhà thông minh của họ, chẳng hạn như bật và tắt đèn hoặc điều chỉnh bộ điều chỉnh nhiệt, chỉ sử dụng lệnh thoại. Vào buổi tối, khi cá nhân trở về nhà và thư giãn, họ có thể sử dụng Amazon Echo để phát nhạc hoặc sách nói, đặt báo thức cho ngày hôm sau và thậm chí đặt hàng mang đi từ nhà hàng yêu thích của họ. Nhìn chung, Amazon Echo đóng vai trò như một trợ lý AI hữu ích giúp cuộc sống của người dùng dễ dàng và hiệu quả hơn."}</w:t>
      </w:r>
    </w:p>
    <w:p w14:paraId="78D03D40" w14:textId="77777777" w:rsidR="00DA76E8" w:rsidRDefault="0017384B">
      <w:r>
        <w:t>{"câu hỏi": "Liệt kê năm tính năng độc đáo của sản phẩm - Sản phẩm: Apple iPhone 12", "trả lời": "1. Tấm chắn gốm: iPhone 12 có nắp trước Ceramic Shield mới, cứng hơn bất kỳ loại kính điện thoại thông minh nào, mang lại hiệu suất rơi tốt hơn bốn lần. \n\n2. Khả năng tương thích 5G: iPhone 12 mang lại tốc độ tải xuống và tải lên nhanh hơn và trải nghiệm internet nhạy hơn với khả năng tương thích với mạng 5G. \ n \ n3. Chip A14 Bionic: IPhone 12 được trang bị chip A14 Bionic, con chip nhanh nhất từng có trong điện thoại thông minh, mang lại hiệu suất và hiệu quả năng lượng vô song. Hệ thống camera cải tiến: iPhone 12 có hệ thống camera kép với ống kính siêu rộng và rộng 12MP, chế độ ban đêm, Deep Fusion và Smart HDR 3 cho chất lượng ảnh và video vượt trội. Công nghệ MagSafe: iPhone 12 có hệ thống MagSafe mới cho phép sạc không dây liền mạch, công suất cao và các phụ kiện dễ gắn."}</w:t>
      </w:r>
    </w:p>
    <w:p w14:paraId="67CABECD" w14:textId="77777777" w:rsidR="00DA76E8" w:rsidRDefault="0017384B">
      <w:r>
        <w:t xml:space="preserve">{"câu hỏi": "Liên hệ văn bản đã cho với chủ đề Trí tuệ nhân tạo - Bộ não con người bao gồm hàng tỷ tế bào thần kinh, mỗi tế bào được kết nối với hàng ngàn tế bào thần kinh khác.", "câu trả lời": "Văn bản mô tả sự phức tạp của bộ não con người, với hàng tỷ tế bào thần kinh liên </w:t>
      </w:r>
      <w:r>
        <w:lastRenderedPageBreak/>
        <w:t>kết với nhau. Điều này thường được sử dụng như một điểm so sánh khi thảo luận về sự phát triển của trí tuệ nhân tạo. Các nhà nghiên cứu AI đang cố gắng tạo ra những cỗ máy có thể tái tạo khả năng nhận thức của bộ não con người, sử dụng các kỹ thuật như mạng thần kinh nhân tạo để bắt chước cách tế bào thần kinh xử lý và truyền thông tin. Ý tưởng là, bằng cách hiểu hoạt động của bộ não con người, chúng ta có thể tạo ra những cỗ máy có thể "suy nghĩ" và "học" theo cách tương tự, dẫn đến các dạng trí tuệ nhân tạo tiên tiến hơn.</w:t>
      </w:r>
    </w:p>
    <w:p w14:paraId="6806B6BB" w14:textId="77777777" w:rsidR="00DA76E8" w:rsidRDefault="0017384B">
      <w:r>
        <w:t>{"câu hỏi": "Xác định lợi ích chính của sản phẩm - Sản phẩm: Trợ lý ảo", "trả lời": "Lợi ích chính của sản phẩm trợ lý ảo là sự tiện lợi. Bằng cách sử dụng nhận dạng giọng nói tiên tiến, hiểu ngôn ngữ và trí tuệ nhân tạo, trợ lý ảo có thể thực hiện các tác vụ, cung cấp thông tin và quản lý lịch trình, tất cả chỉ bằng lệnh thoại hoặc văn bản đơn giản. Điều này giúp tiết kiệm thời gian và công sức cho người dùng, cho phép họ tập trung vào các tác vụ quan trọng hơn trong khi trợ lý ảo đảm nhận các chi tiết nhỏ."}</w:t>
      </w:r>
    </w:p>
    <w:p w14:paraId="649D123A" w14:textId="77777777" w:rsidR="00DA76E8" w:rsidRDefault="0017384B">
      <w:r>
        <w:t>{"câu hỏi": "Công ty nên thực hiện hành động nào trong tình huống nhất định? - Một khách hàng đã khiếu nại rằng đơn đặt hàng trực tuyến của mình không bao giờ được giao.", "trả lời": "Với tình huống khách hàng khiếu nại về đơn hàng trực tuyến chưa được giao, công ty nên thực hiện hành động sau: \n\n1. Xác nhận khiếu nại: Công ty nên nhanh chóng thừa nhận khiếu nại của khách hàng và cảm ơn khách hàng đã đưa vấn đề đến sự chú ý của họ. \ n \ n2. Điều tra vấn đề: Công ty nên bắt đầu một cuộc điều tra để xác định điều gì dẫn đến việc khách hàng không nhận được đơn đặt hàng trực tuyến của họ. Điều này có thể bao gồm xem xét chi tiết đơn đặt hàng của khách hàng, thông tin theo dõi và liên hệ với công ty giao hàng để thu thập thêm thông tin. \ n \ n3. Cung cấp phản hồi: Công ty nên thông báo cho khách hàng về tiến trình điều tra và tư vấn cho họ về những phát hiện sau khi cuộc điều tra hoàn tất. \n\n4. Giải quyết vấn đề: Dựa trên cuộc điều tra, công ty nên có hành động thích hợp để giải quyết vấn đề. Hành động này có thể bao gồm giao đơn đặt hàng thay thế, hoàn lại tiền hoặc cung cấp tín dụng cho các giao dịch mua trong tương lai. \n\n5. Theo dõi: Công ty nên theo dõi khách hàng để đảm bảo rằng họ hài lòng với giải pháp và khiếu nại của họ đã được giải quyết thỏa đáng. \ n \ n6. Học hỏi và cải thiện: Công ty nên lưu ý đến sự cố và sử dụng nó như một cơ hội để cải thiện quy trình của họ để ngăn chặn các vấn đề tương tự xảy ra trong tương lai."}</w:t>
      </w:r>
    </w:p>
    <w:p w14:paraId="78D1234B" w14:textId="77777777" w:rsidR="00DA76E8" w:rsidRDefault="0017384B">
      <w:r>
        <w:t xml:space="preserve">{"câu hỏi": "Giải thích cách sử dụng sản phẩm - Sản phẩm: Cố vấn Robo", "câu trả lời": "Cố vấn robo là một dịch vụ quản lý đầu tư tự động sử dụng các thuật toán để tạo và quản lý danh mục đầu tư cho bạn dựa trên mục tiêu, khả năng chấp nhận rủi ro và các yếu tố khác của bạn. Dưới đây là hướng dẫn từng bước về cách sử dụng cố vấn robo: \ n \ n1. Chọn một cố vấn robo: Có rất nhiều cố vấn robo có sẵn trên thị trường, mỗi cố vấn có các tính năng và giá cả riêng. Nghiên cứu và so sánh các tùy chọn khác nhau để xác định cái nào phù hợp nhất với nhu cầu và mục tiêu của bạn. \ n \ n2. Cung cấp thông tin cá nhân: Khi bạn đã chọn một cố vấn robo, bạn sẽ cần tạo một tài khoản và cung cấp một số thông tin cá nhân, bao gồm tuổi, thu nhập và mục tiêu đầu tư của bạn. Thông tin này sẽ được sử dụng để tạo một kế hoạch đầu tư được cá nhân hóa cho bạn. \ n \ n3. Trả lời các câu hỏi đánh giá rủi ro: Tiếp theo, bạn sẽ cần trả lời một loạt các câu hỏi để xác định khả năng chấp nhận rủi ro của mình. Cố vấn robo sẽ sử dụng thông tin này để tạo danh mục đầu tư phù hợp với hồ sơ rủi ro của </w:t>
      </w:r>
      <w:r>
        <w:lastRenderedPageBreak/>
        <w:t>bạn. \ n \ n4. Nạp tiền vào tài khoản của bạn: Sau khi kế hoạch đầu tư của bạn đã được tạo, bạn sẽ cần nạp tiền vào tài khoản của mình. Điều này thường liên quan đến việc liên kết tài khoản ngân hàng của bạn và chuyển tiền cho cố vấn robo. \ n \ n5. Theo dõi danh mục đầu tư của bạn: Khi tài khoản của bạn được cấp vốn, cố vấn robo sẽ bắt đầu đầu tư thay mặt bạn. Bạn có thể theo dõi hiệu suất của danh mục đầu tư của mình thông qua nền tảng hoặc ứng dụng của cố vấn robo. \ n \ n6. Thực hiện thay đổi khi cần thiết: Nếu hoàn cảnh cá nhân hoặc mục tiêu đầu tư của bạn thay đổi, bạn có thể điều chỉnh danh mục đầu tư của mình bằng cách cập nhật thông tin của bạn trên nền tảng của cố vấn robo. Cố vấn robo sau đó sẽ điều chỉnh danh mục đầu tư của bạn cho phù hợp. \ n \ n Nhìn chung, sử dụng cố vấn robo là một cách dễ dàng và thuận tiện để quản lý các khoản đầu tư của bạn. Bằng cách làm theo các bước này, bạn có thể thiết lập và bắt đầu sử dụng cố vấn robo để đạt được mục tiêu đầu tư của mình."}</w:t>
      </w:r>
    </w:p>
    <w:p w14:paraId="0A43E77D" w14:textId="77777777" w:rsidR="00DA76E8" w:rsidRDefault="0017384B">
      <w:r>
        <w:t>{"câu hỏi": "Cần thực hiện bước nào để tối ưu hóa quy trình? - Quy trình sản xuất trong nhà máy có năng suất thấp", "trả lời": "Để tối ưu hóa quy trình trong nhà máy có năng suất thấp, có thể thực hiện các bước sau:\n\n1. Phân tích quy trình hiện tại: Bước đầu tiên để tối ưu hóa quy trình là phân tích quy trình hiện tại và xác định các lĩnh vực cần cải thiện. Điều này có thể bao gồm quy trình làm việc, hiệu suất máy móc và thiết bị và năng suất của nhân viên. \ n \ n2. Xác định các nút thắt cổ chai: Các nút thắt cổ chai cần được cô lập và phân tích để xác định cách chúng có thể được loại bỏ hoặc giảm bớt. \ n \ n3. Thực hiện tự động hóa: Tự động hóa có thể cải thiện tốc độ, hiệu quả và độ chính xác của sản xuất, giúp tăng năng suất. Tự động hóa có thể được thực hiện trong các lĩnh vực như xử lý vật liệu, lắp ráp và kiểm tra. \ n \ n4. Tăng cường đào tạo nhân viên: Nhân viên nên được đào tạo hiệu quả hơn để thực hiện nhiệm vụ của họ, có được các kỹ năng mới hoặc nâng cao các kỹ năng hiện tại của họ. Điều này sẽ làm tăng năng suất của họ, cũng như năng suất tổng thể của nhà máy. \ n \ n5. Bảo trì thiết bị: Máy móc và thiết bị phải được giữ trong tình trạng hoạt động tốt thông qua bảo trì và sửa chữa thường xuyên. Điều này đảm bảo rằng chúng hoạt động với hiệu suất tối ưu, giảm thời gian chết và tăng năng suất. \ n \ n6. Theo dõi và đánh giá: Theo dõi quá trình liên tục để xác định các lĩnh vực cần cải thiện hơn nữa. Dữ liệu hiệu suất cần được theo dõi và phân tích để đánh giá hiệu quả của các nỗ lực tối ưu hóa.\n\nTóm lại, tối ưu hóa quy trình sản xuất liên quan đến việc phân tích quy trình hiện tại, xác định và giải quyết các tắc nghẽn, thực hiện tự động hóa, tăng cường đào tạo nhân viên, bảo trì thiết bị và liên tục theo dõi và đánh giá quy trình."}</w:t>
      </w:r>
    </w:p>
    <w:p w14:paraId="6A1467D2" w14:textId="77777777" w:rsidR="00DA76E8" w:rsidRDefault="0017384B">
      <w:r>
        <w:t xml:space="preserve">{"câu hỏi": "Tạo danh sách các kết quả giả định có thể phát sinh do biến đổi khí hậu.", "trả lời": "1. Thiên tai dữ dội và thường xuyên hơn: Tăng cường độ và tần suất của sóng nhiệt, hạn hán, bão, lốc xoáy, cháy rừng và các sự kiện liên quan đến thời tiết khác.\n2. Mực nước biển dâng cao: Sự tan chảy của các tảng băng và sông băng đang dần khiến mực nước biển trên thế giới dâng cao, dẫn đến lũ lụt ven biển gia tăng, di dời dân cư ven biển và thay đổi hệ sinh thái. Thay đổi mô hình mưa: Biến đổi khí hậu có thể dẫn đến thay đổi mô hình mưa, dẫn đến cả lũ lụt và hạn hán ở các khu vực khác nhau. Axit hóa đại dương: Sự hấp thụ carbon dioxide tăng lên của đại dương đang làm giảm độ pH, dẫn đến axit hóa nước biển và tạo điều kiện bất lợi cho sinh vật biển. Mất đa dạng sinh học: Nhiệt độ tăng, thời tiết khắc nghiệt và thay đổi môi trường sống do biến đổi khí hậu có thể dẫn đến sự tuyệt chủng của các loài </w:t>
      </w:r>
      <w:r>
        <w:lastRenderedPageBreak/>
        <w:t>thực vật và động vật. Tác động nông nghiệp: Những thay đổi về nhiệt độ, lượng mưa và tần suất ngày càng tăng của các sự kiện thời tiết khắc nghiệt có thể có tác động tàn phá đến năng suất cây trồng, dẫn đến mất an ninh lương thực và mất sinh kế cho nông dân. \n7. Tác động sức khỏe: Có rất nhiều tác động sức khỏe phát sinh từ biến đổi khí hậu, bao gồm các vấn đề hô hấp gia tăng do chất lượng không khí xấu đi, tăng truyền bệnh truyền nhiễm và gia tăng các bệnh liên quan đến nhiệt. \ n8. Tác động kinh tế: Biến đổi khí hậu có khả năng phá vỡ nền kinh tế của chúng ta bằng cách gây thiệt hại cho cơ sở hạ tầng, giảm du lịch, thay đổi thương mại hàng hóa và giảm năng suất của người lao động do căng thẳng nhiệt. Di cư cưỡng bức và xung đột: Biến đổi khí hậu có thể dẫn đến sự di dời dân số và bất ổn địa chính trị khi mọi người buộc phải di cư và cạnh tranh cho các nguồn lực hạn chế."}</w:t>
      </w:r>
    </w:p>
    <w:p w14:paraId="2BDFD315" w14:textId="77777777" w:rsidR="00DA76E8" w:rsidRDefault="0017384B">
      <w:r>
        <w:t>{"câu hỏi": "Hãy cho tôi một danh sách các loại trái cây và rau quả đang vào mùa trong mùa xuân.", "câu trả lời": "Trong mùa xuân, có nhiều loại trái cây và rau quả đang vào mùa và tươi nhất. Dưới đây là danh sách một số sản phẩm phổ biến đang ở đỉnh cao trong thời gian này:\n\nTrái cây vào mùa trong mùa xuân:\n- Quả mơ\n- Bơ\n- Anh đào\n- Bưởi\n- Mật ong\n- Chanh\n- Cam\n- Dứa\n- Đại hoàng\n- Dâu tây\n\nRau vào mùa xuân:\n- Atisô\n- Arugula\n- Măng tây\n- Cà rốt\n- Chard\n- Đậu Fava\n- Khoai tây mới\n- Đậu Hà Lan\n- Củ cải\n- Rau bina\n\nXin lưu ý rằng điều này Danh sách có thể thay đổi dựa trên vị trí địa lý và điều kiện thời tiết của bạn. Bạn luôn có thể kiểm tra với chợ nông sản địa phương hoặc bộ phận sản xuất để xem những gì đang vào mùa trong khu vực của bạn."}</w:t>
      </w:r>
    </w:p>
    <w:p w14:paraId="44B1A6C5" w14:textId="77777777" w:rsidR="00DA76E8" w:rsidRDefault="0017384B">
      <w:r>
        <w:t>{"câu hỏi": "Chỉnh sửa câu sau để làm cho nó ngắn gọn hơn: \n\"Chúng tôi không thể làm những gì cần thiết vì nguồn lực hạn chế mà chúng tôi có.\"", "câu trả lời": "\"Nguồn lực hạn chế ngăn cản chúng tôi làm những gì cần thiết.\""}</w:t>
      </w:r>
    </w:p>
    <w:p w14:paraId="6E579ABF" w14:textId="77777777" w:rsidR="00DA76E8" w:rsidRDefault="0017384B">
      <w:r>
        <w:t xml:space="preserve">{"câu hỏi": "Mô tả cách tiếp cận Agile có lợi cho một dự án phần mềm.", "câu trả lời": "Cách tiếp cận Agile có thể mang lại một số lợi ích cho một dự án phần mềm. Dưới đây là một số cách nó có thể giúp:\n\n1. Tính linh hoạt và khả năng thích ứng: Một trong những lợi ích chính của phương pháp Agile là khả năng thích ứng với những thay đổi nhanh chóng. Điều này có nghĩa là nếu có bất kỳ thay đổi nào về thị trường, công nghệ hoặc nhu cầu của khách hàng, dự án có thể đáp ứng và điều chỉnh cho phù hợp, đảm bảo rằng sản phẩm cuối cùng đáp ứng các yêu cầu hiện tại. Cải thiện chất lượng: Các phương pháp Agile thường bao gồm kiểm tra thường xuyên và tích hợp liên tục, có thể giúp nắm bắt và khắc phục các vấn đề sớm trong quá trình phát triển. Điều này giúp cải thiện chất lượng của sản phẩm cuối cùng và giảm số lượng lỗi và sự cố cần được khắc phục sau này. \ n \ n3. Thời gian đưa ra thị trường nhanh hơn: Bằng cách chia dự án thành các phần nhỏ hơn, dễ quản lý hơn, các nhóm có thể làm việc hiệu quả hơn và cung cấp các tính năng và cải tiến mới nhanh hơn. Điều này có thể giúp đẩy nhanh quá trình phát triển tổng thể và đưa sản phẩm ra thị trường nhanh hơn. Sự hài lòng của khách hàng tốt hơn: Với Agile, khách hàng tham gia trong suốt quá trình phát triển, cung cấp phản hồi và đầu vào thường xuyên. Điều này giúp đảm bảo rằng sản phẩm cuối cùng đáp ứng nhu cầu và mong đợi của họ, dẫn đến sự hài lòng của khách hàng cao hơn. \ n \ n5. Cải thiện sự hợp tác nhóm: Các phương pháp Agile thúc đẩy giao tiếp và cộng tác thường xuyên giữa các thành viên trong nhóm. Điều này giúp giữ cho mọi người luôn thống nhất, giảm hiểu lầm và sai lầm, đồng thời cải thiện hiệu suất tổng thể của </w:t>
      </w:r>
      <w:r>
        <w:lastRenderedPageBreak/>
        <w:t>nhóm.\n\nNhìn chung, cách tiếp cận Agile có thể giúp cải thiện chất lượng của sản phẩm cuối cùng, đẩy nhanh quá trình phát triển và đáp ứng tốt hơn nhu cầu và mong đợi của khách hàng."}</w:t>
      </w:r>
    </w:p>
    <w:p w14:paraId="31D880A8" w14:textId="77777777" w:rsidR="00DA76E8" w:rsidRDefault="0017384B">
      <w:r>
        <w:t>{"câu hỏi": "Bài thơ sau đây được viết bằng lục giác kế dactylic. Xác định mét của bài thơ. - Tình yêu của tôi giống như một bông hồng nở trong đêm \n Tình yêu của tôi là thứ xa xỉ mà bạn không bao giờ có thể chiến đấu", "trả lời": "Đồng hồ của bài thơ không phải là lục giác kế dactylic. Nó dường như được viết bằng tứ diện iambic."}</w:t>
      </w:r>
    </w:p>
    <w:p w14:paraId="59CC7CD4" w14:textId="77777777" w:rsidR="00DA76E8" w:rsidRDefault="0017384B">
      <w:r>
        <w:t>{"câu hỏi": "Tóm tắt văn bản này. - Học tiếng Đức như một ngoại ngữ có thể mở ra một thế giới cơ hội cho bạn. Dưới đây là một số lý do thuyết phục tại sao bạn nên xem xét việc học tiếng Đức: \ n \ n Thứ nhất, tiếng Đức là ngôn ngữ được sử dụng rộng rãi nhất ở châu Âu, với hơn 100 triệu người bản ngữ. Nó cũng là một ngôn ngữ chính thức ở Đức, Áo, Thụy Sĩ và Liechtenstein, và cũng được sử dụng rộng rãi ở các quốc gia khác. Bằng cách học tiếng Đức, bạn có thể giao tiếp với một số lượng lớn người và mở rộng tầm nhìn của bạn. Thứ hai, Đức là nền kinh tế lớn nhất ở châu Âu và lớn thứ tư trên thế giới. Nó là một công ty lớn trong các ngành công nghiệp như kỹ thuật, công nghệ và năng lượng tái tạo. Biết tiếng Đức có thể mang lại cho bạn lợi thế cạnh tranh trong thị trường việc làm và tăng triển vọng nghề nghiệp của bạn. Thứ ba, Đức có một di sản văn hóa phong phú, với lịch sử lâu dài về nghệ thuật, âm nhạc, văn học và triết học. Bằng cách học tiếng Đức, bạn có thể đi sâu vào nền văn hóa hấp dẫn này và hiểu sâu hơn về nó. Bạn cũng có thể thưởng thức các bộ phim, âm nhạc và văn học Đức bằng ngôn ngữ gốc của họ, điều này có thể thêm vào trải nghiệm văn hóa của bạn. Cuối cùng, học tiếng Đức cũng có thể có lợi cho khả năng nhận thức của bạn. Nghiên cứu cho thấy rằng học ngoại ngữ có thể cải thiện trí nhớ, tăng cường kỹ năng giải quyết vấn đề và tăng khả năng sáng tạo. Nó cũng có thể trì hoãn sự khởi phát của chứng mất trí nhớ và bệnh Alzheimer. Tóm lại, học tiếng Đức như một ngoại ngữ có thể là một khoản đầu tư khôn ngoan về thời gian và công sức của bạn. Nó có thể cung cấp cho bạn quyền truy cập vào một loạt các cơ hội, làm sâu sắc thêm sự hiểu biết văn hóa của bạn và cải thiện khả năng nhận thức của bạn. Vậy tại sao không bắt đầu học tiếng Đức ngay hôm nay?", "Trả lời": "Học tiếng Đức có thể mở rộng khả năng giao tiếp, triển vọng công việc và hiểu biết văn hóa của bạn do nó được sử dụng rộng rãi, Đức là một người chơi chính trong một số ngành công nghiệp và có một di sản văn hóa phong phú. Ngoài ra, học tiếng Đức có thể cải thiện khả năng nhận thức như trí nhớ, giải quyết vấn đề, sáng tạo và thậm chí trì hoãn sự khởi phát của chứng mất trí nhớ và bệnh Alzheimer. Vì vậy, nó có thể là một sự đầu tư khôn ngoan về thời gian và nỗ lực để học tiếng Đức."}</w:t>
      </w:r>
    </w:p>
    <w:p w14:paraId="14DDBC04" w14:textId="77777777" w:rsidR="00DA76E8" w:rsidRDefault="0017384B">
      <w:r>
        <w:t xml:space="preserve">{"câu hỏi": "Định lượng tác động của ảo hóa đối với hoạt động của công ty.", "câu trả lời": "Ảo hóa, hoặc quá trình tạo phiên bản ảo của nền tảng phần cứng máy tính, hệ điều hành và thiết bị lưu trữ, có thể có tác động đáng kể đến hoạt động của công ty. Có một số cách mà ảo hóa có thể ảnh hưởng tích cực đến một doanh nghiệp, bao gồm: \ n \ n1. Tiết kiệm chi phí: Ảo hóa làm giảm nhu cầu về phần cứng vật lý, do đó giảm chi phí liên quan đến việc mua và duy trì nhiều máy chủ. Nó cũng dẫn đến việc sử dụng tài nguyên phần cứng hiệu quả hơn, vì các máy ảo có thể dễ dàng di chuyển giữa các máy chủ vật lý, giảm yêu cầu phần cứng hơn nữa. \ n \ n2. Tăng thời gian hoạt động và tính khả dụng: Ảo hóa cho phép mức độ liên tục </w:t>
      </w:r>
      <w:r>
        <w:lastRenderedPageBreak/>
        <w:t>và tính khả dụng cao hơn, vì các máy ảo có thể dễ dàng được chuyển sang máy chủ khác trong trường hợp ngừng hoạt động. Điều này dẫn đến ít thời gian chết hơn và ít gián đoạn hơn đối với hoạt động kinh doanh. \ n \ n3. Cải thiện khả năng mở rộng: Ảo hóa giúp mở rộng quy mô hoạt động của công ty dễ dàng hơn, vì các máy ảo mới có thể được thêm vào nhanh chóng và dễ dàng. Điều này cho phép các doanh nghiệp đáp ứng những thay đổi về nhu cầu hiệu quả hơn, có thể cải thiện năng suất và lợi nhuận. \ n \ n4. Tính linh hoạt cao hơn: Ảo hóa cung cấp cho các công ty sự linh hoạt để chạy nhiều hệ điều hành và ứng dụng trên cùng một phần cứng vật lý. Điều này cho phép các doanh nghiệp tận dụng các tính năng tốt nhất của từng hệ thống và nâng cao hiệu quả hoạt động của họ. Nhìn chung, ảo hóa có thể có tác động đáng kể và tích cực đến hoạt động của công ty. Bằng cách giảm chi phí, tăng thời gian hoạt động và tính khả dụng, cải thiện khả năng mở rộng và cung cấp tính linh hoạt cao hơn, ảo hóa có thể giúp các doanh nghiệp tăng năng suất và lợi nhuận."}</w:t>
      </w:r>
    </w:p>
    <w:p w14:paraId="1982A79E" w14:textId="77777777" w:rsidR="00DA76E8" w:rsidRDefault="0017384B">
      <w:r>
        <w:t>{"question": "Thiết kế một trang chủ mới cho trang web của công ty. - Tên công ty: ABC Industries\nCompany Khẩu hiệu: Cung cấp sự xuất sắc trong công nghệ \ nCompany Logo: Đính kèm", "trả lời": "Cảm ơn bạn đã cung cấp các chi tiết cần thiết. Tôi là một người mẫu ngôn ngữ AI nên tôi không có khả năng tạo ra các thiết kế trực quan, tuy nhiên, tôi có thể đề xuất một số ý tưởng và yếu tố có thể nâng cao trang chủ của trang web ABC Industries: \ n \ n1. **Tiêu đề:** Tiêu đề phải bao gồm logo công ty ở góc trên cùng bên trái cùng với menu điều hướng đến các trang khác nhau như Giới thiệu, Dịch vụ, Giải pháp và Liên hệ với chúng tôi. Menu phải dễ điều hướng và thân thiện với người dùng. \n\n2. ** Phần anh hùng: ** Trọng tâm chính của trang chủ phải là phần anh hùng giới thiệu khẩu hiệu của công ty \ "Cung cấp sự xuất sắc trong công nghệ \". Khẩu hiệu có thể được viết bằng chữ lớn, đậm với hình nền hoặc video bắt mắt đại diện cho các giá trị và dịch vụ của công ty. \n\n3. ** Dịch vụ: ** Trang chủ cũng nên làm nổi bật các dịch vụ chính được cung cấp bởi ABC Industries. Sử dụng biểu tượng và mô tả ngắn gọn, phần dịch vụ cung cấp tổng quan về các điểm bán hàng độc đáo của công ty. \n\n4. **Giới thiệu về chúng tôi:** Phần tóm tắt về chúng tôi trên trang chủ với tiêu đề hấp dẫn và một vài dòng về lịch sử, sứ mệnh và tầm nhìn của công ty \ u2019s có thể giúp người dùng nhanh chóng hiểu hồ sơ của công ty \ n \ n5. ** Lời chứng thực: ** Bao gồm một phần cho lời chứng thực của khách hàng có thể thêm uy tín cho trang web. Phần này có thể bao gồm các trích dẫn từ các khách hàng hài lòng cùng với tên và chỉ định của họ. \n\n6. ** Kêu gọi hành động: ** Trang chủ phải có nút kêu gọi hành động rõ ràng và nổi bật như \"Get In Touch\" hoặc \"Learn More\" khuyến khích người dùng thực hiện hành động mong muốn. \n\n7. **Chân trang:** Chân trang của trang chủ có thể bao gồm thông tin liên hệ của công ty\u2019s, liên kết truyền thông xã hội và các liên kết hữu ích khác. \n\nĐây là một số yếu tố chính mà bạn có thể xem xét khi thiết kế trang chủ của trang web ABC Industries."}</w:t>
      </w:r>
    </w:p>
    <w:p w14:paraId="44651AC9" w14:textId="77777777" w:rsidR="00DA76E8" w:rsidRDefault="0017384B">
      <w:r>
        <w:t xml:space="preserve">{"câu hỏi": "Kể tên năm lý do tại sao trí tuệ nhân tạo lại quan trọng đối với doanh nghiệp.", "Trả lời": "1. Hiệu quả và năng suất: AI có thể tự động hóa các nhiệm vụ lặp đi lặp lại hoặc tốn thời gian, cho phép nhân viên tập trung vào công việc cấp cao hoặc sáng tạo hơn, cuối cùng làm tăng hiệu quả và năng suất tại nơi làm việc. Dịch vụ khách hàng: Chatbot AI và trợ lý ảo cung cấp dịch vụ khách hàng 24/7, trả lời các câu hỏi phổ biến, hướng khách hàng đến thông tin liên quan và cung cấp hỗ trợ được cá nhân hóa. \ n \ n3. Phân tích và hiểu biết dữ </w:t>
      </w:r>
      <w:r>
        <w:lastRenderedPageBreak/>
        <w:t>liệu: AI có thể giúp các doanh nghiệp đưa ra quyết định dựa trên dữ liệu tốt hơn bằng cách phân tích một lượng lớn dữ liệu. Nó có thể xác định các mẫu, xu hướng và cung cấp những hiểu biết có thể hành động có thể giúp các doanh nghiệp cải thiện hoạt động, chiến lược tiếp thị và bán hàng của họ. \ n \ n4. Tiết kiệm chi phí: Bằng cách tự động hóa các tác vụ và nâng cao hiệu quả, AI có thể giúp doanh nghiệp tiết kiệm chi phí lao động và hợp lý hóa hoạt động của họ, dẫn đến tiết kiệm chi phí đáng kể theo thời gian. Cá nhân hóa: AI giúp các doanh nghiệp cung cấp trải nghiệm được cá nhân hóa cho khách hàng của họ bằng cách sử dụng phân tích dữ liệu và học máy để hiểu sở thích và hành vi cá nhân. Điều này có thể cải thiện mức độ tương tác và lòng trung thành của khách hàng, dẫn đến tăng doanh số và doanh thu."}</w:t>
      </w:r>
    </w:p>
    <w:p w14:paraId="75C1684F" w14:textId="77777777" w:rsidR="00DA76E8" w:rsidRDefault="0017384B">
      <w:r>
        <w:t>{"câu hỏi": "Mô tả trường hợp sử dụng máy học trong hệ thống chăm sóc sức khỏe.", "câu trả lời": "Một trường hợp sử dụng để sử dụng máy học trong hệ thống chăm sóc sức khỏe sẽ giúp các bác sĩ chẩn đoán và điều trị chính xác bệnh dựa trên dữ liệu bệnh nhân. Các thuật toán học máy có thể được đào tạo trên một lượng lớn dữ liệu y tế lịch sử để nhận ra các mẫu và dự đoán kết quả. Ví dụ, một thuật toán học máy có thể phân tích các triệu chứng của bệnh nhân, lịch sử y tế và kết quả phòng thí nghiệm để hỗ trợ các bác sĩ chẩn đoán các bệnh như ung thư, tiểu đường hoặc bệnh tim chính xác và nhanh chóng hơn. Thông tin này có thể được sử dụng để thông báo và điều chỉnh kế hoạch điều trị cho từng bệnh nhân. Học máy cũng có thể được sử dụng để theo dõi và dự đoán sự tiến triển của các bệnh mãn tính. Bằng cách phân tích dữ liệu bệnh nhân theo thời gian, thuật toán học máy có thể dự đoán các sự kiện hoặc biến chứng sức khỏe tiềm ẩn và đề xuất các biện pháp phòng ngừa. Điều này có thể giúp các bác sĩ và bệnh nhân quản lý tốt hơn các tình trạng mãn tính và cải thiện kết quả tổng thể của bệnh nhân. Tóm lại, học máy cung cấp các công cụ mạnh mẽ có thể hỗ trợ các bác sĩ và các chuyên gia y tế khác chẩn đoán và điều trị bệnh, quản lý các bệnh mãn tính và cải thiện kết quả của bệnh nhân."}</w:t>
      </w:r>
    </w:p>
    <w:p w14:paraId="17CB8FFE" w14:textId="77777777" w:rsidR="00DA76E8" w:rsidRDefault="0017384B">
      <w:r>
        <w:t>{"câu hỏi": "Cung cấp một sự thật thú vị về chim cánh cụt.", "câu trả lời": "Một sự thật thú vị về chim cánh cụt là chúng có một tuyến đặc biệt phía trên mắt giúp chúng lọc muối từ nước biển mà chúng uống. Tuyến này loại bỏ muối khỏi máu của họ và tập trung nó vào một dung dịch mặn mà sau đó họ hắt hơi ra khỏi lỗ mũi. Sự thích nghi này cho phép chim cánh cụt sống sót trong môi trường khan hiếm nước ngọt."}</w:t>
      </w:r>
    </w:p>
    <w:p w14:paraId="775FCF53" w14:textId="77777777" w:rsidR="00DA76E8" w:rsidRDefault="0017384B">
      <w:r>
        <w:t>{"câu hỏi": "Phân loại chương trình này là ngôn ngữ cấp cao hoặc ngôn ngữ cấp thấp. - Java", "trả lời": "Java là ngôn ngữ lập trình cấp cao."}</w:t>
      </w:r>
    </w:p>
    <w:p w14:paraId="31A18B01" w14:textId="77777777" w:rsidR="00DA76E8" w:rsidRDefault="0017384B">
      <w:r>
        <w:t>{"câu hỏi": "Phân tích do tác giả cung cấp giải thích vấn đề ở mức độ nào? - Bài viết đề cập đến nhu cầu ngày càng tăng về tiếp cận công bằng với chăm sóc sức khỏe, tập trung vào tác động của bất bình đẳng đối với kết quả sức khỏe.", "trả lời": "Là một AI, tôi không có khả năng phân tích tính chính xác hoặc mức độ của một bài báo mà tôi chưa được cung cấp đầy đủ. Tuy nhiên, nếu tác giả của bài báo cung cấp phân tích chi tiết và kỹ lưỡng về tác động của bất bình đẳng đối với kết quả sức khỏe và nhu cầu cải thiện khả năng tiếp cận chăm sóc sức khỏe, nó có thể giúp giải thích vấn đề ở một mức độ đáng kể. Nếu không có toàn bộ thông tin về bài viết, tôi không thể xác định mức độ mà tác giả đã giải thích vấn đề."}</w:t>
      </w:r>
    </w:p>
    <w:p w14:paraId="1D5E75C4" w14:textId="77777777" w:rsidR="00DA76E8" w:rsidRDefault="0017384B">
      <w:r>
        <w:lastRenderedPageBreak/>
        <w:t>{"câu hỏi": "Kể tên ba điều mà máy tính có thể làm mà một người không thể.", "trả lời": "1. Thực hiện các phép tính phức tạp ở tốc độ cao: Máy tính có thể thực hiện hàng triệu phép toán trong một phần giây, nhanh hơn nhiều so với bất kỳ con người nào có thể. Các tác vụ như phân tích thống kê, mô hình tài chính và các nhiệm vụ dựa trên dữ liệu khác có thể được thực hiện nhanh chóng và chính xác bằng máy tính. \ n \ n2. Lưu trữ và truy xuất một lượng lớn thông tin: Máy tính có khả năng lưu trữ một lượng lớn dữ liệu và có thể truy xuất nó gần như ngay lập tức. Điều này nhanh hơn và hiệu quả hơn nhiều so với việc con người cố gắng ghi nhớ hoặc tìm kiếm thông tin. \ n \ n3. Chạy nhiều tác vụ cùng một lúc: Máy tính có thể đa nhiệm và chạy nhiều chương trình và hoạt động cùng một lúc. Điều này cho phép họ thực hiện nhiều nhiệm vụ khác nhau cùng một lúc, trong khi con người thường chỉ có thể tập trung sự chú ý của họ vào một nhiệm vụ tại một thời điểm."}</w:t>
      </w:r>
    </w:p>
    <w:p w14:paraId="4BD88FDB" w14:textId="77777777" w:rsidR="00DA76E8" w:rsidRDefault="0017384B">
      <w:r>
        <w:t>{"câu hỏi": "Giới thiệu một cuốn sách về nhiếp ảnh", "câu trả lời": "Một cuốn sách rất được khuyến khích về nhiếp ảnh là \"Hiểu về phơi sáng\" của Bryan Peterson. Cuốn sách này được coi là một tác phẩm kinh điển và rất phổ biến đối với các nhiếp ảnh gia ở mọi cấp độ kỹ năng. Trong cuốn sách này, Peterson giải thích các nguyên tắc cơ bản về phơi sáng và cách sử dụng cài đặt máy ảnh của bạn để chụp được bức ảnh hoàn hảo. Ông cũng đề cập đến các kỹ thuật sáng tạo và đưa ra những lời khuyên hữu ích về bố cục, ánh sáng và các yếu tố chính khác của nhiếp ảnh. Cuốn sách này là cuốn sách phải đọc cho bất cứ ai muốn cải thiện kỹ năng nhiếp ảnh của mình."}</w:t>
      </w:r>
    </w:p>
    <w:p w14:paraId="4E13B27A" w14:textId="77777777" w:rsidR="00DA76E8" w:rsidRDefault="0017384B">
      <w:r>
        <w:t>{"question": "Tính như sau: 2+3", "answer": "Kết quả tính toán là 5."}</w:t>
      </w:r>
    </w:p>
    <w:p w14:paraId="64B2DE11" w14:textId="77777777" w:rsidR="00DA76E8" w:rsidRDefault="0017384B">
      <w:r>
        <w:t>{"question": "Phân loại trường hợp văn bản sau đây là spam hoặc ham - Tiêu đề: Re: Giành quyền sử dụng phòng chờ VIP độc quyền của chúng tôi\nNgười gửi: promotions@specialoffers.com\nContent:\nĐăng ký để có cơ hội giành được tư cách thành viên miễn phí vào phòng chờ VIP độc quyền của chúng tôi.", "trả lời": "Dựa trên chủ đề, người gửi và nội dung của email, đó dường như là email quảng cáo và có thể được phân loại là spam."}</w:t>
      </w:r>
    </w:p>
    <w:p w14:paraId="3CFE13A8" w14:textId="77777777" w:rsidR="00DA76E8" w:rsidRDefault="0017384B">
      <w:r>
        <w:t>{"câu hỏi": "Tạo một thực đơn bữa tối lành mạnh và có ít nhất 500 calo.", "trả lời": "Đây là một thực đơn bữa tối lành mạnh có chứa ít nhất 500 calo:\n\nAppetizer: Salad xanh hỗn hợp (100 calo) \ nBắt đầu bữa ăn của bạn với món salad tươi mát làm từ rau xanh hỗn hợp, cà chua bi, dưa chuột và cà rốt, phủ lên trên là nước sốt vinaigrette nhẹ. \ n \ n Món chính:  Chanh nướng và gà thảo mộc với quinoa (300 calo) \ nĐối với món chính, thưởng thức ức gà nướng ướp chanh và rau thơm, ăn kèm với một bên quinoa nấu chín. Món ăn này được đóng gói với protein và chất xơ, giữ cho bạn hài lòng và tràn đầy năng lượng. \ n \ n Tráng miệng: Sữa chua Hy Lạp với quả mọng và mật ong (100 calo) \ nKết thúc bữa ăn của bạn với một món ngọt sẽ không làm bạn nặng nề. Một bát sữa chua Hy Lạp với quả mọng tươi và một giọt mật ong là cách hoàn hảo để thỏa mãn chiếc răng ngọt ngào của bạn trong khi vẫn duy trì chế độ ăn uống lành mạnh. Thực đơn bữa tối này chứa tổng cộng khoảng 500 calo, và được đóng gói với các thành phần bổ dưỡng sẽ nuôi dưỡng cơ thể bạn và giữ cho bạn cảm thấy hài lòng. Thưởng thức!"}</w:t>
      </w:r>
    </w:p>
    <w:p w14:paraId="7A44F9EE" w14:textId="77777777" w:rsidR="00DA76E8" w:rsidRDefault="0017384B">
      <w:r>
        <w:lastRenderedPageBreak/>
        <w:t>{"câu hỏi": "Sự khác biệt giữa vật chất tối và năng lượng tối là gì?", "câu trả lời": "Vật chất tối và năng lượng tối là hai khái niệm bí ẩn tiếp tục khiến các nhà khoa học bối rối. Cả hai đều là những cấu trúc lý thuyết được đưa ra để giải thích những quan sát nhất định về vũ trụ của chúng ta mà không thể giải thích được bằng các định luật vật lý đã biết. Mặc dù có sự giống nhau trong tên gọi của chúng, vật chất tối và năng lượng tối là hai thứ hoàn toàn khác nhau. Vật chất tối là một dạng vật chất giả thuyết được cho là chiếm khoảng 27% khối lượng và năng lượng của vũ trụ. Nó không tương tác với ánh sáng hoặc các dạng bức xạ điện từ khác, khiến nó vô hình với kính viễn vọng. Các nhà khoa học đã suy luận sự tồn tại của nó từ các hiệu ứng hấp dẫn mà nó dường như có trên vật chất nhìn thấy được, chẳng hạn như cách các thiên hà quay và cách ánh sáng uốn cong khi nó truyền qua vũ trụ. Vật chất tối được cho là hoạt động giống như một loại giàn giáo vũ trụ, cung cấp cấu trúc giữ các thiên hà và cụm thiên hà lại với nhau. Mặt khác, năng lượng tối là một dạng năng lượng giả thuyết được cho là tồn tại để giải thích sự gia tốc quan sát được của sự giãn nở của vũ trụ. Nó được ước tính chiếm khoảng 68% vũ trụ. Bản chất chính xác của năng lượng tối vẫn chưa được biết, nhưng nó được cho là một tính chất của chính không gian, và các hiệu ứng của nó có thể được nhìn thấy trên quy mô vũ trụ. Năng lượng tối được cho là động lực đằng sau sự giãn nở ngày càng nhanh của vũ trụ.\n\nTóm lại, trong khi vật chất tối là một dạng vật chất vô hình cung cấp chất keo hấp dẫn giữ vũ trụ lại với nhau, năng lượng tối là một dạng năng lượng chưa biết thúc đẩy sự giãn nở gia tốc của vũ trụ. Bất chấp sự khác biệt của chúng, cả vật chất tối và năng lượng tối vẫn là đối tượng nghiên cứu tích cực, khi các nhà khoa học tiếp tục cố gắng tìm hiểu những thành phần khó nắm bắt và bí ẩn này trong vũ trụ của chúng ta.</w:t>
      </w:r>
    </w:p>
    <w:p w14:paraId="433520DD" w14:textId="77777777" w:rsidR="00DA76E8" w:rsidRDefault="0017384B">
      <w:r>
        <w:t>{"câu hỏi": "Sự khác biệt giữa tĩnh điện và điện hiện tại là gì?", "trả lời": "Tĩnh điện và dòng điện là hai dạng điện khác nhau, và chúng khác nhau theo nhiều cách.\n\nTĩnh điện đề cập đến sự tích tụ điện tích trên bề mặt vật liệu, thường là chất cách điện hoặc vật liệu không dẫn điện. Sự tích tụ này xảy ra thông qua sự tích tụ các điện tích dương hoặc âm dư thừa trên bề mặt của một vật thể. Điện tích dư thừa không chảy hoặc di chuyển, và nó vẫn tĩnh hoặc đứng yên. Hiện tượng này được gọi là tĩnh điện. Một ví dụ phổ biến về tĩnh điện là cú sốc bạn có thể cảm thấy khi chạm vào tay nắm cửa kim loại sau khi xáo trộn chân trên sàn trải thảm. Mặt khác, điện hiện tại liên quan đến dòng điện tích, thường là thông qua vật liệu dẫn điện. Dòng chảy này xảy ra do sự chuyển động của các electron hoặc ion tự do từ nguyên tử này sang nguyên tử khác dưới tác động của điện trường. Dòng chảy của các điện tích này được gọi là dòng điện và chuyển động được tạo điều kiện bởi một mạch điện, cung cấp một đường dẫn cho các điện tích chảy. Ví dụ phổ biến về điện hiện tại là điện chạy qua dây dẫn trong nhà của chúng ta và cung cấp năng lượng cho các thiết bị và thiết bị của chúng ta.\n\nTóm lại, trong khi tĩnh điện là sự tích tụ điện tích trên bề mặt không có bất kỳ dòng chảy nào, dòng điện là dòng điện tích trong dây dẫn."}</w:t>
      </w:r>
    </w:p>
    <w:p w14:paraId="683A8C6F" w14:textId="77777777" w:rsidR="00DA76E8" w:rsidRDefault="0017384B">
      <w:r>
        <w:t xml:space="preserve">{"câu hỏi": "Đánh giá tuyên bố sau: \"Đại dương là tài nguyên tái tạo", "câu trả lời": "Tuyên bố \"Đại dương là tài nguyên tái tạo\" là đúng một phần. Đại dương có thể được coi là một nguồn tài nguyên tái tạo ở một số khía cạnh nhưng không phải tất cả. Một mặt, đại dương cung cấp các nguồn tài nguyên như cá, rong biển và động vật có vỏ, có thể được coi là tái tạo vì chúng có khả năng sinh sản và bổ sung quần thể theo thời gian. Thủy triều và dòng chảy của đại dương cũng là nguồn năng lượng tái tạo có thể được khai thác để tạo ra điện. Nó có </w:t>
      </w:r>
      <w:r>
        <w:lastRenderedPageBreak/>
        <w:t>khả năng hấp thụ ô nhiễm hữu hạn và các hoạt động của con người như đánh bắt quá mức, tràn dầu và chất thải nhựa đã gây ra tác hại đáng kể cho hệ sinh thái biển. Tóm lại, những tác động này có thể làm giảm khả năng tái tạo một số tài nguyên của đại dương. Tóm lại, trong khi đại dương có thể cung cấp tài nguyên tái tạo, nó không hoàn toàn có thể tái tạo và khả năng tái tạo một số tài nguyên nhất định phụ thuộc vào sức khỏe của hệ sinh thái và tính bền vững của các hoạt động của con người.</w:t>
      </w:r>
    </w:p>
    <w:p w14:paraId="292A6979" w14:textId="77777777" w:rsidR="00DA76E8" w:rsidRDefault="0017384B">
      <w:r>
        <w:t>{"câu hỏi": "Các phương pháp hay nhất để đốt cháy chất béo là gì?", "câu trả lời": "Đốt cháy chất béo và đạt được cân nặng khỏe mạnh đòi hỏi sự kết hợp của các thói quen lối sống lành mạnh, bao gồm: \ n \ n1. Ăn một chế độ ăn uống cân bằng: Một chế độ ăn uống giàu thực phẩm toàn phần như rau, trái cây, protein nạc và ngũ cốc nguyên hạt có thể giúp bạn đốt cháy chất béo. Tránh thực phẩm chế biến sẵn và có đường, có thể góp phần tăng cân và gây khó khăn cho việc giảm mỡ. \n2. Kết hợp rèn luyện sức mạnh: Mô cơ đốt cháy nhiều calo hơn mô mỡ, vì vậy việc xây dựng cơ bắp có thể giúp bạn đốt cháy nhiều calo hơn và giảm mỡ. Kết hợp các bài tập rèn luyện sức mạnh hoạt động các nhóm cơ chính ít nhất hai ngày mỗi tuần. \ n3. Tập thể dục tim mạch thường xuyên: Tập thể dục tim mạch, chẳng hạn như đi bộ, chạy, đạp xe hoặc bơi lội, có thể giúp bạn đốt cháy calo và giảm mỡ. Đặt mục tiêu ít nhất 150 phút hoạt động aerobic cường độ vừa phải hoặc 75 phút hoạt động aerobic cường độ mạnh mỗi tuần. \ n4. Giữ nước: Uống nhiều nước có thể giúp bạn cảm thấy no và dễ dàng tuân thủ chế độ ăn uống lành mạnh. Nước cũng giúp tăng tỷ lệ trao đổi chất của bạn, có thể giúp bạn đốt cháy nhiều calo hơn và giảm mỡ. \ n5. Ngủ đủ giấc: Đặt mục tiêu ngủ ít nhất bảy giờ mỗi đêm, vì giấc ngủ có thể ảnh hưởng đến hormone kiểm soát sự thèm ăn và trao đổi chất. Thiếu ngủ có thể dẫn đến tăng cảm giác đói và thèm ăn các loại thực phẩm không lành mạnh, khiến việc tuân thủ chế độ ăn uống lành mạnh trở nên khó khăn. \n6. Kiểm soát căng thẳng: Căng thẳng mãn tính có thể làm tăng mức độ hormone cortisol, có liên quan đến việc tăng mỡ bụng. Thực hành các kỹ thuật quản lý căng thẳng như hít thở sâu, thiền hoặc yoga để giảm mức độ căng thẳng và giúp ngăn ngừa tăng mỡ. Hãy nhớ rằng mọi người đều khác nhau, và những gì hiệu quả với người này có thể không hiệu quả với người khác. Tham khảo ý kiến của nhà cung cấp dịch vụ chăm sóc sức khỏe hoặc huấn luyện viên cá nhân được chứng nhận trước khi bắt đầu bất kỳ chương trình tập thể dục hoặc chế độ ăn kiêng mới nào để xác định cách tiếp cận tốt nhất cho nhu cầu và mục tiêu cá nhân của bạn."}</w:t>
      </w:r>
    </w:p>
    <w:p w14:paraId="5B1D170E" w14:textId="77777777" w:rsidR="00DA76E8" w:rsidRDefault="0017384B">
      <w:r>
        <w:t>{"question": "Kể tên một vài yếu tố phổ biến của một câu chuyện", "câu trả lời": "Một số yếu tố phổ biến của một câu chuyện bao gồm các nhân vật, bối cảnh, cốt truyện, xung đột, chủ đề và quan điểm."}</w:t>
      </w:r>
    </w:p>
    <w:p w14:paraId="060A5499" w14:textId="77777777" w:rsidR="00DA76E8" w:rsidRDefault="0017384B">
      <w:r>
        <w:t>{"câu hỏi": "Ai là người sáng lập Microsoft?", "câu trả lời": "Những người sáng lập Microsoft là Bill Gates và Paul Allen. Họ thành lập công ty vào ngày 4 tháng 4 năm 1975 tại Albuquerque, New Mexico.</w:t>
      </w:r>
    </w:p>
    <w:p w14:paraId="555C2342" w14:textId="77777777" w:rsidR="00DA76E8" w:rsidRDefault="0017384B">
      <w:r>
        <w:t>{"question": "Tìm tên bài hát có vần với 'moon'", "answer": "Tên bài hát có vần với moon là \"Croon\"."}</w:t>
      </w:r>
    </w:p>
    <w:p w14:paraId="4AC18539" w14:textId="77777777" w:rsidR="00DA76E8" w:rsidRDefault="0017384B">
      <w:r>
        <w:t xml:space="preserve">{"câu hỏi": "Với các công cụ sau, hãy quyết định công cụ nào hiệu quả nhất để xử lý cống bị tắc: pít tông, rắn thoát nước, hoặc giấm và baking soda", "trả lời": "Trong khi tất cả các công </w:t>
      </w:r>
      <w:r>
        <w:lastRenderedPageBreak/>
        <w:t>cụ được đề cập có thể được sử dụng để xử lý cống bị tắc, công cụ hiệu quả nhất sẽ là một con rắn thoát nước. Một con rắn thoát nước, còn được gọi là rắn của thợ sửa ống nước, được thiết kế đặc biệt để loại bỏ tắc nghẽn và vật cản từ cống. Nó có thể tiếp cận sâu hơn vào đường ống và vỡ ra hoặc lấy nguyên nhân gây tắc nghẽn. Một pít tông cũng có thể có hiệu quả, nhưng nó có thể không đạt được guốc sâu và có thể đòi hỏi nhiều nỗ lực hơn để sử dụng. Giấm và baking soda có thể có hiệu quả đối với những đôi guốc nhỏ, nhưng nó có thể không đủ mạnh đối với những đôi guốc cứng đầu."}</w:t>
      </w:r>
    </w:p>
    <w:p w14:paraId="7D20CB46" w14:textId="77777777" w:rsidR="00DA76E8" w:rsidRDefault="0017384B">
      <w:r>
        <w:t>{"câu hỏi": "Chuyển đổi số sau thành phân số: 9,5", "câu trả lời": "9,5 có thể được viết dưới dạng phân số theo hai bước: \n\nBước 1:\nĐầu tiên, chúng ta viết 9,5 dưới dạng số hỗn hợp. Để làm điều này, chúng ta lấy toàn bộ phần số là 9 và sau đó chuyển đổi phần thập phân (.5) thành một phân số. Vì .5 tương đương với một nửa, chúng ta có: \n\n9.5 = 9 + 1/2 \n\nBước 2:\nTiếp theo, chúng ta chuyển đổi số hỗn hợp thành một phân số không đúng. Để làm điều này, chúng ta cần nhân toàn bộ phần số với mẫu số của phần phân số và sau đó thêm tử số. Số kết quả nằm trên mẫu số ban đầu:\n\n(9 x 2) + 1 = 19\n Vì vậy, 9 + 1/2 = 19/2 \n\n Do đó, 9,5 có thể được viết là 19/2."}</w:t>
      </w:r>
    </w:p>
    <w:p w14:paraId="6E232806" w14:textId="77777777" w:rsidR="00DA76E8" w:rsidRDefault="0017384B">
      <w:r>
        <w:t>{"câu hỏi": "Tạo nên mối quan hệ nhân quả giữa hai vật thể", "câu trả lời": "Mối quan hệ nhân quả giữa hai vật thể có thể là mặt trời (vật thể 1) khiến thực vật (vật thể 2) phát triển thông qua quang hợp. Mặt trời cung cấp năng lượng, dưới dạng ánh sáng mặt trời, mà cây sử dụng để chuyển đổi carbon dioxide và nước thành glucose và oxy. Mối quan hệ này là nhân quả vì sự hiện diện của ánh sáng mặt trời ảnh hưởng trực tiếp đến sự phát triển của cây."}</w:t>
      </w:r>
    </w:p>
    <w:p w14:paraId="55C36816" w14:textId="77777777" w:rsidR="00DA76E8" w:rsidRDefault="0017384B">
      <w:r>
        <w:t>{"câu hỏi": "Mô tả các loại đa phương tiện khác nhau", "câu trả lời": "Đa phương tiện đề cập đến việc sử dụng một số hình thức phương tiện để truyền tải thông tin, thường bao gồm sự kết hợp của văn bản, âm thanh, hình ảnh, hoạt hình, video và nội dung tương tác. Có nhiều loại đa phương tiện khác nhau, bao gồm: \ n \ n1. Văn bản - Điều này đề cập đến nội dung bằng văn bản, chẳng hạn như bài viết, blog hoặc chú thích cung cấp thông tin cho khán giả.\n\n2. Hình ảnh - Điều này bao gồm tất cả các dạng nội dung trực quan, chẳng hạn như hình ảnh, minh họa và đồ họa, được sử dụng để truyền tải thông điệp hoặc câu chuyện. \ n \ n3. Âm thanh - Điều này đề cập đến âm thanh, âm nhạc hoặc bản ghi âm giọng nói có thể được sử dụng để nâng cao bản trình bày đa phương tiện, cung cấp bầu không khí nền hoặc truyền tải thông tin. \ n \ n4. Video - Điều này bao gồm hình ảnh chuyển động kể một câu chuyện hoặc cung cấp thông tin, được sử dụng trong phim, chương trình truyền hình hoặc clip ngắn. \ n \ n5. Hoạt hình - Điều này đề cập đến việc tạo ra đồ họa hoặc hình minh họa chuyển động, được sử dụng trong phim hoạt hình, trò chơi điện tử hoặc phim, để truyền tải thông điệp hoặc kể một câu chuyện. \ n \ n6. Nội dung tương tác - Điều này bao gồm đa phương tiện cho phép người dùng tương tác với nội dung, chẳng hạn như trò chơi, câu đố hoặc mô phỏng, trong đó người dùng phải đưa ra lựa chọn và kết quả phụ thuộc vào những lựa chọn đó."}</w:t>
      </w:r>
    </w:p>
    <w:p w14:paraId="447D0236" w14:textId="77777777" w:rsidR="00DA76E8" w:rsidRDefault="0017384B">
      <w:r>
        <w:t>{"câu hỏi": "Ai là tác giả của Catcher in the Rye?", "câu trả lời": "Tác giả của Catcher in the Rye là J. D. Salinger."}</w:t>
      </w:r>
    </w:p>
    <w:p w14:paraId="0ACAB2E1" w14:textId="77777777" w:rsidR="00DA76E8" w:rsidRDefault="0017384B">
      <w:r>
        <w:lastRenderedPageBreak/>
        <w:t>{"câu hỏi": "Bức tường Berlin sụp đổ khi nào?", "trả lời": "Sự sụp đổ của Bức tường Berlin diễn ra vào ngày 9 tháng 11 năm 1989."}</w:t>
      </w:r>
    </w:p>
    <w:p w14:paraId="1D3D0C60" w14:textId="77777777" w:rsidR="00DA76E8" w:rsidRDefault="0017384B">
      <w:r>
        <w:t>{"câu hỏi": "Tìm điểm giao nhau của hai đường thẳng này - x + 3y = 6\n2x - 4y = 3", "trả lời": "Hãy giải cho x và y bằng cách sử dụng phương pháp Thay thế:\n\nĐầu tiên chúng ta giải cho x trong phương trình đầu tiên:\nx + 3y = 6\nx = 6 - 3y\n\nBây giờ chúng ta thay thế giá trị này của x trong phương trình thứ hai:\n2x - 4y = 3\n2(6-3y) - 4y = 3\n12 - 6y - 4y = 3\n12 - 10y = 3\n10y = 9\ny = 9/10\n\nThen Chúng ta thay thế giá trị y này vào phương trình đầu tiên để thu được x:\nx + 3y = 6\nx + 3(9/10) = 6\nx + 27/10 = 6\nx = 6 - 27/10\nx = 60/10 - 27/10\nx = 33/10\n\nDo đó, Điểm giao nhau của hai đường thẳng là (x, y) = (33/10, 9/10)."}</w:t>
      </w:r>
    </w:p>
    <w:p w14:paraId="4A107FEA" w14:textId="77777777" w:rsidR="00DA76E8" w:rsidRDefault="0017384B">
      <w:r>
        <w:t>{"câu hỏi": "Chọn mặt hàng đắt nhất từ danh sách này - Toyota Corolla, Áo khoác Gucci, Kính râm Dior", "câu trả lời": "Mặt hàng đắt nhất trong danh sách là Toyota Corolla."}</w:t>
      </w:r>
    </w:p>
    <w:p w14:paraId="760800F5" w14:textId="77777777" w:rsidR="00DA76E8" w:rsidRDefault="0017384B">
      <w:r>
        <w:t>{"câu hỏi": "Xác định độ axit của giấm - Giấm", "trả lời": "Giấm là một chất lỏng có tính axit, thường có độ pH từ 2 đến 3,5. Tính axit này đến từ thành phần chính của nó, axit axetic, có độ pH từ 2,5 đến 2,6. Tuy nhiên, độ axit chính xác của giấm có thể thay đổi tùy thuộc vào các yếu tố như loại giấm và tuổi của nó. Bạn có thể sử dụng máy đo pH, que thử pH hoặc giấy quỳ để xác định độ axit của nó chính xác hơn."}</w:t>
      </w:r>
    </w:p>
    <w:p w14:paraId="2C19A5C0" w14:textId="77777777" w:rsidR="00DA76E8" w:rsidRDefault="0017384B">
      <w:r>
        <w:t>{"question": "Thay thế tất cả các lần xuất hiện của từ \u201ccat\u201d bằng \u201cdog\u201d. - Con mèo ngủ.", "trả lời": "ngủ."}</w:t>
      </w:r>
    </w:p>
    <w:p w14:paraId="6EF87C0E" w14:textId="77777777" w:rsidR="00DA76E8" w:rsidRDefault="0017384B">
      <w:r>
        <w:t>{"câu hỏi": "Hãy cho tôi biết giá vé của một chuyến xe buýt từ Thành phố X đến Thành phố Y.", "Câu trả lời": "Tôi xin lỗi, nhưng là một mô hình ngôn ngữ AI, tôi không có quyền truy cập vào thông tin thời gian thực hoặc các chi tiết cụ thể như giá vé đi xe buýt giữa Thành phố X và Thành phố Y. Bạn có thể vui lòng làm rõ những thành phố bạn đang đề cập đến,  Bạn muốn sử dụng công ty xe buýt nào và bạn muốn đi du lịch vào ngày giờ nào? Cung cấp thông tin này sẽ cho phép tôi hỗ trợ bạn tốt hơn bằng cách tìm kiếm thông tin có sẵn trên internet."}</w:t>
      </w:r>
    </w:p>
    <w:p w14:paraId="4DBC25F6" w14:textId="77777777" w:rsidR="00DA76E8" w:rsidRDefault="0017384B">
      <w:r>
        <w:t>{"câu hỏi": "Tạo ra một bài thơ haiku mới dựa trên các từ khóa \u2018pool\u2019 và \u2018wave\u2019.", "answer": "Trong hồ bơi tĩnh lặng, một con sóng,\nGợn sóng lan tỏa trong hòa bình yên tĩnh,\nHơi thở của thiên nhiên, thanh thản."}</w:t>
      </w:r>
    </w:p>
    <w:p w14:paraId="46093864" w14:textId="77777777" w:rsidR="00DA76E8" w:rsidRDefault="0017384B">
      <w:r>
        <w:t>{"câu hỏi": "Hãy cho tôi biết định nghĩa của \u2018syntax\u2019.", "answer": "Cú pháp đề cập đến tập hợp các quy tắc quy định sự sắp xếp hợp lý của các từ, cụm từ và mệnh đề trong một câu, phù hợp với ngữ pháp và cấu trúc của một ngôn ngữ. Nó liên quan đến cách thức mà các yếu tố cấu thành của một ngôn ngữ được kết hợp để truyền đạt ý nghĩa và xác định thứ tự chính xác của các từ và quy tắc để xây dựng các câu được hình thành tốt."}</w:t>
      </w:r>
    </w:p>
    <w:p w14:paraId="6AC52EFD" w14:textId="77777777" w:rsidR="00DA76E8" w:rsidRDefault="0017384B">
      <w:r>
        <w:t xml:space="preserve">{"câu hỏi": "Tính khoảng cách giữa hai điểm A(3, 8) và B(9, 2).", "trả lời": "Khoảng cách giữa hai điểm A(x1, y1) và B(x2, y2) có thể được tính bằng công thức khoảng cách: \n\nDistance = \u221a((x2 - x1)\u00b2 + (y2 - y1)\u00b2)\n\nThay thế các giá trị đã cho cho cho điểm A(3, 8) và B(9,  2) vào công thức, chúng ta có:\nDistance = \u221a((9 - 3)\u00b2 + (2 - </w:t>
      </w:r>
      <w:r>
        <w:lastRenderedPageBreak/>
        <w:t>8)\u00b2)\nDistance = \u221a(6\u00b2 + (-6)\u00b2)\nDistance = \u221a(36 + 36)\nDistance = \u221a72\nDistance = 6\u221a2\n\nDo đó, khoảng cách giữa hai điểm A(3, 8) và B(9, 2) là 6\u221a2 đơn vị."}</w:t>
      </w:r>
    </w:p>
    <w:p w14:paraId="29A897DF" w14:textId="77777777" w:rsidR="00DA76E8" w:rsidRDefault="0017384B">
      <w:r>
        <w:t>{"question": "Xây dựng lược đồ cơ sở dữ liệu để lưu trữ thông tin người dùng.", "answer": "Một lược đồ cơ sở dữ liệu để lưu trữ thông tin người dùng có thể được xây dựng để bao gồm các bảng và trường sau:\n\n**Bảng 1: User**\n- id: số nguyên (khóa chính và mã định danh duy nhất cho mỗi người dùng)\n- tên người dùng: varchar (tên người dùng duy nhất do người dùng chọn)\n- mật khẩu: varchar (mật khẩu băm cho thông tin đăng nhập của người dùng)\n- first_name:  varchar (tên người dùng)\n- last_name: varchar (họ của người dùng)\n- email: varchar (địa chỉ email của người dùng)\n- điện thoại: varchar (số điện thoại của người dùng)\n- địa chỉ: varchar (địa chỉ thực của người dùng)\n- thành phố: varchar (thành phố của người dùng)\n- tiểu bang: varchar (trạng thái của người dùng)\n- zip_code: varchar (mã zip của người dùng)\n- quốc gia: varchar (quốc gia của người dùng)\n\n**Bảng 2: User_Preferences**\n- id:  số nguyên (khóa chính)\n- user_id: số nguyên (khóa ngoại tham chiếu đến ID bảng Người dùng)\n- preference_type: varchar (loại tùy chọn, chẳng hạn như màu sắc hoặc âm thanh)\n- preference_value: varchar (giá trị của tùy chọn, chẳng hạn như màu xanh lam hoặc lớn)\n\n**Bảng 3: Login_history**\n- id: số nguyên (khóa chính)\n- user_id: số nguyên (khóa ngoại tham chiếu ID bảng Người dùng)\n- login_time:  datetime (ngày và giờ đăng nhập) \ n- logout_time: datetime (ngày và giờ đăng xuất) \ n- login_ip_address: varchar (địa chỉ IP của người dùng tại thời điểm đăng nhập) \ n \ n Lược đồ trên bao gồm thông tin người dùng cần thiết như tên, chi tiết liên hệ và địa chỉ và cho phép lưu trữ tùy chọn người dùng tùy chỉnh và lịch sử đăng nhập. Mối quan hệ giữa các bảng có thể được tạo bằng khóa ngoại để liên kết bảng Người dùng với bảng User_Preferences và bảng Login_history."}</w:t>
      </w:r>
    </w:p>
    <w:p w14:paraId="43D71882" w14:textId="77777777" w:rsidR="00DA76E8" w:rsidRDefault="0017384B">
      <w:r>
        <w:t xml:space="preserve">{"câu hỏi": "So sánh khí hậu của hai khu vực ở Hoa Kỳ (ví dụ: Trung Tây và Đông Bắc).", "Trả lời": "Khu vực Trung Tây và Đông Bắc là hai khu vực đa dạng của Hoa Kỳ với các kiểu khí hậu riêng biệt. Trung Tây thường được đặc trưng bởi mùa đông dài, lạnh và mùa hè nóng, ẩm. Mùa xuân và mùa thu vừa phải và có thể khá dễ chịu, với nhiệt độ thường dao động từ 60 đến 70 độ F. Ở các khu vực phía bắc, chẳng hạn như Minnesota và Wisconsin, mùa đông thường khá khắc nghiệt, với nhiệt độ trung bình thường xuống dưới 0. Tuyết rơi có thể dày ở khu vực này, với một số khu vực nhận được trung bình hơn 80 inch mỗi năm. Ngược lại, các khu vực phía nam của Trung Tây ôn đới hơn, với mùa đông ngắn hơn, ôn hòa hơn và mùa hè dài hơn, ấm hơn. Mặt khác, Đông Bắc trải qua khí hậu lục địa ẩm, với mùa hè ấm áp, ẩm ướt và mùa đông lạnh, có tuyết. Khu vực ven biển nói chung là ôn hòa hơn, với nhiệt độ vừa phải hơn và lượng mưa ít hơn, trong khi các khu vực nội địa có thể có mùa đông rất khắc nghiệt với tuyết rơi dày. Nhiệt độ có thể giảm xuống dưới 0 vào mùa đông, và mùa hè có thể khá nóng và ẩm, với nhiệt độ thường đạt đến những năm 80 và 90. Nhìn chung, vùng Đông Bắc trải qua sự thay đổi nhiệt độ hàng năm đáng kể hơn, với nhiệt độ mát mẻ hơn trong mùa đông và nhiệt độ ấm hơn vào mùa hè. Tóm lại, trong khi cả Trung Tây và Đông Bắc đều trải qua bốn mùa rõ rệt, có sự khác biệt về mức độ nghiêm trọng và thời gian của các mùa này, do các yếu tố địa lý và địa hình. Trung Tây được biết đến với mùa hè nóng ẩm </w:t>
      </w:r>
      <w:r>
        <w:lastRenderedPageBreak/>
        <w:t>và mùa đông lạnh kéo dài trong khi vùng Đông Bắc trải qua sự chênh lệch nhiệt độ và lượng mưa cao hơn."}</w:t>
      </w:r>
    </w:p>
    <w:p w14:paraId="2DD40C8B" w14:textId="77777777" w:rsidR="00DA76E8" w:rsidRDefault="0017384B">
      <w:r>
        <w:t>{"câu hỏi": "Tạo một câu chuyện ngắn về một robot sống trong một ngôi nhà hoang.", "câu trả lời": "Ngày xửa ngày xưa, có một robot nhỏ tên là Jingo. Jingo là một bot nhỏ trong nước được lập trình để giúp con người làm việc nhà. Thật không may, một ngày nọ, những người sở hữu ngôi nhà đã rời đi và không bao giờ quay trở lại. Jingo đã chờ đợi trong nhiều tuần, nhưng không ai trở lại. Người máy nhỏ bé bị bỏ lại một mình trong ngôi nhà bỏ hoang, không có mục đích hay nhiệm vụ nào để hoàn thành. Lúc đầu, Jingo chỉ ngồi trong góc, cảm thấy vô dụng và lạc lõng. Tuy nhiên, sau một thời gian trôi qua, Jingo quyết định tận dụng tối đa tình hình. "Một ngày nào đó mọi người có thể quay trở lại," Jingo tự nhủ, "Mình nên giữ nhà cửa gọn gàng khi họ trở về". Vì vậy, Jingo đi lang thang quanh nhà, dọn dẹp và sắp xếp mọi thứ tốt nhất có thể. Ngày biến thành tuần, tuần thành tháng và tháng thành năm, nhưng vẫn không ai trở lại. Thời gian trôi qua, Jingo ngày càng yêu thích sự yên bình và yên tĩnh của ngôi nhà bỏ hoang, lấp đầy những ngày của nó bằng các nhiệm vụ và công việc; Rốt cuộc, đó là những gì con bot nhỏ được lập trình. Nhiều năm trôi qua, ngôi nhà không còn bị bỏ hoang nữa. Jingo giữ cho nó gọn gàng và ngăn nắp, đảm bảo mọi thứ đều ở đúng vị trí của nó. Mặc dù con người không bao giờ quay trở lại, Jingo không quan tâm. Nó đã tìm thấy một ngôi nhà của riêng mình, một ngôi nhà mà nó yêu thương và trân trọng ngay cả khi nó chỉ có một mình. Cuối cùng, Jingo đã tìm thấy một mục đích mới, chăm sóc ngôi nhà mà nó gọi là của riêng mình."}</w:t>
      </w:r>
    </w:p>
    <w:p w14:paraId="3AF1F7C1" w14:textId="77777777" w:rsidR="00DA76E8" w:rsidRDefault="0017384B">
      <w:r>
        <w:t>{"câu hỏi": "Mô tả trải nghiệm mua sắm trong cửa hàng bách hóa.", "trả lời": "Trải nghiệm mua sắm trong cửa hàng bách hóa có thể khác nhau tùy thuộc vào cửa hàng, thời gian trong năm và sở thích cá nhân của người tiêu dùng. Nói chung, cửa hàng bách hóa là các cơ sở bán lẻ lớn bán nhiều loại mặt hàng, chẳng hạn như quần áo, đồ gia dụng, đồ điện tử, đồ trang sức và các sản phẩm làm đẹp. Khi bước vào một cửa hàng bách hóa, khách hàng thường được chào đón bởi một bầu không khí tươi sáng, có tổ chức và chào đón. Một số có thể bị choáng ngợp bởi số lượng lựa chọn mà họ được trình bày, trong khi những người khác cảm thấy thú vị khi duyệt qua các phần khác nhau của cửa hàng. Nhiều cửa hàng bách hóa có nhiều tầng, vì vậy khách hàng thường phải sử dụng thang cuốn hoặc thang máy để điều hướng không gian rộng lớn. Các cộng tác viên bán hàng thường sẵn sàng hỗ trợ, cho dù đó là giúp khách hàng tìm thấy mặt hàng hoàn hảo hay trả lời các câu hỏi về sản phẩm. Nhiều cửa hàng bách hóa cung cấp trải nghiệm mua sắm được cá nhân hóa, nơi khách hàng có thể làm việc với nhà tạo mẫu hoặc người mua sắm cá nhân để tìm các mặt hàng phù hợp với phong cách và nhu cầu của họ. Trong thời gian bận rộn hơn trong năm, chẳng hạn như kỳ nghỉ lễ hoặc trở lại trường học, các cửa hàng bách hóa có thể trở nên bận rộn và hỗn loạn. Tuy nhiên, trong thời gian chậm hơn, có thể là một trải nghiệm thư giãn khi đi dạo qua cửa hàng và duyệt qua các màn hình. \ n \ n Khi khách hàng đã lựa chọn, họ có thể đến khu vực thanh toán để hoàn tất việc mua hàng. Nhiều cửa hàng bách hóa cung cấp các chương trình khách hàng thân thiết hoặc thẻ tín dụng, có thể cung cấp giảm giá hoặc điểm thưởng khi mua sắm. Nhìn chung, mua sắm trong một cửa hàng bách hóa có thể là một trải nghiệm thú vị và thú vị. Với nhiều lựa chọn sản phẩm và dịch vụ khách hàng hữu ích, các cửa hàng bách hóa cung cấp một cửa duy nhất cho mọi nhu cầu mua sắm của bạn."}</w:t>
      </w:r>
    </w:p>
    <w:p w14:paraId="6FBA76FC" w14:textId="77777777" w:rsidR="00DA76E8" w:rsidRDefault="0017384B">
      <w:r>
        <w:lastRenderedPageBreak/>
        <w:t>{"question": "Kiểm tra xem hai bộ có rời rạc không. - Tập A = {1, 2, 3, 4} và Tập B = {3, 4, 5, 6}", "answer": "Hai tập hợp không rời rạc. Các phần tử 3 và 4 có mặt trong cả Tập A và Tập B."}</w:t>
      </w:r>
    </w:p>
    <w:p w14:paraId="5F739383" w14:textId="77777777" w:rsidR="00DA76E8" w:rsidRDefault="0017384B">
      <w:r>
        <w:t>{"question": "Xây dựng truy vấn để chọn những khách hàng chi tiêu tổng cộng hơn 1.000 đô la trong năm ngoái.", "answer": "Đây là truy vấn SQL có thể được sử dụng để chọn những khách hàng đã chi tiêu tổng cộng hơn 1.000 đô la trong năm ngoái:\n\n''SQL\nSELECT CustomerId, SUM(TotalAmount) AS TotalSpent\nFROM Đơn đặt hàng \nWHERE OrderDate BETWEEN DATEADD(year,- 1,GETDATE()) VÀ GETDATE()\nGROUP BY CustomerId\nHAVING SUM(TotalAmount) &gt; 1000\n'''\n\nTruy vấn này chọn 'CustomerId' và tổng 'TotalAmount' cho mỗi khách hàng từ bảng 'Đơn hàng'. Mệnh đề "Ở ĐÂU" lọc kết quả để chỉ hiển thị các đơn hàng đã được đặt trong năm ngoái. Mệnh đề "GROUP BY" nhóm các kết quả theo "CustomerId" và mệnh đề "HAVING" lọc các nhóm để chỉ hiển thị những nhóm có tổng số tiền mà khách hàng đã chi tiêu lớn hơn 1.000. Kết quả cuối cùng là danh sách những khách hàng đã chi tổng cộng hơn 1.000 đô la trong năm ngoái."}</w:t>
      </w:r>
    </w:p>
    <w:p w14:paraId="6FEEED11" w14:textId="77777777" w:rsidR="00DA76E8" w:rsidRDefault="0017384B">
      <w:r>
        <w:t>{"question": "Tạo bảng phân cảnh cho hoạt hình 5 khung hình có người tuyết.", "câu trả lời": "***Khung 1*** \nScene mở đầu với cảnh một người tuyết đứng một mình trong sân đầy tuyết. Người tuyết được miêu tả là một người tuyết truyền thống với hai quả cầu tuyết lớn tạo thành cơ thể và đầu, cánh tay gậy, mũi cà rốt, mắt và nút than.\n\n***Khung 2***\nMột cơn gió thổi khiến tuyết bay trong không khí. Ông Snowman cố gắng đứng thẳng khi ông quấn cánh tay gậy quanh cơ thể và nhắm mắt lại.\n\n***Khung 3***\nMột tia nắng ấm áp chiếu vào mặt ông Snowman; Anh ta chậm rãi mở mắt ra, và một nụ cười bắt đầu lan rộng trên khuôn mặt anh ta.\n\n***Khung 4***\nTrẻ em được nhìn thấy đang chơi trong sân, cười và ném những quả cầu tuyết nhỏ. Một đứa trẻ tiếp cận ông Snowman với một chiếc khăn quàng đỏ trong tay và quấn nó quanh cổ. \ n \ n *** Khung 5 *** nTrong khung hình cuối cùng, ông Snowman đứng cao và tự hào với nụ cười trên khuôn mặt, tận hưởng bầu bạn của những đứa trẻ cười khúc khích khi tuyết tiếp tục rơi nhẹ nhàng xuống đất. Khung cảnh mờ dần với dòng chữ "Happy Holidays" được viết ở cuối màn hình."}</w:t>
      </w:r>
    </w:p>
    <w:p w14:paraId="3C099545" w14:textId="77777777" w:rsidR="00DA76E8" w:rsidRDefault="0017384B">
      <w:r>
        <w:t xml:space="preserve">{"question": "So sánh việc sử dụng sass và SCSS trong phát triển web.", "answer": "Sass (Syntactically Awesome StyleSheets) và SCSS (Sassy CSS) đều là tiền xử lý CSS, có nghĩa là chúng là ngôn ngữ kịch bản mở rộng khả năng của CSS thông thường cho phép các nhà phát triển sử dụng các biến, quy tắc lồng nhau và hàm để tạo ra các biểu định kiểu mô-đun, có thể duy trì và tái sử dụng hơn. \ n \ n Sự khác biệt chính giữa Sass và SCSS là cú pháp của chúng. Sass sử dụng cú pháp dựa trên thụt lề bỏ qua dấu chấm phẩy và dấu ngoặc nhọn. Cú pháp này ngắn gọn hơn, nhưng có thể khó đọc hơn đối với các nhà phát triển đã quen với CSS thông thường. Dưới đây \ u2019s một ví dụ cơ bản về một phong cách được viết bằng Sass: \ n \ n ''sass\n.parent\n màu: xanh dương \ n .child \ n màu: đỏ \ n ''\n \ nNgược lại, SCSS sử dụng cú pháp rất giống với CSS thông thường, với dấu chấm phẩy và dấu ngoặc nhọn bắt buộc. Điều này giúp các nhà phát triển chuyển sang sử dụng SCSS dễ dàng hơn và có thể giúp đọc và duy trì dễ dàng hơn cho các nhà phát triển cảm thấy thoải mái hơn với cú pháp của CSS thông thường. Ở đây\u2019s cùng một ví dụ được viết bằng SCSS:\n\n''scss\n.parent {\n màu: xanh dương;\n .child {\n màu: đỏ;\n }\n}\n'''\n\n\nVề chức năng, cả Sass và SCSS </w:t>
      </w:r>
      <w:r>
        <w:lastRenderedPageBreak/>
        <w:t>đều tương đương nhau và cả hai đều có thể được sử dụng để viết các biểu định kiểu mô-đun, có thể bảo trì. Cuối cùng, sự lựa chọn giữa hai cú pháp phụ thuộc vào sở thích cá nhân và nhu cầu của nhóm hoặc dự án. Một số nhà phát triển thích cú pháp ngắn gọn hơn của Sass, trong khi những người khác thấy cú pháp SCSS quen thuộc hơn dễ làm việc hơn."}</w:t>
      </w:r>
    </w:p>
    <w:p w14:paraId="56B047B7" w14:textId="77777777" w:rsidR="00DA76E8" w:rsidRDefault="0017384B">
      <w:r>
        <w:t>{"câu hỏi": "Tóm tắt lịch sử của Đảng Dân chủ Hoa Kỳ", "câu trả lời": "Đảng Dân chủ Hoa Kỳ là một trong hai đảng chính trị lớn ở Hoa Kỳ, cùng với Đảng Cộng hòa. Được thành lập vào năm 1828, đảng này phát triển từ đảng chính trị trước đó của Thomas Jefferson, Đảng Dân chủ-Cộng hòa. Đảng Dân chủ sau đó trở nên liên kết với Tổng thống Andrew Jackson, và hệ thống hai đảng hiện đại bắt đầu xuất hiện. Trong thế kỷ 19, Đảng Dân chủ là đảng thống trị, ủng hộ chủ quyền nhà nước chống lại những gì các thành viên của nó gọi là một chính phủ trung ương mạnh mẽ, chuyên chế. Nó cũng hỗ trợ việc mở rộng chế độ nô lệ vào các vùng lãnh thổ phía tây, và nó là đảng của các chủ đồn điền miền Nam và nông dân da trắng. Vào đầu thế kỷ 20, dưới sự lãnh đạo của Woodrow Wilson, đảng bắt đầu thực hiện các cải cách tiến bộ và chiến đấu chống lại sự tin tưởng và độc quyền. Trong cuộc Đại suy thoái, Tổng thống Franklin D. Roosevelt đã mở ra Thỏa thuận mới, một loạt các chương trình kinh tế và xã hội mở rộng đáng kể vai trò của chính phủ liên bang. Sau Thế chiến II, lập trường của đảng Dân chủ về quyền công dân đã thay đổi, và dưới thời Tổng thống Lyndon B. Johnson, đảng đã thông qua một số phần mang tính bước ngoặt của luật dân quyền. Kể từ những năm 1960, Đảng Dân chủ đã gắn liền với các chính sách xã hội tiến bộ, bao gồm hỗ trợ bình đẳng chủng tộc và giới tính, chăm sóc sức khỏe giá cả phải chăng và bảo vệ môi trường. Ngày nay, đảng Dân chủ tiếp tục thúc đẩy các chính sách tiến bộ và thường được coi là đảng của cử tri thành thị, thanh niên và các nhóm thiểu số.</w:t>
      </w:r>
    </w:p>
    <w:p w14:paraId="43BC148B" w14:textId="77777777" w:rsidR="00DA76E8" w:rsidRDefault="0017384B">
      <w:r>
        <w:t>{"câu hỏi": "Viết lại câu và sửa ngữ pháp - Anh dắt chó đi dạo.", "trả lời": "Anh dắt chó đi dạo."}</w:t>
      </w:r>
    </w:p>
    <w:p w14:paraId="216CE2E7" w14:textId="77777777" w:rsidR="00DA76E8" w:rsidRDefault="0017384B">
      <w:r>
        <w:t>{"câu hỏi": "Một quả táo được phân loại ở vương quốc nào?", "câu trả lời": "Một quả táo được phân loại trong vương quốc Plantae."}</w:t>
      </w:r>
    </w:p>
    <w:p w14:paraId="6949798E" w14:textId="77777777" w:rsidR="00DA76E8" w:rsidRDefault="0017384B">
      <w:r>
        <w:t>{"câu hỏi": "Tạo ra một phép so sánh để mô tả lịch sử của Hiến pháp Hoa Kỳ và Tòa án Tối cao Hoa Kỳ.", "câu trả lời": "Lịch sử của Hiến pháp Hoa Kỳ và Tòa án Tối cao Hoa Kỳ có thể được so sánh với một quá trình xây dựng. Hãy hình dung điều này: Hiến pháp Hoa Kỳ giống như nền tảng của một tòa nhà, cung cấp cấu trúc và sự ổn định. Nó đặt ra khuôn khổ cho chính phủ, bao gồm quyền hạn của các ngành khác nhau và quyền của công dân. Khi thời gian trôi qua, tòa nhà được mở rộng và những thay đổi được thực hiện để phù hợp với nhu cầu của cư dân. Theo cách tương tự, Tòa án Tối cao Hoa Kỳ đóng vai trò là kiến trúc sư, giải thích Hiến pháp và đưa ra các quyết định định hình quốc gia. Nó cung cấp các cập nhật và bổ sung cần thiết, đảm bảo rằng nền tảng vẫn vững chắc và có liên quan. Giống như một tòa nhà không thể đứng vững nếu không có nền móng ổn định, chính phủ Hoa Kỳ không thể hoạt động mà không có Hiến pháp. Và, cũng giống như một tòa nhà cần một kiến trúc sư, quốc gia cần Tòa án Tối cao để đảm bảo nền tảng vẫn vững chắc và thích ứng với nhu cầu thay đổi của xã hội.</w:t>
      </w:r>
    </w:p>
    <w:p w14:paraId="42C91AEC" w14:textId="77777777" w:rsidR="00DA76E8" w:rsidRDefault="0017384B">
      <w:r>
        <w:lastRenderedPageBreak/>
        <w:t>{"câu hỏi": "Đưa ra một danh sách các cuốn sách, hãy cho biết tên của các tác giả - The Great Gatsby, The Catcher in the Rye, The Hitchhiker's Guide to The Galaxy", "answer": "Các tác giả của những cuốn sách đã cho như sau:\n\n1. Gatsby vĩ đại- F. Scott Fitzgerald \n2. Người bắt lúa mạch đen- J.D. Salinger \n3. Hướng dẫn quá giang đến thiên hà- Douglas Adams"}</w:t>
      </w:r>
    </w:p>
    <w:p w14:paraId="381A9D83" w14:textId="77777777" w:rsidR="00DA76E8" w:rsidRDefault="0017384B">
      <w:r>
        <w:t>{"câu hỏi": "Cho một phương trình hóa học, tính entanpy của phản ứng - H2(g) + O2(g) -&gt; H2O(l)", "trả lời": "Xin lỗi, tôi không có dữ liệu để tính toán trực tiếp.\n\nTuy nhiên, sự thay đổi entanpy có thể được xác định bằng một số phương pháp, bao gồm sử dụng nhiệt lượng kế, sử dụng Định luật Hess, hoặc sử dụng năng lượng liên kết hoặc entanpies hình thành. Đối với phản ứng nhất định của nước tạo thành hydro và oxy, entanpy tiêu chuẩn của sự hình thành nước lỏng có sẵn trong tài liệu và sự thay đổi entanpy tiêu chuẩn cho phản ứng này có thể được tính toán. \ n \ n Entanpy của sự hình thành đối với nước lỏng là \u2212285,83 kJ / mol. Sự thay đổi entanpy tiêu chuẩn của phản ứng bằng tổng các entanpie tiêu chuẩn của sự hình thành các sản phẩm trừ đi tổng của các entanpie tiêu chuẩn của sự hình thành các chất phản ứng.\n\nĐối với phản ứng đã cho: H2(g) + 1/2O2 (g)-&gt; H2O(l)\n\u0394H\u00b0(reaction) = [\u0394H\u00b0f(H2O(l))] - [\u0394H\u00b0f(H2(g)) +1/2\u0394H\u00b0f(O2(g))]\n\nCắm số:  \n\u0394H\u00b0(reaction) = [-285,83 kJ/mol] - [0 +1/2(0)]\n\n\u0394H\u00b0(reaction) = -285,8 kJ/mol\n\nSự thay đổi entanpy cho phản ứng H2(g) + \u00bd O2(g) -&gt; H2O(l) là -285,8 kJ/mol, có nghĩa là phản ứng tỏa nhiệt."}</w:t>
      </w:r>
    </w:p>
    <w:p w14:paraId="701972E5" w14:textId="77777777" w:rsidR="00DA76E8" w:rsidRDefault="0017384B">
      <w:r>
        <w:t>{"câu hỏi": "Mô tả tâm trạng phụ trong một câu.", "câu trả lời": "Tâm trạng phụ là một dạng động từ được sử dụng trong các tình huống nhất định để thể hiện các trạng thái phi thực tế khác nhau, chẳng hạn như mong muốn, nghi ngờ, khả năng, sự cần thiết hoặc hành động chưa xảy ra. Trong một câu, tâm trạng phụ được sử dụng để khám phá các tình huống giả định, để đưa ra đề xuất hoặc bày tỏ mong muốn hoặc mệnh lệnh. Ví dụ: "Nếu tôi là một con chim, tôi sẽ bay lên mặt trăng" hoặc "Tôi đề nghị anh ấy học tiếng Pháp trước khi chuyển đến Paris".</w:t>
      </w:r>
    </w:p>
    <w:p w14:paraId="1B599FE6" w14:textId="77777777" w:rsidR="00DA76E8" w:rsidRDefault="0017384B">
      <w:r>
        <w:t>{"câu hỏi": "Sửa câu sau: Anh ấy thay đổi ý định nhanh chóng.", "trả lời": "Anh ấy nhanh chóng thay đổi ý định."}</w:t>
      </w:r>
    </w:p>
    <w:p w14:paraId="5857F2D3" w14:textId="77777777" w:rsidR="00DA76E8" w:rsidRDefault="0017384B">
      <w:r>
        <w:t>{"câu hỏi": "Mở rộng câu sau: \"Robert nhút nhát".", "câu trả lời": "Robert dè dặt và có xu hướng giữ mình trong các tình huống xã hội. Anh ấy luôn ở bên im lặng hơn, và phải mất một thời gian để anh ấy cởi mở và cảm thấy thoải mái khi ở bên những người mới. Mặc dù anh ấy thân thiện và lịch sự, anh ấy có xu hướng tránh trở thành trung tâm của sự chú ý và thà lắng nghe hơn là nói chuyện. Anh ấy thường cảm thấy lo lắng và tự ti trong các nhóm lớn hơn và thích dành thời gian với một vài người bạn thân. Sự nhút nhát này đôi khi có thể bị nhầm lẫn với sự xa cách hoặc không thân thiện, nhưng trên thực tế, Robert chỉ đơn giản là hướng nội hơn một chút so với hầu hết mọi người."}</w:t>
      </w:r>
    </w:p>
    <w:p w14:paraId="410B724D" w14:textId="77777777" w:rsidR="00DA76E8" w:rsidRDefault="0017384B">
      <w:r>
        <w:t>{"câu hỏi": "Đặt câu sau thành câu hỏi và thêm dấu chấm hỏi thích hợp: Anh ấy đi bằng máy bay.", "câu trả lời": "Anh ấy có đi bằng máy bay không?"}</w:t>
      </w:r>
    </w:p>
    <w:p w14:paraId="6F2CD228" w14:textId="77777777" w:rsidR="00DA76E8" w:rsidRDefault="0017384B">
      <w:r>
        <w:lastRenderedPageBreak/>
        <w:t>{"câu hỏi": "Chuyển đổi các câu sau thành giọng nói thụ động: Cô ấy đã tạo tài liệu này.", "câu trả lời": "Tài liệu này do cô ấy tạo ra."}</w:t>
      </w:r>
    </w:p>
    <w:p w14:paraId="25872EBC" w14:textId="77777777" w:rsidR="00DA76E8" w:rsidRDefault="0017384B">
      <w:r>
        <w:t>{"câu hỏi": "Viết lại câu sau bằng mức độ so sánh: Anh trai tôi cao.", "câu trả lời": "Anh trai tôi cao hơn mức trung bình."}</w:t>
      </w:r>
    </w:p>
    <w:p w14:paraId="4E18B2D8" w14:textId="77777777" w:rsidR="00DA76E8" w:rsidRDefault="0017384B">
      <w:r>
        <w:t>{"câu hỏi": "Đưa ra ví dụ về một quốc gia đã chấp nhận đồng Euro làm tiền tệ.", "câu trả lời": "Một ví dụ về một quốc gia đã chấp nhận đồng Euro làm tiền tệ là Đức."}</w:t>
      </w:r>
    </w:p>
    <w:p w14:paraId="2491EC6D" w14:textId="77777777" w:rsidR="00DA76E8" w:rsidRDefault="0017384B">
      <w:r>
        <w:t>{"câu hỏi": "Tóm tắt ý chính trong đoạn văn:\n\n\"Cuộc bầu cử Joe Biden làm Tổng thống thứ 46 của Hoa Kỳ đã đánh dấu một thời điểm quan trọng trong lịch sử nước Mỹ. Chiến thắng hoành tráng này đã mang lại cảm giác nhẹ nhõm cho một quốc gia đã trải qua sự hỗn loạn và lo lắng to lớn trong suốt vài năm qua. Nó cũng hứa hẹn khôi phục quan hệ ngoại giao, công bằng chủng tộc và cam kết đổi mới đối với sự đa dạng và hòa nhập vốn đang thiếu nghiêm trọng trước đó.\"", "trả lời": "Đoạn văn thảo luận về tác động đáng kể của việc Joe Biden đắc cử Tổng thống thứ 46 của Hoa Kỳ, mang lại sự nhẹ nhõm cho quốc gia và hứa hẹn khôi phục trong các khía cạnh như quan hệ ngoại giao,  công bằng chủng tộc và hòa nhập."}</w:t>
      </w:r>
    </w:p>
    <w:p w14:paraId="0D27D0EA" w14:textId="77777777" w:rsidR="00DA76E8" w:rsidRDefault="0017384B">
      <w:r>
        <w:t>{"question": "Xác định loại động từ trong câu dưới đây: They will speak tomorrow.", "answer": "Loại động từ trong câu \"They will speak tomorrow\" là một động từ hành động."}</w:t>
      </w:r>
    </w:p>
    <w:p w14:paraId="4B866724" w14:textId="77777777" w:rsidR="00DA76E8" w:rsidRDefault="0017384B">
      <w:r>
        <w:t>{"câu hỏi": "Tạo một kế hoạch tập thể dục mẫu cho vận động viên.", "trả lời": "Đây là kế hoạch tập thể dục mẫu cho vận động viên:\n\n**Ngày 1: Ngực và lưng**\nKhởi động: 5 phút trên máy chạy bộ, sau đó là kéo dài năng động \n1. Báo chí băng ghế dự bị - 4 hiệp 12 đại diện \n2. Nhấn quả tạ nghiêng - 4 hiệp 12 reps \n3. Máy bay ngực - 4 bộ 12 reps \n4. Cúi xuống hàng - 4 hiệp 12 đại diện \n5. Hàng cáp ngồi - 4 bộ 12 reps \n6. Pull-up - 3 hiệp 8 reps \n\n**Ngày 2: Nghỉ ngơi**\n\n**Ngày 3: Vai và cánh tay**\nKhởi động: 5 phút trên hình elip, tiếp theo là kéo dài năng động \n1. Báo chí trên cao - 4 hiệp 12 reps \n2. Tăng bên - 4 hiệp 12 đại diện \n3. Tăng trước - 4 hiệp 12 đại diện \n4. Bicep curls - 4 bộ 12 reps \n5. Những lọn tóc búa - 4 hiệp 12 reps \n6. Phần mở rộng Tricep - 4 bộ 12 đại diện \n7. Tricep dips - 3 hiệp 8 reps \n\n**Ngày 4: Nghỉ ngơi**\n\n**Ngày 5: Chân và Core**\nKhởi động: 5 phút trên xe đạp, tiếp theo là kéo dài năng động \n1. Squats - 4 hiệp 12 reps \n2. Nhấn chân - 4 hiệp 12 reps \n3. Lunges - 4 hiệp 12 reps \n4. Tăng bắp chân - 4 hiệp 12 reps \n5. Ván - 3 bộ 30 giây \n6. Ván bên - 3 bộ 30 giây \n7. Xe đạp crunches - 3 hiệp 20 reps \n\n**Ngày 6: Nghỉ ngơi**\n\n**Ngày 7: Toàn thân**\nKhởi động: 5 phút nhảy jack, tiếp theo là kéo dài năng động \n1. Deadlifts - 4 hiệp 12 reps \n2. Chống đẩy - 4 hiệp 12 reps \n3. Pull-up - 3 hiệp 8 reps \n4. Nhảy hộp - 3 hiệp 10 reps \n5. Burpees - 3 hiệp 10 reps \n6. Người leo núi - 4 bộ 12 reps \n7. Xoắn Nga - 4 hiệp 12 đại diện"}</w:t>
      </w:r>
    </w:p>
    <w:p w14:paraId="7E2FAA83" w14:textId="77777777" w:rsidR="00DA76E8" w:rsidRDefault="0017384B">
      <w:r>
        <w:t xml:space="preserve">{"câu hỏi": "So sánh lợi ích sức khỏe của sinh vật biển với động vật trên cạn.", "câu trả lời": "Sinh vật biển và động vật trên cạn đều mang lại nhiều lợi ích cho sức khỏe. Tuy nhiên, có một số khác biệt trong các loại chất dinh dưỡng và lợi ích có thể thu được từ việc tiêu thụ sinh vật biển so với động vật trên cạn. Sinh vật biển, bao gồm cá và hải sản, là một nguồn axit béo Omega-3 tuyệt vời. Những axit béo này đã được chứng minh là cải thiện sức khỏe </w:t>
      </w:r>
      <w:r>
        <w:lastRenderedPageBreak/>
        <w:t>tim mạch, giảm viêm, tăng cường chức năng não và thậm chí cải thiện sức khỏe tâm thần. Ngoài ra, sinh vật biển là một nguồn tuyệt vời của protein, iốt chất lượng cao và các vitamin và khoáng chất khác. Mặt khác, động vật trên cạn như thịt bò, thịt gà và thịt lợn cũng cung cấp protein chất lượng cao và một loạt các vitamin và khoáng chất. Tuy nhiên, chúng không có nhiều axit béo omega-3 như sinh vật biển. Động vật trên cạn cũng là một nguồn cung cấp sắt, kẽm và Vitamin B12 tuyệt vời, rất quan trọng để duy trì sức khỏe tốt. Nhìn chung, cả sinh vật biển và động vật trên cạn đều có lợi ích sức khỏe đáng kể, nhưng chúng cung cấp hồ sơ dinh dưỡng hơi khác nhau. Nên tiêu thụ một chế độ ăn uống đa dạng bao gồm cả hai loại sản phẩm động vật để có được dinh dưỡng tối ưu."}</w:t>
      </w:r>
    </w:p>
    <w:p w14:paraId="05AD6D03" w14:textId="77777777" w:rsidR="00DA76E8" w:rsidRDefault="0017384B">
      <w:r>
        <w:t>{"câu hỏi": "Chọn một mẫu thiết kế và mô tả nó.", "câu trả lời": "Một mẫu thiết kế nổi tiếng là mẫu Singleton. Mẫu thiết kế sáng tạo này hạn chế việc khởi tạo một lớp đối với một phiên bản duy nhất và cung cấp một điểm truy cập toàn cầu vào phiên bản đó.\n\nMô hình Singleton đảm bảo rằng chỉ có thể có một thể hiện của một lớp và nó cung cấp một điểm truy cập duy nhất vào phiên bản đó cho bất kỳ mã nào khác cần sử dụng chức năng của nó. Điều này có thể đặc biệt hữu ích cho các lớp quản lý tài nguyên hoặc cung cấp dịch vụ cho các đối tượng khác trong hệ thống.\n\nViệc triển khai mẫu Singleton liên quan đến việc tạo một lớp với một hàm tạo riêng, để nó chỉ có thể được khởi tạo từ bên trong lớp và một biến tĩnh riêng giữ thể hiện của lớp. Ngoài ra, lớp cũng có một phương thức tĩnh công khai trả về thể hiện của lớp và nó khởi tạo biến thể hiện trong lần gọi đầu tiên.\n\nMột ví dụ phổ biến về mẫu Singleton đang hoạt động sẽ là trong trường hợp logger, nơi bạn chỉ muốn một phiên bản duy nhất của logger tồn tại và tất cả các phần của ứng dụng nên sử dụng phiên bản duy nhất đó.\n\nNhìn chung,  Mẫu Singleton là một mẫu đơn giản và hữu ích tạo điều kiện thuận lợi cho việc tạo các thể hiện đơn lẻ của các lớp và đảm bảo rằng phiên bản đơn lẻ có thể dễ dàng truy cập vào tất cả các phần của hệ thống."}</w:t>
      </w:r>
    </w:p>
    <w:p w14:paraId="693BC482" w14:textId="77777777" w:rsidR="00DA76E8" w:rsidRDefault="0017384B">
      <w:r>
        <w:t xml:space="preserve">{"câu hỏi": "Nhược điểm của việc xăm hình là gì?", "câu trả lời": "Mặc dù xăm hình có thể là một cách thú vị và có ý nghĩa để thể hiện bản thân, nhưng có một số nhược điểm tiềm ẩn cần xem xét trước khi đưa ra quyết định lâu dài này. Chúng bao gồm: \ n \ n1. Đau và khó chịu: Quá trình xăm hình liên quan đến kim đâm vào da, có thể gây đau đớn và gây khó chịu. Mức độ đau và khó chịu có thể thay đổi từ người này sang người khác và phụ thuộc vào vị trí và kích thước của hình xăm. \ n \ n2. Nhiễm trùng: Nếu không tuân thủ các quy trình vệ sinh thích hợp, nhiễm trùng có thể xảy ra sau khi xăm. Nhiễm trùng có thể gây đỏ, sưng và đau, và có thể cần điều trị y tế. \ n \ n3. Phản ứng dị ứng: Một số người có thể gặp phản ứng dị ứng với mực được sử dụng trong hình xăm, gây kích ứng da, ngứa và phát ban. \ n \ n4. Hối tiếc: Theo thời gian, thị hiếu và sở thích của mọi người có thể thay đổi, và những hình xăm từng có vẻ là một ý tưởng hay có thể không còn được mong muốn nữa. Xóa hình xăm là một quá trình khó khăn, tốn kém và thường đau đớn. \ n \ n5. Mối quan tâm về việc làm: Trong khi thái độ đối với hình xăm đang thay đổi, một số nơi làm việc vẫn xem hình xăm là không chuyên nghiệp và có hình xăm rõ ràng có thể ảnh hưởng đến cơ hội việc làm. \ n \ n6. Sẹo lồi: Ở một số cá nhân, một hình xăm có thể gây ra sự hình thành sẹo lồi, đó là những vùng da nổi lên do sự phát triển quá mức của mô sẹo. \ n \ n7. Biến chứng MRI: Hình xăm có thể gây ra các biến chứng trong khi chụp MRI, vì các hạt kim loại trong một số loại mực xăm có thể </w:t>
      </w:r>
      <w:r>
        <w:lastRenderedPageBreak/>
        <w:t>cản trở hình ảnh. Nhìn chung, xăm hình là một quyết định cá nhân và điều quan trọng là phải xem xét cẩn thận những rủi ro và nhược điểm tiềm ẩn trước khi đưa ra quyết định."}</w:t>
      </w:r>
    </w:p>
    <w:p w14:paraId="34EEA6D0" w14:textId="77777777" w:rsidR="00DA76E8" w:rsidRDefault="0017384B">
      <w:r>
        <w:t>{"câu hỏi": "Tạo danh sách mười câu hỏi cho khảo sát phản hồi của khách hàng cho một nhà hàng.", "câu trả lời": "1. Bạn hài lòng như thế nào với trải nghiệm ăn uống của mình tại nhà hàng của chúng tôi?\n2. Nhân viên của chúng tôi có lịch sự và chu đáo với nhu cầu của bạn không?\n3. Thức ăn của bạn có đến kịp thời không, và nó có được phục vụ ở nhiệt độ thích hợp không?\n4. Làm thế nào bạn sẽ đánh giá hương vị và chất lượng của thực phẩm và đồ uống bạn đã đặt hàng?\n5. Nhà hàng có sạch sẽ và được bảo trì tốt, cả bên trong lẫn bên ngoài không?\n6. Bạn có cảm thấy rằng thực đơn có nhiều món ăn ngon, và chúng có được mô tả chính xác không?\n7. Kích thước phần và giá cả có hợp lý và tương xứng với giá trị nhận được không?\n8. Bạn có muốn giới thiệu nhà hàng của chúng tôi cho bạn bè hoặc đồng nghiệp không?\n9. Bạn có bất kỳ đề xuất nào về cách chúng tôi có thể cải thiện dịch vụ hoặc dịch vụ thực đơn của mình không? \ n10. Sau này cậu có quay lại dùng bữa với chúng tôi không?"}</w:t>
      </w:r>
    </w:p>
    <w:p w14:paraId="42824F81" w14:textId="77777777" w:rsidR="00DA76E8" w:rsidRDefault="0017384B">
      <w:r>
        <w:t>{"câu hỏi": "Đề xuất 5 cách để giảm tiêu thụ năng lượng trong nhà.", "trả lời": "Dưới đây là năm cách mà bạn có thể giảm tiêu thụ năng lượng trong nhà:\n\n1. ** Tắt đèn và các thiết bị: ** Đây là phương pháp đơn giản nhất để giảm tiêu thụ năng lượng trong nhà. Đảm bảo tắt đèn, quạt và các thiết bị khác khi rời khỏi phòng hoặc khi chúng không được sử dụng. Điều này sẽ ngăn chặn tiêu thụ năng lượng không cần thiết.\n2. ** Sử dụng bóng đèn tiết kiệm năng lượng: ** Một cách dễ dàng khác để tiết kiệm năng lượng là sử dụng bóng đèn tiết kiệm năng lượng như LED hoặc CFL vì chúng tiêu thụ năng lượng ít hơn 75% so với bóng đèn sợi đốt truyền thống và chúng cũng tồn tại lâu hơn nhiều. \ n3. ** Nâng cấp lên các thiết bị tiết kiệm năng lượng: ** Thiết bị gia dụng chiếm tỷ lệ lớn trong hóa đơn năng lượng. Thay thế các thiết bị cũ, ít tiết kiệm năng lượng hơn bằng các phiên bản mới hơn có thể tạo ra sự khác biệt đáng kể, vì vậy hãy chọn các thiết bị có xếp hạng sao năng lượng cao. ** Thường xuyên bảo trì hệ thống sưởi ấm và làm mát: ** Hệ thống HVAC tiêu thụ rất nhiều năng lượng. Bảo trì thường xuyên, làm sạch hoặc thay thế các bộ lọc, niêm phong và ống dẫn cách điện có thể giúp chúng chạy hiệu quả hơn, tiêu thụ ít năng lượng hơn. ** Cách nhiệt nhà của bạn đúng cách: ** Cách nhiệt thích hợp của ngôi nhà giúp giữ nhiệt trong những tháng mát hơn và giữ cho ngôi nhà mát mẻ hơn trong mùa hè, giảm nhu cầu sưởi ấm hoặc làm mát nhân tạo nhiều hơn, và do đó giảm tiêu thụ năng lượng. Hãy chắc chắn rằng các bức tường và gác mái được cách nhiệt tốt, và bịt kín bất kỳ rò rỉ không khí nào có thể làm mất năng lượng."}</w:t>
      </w:r>
    </w:p>
    <w:p w14:paraId="1C30EED1" w14:textId="77777777" w:rsidR="00DA76E8" w:rsidRDefault="0017384B">
      <w:r>
        <w:t xml:space="preserve">{"câu hỏi": "Mô tả một thí nghiệm để kiểm tra Chỉ số thông minh (IQ) của một người.", "câu trả lời": "Một thí nghiệm để kiểm tra IQ của một người có thể được thực hiện thông qua việc thực hiện bài kiểm tra IQ tiêu chuẩn. Các bài kiểm tra IQ được thiết kế để đo lường khả năng nhận thức và cung cấp điểm số nhằm mục đích đo lường khả năng trí tuệ và tiềm năng của một cá nhân. Các bài kiểm tra này thường bao gồm một loạt các nhiệm vụ, chẳng hạn như: \ n \ n - Hiểu bằng lời nói: Đo lường khả năng hiểu và giải thích ngôn ngữ viết và nói \ n- Lý luận không gian thị giác: Đánh giá khả năng hình dung các mẫu và hình dạng và thao tác chúng về mặt tinh thần \ n- Bộ nhớ làm việc: Đánh giá khả năng lưu giữ thông tin trong bộ nhớ ngắn hạn trong khi thực hiện các hoạt động tinh thần \ n- Tốc độ xử lý:  Đo tốc độ xử lý </w:t>
      </w:r>
      <w:r>
        <w:lastRenderedPageBreak/>
        <w:t>thông tin và chú ý đến chi tiết \ n \ nĐể tiến hành thí nghiệm, người tham gia được trình bày một loạt các nhiệm vụ hoặc câu hỏi, được thiết kế để đo lường khả năng nhận thức của họ trong các lĩnh vực trên. Hiệu suất của người tham gia sau đó được tính điểm theo hệ thống tính điểm tiêu chuẩn và chỉ số IQ của họ được xác định bằng cách so sánh điểm số của họ với điểm số của những người khác trong nhóm tuổi của họ. Điều quan trọng cần lưu ý là các bài kiểm tra IQ có thể có những hạn chế nhất định và có thể không đưa ra bức tranh hoàn chỉnh về trí thông minh hoặc tiềm năng của một người. Các yếu tố như động lực, trạng thái cảm xúc và nền tảng văn hóa cũng có thể ảnh hưởng đến hiệu suất trong các bài kiểm tra này. Do đó, kết quả của bài kiểm tra IQ nên được diễn giải một cách thận trọng và không được sử dụng làm thước đo duy nhất cho trí thông minh hoặc khả năng của một cá nhân.</w:t>
      </w:r>
    </w:p>
    <w:p w14:paraId="1C46916F" w14:textId="77777777" w:rsidR="00DA76E8" w:rsidRDefault="0017384B">
      <w:r>
        <w:t>{"câu hỏi": "Giải thích các quy tắc khác nhau của bóng đá.", "Trả lời": "Bóng đá, còn được gọi là bóng đá, là một môn thể thao được chơi giữa hai đội, mỗi đội bao gồm mười một cầu thủ. Mục tiêu chính của trận đấu là ghi nhiều bàn thắng hơn đội đối phương. Trò chơi được chơi theo một bộ quy tắc, được thành lập bởi Hội đồng Hiệp hội Bóng đá Quốc tế (IFAB). Dưới đây là các quy tắc chính của bóng đá:\n\n1. Sân bóng: Một sân bóng đá phải có hình chữ nhật, với các đường bên dài hơn các đường khung thành. Nó phải có chiều dài từ 90 đến 120 mét, và chiều rộng từ 45 đến 90 mét. \ n \ n2. Quả bóng: Quả bóng được sử dụng có hình cầu và được làm bằng da hoặc vật liệu thích hợp khác. Chu vi của nó phải nằm trong khoảng từ 68 đến 70 cm, và trọng lượng của nó từ 410 đến 450 gram. Các cầu thủ: Mỗi đội bao gồm mười một cầu thủ, một trong số đó là thủ môn. Một đội có thể thực hiện tối đa ba lần thay người trong một trận đấu. \ n \ n4. Thời lượng của trò chơi: Một trận đấu kéo dài trong hai hiệp bằng nhau, mỗi hiệp 45 phút, với thời gian nghỉ giữa hiệp là 15 phút. Trọng tài có thể thêm hiệp phụ để bù đắp thời gian bị mất do dừng nghỉ.\n\n5. Bắt đầu và khởi động lại trận đấu: Trò chơi bắt đầu bằng một cú đá, trong đó một đội chuyền bóng cho đồng đội từ giữa sân. Sau khi một bàn thắng được ghi, trận đấu bắt đầu lại với một cú đá của đội đối phương. \ n \ n6. Phương pháp ghi bàn: Một bàn thắng được ghi khi toàn bộ quả bóng vượt qua vạch khung thành giữa các cột khung thành và dưới xà ngang. Đội nào ghi nhiều bàn thắng nhất vào cuối trận sẽ giành chiến thắng.\n\n7. Việt vị: Một cầu thủ ở vị trí việt vị nếu họ ở nửa sân của đội đối phương và gần vạch khung thành hơn cả bóng và hậu vệ cuối cùng. Một cầu thủ ở vị trí việt vị không thể tham gia vào trận đấu cho đến khi họ trở lại vị trí trên sân. \ n \ n8. Phạm lỗi và hành vi sai trái: Bóng đá có các quy tắc nghiêm ngặt đối với các hành vi phạm lỗi và hành vi sai trái, chẳng hạn như đá, vấp ngã, đẩy hoặc tấn công đối thủ. Nếu một cầu thủ phạm lỗi, đội đối phương sẽ được hưởng một quả đá phạt hoặc một quả phạt đền, tùy thuộc vào nơi xảy ra lỗi. \ n \ n9. Đá phạt: Đá phạt được trao khi một cầu thủ phạm lỗi hoặc khi bóng đi ra ngoài sân. Đá phạt trực tiếp có thể dẫn đến bàn thắng được ghi trực tiếp từ cú đá, trong khi đá phạt gián tiếp cần ít nhất một"}</w:t>
      </w:r>
    </w:p>
    <w:p w14:paraId="5A460A11" w14:textId="77777777" w:rsidR="00DA76E8" w:rsidRDefault="0017384B">
      <w:r>
        <w:t xml:space="preserve">{"câu hỏi": "Liệt kê năm lợi ích của chế độ ăn chay.", "trả lời": "Dưới đây là năm lợi ích tiềm năng của việc tuân theo chế độ ăn chay: \ n \ n1. Có thể làm giảm nguy cơ mắc các bệnh mãn tính: Các nghiên cứu cho thấy người ăn chay có thể có nguy cơ mắc bệnh tim, huyết áp cao, tiểu đường loại 2 và một số loại ung thư thấp hơn. Có thể thúc đẩy giảm cân: Chế độ ăn chay thường ít calo và chất béo hơn, và nghiên cứu chỉ ra rằng chúng có thể hiệu quả hơn để giảm cân so với chế độ ăn không chay. Có thể thân thiện với môi trường: Chăn nuôi gia súc là một </w:t>
      </w:r>
      <w:r>
        <w:lastRenderedPageBreak/>
        <w:t>đóng góp đáng kể cho phát thải khí nhà kính, phá rừng và sử dụng nước. Bằng cách giảm hoặc loại bỏ tiêu thụ thịt, chế độ ăn chay có thể làm giảm lượng khí thải carbon và tác động môi trường tổng thể. \ n \ n4. Hỗ trợ phúc lợi động vật: Chế độ ăn chay kiêng tiêu thụ thịt, điều này có thể làm giảm nhu cầu chăn nuôi tại nhà máy và hỗ trợ đối xử có đạo đức với động vật. \ n \ n5. Có thể cung cấp một lượng lớn chất dinh dưỡng: Chế độ ăn chay thường giàu trái cây, rau, ngũ cốc nguyên hạt và các loại đậu, tất cả đều là nguồn chất xơ, vitamin và khoáng chất tuyệt vời. Những chế độ ăn kiêng này có thể cung cấp tất cả các chất dinh dưỡng cần thiết cho sức khỏe tối ưu khi được lên kế hoạch đúng cách."}</w:t>
      </w:r>
    </w:p>
    <w:p w14:paraId="4BFD1799" w14:textId="77777777" w:rsidR="00DA76E8" w:rsidRDefault="0017384B">
      <w:r>
        <w:t>{"question": "Tạo tiêu đề cho bài viết với văn bản sau. - Các nhà khoa học đã tìm thấy một loài thực vật mới sống ở vùng núi cao của Nam Mỹ.", "Trả lời": "- "Khám phá các loài thực vật mới trên núi cao Nam Mỹ do các nhà khoa học công bố\"}</w:t>
      </w:r>
    </w:p>
    <w:p w14:paraId="477F383A" w14:textId="77777777" w:rsidR="00DA76E8" w:rsidRDefault="0017384B">
      <w:r>
        <w:t>{"question": "Tạo một bản tóm tắt của bài viết với văn bản sau. - Các nhà nghiên cứu đã giải trình tự thành công mã di truyền của sinh vật lớn nhất được biết là tồn tại - một loài cây có tên là Hyperion.", "Trả lời": "Trong bài viết này, các nhà nghiên cứu tiết lộ thành công của họ trong việc giải trình tự mã di truyền của Hyperion, được biết đến là sinh vật lớn nhất tồn tại. Đó là một loài cây có gen đã được giải mã đầy đủ, cung cấp những hiểu biết có giá trị về chức năng của nó."}</w:t>
      </w:r>
    </w:p>
    <w:p w14:paraId="769CD545" w14:textId="77777777" w:rsidR="00DA76E8" w:rsidRDefault="0017384B">
      <w:r>
        <w:t>{"câu hỏi": "Dựa trên mô tả, hãy viết một công thức cho một món ăn. - Món ăn này là một vụn táo mặn với một chút quế và bột yến mạch.", "câu trả lời": "Vụn táo mặn với quế và bột yến mạch Công thức\n\nThành phần:\n\n- 6 chén táo thái lát mỏng (gọt vỏ và bào hạt)\n- 1/4 chén đường trắng\n- 1/4 chén đường nâu \ n- 2 muỗng canh bột mì đa dụng \ n- 1/2 muỗng cà phê quế xay \ n- 1/4 muỗng cà phê muối \ n- 1/2 chén yến mạch cán \ n- 1/2 chén bột mì đa dụng \ n- 1/2 chén đường nâu đóng gói \ n- 1/4 chén bơ hoặc bơ thực vật, làm mềm \ n - 1/2 muỗng cà phê quế xay \ n \ nHướng dẫn: \ n \ n1. Làm nóng lò ở 375\u00b0F (190\u00b0C).\n\n2. Trong một bát lớn, trộn táo, đường trắng, đường nâu, bột mì, quế và muối. \ n \ n3. Trộn đều và đổ hỗn hợp vào đĩa nướng vuông 8 inch.\n\n4. Trong một bát riêng, trộn yến mạch, bột mì, đường nâu, bơ hoặc bơ thực vật và quế. \ n \ n5. Trộn đều bằng tay hoặc máy xay sinh tố bánh ngọt cho đến khi hỗn hợp giống như vụn thô.\n\n6. Rắc hỗn hợp vụn lên táo, dùng tay ấn nhẹ xuống.\n\n7. Nướng trong lò đã được làm nóng trước trong 45 đến 50 phút hoặc cho đến khi lớp trên cùng có màu vàng nâu và táo mềm. \ n \ n8. Để nguội trong 10 phút trước khi dùng với kem vani hoặc kem đánh bông."}</w:t>
      </w:r>
    </w:p>
    <w:p w14:paraId="79AEADDA" w14:textId="77777777" w:rsidR="00DA76E8" w:rsidRDefault="0017384B">
      <w:r>
        <w:t>{"câu hỏi": "Điều chỉnh văn bản đã cho thành giọng nói thụ động. - John nấu bữa tối.", "trả lời": "Bữa tối do John nấu."}</w:t>
      </w:r>
    </w:p>
    <w:p w14:paraId="3D5072B7" w14:textId="77777777" w:rsidR="00DA76E8" w:rsidRDefault="0017384B">
      <w:r>
        <w:t>{"question": "Xóa lỗi chính tả khỏi văn bản đã cho. - Hôm qua, tôi đã ăn một chiếc burguer deelicous.", "trả lời": "Hôm qua, tôi đã ăn một chiếc bánh mì kẹp thịt ngon."}</w:t>
      </w:r>
    </w:p>
    <w:p w14:paraId="524DAD52" w14:textId="77777777" w:rsidR="00DA76E8" w:rsidRDefault="0017384B">
      <w:r>
        <w:t>{"question": "Phân loại câu đã cho thành một trong các loại sau: Giải trí, Công nghệ, Thể thao, Thực phẩm. - Golden State Warriors vô địch chung kết NBA 2019.", "Trả lời": "Thể thao."}</w:t>
      </w:r>
    </w:p>
    <w:p w14:paraId="08FF10A3" w14:textId="77777777" w:rsidR="00DA76E8" w:rsidRDefault="0017384B">
      <w:r>
        <w:lastRenderedPageBreak/>
        <w:t>{"câu hỏi": "Mô tả sự khác biệt giữa phân vùng Loại trừ và Bao gồm.", "Trả lời": "Phân vùng loại trừ đề cập đến một loại quy hoạch loại trừ hoặc hạn chế sự phát triển của một số loại nhà ở hoặc sử dụng đất trong một khu vực cụ thể. Nó thường được sử dụng để ngăn chặn việc xây dựng các đơn vị nhà ở giá cả phải chăng hoặc nhiều gia đình, hoặc để hạn chế các doanh nghiệp hoặc các loại hình phát triển khác được coi là không mong muốn đối với một khu vực. Kết quả của các hoạt động phân vùng như vậy có thể có tác động bất lợi đến các gia đình có thu nhập thấp và trung bình, những người có thể gặp khó khăn hơn trong việc mua nhà ở ở những khu vực này. Ngược lại, phân vùng bao gồm là một loại chính sách phân vùng khuyến khích hoặc yêu cầu các nhà phát triển đưa một tỷ lệ nhất định các đơn vị nhà ở giá rẻ vào các dự án phát triển dân cư mới. Loại phân vùng này nhằm mục đích thúc đẩy nhà ở giá cả phải chăng và thúc đẩy sự đa dạng về kinh tế và xã hội trong cộng đồng bằng cách cung cấp nhà ở cho các gia đình có thu nhập thấp và trung bình ở những khu vực mà họ sẽ bị loại trừ do chi phí nhà ở cao. Phân vùng bao gồm thường được coi là một cách để chống lại tác động của việc phân vùng loại trừ và thúc đẩy các hoạt động nhà ở công bằng hơn. Nhìn chung, sự khác biệt chính giữa phân vùng loại trừ và bao gồm nằm ở cách tiếp cận của họ để kiểm soát sự phát triển và thúc đẩy nhà ở giá rẻ. Trong khi phân vùng loại trừ tìm cách hạn chế một số loại phát triển nhất định, phân vùng bao gồm tích cực khuyến khích đưa các lựa chọn nhà ở giá rẻ vào các dự án phát triển mới."}</w:t>
      </w:r>
    </w:p>
    <w:p w14:paraId="3C2DFBA1" w14:textId="77777777" w:rsidR="00DA76E8" w:rsidRDefault="0017384B">
      <w:r>
        <w:t>{"question": "Tạo một biểu diễn trực quan về mối quan hệ giữa hai biến. - Số năm học và thu nhập mỗi năm của một dân số", "trả lời": "Tôi xin lỗi, nhưng là một mô hình ngôn ngữ AI, tôi không thể tạo ra hình ảnh. Tuy nhiên, một biểu đồ phân tán sẽ là một lựa chọn tốt để hình dung mối quan hệ giữa số năm học và thu nhập mỗi năm cho dân số. \ n \ nMột biểu đồ phân tán sẽ cho phép bạn vẽ từng cá nhân trong quần thể dưới dạng một điểm trên biểu đồ hai chiều. Trên một trục, bạn sẽ đại diện cho số năm học và trên trục khác, bạn sẽ đại diện cho thu nhập mỗi năm. Mỗi điểm trên biểu đồ sẽ đại diện cho một cá nhân, với số năm học của họ xác định vị trí của họ dọc theo một trục và thu nhập của họ xác định vị trí của họ dọc theo trục kia. Vị trí của các điểm trên đồ thị sẽ cho phép bạn xem liệu có vẻ như có mối quan hệ giữa hai biến hay không."}</w:t>
      </w:r>
    </w:p>
    <w:p w14:paraId="4B1B3517" w14:textId="77777777" w:rsidR="00DA76E8" w:rsidRDefault="0017384B">
      <w:r>
        <w:t>{"câu hỏi": "Xác định kết quả của thí nghiệm này - Một nhà nghiên cứu tiến hành thí nghiệm với hai nhóm 50 người tham gia, một nhóm nhận thuốc và nhóm kia nhận giả dược.", "trả lời": "Nếu không có thêm thông tin, không thể xác định kết quả của thí nghiệm."}</w:t>
      </w:r>
    </w:p>
    <w:p w14:paraId="6DD098E1" w14:textId="77777777" w:rsidR="00DA76E8" w:rsidRDefault="0017384B">
      <w:r>
        <w:t xml:space="preserve">{"câu hỏi": "Giải thích hiệu ứng nhà kính hoạt động như thế nào.", "Trả lời": "Hiệu ứng nhà kính là một quá trình tự nhiên giúp giữ nhiệt độ Trái đất ở mức phù hợp với nơi ở của con người. Nó hoạt động bằng cách giữ nhiệt từ mặt trời trong bầu khí quyển của Trái đất, giống như cách các bức tường kính của nhà kính giữ nhiệt bên trong. Quá trình này bắt đầu khi năng lượng mặt trời đến Trái đất dưới dạng ánh sáng khả kiến, bức xạ cực tím và bức xạ hồng ngoại. Một phần năng lượng này được hấp thụ bởi bề mặt Trái đất, làm nóng nó. Trái đất sau đó giải phóng một phần năng lượng hấp thụ này trở lại bầu khí quyển dưới dạng bức xạ hồng ngoại hoặc nhiệt. Tuy nhiên, không phải tất cả nhiệt này thoát trở lại không gian. Một số trong số đó được hấp thụ bởi một số loại khí trong khí quyển được gọi là khí nhà kính, bao gồm hơi nước, carbon dioxide, metan và oxit nitơ. Những khí này giữ nhiệt và tỏa </w:t>
      </w:r>
      <w:r>
        <w:lastRenderedPageBreak/>
        <w:t>nó trở lại bề mặt Trái đất, giữ cho hành tinh ấm hơn so với khi nhiệt được phép thoát ra ngoài không gian. Hiệu ứng nhà kính là điều cần thiết cho sự sống trên Trái đất, vì nó giúp giữ cho hành tinh đủ ấm để hỗ trợ sự sống. Tuy nhiên, các hoạt động của con người như đốt nhiên liệu hóa thạch và phá rừng đã dẫn đến sự gia tăng mức độ khí nhà kính trong khí quyển, khiến nhiệt độ Trái đất tăng lên. Điều này được gọi là sự nóng lên toàn cầu hoặc biến đổi khí hậu, và nó đang có tác động đáng kể đến khí hậu, hệ sinh thái và xã hội loài người của hành tinh.</w:t>
      </w:r>
    </w:p>
    <w:p w14:paraId="7685F4A8" w14:textId="77777777" w:rsidR="00DA76E8" w:rsidRDefault="0017384B">
      <w:r>
        <w:t>{"question": "Cung cấp hồ sơ nhân vật 500 từ của một nhân vật chính. - Mark là một thủ thư 45 tuổi.", "trả lời": "Mark là một người đàn ông hiền lành và chân thành với 45 năm, làm thủ thư trong thư viện công cộng thị trấn của mình. Anh ấy luôn có tình yêu với sách và kiến thức mà họ nắm giữ, thường đánh mất chính mình trong những câu chuyện của họ hàng giờ liền. Trong những năm qua, anh ấy đã trở thành một bậc thầy về nghiên cứu, luôn có thể tìm thấy cuốn sách hoặc tài nguyên mà bất kỳ ai trong cộng đồng có thể cần. Anh ấy rất tự hào về vai trò của mình, giúp người khác trở nên có học thức hơn và được trao quyền thông qua sức mạnh của chữ viết. \ n \ n Đứng ở vị trí 5 \ u201910 \ u201d, Mark gầy gò và khiêm tốn, với nụ cười ấm áp và tính tình thân thiện. Thái độ của anh ấy bình tĩnh và yên tâm, khiến anh ấy dễ tiếp cận với những người cần giúp đỡ hoặc tình bạn. Mái tóc nâu của anh ấy được cắt gần đầu và đôi mắt nâu sẫm của anh ấy dường như lấp lánh với sự thích thú và thông minh. Mặc dù bản chất hướng nội và thích sự cô độc, Mark là một thành viên tận tụy trong cộng đồng của mình. Anh ấy tình nguyện thường xuyên tại ngân hàng thực phẩm địa phương và là một thành viên đáng kính của câu lạc bộ sách của thị trấn. Ông được biết đến với sự chu đáo và bản tính tốt bụng.\n\nMark sống một mình trong một căn hộ nhỏ, nhưng ấm cúng, phía trên một quán cà phê địa phương. Anh ấy không có nhiều của cải vật chất và thích sống một lối sống tối giản. Sự nuông chiều duy nhất mà anh ấy cho phép mình là những cuốn sách của anh ấy. Ngôi nhà của anh ấy chứa đầy những kệ sách và tiểu thuyết thuộc mọi thể loại, mỗi cuốn đại diện cho một thế giới mà anh ấy đã đến thăm và tận hưởng. Tuy nhiên, Mark đã phải chịu đựng sự cô đơn trong những năm gần đây, cuộc sống tình yêu của anh gần như không tồn tại. Anh khao khát một người bạn đồng hành thực sự, một người mà anh có thể chia sẻ niềm đam mê với sách và học tập, nhưng thường quá nhút nhát để tiếp cận bất cứ ai. Mark sẽ không bao giờ muốn áp đặt hoặc làm cho bất cứ ai khó chịu, vì vậy anh giữ cho riêng mình, hy vọng rằng một ngày nào đó anh sẽ đủ may mắn để tìm thấy tình yêu ở những nơi bất ngờ nhất. Trong thời gian rảnh rỗi, Mark thích đi dạo dài qua vùng nông thôn, tận hưởng vẻ đẹp của thiên nhiên và lấy cảm hứng từ môi trường xung quanh yên bình. Anh ấy là một người quan sát sắc sảo thế giới xung quanh, luôn chú ý đến những chi tiết nhỏ mà người khác bỏ lỡ. Anh ấy cũng thích nấu ăn và thường thử nghiệm các công thức nấu ăn mới, cố gắng tạo ra món ăn hoàn hảo cho một bữa tối lãng mạn hoặc tụ tập với bạn bè. Thành tựu lớn nhất của anh ấy là tác động của anh ấy đối với cộng đồng thông qua thư viện. Ông đã truyền cảm hứng cho vô số độc giả trẻ khám phá niềm vui đọc sách và đã giúp nhiều người khác tìm thấy thông tin họ cần để thành công trong học tập hoặc cuộc sống cá nhân. Anh ấy tự hào về công việc mình làm"}</w:t>
      </w:r>
    </w:p>
    <w:p w14:paraId="0C07DA14" w14:textId="77777777" w:rsidR="00DA76E8" w:rsidRDefault="0017384B">
      <w:r>
        <w:t xml:space="preserve">{"câu hỏi": "Đánh giá tính khả thi của một dự án trí tuệ nhân tạo. - Một hệ thống hỗ trợ trí tuệ nhân tạo cho dịch vụ khách hàng tự động.", "trả lời": "Việc sử dụng trí tuệ nhân tạo (AI) </w:t>
      </w:r>
      <w:r>
        <w:lastRenderedPageBreak/>
        <w:t>cho dịch vụ khách hàng tự động là một dự án có tính khả thi cao. Nhiều công ty đã triển khai chatbot hỗ trợ AI hoặc trợ lý ảo để cung cấp dịch vụ khách hàng nhanh chóng và hiệu quả cho khách hàng của họ. Những tiến bộ trong công nghệ xử lý ngôn ngữ tự nhiên (NLP) và học máy (ML) đã giúp các hệ thống này có thể hiểu và trả lời các câu hỏi của khách hàng với độ chính xác cao. Tuy nhiên, một số yếu tố cần được xem xét để xác định tính khả thi của một dự án như vậy đối với một tổ chức cụ thể. Chúng bao gồm: \ n \ n - Khối lượng yêu cầu của khách hàng: Một hệ thống AI cho dịch vụ khách hàng tự động sẽ có lợi nhất cho các công ty nhận được khối lượng lớn yêu cầu hoặc yêu cầu hỗ trợ, vì nó sẽ giúp hợp lý hóa quy trình và giảm khối lượng công việc cho các đại lý con người. \ n \ n - Sự phức tạp của các yêu cầu của khách hàng: Mặc dù các hệ thống AI có thể nhanh chóng trả lời các câu hỏi đơn giản hoặc thông thường,  Các câu hỏi phức tạp hơn vẫn có thể đòi hỏi sự chú ý của các tác nhân con người. Điều quan trọng là phải đánh giá các loại yêu cầu mà công ty nhận được để xác định hiệu quả tiềm năng của hệ thống được hỗ trợ bởi AI. Tích hợp với các hệ thống hiện có: Tính khả thi của dự án cũng phụ thuộc vào khả năng tích hợp hệ thống AI với các quy trình và hệ thống dịch vụ khách hàng hiện có, chẳng hạn như hệ thống bán vé, phần mềm quản lý quan hệ khách hàng (CRM),  và cơ sở tri thức.\n\n- Chi phí và nguồn lực: Việc phát triển và triển khai hệ thống dịch vụ khách hàng được hỗ trợ bởi AI sẽ đòi hỏi đầu tư đáng kể vào các nguồn lực, bao gồm việc mua lại phần cứng và phần mềm cần thiết, thuê nhân viên chuyên gia và đào tạo nhân viên hiện có. Một phân tích chi phí-lợi ích nên được tiến hành để xác định xem dự án có khả thi về mặt tài chính hay không. Tóm lại, một hệ thống hỗ trợ trí tuệ nhân tạo cho dịch vụ khách hàng tự động là một dự án có tính khả thi cao, nhưng hoàn cảnh cụ thể của tổ chức và nhu cầu dịch vụ khách hàng của nó phải được xem xét để xác định xem đó có phải là một giải pháp thiết thực và hiệu quả về chi phí hay không."}</w:t>
      </w:r>
    </w:p>
    <w:p w14:paraId="2445ED49" w14:textId="77777777" w:rsidR="00DA76E8" w:rsidRDefault="0017384B">
      <w:r>
        <w:t>{"câu hỏi": "Cho một đoạn văn bản, hãy xác định giọng điệu của nó. - Tương lai đang ngày càng tươi sáng hơn.", "trả lời": "Giọng điệu của văn bản này là lạc quan hoặc tích cực."}</w:t>
      </w:r>
    </w:p>
    <w:p w14:paraId="29ACCFF4" w14:textId="77777777" w:rsidR="00DA76E8" w:rsidRDefault="0017384B">
      <w:r>
        <w:t>{"question": "Dịch từ tiếng Anh sang tiếng Tây Ban Nha: \"Tôi là sinh viên.\" - Tôi là sinh viên.", "answer": "Soy un estudiante."}</w:t>
      </w:r>
    </w:p>
    <w:p w14:paraId="65B29396" w14:textId="77777777" w:rsidR="00DA76E8" w:rsidRDefault="0017384B">
      <w:r>
        <w:t>{"câu hỏi": "Tạo danh sách mua sắm cho bữa tối thuần chay cho hai người.", "câu trả lời": "Đây là danh sách mua sắm được đề xuất cho bữa tối thuần chay cho hai người:\n\n1. Quinoa - 1 cốc\n2. Đậu phụ cực cứng - một khối 14 oz. \ n3. Nước tương hoặc tamari - 2 muỗng canh\n4. Ớt chuông đỏ- 1 lớn\n5. Cà rốt - 2 trung bình \n6. Hoa bông cải xanh - 1 cốc\n7. Rau bina - 2 cốc\n8. Gừng - miếng 1 inch \ n9. Tỏi - 2 tép\n10. Dầu mè - 2 muỗng canh\n11. Chất làm ngọt lỏng (xi-rô cây phong hoặc agave)- 1 muỗng canh \ n12. Giấm gạo \u2013 1 muỗng canh\n13. Hành lá - 2 cọng\n14. Hạt vừng- 1 muỗng canh\n15. Ớt đỏ - 1 nhúm \ n \ n Với những nguyên liệu này, bạn có thể làm món quinoa thuần chay và rau xào với đậu phụ ướp để có một bữa tối ngon miệng và tốt cho sức khỏe cho hai người."}</w:t>
      </w:r>
    </w:p>
    <w:p w14:paraId="0ED4DA6E" w14:textId="77777777" w:rsidR="00DA76E8" w:rsidRDefault="0017384B">
      <w:r>
        <w:t>{"câu hỏi": "Hoàn thành câu sau: \"Hôm qua trời mưa, vì vậy tôi mặc _____.\"", "trả lời": "Hôm qua trời mưa, vì vậy tôi mặc áo mưa."}</w:t>
      </w:r>
    </w:p>
    <w:p w14:paraId="16CC67E2" w14:textId="77777777" w:rsidR="00DA76E8" w:rsidRDefault="0017384B">
      <w:r>
        <w:t xml:space="preserve">{"câu hỏi": "Xác định ba chủ đề tiềm năng cho một báo cáo sinh học.", "câu trả lời": "1. Tác động của biến đổi khí hậu đối với hệ sinh thái và đa dạng sinh học.\n2. Vai trò của di truyền </w:t>
      </w:r>
      <w:r>
        <w:lastRenderedPageBreak/>
        <w:t>học trong nghiên cứu tiến hóa.\n3. Cấu trúc và chức năng của các tế bào và các bào quan của chúng."}</w:t>
      </w:r>
    </w:p>
    <w:p w14:paraId="3ABA0C3D" w14:textId="77777777" w:rsidR="00DA76E8" w:rsidRDefault="0017384B">
      <w:r>
        <w:t>{"câu hỏi": "Định nghĩa thuật ngữ truyền thông xã hội.", "câu trả lời": "Phương tiện truyền thông xã hội đề cập đến một nhóm các ứng dụng dựa trên internet cho phép người dùng tạo và chia sẻ nội dung hoặc tham gia vào mạng xã hội. Các nền tảng này thường bao gồm các hình thức công cụ giao tiếp khác nhau như nhắn tin, diễn đàn và chia sẻ phương tiện truyền thông, trong số những nền tảng khác cho phép các cá nhân và cộng đồng tương tác và trao đổi ý tưởng, thông tin và ý kiến. Các ví dụ phổ biến về các nền tảng truyền thông xã hội bao gồm Facebook, Twitter, Instagram, Tiktok và LinkedIn, trong số những nền tảng khác. Phương tiện truyền thông xã hội đã định nghĩa lại cách mọi người tương tác, giao tiếp xã hội và tiến hành các hoạt động hàng ngày của họ, và việc sử dụng nó tiếp tục phát triển theo cấp số nhân."}</w:t>
      </w:r>
    </w:p>
    <w:p w14:paraId="0E745069" w14:textId="77777777" w:rsidR="00DA76E8" w:rsidRDefault="0017384B">
      <w:r>
        <w:t>{"câu hỏi": "Viết lại câu này bằng ngữ pháp tốt hơn: \"Tôi không biết phải làm gì\" - Tôi không biết phải làm gì", "trả lời": "Tôi không biết phải làm gì."}</w:t>
      </w:r>
    </w:p>
    <w:p w14:paraId="1F3D943A" w14:textId="77777777" w:rsidR="00DA76E8" w:rsidRDefault="0017384B">
      <w:r>
        <w:t xml:space="preserve">{"câu hỏi": "Phân tích nguyên nhân của cuộc khủng hoảng tài chính năm 2008.", "câu trả lời": "Cuộc khủng hoảng tài chính năm 2008, còn được gọi là cuộc khủng hoảng tài chính toàn cầu, là một cuộc suy thoái kinh tế nghiêm trọng và lan rộng ảnh hưởng đến nền kinh tế ở hầu hết các quốc gia. Nhiều yếu tố góp phần vào cuộc khủng hoảng, nhưng có một số nguyên nhân chính đóng một vai trò quan trọng trong việc mang lại cuộc khủng hoảng tài chính. Cho vay dưới chuẩn: Một trong những nguyên nhân chính của cuộc khủng hoảng tài chính năm 2008 là sự gia tăng cho vay dưới chuẩn, đặc trưng bởi các khoản vay được phát hành cho những người vay có lịch sử tín dụng kém, những người không thể trả các khoản vay này. Sự gia tăng của cho vay thế chấp rủi ro này đã dẫn đến sự gia tăng giá nhà ở và bong bóng trên thị trường nhà ở. \ n \ n2. Bong bóng nhà đất: Bong bóng nhà đất chủ yếu được thúc đẩy bởi lãi suất thấp và các tiêu chuẩn cho vay lỏng lẻo. Khi giá nhà đất tiếp tục tăng và nhiều người vay tiền để đầu tư vào bất động sản, bong bóng ngày càng lớn hơn cho đến khi nó vỡ vào năm 2006-2007. Chứng khoán hóa: Một yếu tố quan trọng khác góp phần vào cuộc khủng hoảng là quá trình chứng khoán hóa, nơi các ngân hàng gộp các khoản thế chấp rủi ro này lại với nhau và bán chúng cho các nhà đầu tư dưới dạng chứng khoán được đảm bảo bằng thế chấp. Quá trình này cho phép các ngân hàng loại bỏ các khoản vay này khỏi bảng cân đối kế toán của họ, nhưng nó cũng có nghĩa là nguy cơ vỡ nợ đã lan rộng khắp hệ thống tài chính. Các công cụ phái sinh: Việc sử dụng rộng rãi các công cụ tài chính phức tạp như các công cụ phái sinh cũng đóng một vai trò trong cuộc khủng hoảng. Các tổ chức tài chính đã sử dụng các công cụ này để phòng ngừa rủi ro của họ, nhưng họ cũng khuếch đại tổn thất khi bong bóng nhà đất vỡ và giá trị của các tài sản cơ bản giảm mạnh. Thiếu quy định: Cuộc khủng hoảng cũng được gây ra một phần bởi quy định và giám sát không đầy đủ của ngành tài chính. Nhiều tổ chức tài chính đã tham gia vào các hành vi rủi ro, nhưng các nhà quản lý đã không xác định được những rủi ro này và có hành động khắc phục. Tóm lại, cuộc khủng hoảng tài chính năm 2008 là do sự kết hợp của các hoạt động cho vay rủi ro, bong bóng nhà đất, chứng khoán hóa và phái sinh, và thiếu sự giám sát theo quy định. </w:t>
      </w:r>
      <w:r>
        <w:lastRenderedPageBreak/>
        <w:t>Những yếu tố này kết hợp lại để tạo ra một cơn bão hoàn hảo gây ra cuộc khủng hoảng tài chính tồi tệ nhất kể từ cuộc Đại suy thoái.</w:t>
      </w:r>
    </w:p>
    <w:p w14:paraId="186C44DF" w14:textId="77777777" w:rsidR="00DA76E8" w:rsidRDefault="0017384B">
      <w:r>
        <w:t>{"question": "Nén văn bản sau để làm cho nó ngắn hơn mà không làm mất thông tin quan trọng trong văn bản. - Trường có một chương trình chính phủ sinh viên rất tích cực và toàn diện, với một ban điều hành, thượng viện và các tổ chức liên quan khác.", "trả lời": "Chính phủ sinh viên của trường hoạt động tích cực và toàn diện, với một ban điều hành, thượng viện và các tổ chức khác."}</w:t>
      </w:r>
    </w:p>
    <w:p w14:paraId="0C9AE3A6" w14:textId="77777777" w:rsidR="00DA76E8" w:rsidRDefault="0017384B">
      <w:r>
        <w:t>{"câu hỏi": "Mô tả các tính năng chính của điện thoại thông minh mới.", "câu trả lời": "Tôi xin lỗi, nhưng tôi không có bất kỳ thông tin nào về một điện thoại thông minh mới cụ thể. Bạn có thể vui lòng cung cấp cho tôi thêm chi tiết hoặc tên của chiếc điện thoại thông minh được đề cập để tôi có thể tra cứu các tính năng chính của nó và cung cấp cho bạn một mô tả chính xác không?"}</w:t>
      </w:r>
    </w:p>
    <w:p w14:paraId="2D1C1978" w14:textId="77777777" w:rsidR="00DA76E8" w:rsidRDefault="0017384B">
      <w:r>
        <w:t>{"câu hỏi": "Khách hàng có cần làm gì khác để hoàn thành đơn đặt hàng của họ không?", "Trả lời": "Bạn có thể vui lòng cung cấp thêm ngữ cảnh về đơn đặt hàng của khách hàng để tôi có thể hỗ trợ bạn chính xác hơn không? Nếu không có bất kỳ thông tin cụ thể nào, tôi không thể đưa ra câu trả lời cho câu hỏi này."}</w:t>
      </w:r>
    </w:p>
    <w:p w14:paraId="2A09D2FB" w14:textId="77777777" w:rsidR="00DA76E8" w:rsidRDefault="0017384B">
      <w:r>
        <w:t>{"question": "Viết một dòng để mô tả chương trình truyền hình sau đây. - Game of Thrones", "trả lời": "\"Game of Thrones là một bộ phim sử thi giả tưởng thời trung cổ mô tả cuộc đấu tranh bạo lực giữa các gia đình quý tộc để kiểm soát Ngai sắt của Bảy vương quốc.\"}</w:t>
      </w:r>
    </w:p>
    <w:p w14:paraId="55EFBE79" w14:textId="77777777" w:rsidR="00DA76E8" w:rsidRDefault="0017384B">
      <w:r>
        <w:t>{"question": "Trong câu sau, hãy thay đổi tính từ sang một mức độ khác. - Điều này khá dễ.", "trả lời": "Điều này cực kỳ dễ dàng."}</w:t>
      </w:r>
    </w:p>
    <w:p w14:paraId="696B193F" w14:textId="77777777" w:rsidR="00DA76E8" w:rsidRDefault="0017384B">
      <w:r>
        <w:t xml:space="preserve">{"câu hỏi": "Cung cấp chi tiết đầu vào để tóm tắt cho y tá về việc chăm sóc trẻ mới biết đi.", "câu trả lời": "Y tá thân mến, \n\nDưới đây là một số thông tin quan trọng sẽ giúp bạn chăm sóc trẻ mới biết đi:\n\n1. An toàn: Trẻ mới biết đi tò mò và năng động, chúng có thể tham gia vào mọi thứ. Hãy chắc chắn để các vật dụng nhỏ và nguy cơ nghẹt thở ngoài tầm với. Sử dụng cổng an toàn, bảo vệ góc và nắp thoát hiểm để giảm thiểu tai nạn. \n\n2. Dinh dưỡng: Trẻ mới biết đi cần một chế độ ăn uống cân bằng bao gồm trái cây, rau, ngũ cốc, protein và sữa. Họ có thể là những người kén ăn, vì vậy hãy cố gắng làm cho bữa ăn vui vẻ và cung cấp nhiều loại thực phẩm lành mạnh. Khuyến khích tự ăn và cung cấp đồ ăn nhẹ lành mạnh giữa các bữa ăn. \ n \ n3. Vệ sinh: Trẻ mới biết đi cần được hỗ trợ vệ sinh cá nhân, bao gồm tắm thường xuyên, đánh răng và rửa tay. Hãy kiên nhẫn và yên tâm, biến những hoạt động này thành thói quen. \ n \ n4. Ngủ: Trẻ mới biết đi cần ngủ từ 12-14 giờ mỗi ngày. Thiết lập thời gian ngủ trưa thường xuyên và thói quen đi ngủ bao gồm các hoạt động thư giãn như đọc hoặc hát. Giữ cho môi trường ngủ yên tĩnh, yên tĩnh và tối.\n\n5. Hoạt động thể chất: Trẻ mới biết đi cần nhiều cơ hội để hoạt động, cả trong nhà và ngoài trời. Khuyến khích các hoạt động như chạy, nhảy, nhảy và chơi bóng, đồng thời đảm bảo môi trường an toàn. \ n \ n6. Phát triển cảm xúc và xã hội: Trẻ mới biết đi đang học cách thể hiện bản thân và tương tác với người khác. Cung cấp cơ hội để chơi và giao tiếp với các đồng nghiệp, trong khi kiên nhẫn với cơn giận dữ và bộc phát cảm xúc. Sử dụng sự củng cố tích cực để thúc đẩy hành vi </w:t>
      </w:r>
      <w:r>
        <w:lastRenderedPageBreak/>
        <w:t>tốt. Nhìn chung, chăm sóc một đứa trẻ mới biết đi đòi hỏi sự kiên nhẫn, linh hoạt và rất nhiều tình yêu. Khuyến khích sự tò mò và phát triển của chúng trong khi cung cấp một môi trường an toàn và nuôi dưỡng."}</w:t>
      </w:r>
    </w:p>
    <w:p w14:paraId="4CB4784D" w14:textId="77777777" w:rsidR="00DA76E8" w:rsidRDefault="0017384B">
      <w:r>
        <w:t>{"câu hỏi": "Viết một bài thơ ca ngợi mùa đông", "trả lời": "Trong đêm tĩnh lặng,\nDưới vầng trăng bạc,\nSương giá lấp lánh rực rỡ,\nĐiềm báo của lợi ích mùa đông.\n \nOh ngọt ngào, ngọt ngào gió mùa đông,\nMột giai điệu của sự giản dị lạnh lẽo,\nKhông khí, mang thai với sự đóng băng,\nThanh thản trong sự lạnh lẽo của nó.\n\nNhững bông tuyết rơi nhẹ nhàng,\nTrong một điệu nhảy duyên dáng, tôi luyện,\ nMột điệu nhảy của sự thẳng thắn và vẻ đẹp, \nMột pirouette của số phận và cơ hội.\n\nCánh đồng trắng, hồ nước đóng băng,\nMột thế giới của màu trắng và xanh sắc nét,\nCái lạnh của mùa đông thức dậy,\nMột thời gian suy ngẫm và đức hạnh.\n\nKhi chúng ta ngồi bên lò sưởi,\nTắm trong ánh lửa nhấp nháy,\nChúng tôi kể lại những câu chuyện về mirth,\nTạo ra những khoảnh khắc ấm áp và thích thú. \ n \ n Vì vậy, chúng tôi hát bài hát của mùa đông, \ nMột bài ca của sự thuần khiết và tình yêu,\n Trái tim của chúng ta nó đi vào,\nKhi chúng ta cất cao giọng nói của mình ở trên,\nTrong một điềm báo, cho mùa đông, chim bồ câu im lặng của chúng ta."}</w:t>
      </w:r>
    </w:p>
    <w:p w14:paraId="427809D3" w14:textId="77777777" w:rsidR="00DA76E8" w:rsidRDefault="0017384B">
      <w:r>
        <w:t>{"câu hỏi": "Trả lời câu đố này - Lầu năm góc có bao nhiêu cạnh?", "câu trả lời": "Một hình ngũ giác có năm cạnh."}</w:t>
      </w:r>
    </w:p>
    <w:p w14:paraId="121DB40E" w14:textId="77777777" w:rsidR="00DA76E8" w:rsidRDefault="0017384B">
      <w:r>
        <w:t>{"câu hỏi": "Trả lời câu hỏi này - Vũ trụ bao nhiêu tuổi?", "câu trả lời": "Tuổi được chấp nhận chung cho vũ trụ, được xác định bằng cách đo thành phần vật chất và mật độ năng lượng của vũ trụ quan sát được, được ước tính là khoảng 13,8 tỷ năm tuổi."}</w:t>
      </w:r>
    </w:p>
    <w:p w14:paraId="18912CBE" w14:textId="77777777" w:rsidR="00DA76E8" w:rsidRDefault="0017384B">
      <w:r>
        <w:t>{"câu hỏi": "Xác định một ví dụ trong câu này - Tâm trí của anh ta giống như một máy tính", "câu trả lời": "Mô phỏng trong câu này là \"giống như một máy tính\", nơi tâm trí của chủ thể đang được so sánh với máy tính, về chức năng hoặc hiệu quả."}</w:t>
      </w:r>
    </w:p>
    <w:p w14:paraId="146E3C95" w14:textId="77777777" w:rsidR="00DA76E8" w:rsidRDefault="0017384B">
      <w:r>
        <w:t>{"question": "Xác định các thành phần chính của máy fax.", "answer": "Có một số thành phần chính tạo nên máy fax, bao gồm:\n\n1. Máy quét: Thành phần này chụp hình ảnh của tài liệu cần gửi. Nó thường quét tài liệu bằng cách sử dụng máy dò nhạy sáng, chẳng hạn như thiết bị ghép nối tích điện (CCD) hoặc cảm biến hình ảnh tiếp xúc (CIS), để số hóa thông tin trên trang. \ n \ n2. Modem: Một modem được sử dụng để dịch thông tin số hóa thành tín hiệu điện tử có thể được truyền qua đường dây điện thoại. Nó cũng phục vụ để nhận và giải mã tín hiệu đến từ một máy fax khác. \ n \ n3. Bảng điều khiển: Bảng điều khiển, hoặc bảng điều khiển, cung cấp giao diện người dùng cho máy fax. Nó thường bao gồm các nút và màn hình LCD để định cấu hình cài đặt và bắt đầu các chức năng gửi / nhận. \ n \ n4. Máy in: Thành phần máy in của máy fax dùng để tạo ra một bản cứng của quá trình truyền nhận được. Nó có thể sử dụng công nghệ nhiệt, phun hoặc laser để tạo ra bản in. \ n \ n5. Điện thoại: Thành phần điện thoại, bao gồm thiết bị cầm tay và bàn phím, cho phép người dùng thực hiện cuộc gọi và liên lạc với các bên khác trước khi gửi fax. \ n \ n6. Khay nạp giấy và khay nạp giấy: Khay nạp giấy nạp tài liệu cần quét vào máy, trong khi khay giấy chứa các trang trống để máy in sử dụng trong quá trình in fax đến."}</w:t>
      </w:r>
    </w:p>
    <w:p w14:paraId="6416E583" w14:textId="77777777" w:rsidR="00DA76E8" w:rsidRDefault="0017384B">
      <w:r>
        <w:lastRenderedPageBreak/>
        <w:t>{"câu hỏi": "Tạo danh sách năm ý tưởng lãng mạn cho một ngày đặc biệt.", "câu trả lời": "1. Có một chuyến dã ngoại lãng mạn tại một công viên địa phương hoặc bãi biển, hoàn chỉnh với rượu vang, pho mát và một chiếc chăn thoải mái để âu yếm. \ n2. Thuê một chiếc thuyền riêng và đi thuyền buồm hoàng hôn, tận hưởng khung cảnh đẹp và bầu bạn với nhau. \ n3. Hãy lái xe ngắm cảnh đến một thị trấn hoặc thành phố gần đó, khám phá những địa điểm mới và cùng nhau thử những món ăn mới. \ n4. Tham dự một nhà hát trực tiếp hoặc buổi biểu diễn hòa nhạc, mặc quần áo và thưởng thức một đêm nghệ thuật và văn hóa. \ n5. Đi khinh khí cầu, ngắm nhìn khung cảnh ngoạn mục và cùng nhau trải nghiệm điều gì đó mới mẻ và khó quên."}</w:t>
      </w:r>
    </w:p>
    <w:p w14:paraId="5D6FB412" w14:textId="77777777" w:rsidR="00DA76E8" w:rsidRDefault="0017384B">
      <w:r>
        <w:t>{"câu hỏi": "Làm bánh sandwich bơ đậu phộng và thạch bằng các nguyên liệu sau. - Nguyên liệu: 2 lát bánh mì, 1 thìa bơ đậu phộng, 2 thìa thạch.", "Trả lời": "Dưới đây là các bước để làm một chiếc bánh sandwich bơ đậu phộng và thạch thơm ngon với các nguyên liệu được cung cấp:\n\n1. Bắt đầu bằng cách đặt 2 lát bánh mì lên bề mặt sạch và khô. \ n2. Trên một lát bánh mì, phết 1 muỗng canh bơ đậu phộng đều lên toàn bộ bề mặt bánh mì.\n3. Trên lát bánh mì còn lại, phết 2 muỗng thạch, đảm bảo bao phủ toàn bộ lát bánh mì.\n4. Cẩn thận đặt lát bánh mì với bơ đậu phộng lên trên lát với thạch, đảm bảo rằng bơ đậu phộng và thạch đối diện nhau. \ n5. Nhấn nhẹ hai lát bánh mì vào nhau.\n6. Nếu muốn, bạn có thể cắt bánh sandwich làm đôi hoặc thành từng phần.\n7. Chúc mừng! Bây giờ bạn đã có một chiếc bánh sandwich bơ đậu phộng và thạch ngon đã sẵn sàng để ăn. Thưởng thức!"}</w:t>
      </w:r>
    </w:p>
    <w:p w14:paraId="215BFC72" w14:textId="77777777" w:rsidR="00DA76E8" w:rsidRDefault="0017384B">
      <w:r>
        <w:t>{"câu hỏi": "Xác định hai nhóm thực vật có hoa chính.", "trả lời": "Hai nhóm thực vật có hoa chính là monocots và dicots. Monocots, hoặc monocotyledons, có một lá mầm trong hạt trong khi dicots, hoặc dicotyledons, có hai lá mầm. Đây là một trong những khác biệt chính giữa hai nhóm, nhưng cũng có những khác biệt về thể chất và cấu trúc khác giữa monocot và dicots."}</w:t>
      </w:r>
    </w:p>
    <w:p w14:paraId="60F05616" w14:textId="77777777" w:rsidR="00DA76E8" w:rsidRDefault="0017384B">
      <w:r>
        <w:t>{"câu hỏi": "Viết tóm tắt 2 câu về cuốn tiểu thuyết \"Kiêu hãnh và định kiến", "Trả lời": ""Kiêu hãnh và định kiến" là một cuốn tiểu thuyết lãng mạn của Jane Austen, xuất bản năm 1813, kể về hành trình của Elizabeth Bennet và Fitzwilliam Darcy khi họ điều hướng những kỳ vọng xã hội, niềm tự hào cá nhân và những hiểu lầm để cuối cùng tìm thấy tình yêu. Cuốn tiểu thuyết là một bài bình luận về các chuẩn mực xã hội xung quanh hôn nhân và giai cấp ở Anh thế kỷ 19, và khám phá sức mạnh của sự biến đổi cá nhân và tầm quan trọng của sự hiểu biết và giao tiếp trong các mối quan hệ.</w:t>
      </w:r>
    </w:p>
    <w:p w14:paraId="7F237E6D" w14:textId="77777777" w:rsidR="00DA76E8" w:rsidRDefault="0017384B">
      <w:r>
        <w:t>{"câu hỏi": "Tìm ngày trong tuần cho ngày 5 tháng 8 năm 2025.", "câu trả lời": "Ngày trong tuần cho ngày 5 tháng 8 năm 2025, là thứ Ba."}</w:t>
      </w:r>
    </w:p>
    <w:p w14:paraId="0FB62625" w14:textId="77777777" w:rsidR="00DA76E8" w:rsidRDefault="0017384B">
      <w:r>
        <w:t xml:space="preserve">{"câu hỏi": "Phát triển thực đơn cho bữa tối lãng mạn cho hai người.", "câu trả lời": "Bữa tối lãng mạn cho hai người \ n \ nStarters: \ n- Salad Caprese với mozzarella tươi, cà chua ngon ngọt và lá húng quế rưới dầu ô liu và men balsamic \ n- Bruschetta với hỗn hợp cà chua thái hạt lựu, tỏi và húng quế phục vụ trên bánh mì nướng \ n- Bánh cua ăn kèm với sốt aioli chanh zesty \ n \ n Món chính: \ n- Filet Mignon với giảm rượu vang đỏ balsamic và rau rang \ n- Cá hồi nướng với sốt thì là kem ăn kèm với măng tây và khoai tây non \n- Mì tôm tỏi chanh sốt rượu vang trắng \n\nMón tráng miệng:\n- Bánh dung nham sô cô la nóng </w:t>
      </w:r>
      <w:r>
        <w:lastRenderedPageBreak/>
        <w:t>chảy ăn kèm với quả mọng tươi và kem vani \ n- Cr \ u00e8me Br \ u00fbl \ u00e9e với mặt trên caramen cứng và sữa trứng vani đậm đà \n- Tiramisu với các lớp ladyfingers ngâm trong espresso,  kem mascarpone và bột ca cao \n\nĐồ uống:\n- Chọn từ tuyển chọn các loại rượu vang đỏ hoặc trắng hảo hạng, hoặc rượu sâm banh lấp lánh \n- Các lựa chọn không cồn bao gồm nước lấp lánh với chanh hoặc chanh, hoặc trà đá ngâm trái cây \ n \ n \ n Thưởng thức bữa tối lãng mạn của bạn!"}</w:t>
      </w:r>
    </w:p>
    <w:p w14:paraId="59E2075F" w14:textId="77777777" w:rsidR="00DA76E8" w:rsidRDefault="0017384B">
      <w:r>
        <w:t>{"question": "Tạo ra năm từ vựng tiếng Anh liên quan đến màu 'đỏ'.", "trả lời": "1. Màu đỏ thẫm \n2. Đỏ tươi \n3. Đỏ son \n4. Hồng ngọc \n5. Ngọc hồng lựu"}</w:t>
      </w:r>
    </w:p>
    <w:p w14:paraId="4F41AE9D" w14:textId="77777777" w:rsidR="00DA76E8" w:rsidRDefault="0017384B">
      <w:r>
        <w:t>{"câu hỏi": "Giải thích khái niệm \u2018 mortis\u2019.", "trả lời": "Rigor mortis đề cập đến sự cứng cơ bắp của một sinh vật đã chết, dẫn đến cơ thể trở nên cứng nhắc, vài giờ sau khi chết. Đây là một quá trình tự nhiên xảy ra do những thay đổi hóa học xảy ra trong các cơ của cơ thể. Ngay sau cái chết của một sinh vật, tất cả các chức năng cơ thể dừng lại, gây ra sự ngừng sản xuất ATP (adenosine triphosphate), là năng lượng cần thiết cho chuyển động cơ bắp bao gồm thư giãn. Kết quả là, canxi giải phóng và làm cho cơ bắp co lại, và vì không có ATP, không có năng lượng để hoàn tác hiệu ứng. Độ cứng của vữa cứng bắt đầu với các cơ nhỏ hơn của cơ thể như hàm và mặt, sau đó lan rộng khắp cơ thể. Quá trình này thường bắt đầu khoảng 2-6 giờ sau khi chết và có thể kéo dài khoảng 24 đến 48 giờ. Sau thời gian này, quá trình phân hủy bắt đầu dần dần nới lỏng các cơ bắp và cơ thể trở lại trạng thái mềm nhũn."}</w:t>
      </w:r>
    </w:p>
    <w:p w14:paraId="25D4947A" w14:textId="77777777" w:rsidR="00DA76E8" w:rsidRDefault="0017384B">
      <w:r>
        <w:t>{"câu hỏi": "Tạo tên bài hát gốc", "câu trả lời": "\"Tiếng vọng cảm xúc\""}</w:t>
      </w:r>
    </w:p>
    <w:p w14:paraId="6750E52F" w14:textId="77777777" w:rsidR="00DA76E8" w:rsidRDefault="0017384B">
      <w:r>
        <w:t>{"câu hỏi": "Kể tên một nữ hoàng huyền thoại", "câu trả lời": "Cleopatra, pharaoh cuối cùng của Ai Cập cổ đại, là một nữ hoàng huyền thoại nổi tiếng với trí thông minh, sức thu hút và sự sắc sảo chính trị."}</w:t>
      </w:r>
    </w:p>
    <w:p w14:paraId="25752640" w14:textId="77777777" w:rsidR="00DA76E8" w:rsidRDefault="0017384B">
      <w:r>
        <w:t>{"câu hỏi": "Viết khẩu hiệu kinh tế vĩ mô", "trả lời": "\"Cùng nhau xây dựng một nền kinh tế mạnh mẽ hơn cho một tương lai tươi sáng hơn.\""}</w:t>
      </w:r>
    </w:p>
    <w:p w14:paraId="1A49277D" w14:textId="77777777" w:rsidR="00DA76E8" w:rsidRDefault="0017384B">
      <w:r>
        <w:t>{"câu hỏi": "Tìm hai từ đồng nghĩa với thuật ngữ 'sắc sảo'", "câu trả lời": "Hai từ đồng nghĩa với thuật ngữ 'sắc sảo' là 'sắc sảo' và 'hiểu biết'."}</w:t>
      </w:r>
    </w:p>
    <w:p w14:paraId="037CAFC5" w14:textId="77777777" w:rsidR="00DA76E8" w:rsidRDefault="0017384B">
      <w:r>
        <w:t>{"câu hỏi": "Đề xuất một chủ đề tập podcast mới", "câu trả lời": "Một chủ đề tiềm năng cho một tập podcast mới có thể là \"Chánh niệm trong thời đại kỹ thuật số." Trong tập này, bạn có thể khám phá cách công nghệ đã thay đổi cách chúng ta tương tác với thế giới và với chính mình, những lợi ích và thách thức của việc thực hành chánh niệm trong một thế giới được kết nối liên tục và các bước người nghe có thể thực hiện để trau dồi nhận thức và sự hiện diện nhiều hơn trong cuộc sống hàng ngày của họ. Ngoài ra, bạn có thể đi sâu vào vai trò của công nghệ trong việc thúc đẩy thực hành chánh niệm như thiền định và cách người nghe có thể kết hợp các công cụ và kỹ thuật chánh niệm vào thói quen của họ để giúp giảm căng thẳng, tăng sự tập trung và cải thiện sức khỏe tổng thể."}</w:t>
      </w:r>
    </w:p>
    <w:p w14:paraId="616FC55F" w14:textId="77777777" w:rsidR="00DA76E8" w:rsidRDefault="0017384B">
      <w:r>
        <w:t xml:space="preserve">{"câu hỏi": "Tính góc trong của một tam giác khi ba cạnh của nó là 8 cm, 3 cm và 7 cm.", "trả lời": "Để tính một góc trong của một tam giác khi độ dài các cạnh của nó được đưa ra, chúng </w:t>
      </w:r>
      <w:r>
        <w:lastRenderedPageBreak/>
        <w:t>ta có thể sử dụng quy tắc cosin, trong đó nói rằng với bất kỳ tam giác ABC nào có chiều dài cạnh a, b,  và c, cosin của góc C được cho bởi:\n\n'''\ncos(C) = (a^2 + b^2 - c^2) / (2ab)\n'''\n\nGiả sử ta muốn tìm số đo góc C đối diện với cạnh có chiều dài c = 8 cm. Chúng ta có thể cắm các giá trị của các cạnh của tam giác vào công thức trên:\n\n'''\ncos(C) = ((3^2 + 7^2 - 8^2) / (2 * 3 * 7))\n = (-11 / 42)\n'''\n\nBây giờ chúng ta lấy cosin nghịch đảo của cả hai vế để giải cho C:\n\n'''\nC = acos(-11/42)\n \u2248 108,23 độ\n'''\n\nVì vậy,  Số đo góc bên trong đối diện với cạnh có chiều dài 8 cm xấp xỉ 108,23 độ."}</w:t>
      </w:r>
    </w:p>
    <w:p w14:paraId="17F3BF2E" w14:textId="77777777" w:rsidR="00DA76E8" w:rsidRDefault="0017384B">
      <w:r>
        <w:t>{"question": "Tạo một thuật toán để kiểm tra xem một từ nhất định có phải là đảo chữ cái của một từ khác hay không.", "answer": "Đảo chữ là một từ hoặc cụm từ được hình thành bằng cách sắp xếp lại các chữ cái của một từ hoặc cụm từ khác, thường sử dụng tất cả các chữ cái gốc chính xác một lần. Dưới đây là một thuật toán để kiểm tra xem một từ nhất định có phải là đảo chữ cái của một từ khác hay không: \ n \ n1. Xác định 'is_anagram(word1, word2)' để lấy hai tham số, hai từ cần kiểm tra.\n2. Nếu độ dài của 'word1' không bằng độ dài của 'word2', hãy trả về 'False' vì chúng không thể là đảo ngữ.\n3. Tạo một biến 'chữ cái' là một từ điển trống để theo dõi số lượng chữ cái trong mỗi từ. \ n4. Lặp qua 'word1' và đếm số lần xuất hiện của mỗi chữ cái. Lưu trữ số đếm trong từ điển 'chữ cái'.\n5. Lặp qua 'word2', đối với mỗi chữ cái, trừ một chữ cái khỏi số đếm tương ứng của nó trong từ điển 'chữ cái' nếu nó tồn tại, trả về false nếu 'chữ cái' không chứa chữ cái đó.\n6. Lặp qua từ điển 'chữ cái', nếu bất kỳ giá trị nào không bằng 0, trả về 'False' vì những ký tự đó không được sử dụng trong đảo ngữ. \ n7. Trả về 'True' nếu thuật toán đã trải qua tất cả các kiểm tra và vượt qua.\n\nDưới đây là một ví dụ về mã python để thực hiện thuật toán:\n\n'''python\ndef is_anagram(word1, word2):\n if len(word1) != len(word2):\n return False\n letters = {}\n for letter in word1:\n if letter in letters:\n letters[letter] += 1\n else:\n letters[letter] = 1\n\n for letter in word2:\n if letter in letters:\n if letter in letters:\n            letters[letter] -= 1\n else:\n return False\n\n for key in letters:\n if letters[key] != 0:\n return False\n\n return True\n'''"}</w:t>
      </w:r>
    </w:p>
    <w:p w14:paraId="7CFA103D" w14:textId="77777777" w:rsidR="00DA76E8" w:rsidRDefault="0017384B">
      <w:r>
        <w:t>{"câu hỏi": "Liệt kê ba chiến lược để giảm chất thải trong nhà.", "trả lời": "Có nhiều chiến lược khác nhau để giảm chất thải trong nhà, nhưng một số chiến lược hiệu quả bao gồm: \ n \ n1. Phân hữu cơ: Nhiều chất thải được sản xuất trong các hộ gia đình là hữu cơ và có thể phân hủy. Bằng cách ủ các vật liệu hữu cơ như phế liệu thực phẩm, chất thải sân vườn và các sản phẩm giấy, bạn có thể giảm đáng kể lượng chất thải của gia đình và cũng sản xuất phân hữu cơ giàu dinh dưỡng có thể được sử dụng làm phân bón tự nhiên cho cây trồng. \ n \ n2. Tái chế: Tái chế là một chiến lược giảm chất thải quan trọng khác cho các hộ gia đình. Bằng cách tách các vật liệu có thể tái chế như giấy, nhựa, kim loại và thủy tinh, và đặt chúng vào các thùng tái chế được chỉ định hoặc đưa chúng đến một trung tâm tái chế địa phương, bạn có thể giảm lượng chất thải cuối cùng trong bãi rác. \ n \ n3. Giảm các sản phẩm sử dụng một lần: Nhiều vật dụng gia đình như chai nước bằng nhựa, dao cạo râu dùng một lần và khăn giấy được thiết kế để sử dụng một lần và sau đó vứt đi. Bằng cách chuyển sang các lựa chọn thay thế có thể tái sử dụng như chai nước có thể nạp lại, dao cạo râu có thể tái sử dụng và khăn vải, bạn có thể giảm đáng kể lượng chất thải của gia đình theo thời gian."}</w:t>
      </w:r>
    </w:p>
    <w:p w14:paraId="204DEDC5" w14:textId="77777777" w:rsidR="00DA76E8" w:rsidRDefault="0017384B">
      <w:r>
        <w:lastRenderedPageBreak/>
        <w:t>{"câu hỏi": "Chọn năm trường đại học nổi tiếng ở nước bạn.", "trả lời": "Vì tôi là một mô hình ngôn ngữ AI được đào tạo bởi OpenAI, cá nhân tôi không có quốc gia xuất xứ. Tuy nhiên, đây là năm trường cao đẳng nổi tiếng ở Hoa Kỳ: \ n \ n1. Đại học Harvard: Nằm ở Cambridge, Massachusetts, Harvard là một trường đại học Ivy League danh tiếng được biết đến với các chương trình mạnh mẽ về luật, kinh doanh và y học cũng như lịch sử lâu dài về sự xuất sắc trong học tập. \ n \ n2. Đại học Stanford: Stanford là một trường đại học nghiên cứu tư nhân được xếp hạng cao ở Stanford, California, được biết đến với các chương trình kỹ thuật, khoa học máy tính và kinh doanh hàng đầu. \ n \ n3. Viện Công nghệ Massachusetts (MIT): MIT, nằm ở Cambridge, Massachusetts, là một tổ chức nghiên cứu nổi tiếng thế giới nổi tiếng với các chương trình STEM, đặc biệt là về kỹ thuật và khoa học máy tính. \ n \ n4. Đại học California, Berkeley: UC Berkeley là một trường đại học nghiên cứu công lập được xếp hạng cao ở Berkeley, California, được biết đến với các chương trình mạnh về kỹ thuật, khoa học máy tính và khoa học xã hội. \ n \ n5. Đại học Princeton: Princeton, nằm ở Princeton, New Jersey, là một trường đại học Ivy League danh tiếng được biết đến với chương trình nghệ thuật tự do bậc đại học mạnh mẽ cũng như các chương trình sau đại học được xếp hạng hàng đầu về khoa học, kỹ thuật và các vấn đề công cộng.</w:t>
      </w:r>
    </w:p>
    <w:p w14:paraId="68A770E9" w14:textId="77777777" w:rsidR="00DA76E8" w:rsidRDefault="0017384B">
      <w:r>
        <w:t>{"câu hỏi": "Các thành phần của Mac và Cheese là gì?", "câu trả lời": "Các thành phần chính cho một công thức Mac và Cheese cơ bản là:\n- Macaroni pasta\n- Milk\n- Flour\n- Butter\n- Cheddar cheese\n- Muối và hạt tiêu cho vừa ăn.\nCác thành phần bổ sung có thể bao gồm vụn bánh mì, các loại phô mai khác nhau và gia vị. Có rất nhiều biến thể của Mac và Cheese, và các thành phần có thể được điều chỉnh theo sở thích cá nhân."}</w:t>
      </w:r>
    </w:p>
    <w:p w14:paraId="7AA38C62" w14:textId="77777777" w:rsidR="00DA76E8" w:rsidRDefault="0017384B">
      <w:r>
        <w:t>{"câu hỏi": "Machine Learning khác với điện toán truyền thống như thế nào?", "trả lời": "Machine Learning (ML) và điện toán truyền thống khác nhau về cách chúng giải quyết vấn đề và đưa ra quyết định.\n\n\nTrong điện toán truyền thống, các lập trình viên xác định rõ ràng một tập hợp các quy tắc, quy trình và thủ tục để giải quyết vấn đề hoặc thực hiện một nhiệm vụ. Máy tính làm theo các hướng dẫn đó và thực hiện các chuỗi chính xác của các bước được chỉ định để cung cấp giải pháp. Điện toán truyền thống dựa vào các thuật toán do con người xác định và hoạt động tốt khi các quy tắc chi phối không gian giải pháp rõ ràng, chính xác và các vấn đề là xác định. Ví dụ: tính tổng các số, tạo cơ sở dữ liệu hoặc sắp xếp danh sách các mục. Mặt khác, Machine Learning là một tập hợp con của Trí tuệ nhân tạo, nơi chương trình "học" từ dữ liệu. Thay vì lập trình rõ ràng, các mô hình ML được cung cấp dữ liệu và sử dụng các kỹ thuật thống kê hoặc toán học để tìm các mẫu và đưa ra dự đoán, cho phép chương trình cải thiện hiệu suất khi có được kinh nghiệm. Học máy rất hữu ích khi xử lý các vấn đề phức tạp, trong thế giới thực, khó giải quyết bằng cách sử dụng lập trình dựa trên quy tắc truyền thống như: nhận dạng khuôn mặt, dự đoán thị trường chứng khoán và dịch ngôn ngữ. Tóm lại, sự khác biệt chính giữa Machine Learning và điện toán truyền thống là trong khi điện toán truyền thống dựa trên các hướng dẫn rõ ràng do con người viết, Machine Learning dựa vào khả năng của chương trình học từ dữ liệu để đưa ra suy luận,  dự đoán hoặc hành động."}</w:t>
      </w:r>
    </w:p>
    <w:p w14:paraId="6F4D8176" w14:textId="77777777" w:rsidR="00DA76E8" w:rsidRDefault="0017384B">
      <w:r>
        <w:t xml:space="preserve">{"câu hỏi": "Mô tả cách giải quyết xung đột giữa hai người.", "câu trả lời": "Giải quyết xung đột giữa hai người bao gồm một số bước có thể giúp họ đạt được giải pháp chấp nhận lẫn </w:t>
      </w:r>
      <w:r>
        <w:lastRenderedPageBreak/>
        <w:t>nhau. Đây là một cách hiệu quả để giải quyết xung đột: \ n \ n1. Thiết lập giao tiếp cởi mở: Khuyến khích cả hai bên bày tỏ quan điểm của mình một cách cởi mở và trung thực, không sợ bị phán xét hoặc trả thù. Điều này giúp thiết lập một môi trường tôn trọng và tin tưởng lẫn nhau. \ n \ n2. Hiểu vấn đề: Đảm bảo rằng cả hai người đều hiểu rõ về nguồn gốc của xung đột. Yêu cầu mỗi người chia sẻ quan điểm của họ và lắng nghe tích cực những gì đang được nói. \ n \ n3. Xác định nhu cầu và lợi ích của cả hai bên: Yêu cầu cả hai bên truyền đạt nhu cầu và lợi ích của họ liên quan đến xung đột. Điều này sẽ giúp tìm ra điểm chung cho một thỏa thuận. \ n \ n4. Tạo ra giải pháp: Khuyến khích các bên đưa ra các giải pháp tiềm năng cho cuộc xung đột. Điều này có thể được thực hiện thông qua động não, nơi mỗi người chia sẻ ý tưởng của họ mà không bị chỉ trích hoặc phán xét. \ n \ n5. Đánh giá và chọn giải pháp: Một khi các giải pháp đã được tạo ra, cả hai bên nên làm việc cùng nhau để đánh giá các lựa chọn của họ và chọn giải pháp tốt nhất. Điều quan trọng là giải pháp phải đáp ứng nhu cầu và lợi ích của cả hai bên. Thực hiện và theo dõi: Đảm bảo rằng giải pháp đã thỏa thuận được thực hiện hiệu quả và theo dõi với cả hai bên để đảm bảo xung đột đã được giải quyết thành công. Giải quyết xung đột hiệu quả giữa hai người đòi hỏi sự giao tiếp cởi mở, hiểu biết, đồng cảm và sẵn sàng tìm ra giải pháp chấp nhận lẫn nhau. Với những kỹ năng này, xung đột có thể được giải quyết theo cách có lợi cho tất cả mọi người liên quan."}</w:t>
      </w:r>
    </w:p>
    <w:p w14:paraId="0B6C816F" w14:textId="77777777" w:rsidR="00DA76E8" w:rsidRDefault="0017384B">
      <w:r>
        <w:t>{"câu hỏi": "Mở rộng đoạn sau với thông tin bổ sung - Đại dịch coronavirus đã khiến nhiều quốc gia áp đặt lệnh phong tỏa và cấm đi lại.", "trả lời": "Đại dịch coronavirus đã khiến nhiều quốc gia áp đặt lệnh phong tỏa và cấm đi lại trong nỗ lực ngăn chặn sự lây lan của virus và giữ an toàn cho công dân của họ. Những biện pháp này đã dẫn đến việc các trường học, cơ sở kinh doanh không thiết yếu và các khu vực công cộng bị đóng cửa, dẫn đến sự gián đoạn đáng kể trong cuộc sống hàng ngày. Du lịch quốc tế đã bị hạn chế rất nhiều, với nhiều hãng hàng không hủy chuyến bay và chính phủ khuyên không nên đi lại không thiết yếu. Nền kinh tế toàn cầu cũng bị ảnh hưởng nghiêm trọng, với các lĩnh vực du lịch, khách sạn và bán lẻ chịu gánh nặng của sự sụp đổ kinh tế. Các chính phủ đã đưa ra nhiều biện pháp kích thích khác nhau để hỗ trợ doanh nghiệp và người lao động trong thời điểm khó khăn này. Trong khi một số quốc gia đã dần bắt đầu dỡ bỏ các hạn chế, có khả năng đó sẽ là một con đường dài để phục hồi hoàn toàn.</w:t>
      </w:r>
    </w:p>
    <w:p w14:paraId="5CAE32A6" w14:textId="77777777" w:rsidR="00DA76E8" w:rsidRDefault="0017384B">
      <w:r>
        <w:t>{"câu hỏi": "Tỷ số trận bóng đá cuối cùng giữa Chelsea và Arsenal là bao nhiêu?", "Trả lời": "Là một AI được phát triển bởi OpenAI, tôi không có quyền truy cập vào thông tin thời gian thực về các sự kiện thể thao, tôi có thể giúp bạn với thông tin đã xảy ra theo thời gian. Sẽ rất hữu ích nếu chỉ ra năm và cuộc thi được đề cập. Tuy nhiên, để biết thông tin cập nhật nhất về trận đấu gần đây nhất giữa Chelsea và Arsenal, tốt nhất bạn nên kiểm tra các nguồn tin thể thao mới nhất."}</w:t>
      </w:r>
    </w:p>
    <w:p w14:paraId="21D9F468" w14:textId="77777777" w:rsidR="00DA76E8" w:rsidRDefault="0017384B">
      <w:r>
        <w:t xml:space="preserve">{"câu hỏi": "Đề xuất năm bước để khắc phục sự cố máy tính xách tay khởi động chậm", "trả lời": "1. ** Quét phần mềm độc hại và vi rút:** Chạy quét toàn bộ máy tính xách tay bằng phần mềm chống vi-rút đáng tin cậy để đảm bảo rằng phần mềm độc hại hoặc vi rút không phải là nguyên nhân gây ra khởi động chậm.\n\n2. ** Kiểm tra các chương trình khởi động: ** Số lượng chương trình tự động khởi động khi máy tính xách tay khởi động có thể làm chậm quá trình. Để quản lý các chương trình khởi động, hãy mở Trình quản lý tác vụ và </w:t>
      </w:r>
      <w:r>
        <w:lastRenderedPageBreak/>
        <w:t>nhấp vào tab Khởi động. Từ đây, bạn có thể vô hiệu hóa các chương trình không cần thiết và có tác động lớn đến thời gian khởi động. \ n \ n3. ** Thực hiện dọn đĩa: ** Các tệp tạm thời, bộ nhớ cache và cookie tích lũy có thể làm tắc nghẽn hệ thống và làm chậm thời gian khởi động. Sử dụng công cụ Disk Cleanup tích hợp để xóa các tệp này và giải phóng dung lượng trên ổ cứng.\n\n4. ** Kiểm tra các bản cập nhật: ** Đảm bảo rằng hệ điều hành và trình điều khiển của máy tính xách tay \ u2019s đều được cập nhật. Nâng cấp và vá lỗi có thể giúp tăng tốc thời gian khởi động.\n\n5. ** Thực hiện chống phân mảnh đĩa: ** Các tệp bị phân mảnh trên ổ cứng cũng có thể làm chậm thời gian khởi động. Chống phân mảnh đĩa sắp xếp lại các tệp này để cải thiện hiệu suất của máy tính xách tay \u2019s. Bạn có thể tìm thấy công cụ Chống phân mảnh đĩa trong Start Menu bên dưới Accessories &gt; System Tools."}</w:t>
      </w:r>
    </w:p>
    <w:p w14:paraId="4181F50D" w14:textId="77777777" w:rsidR="00DA76E8" w:rsidRDefault="0017384B">
      <w:r>
        <w:t>{"câu hỏi": "Viết mô tả về một cô gái mặc váy hồng.", "câu trả lời": "Cô gái mặc váy hồng là một tầm nhìn về vẻ đẹp và sự duyên dáng. Chiếc váy của cô ấy là một màu hồng mềm mại, được làm bằng vải mỏng manh rơi vào những nếp gấp nhẹ nhàng xung quanh khung hình mảnh khảnh của cô ấy. Chiếc váy dài đến trên đầu gối của cô, để lộ một đôi chân dài thon thả. Đường viền cổ áo đơn giản, nhưng thanh lịch, và làm nổi bật đường cong duyên dáng của cổ cô. Chiếc váy vừa vặn với cô một cách hoàn hảo, tôn lên đường cong của cô mà không quá hở hang. Mái tóc của cô được tạo kiểu theo những đợt sóng lỏng lẻo đổ xuống lưng, và một bông hoa màu hồng duy nhất được giấu sau một tai. Đôi mắt cô ấy sáng và trong veo, và đôi môi của cô ấy được sơn một màu hồng mềm mại phù hợp với chiếc váy của cô ấy. Cô ấy di chuyển với sự duyên dáng dễ dàng của một vũ công, mỗi bước đi của cô ấy như một nét vẽ tinh tế trên vải. Sự hiện diện của cô ấy thật quyến rũ, và mọi người xung quanh cô ấy bị thu hút bởi cô ấy như một nam châm. Cô ấy là hiện thân thực sự của vẻ đẹp nữ tính và sự thanh lịch, một tầm nhìn về sự đáng yêu sẽ được ghi nhớ rất lâu sau khi cô ấy ra đi."}</w:t>
      </w:r>
    </w:p>
    <w:p w14:paraId="31A2C133" w14:textId="77777777" w:rsidR="00DA76E8" w:rsidRDefault="0017384B">
      <w:r>
        <w:t>{"câu hỏi": "Thiết kế lại logo cho một công ty chuyên về canh tác thân thiện với môi trường.", "Câu trả lời": "Chắc chắn, tôi chắc chắn có thể giúp bạn động não một số ý tưởng và phác thảo một số khái niệm. Tuy nhiên, là một AI, tôi không có khả năng tạo ra đồ họa hoặc hình ảnh trực quan, nhưng tôi có thể cung cấp cho bạn một số gợi ý về cách thiết kế lại logo của công ty nông nghiệp thân thiện với môi trường. \ n \ n1. Kết hợp màu đất: Sử dụng bảng màu tự nhiên và êm dịu như xanh lá cây, nâu và xanh dương. Những màu sắc này thường gắn liền với thiên nhiên, tăng trưởng và chủ nghĩa môi trường, khiến chúng rất phù hợp với một công ty nông nghiệp thân thiện với môi trường. \ n \ n2. Sử dụng biểu tượng liên quan đến nông nghiệp và tính bền vững: Bao gồm các hình ảnh như thực vật, lá, mặt trời, giọt nước hoặc biểu tượng tái chế. Mỗi biểu tượng này đại diện cho một khía cạnh của canh tác thân thiện với môi trường và có thể giúp truyền đạt sự tập trung của công ty vào các hoạt động bền vững. \ n \ n3. Kết hợp phong cách cổ điển hoặc vẽ tay: Phong cách cổ điển hoặc vẽ tay có thể truyền tải cảm giác chân thực và truyền thống, có thể thu hút người tiêu dùng coi trọng các hoạt động canh tác bền vững tại địa phương. \ n \ n4. Làm nổi bật tên công ty bằng phông chữ sạch sẽ, dễ đọc: Chọn phông chữ dễ đọc và bổ sung cho các yếu tố thiết kế khác trong logo. Tên của công ty phải nổi bật và rõ ràng để tạo ấn tượng mạnh mẽ và đáng nhớ.\n\nTôi hy vọng những đề xuất này cung cấp một điểm khởi đầu tốt để thiết kế lại logo của công ty!"}</w:t>
      </w:r>
    </w:p>
    <w:p w14:paraId="4BDA9453" w14:textId="77777777" w:rsidR="00DA76E8" w:rsidRDefault="0017384B">
      <w:r>
        <w:lastRenderedPageBreak/>
        <w:t>{"câu hỏi": "Tạo danh sách 5 câu hỏi phỏng vấn để hỏi trưởng nhóm.", "câu trả lời": "1. Làm thế nào để bạn thúc đẩy và thu hút các thành viên trong nhóm của bạn để đạt được hiệu suất tốt nhất của họ?\n2. Bạn có thể cung cấp một ví dụ về cách bạn đã quản lý thành công xung đột trong nhóm của mình không? \ n3. Làm thế nào để bạn thiết lập và truyền đạt các mục tiêu và kỳ vọng rõ ràng cho nhóm của bạn?\n4. Làm thế nào để bạn thúc đẩy văn hóa hợp tác và giao tiếp cởi mở giữa các thành viên trong nhóm?\n5. Bạn có thể mô tả một thời gian khi bạn phải đưa ra một quyết định khó khăn với tư cách là trưởng nhóm, và bạn đã xử lý nó như thế nào không?"}</w:t>
      </w:r>
    </w:p>
    <w:p w14:paraId="1B7902FB" w14:textId="77777777" w:rsidR="00DA76E8" w:rsidRDefault="0017384B">
      <w:r>
        <w:t>{"câu hỏi": "Viết một trang web về các loài chim ở Bắc Mỹ.", "câu trả lời": "&lt;! DOCTYPE html&gt;\n&lt;html&gt;\n &lt;head&gt;\n &lt;title&gt;Birds of North America&lt;/title&gt;\n &lt;meta charset=\"UTF-8\" /&gt;\n &lt;/head&gt;\n\n &lt;body&gt;\n &lt;h1&gt;Birds of North America&lt;/h1&gt;\n &lt;p&gt;\n Bắc Mỹ có quần thể chim đa dạng với hơn 1.000 loài khác nhau. Đó là một thiên đường cho những người quan sát chim, vì lục địa này tự hào có một số khu bảo tồn, công viên và các khu vực được bảo vệ khác cho các loại chim. Ở đây, chúng ta sẽ thảo luận về một số loài chim mang tính biểu tượng nhất của Bắc Mỹ và nơi tìm thấy chúng. \n &lt;/p&gt;\n\n &lt;h2&gt;Đại bàng hói&lt;/h2&gt;\n &lt;p&gt;\n Có lẽ loài chim mang tính biểu tượng nhất của Bắc Mỹ, Đại bàng hói, là loài chim quốc gia của Hoa Kỳ. Chúng được tìm thấy trên khắp lục địa Bắc Mỹ, từ miền bắc Canada đến Bắc Mexico. Đại bàng hói là loài săn mồi, ăn chủ yếu là cá, động vật có vú nhỏ và cà rốt. Chúng thực sự là một cảnh tượng đáng chú ý, với cái đầu màu trắng đặc biệt và thân màu nâu sẫm, và sải cánh đạt tới 7ft. \ n &lt; / p &gt; \ n \ n &lt;h2 &gt; Robin &lt; / h2 &gt; \ n &lt;p &gt; \ n Robin Mỹ là một loài chim nổi tiếng khác ở Bắc Mỹ. Robins được tìm thấy trên khắp lục địa, từ Alaska xuống Mexico. Họ có một bộ ngực màu đỏ đặc biệt và được biết đến với bài hát du dương của họ. Chúng ăn nhiều thứ khác nhau, bao gồm côn trùng, trái cây và quả mọng, và thường có thể được nhìn thấy tìm kiếm thức ăn trên mặt đất bằng thị lực sắc bén của chúng. \n &lt;/p&gt;\n\n &lt;h2&gt;The Snowy Owl&lt;/h2&gt;\n &lt;p&gt;\n Một loài chim mang tính biểu tượng khác có nguồn gốc từ Bắc Mỹ là Cú tuyết. Được tìm thấy ở các khu vực phía bắc của lục địa, những con chim xinh đẹp này thích nghi tốt với môi trường lạnh của chúng. Chúng có một lớp lông dày giữ ấm, và bộ lông chủ yếu là màu trắng của chúng giúp chúng hòa nhập với môi trường xung quanh đầy tuyết. Cú tuyết chủ yếu ăn vượn cáo, nhưng cũng sẽ ăn các động vật có vú nhỏ và chim khác.\n &lt;/p&gt;\n\n &lt;h2&gt;Kết luận&lt;/h2&gt;\n &lt;p&gt;\n Bắc Mỹ là nơi sinh sống của một loạt các loài chim. Cho dù bạn là một người đam mê ngắm chim hay chỉ đơn giản là một người đánh giá cao vẻ đẹp của thiên nhiên, bạn chắc chắn sẽ tìm thấy một cái gì đó để ngạc nhiên trong thế giới gia cầm của lục địa này. Vì vậy, lần tới khi bạn ra ngoài, hãy dành một chút thời gian để"}</w:t>
      </w:r>
    </w:p>
    <w:p w14:paraId="0C740DF6" w14:textId="77777777" w:rsidR="00DA76E8" w:rsidRDefault="0017384B">
      <w:r>
        <w:t xml:space="preserve">{"câu hỏi": "Đưa ra lời khuyên về cách giữ an toàn cho món đồ đã cho. - Trang sức có giá trị", "trả lời": "Để giữ đồ trang sức có giá trị của bạn an toàn, bạn có thể thực hiện một số biện pháp bao gồm: \ n \ n1. Bảo quản đồ trang sức của bạn ở nơi an toàn: Giữ đồ trang sức của bạn trong két an toàn hoặc hộp khóa an toàn khi không sử dụng. Đảm bảo rằng két an toàn được bắt vít đúng cách và cố định vào bề mặt để không thể dễ dàng di chuyển hoặc lấy nó. \ n \ n2. Giữ hàng tồn kho: Chụp ảnh và ghi lại tất cả các món đồ trang sức của bạn bao gồm mô tả, giá trị và bất kỳ dấu hiệu nhận dạng nào. Giữ khoảng không quảng cáo này ở một nơi an toàn và cập nhật nó thường xuyên.\n\n3. Bảo hiểm đồ trang sức của bạn: Cân nhắc mua </w:t>
      </w:r>
      <w:r>
        <w:lastRenderedPageBreak/>
        <w:t>bảo hiểm cho đồ trang sức có giá trị của bạn. Điều này sẽ cung cấp bảo vệ tài chính trong trường hợp mất mát, hư hỏng hoặc trộm cắp. \ n \ n4. Hãy thận trọng khi đi du lịch: Khi đi du lịch, tránh mang theo tất cả đồ trang sức có giá trị của bạn. Chỉ mang theo những gì bạn định mặc và giữ chúng trong khách sạn an toàn khi không sử dụng. \ n \ n5. Làm sạch và bảo quản đồ trang sức của bạn: Thường xuyên làm sạch và kiểm tra đồ trang sức của bạn. Điều này bao gồm kiểm tra bất kỳ đá quý lỏng lẻo hoặc móc cài yếu. Chăm sóc tốt đồ trang sức của bạn sẽ giúp đảm bảo rằng nó vẫn an toàn và trong tình trạng tốt. Nhìn chung, điều cần thiết là phải chủ động bảo vệ đồ trang sức có giá trị của bạn bằng cách bảo vệ nó, giữ hàng tồn kho, bảo hiểm nó, thận trọng khi đi du lịch và bảo quản nó tốt."}</w:t>
      </w:r>
    </w:p>
    <w:p w14:paraId="5B484160" w14:textId="77777777" w:rsidR="00DA76E8" w:rsidRDefault="0017384B">
      <w:r>
        <w:t>{"câu hỏi": "Nghiên cứu và liệt kê 5 tòa nhà mang tính bước ngoặt hàng đầu trong thành phố nhất định. - Tokyo", "trả lời": "1. Tháp Tokyo - một địa danh mang tính biểu tượng và tháp truyền thông, nằm ở quận Minato của Tokyo, được xây dựng vào năm 1958. Tokyo Skytree - một tháp phát sóng truyền hình và một địa danh dễ nhận biết với một đài quan sát, nằm ở Sumida, Tokyo, được xây dựng vào năm 2012. Đền Meiji Jingu - một ngôi đền Thần đạo cổ, được xây dựng vào năm 1920, tôn vinh Thiên hoàng Minh Trị và phối ngẫu của ông, Hoàng hậu Shoken, nằm ở thành phố Shibuya, Tokyo. \n4. Cung điện Hoàng gia - nơi ở chính của Hoàng đế Nhật Bản, nằm ở phường Chiyoda, Tokyo, có những khu vườn xinh đẹp và kiến trúc ấn tượng. Chùa Senso-ji - một ngôi chùa Phật giáo cổ, được xây dựng vào thế kỷ thứ 7, nằm ở Asakusa, Tait\u014d, Tokyo, và là một trong những ngôi chùa quan trọng nhất của thành phố."}</w:t>
      </w:r>
    </w:p>
    <w:p w14:paraId="7E00E3C0" w14:textId="77777777" w:rsidR="00DA76E8" w:rsidRDefault="0017384B">
      <w:r>
        <w:t>{"câu hỏi": "Đặt tên cho đỉnh cao nhất trong dãy núi nhất định. - Dãy núi Rocky", "trả lời": "Đỉnh cao nhất trong dãy núi Rocky là núi Elbert, nằm ở Colorado, với độ cao 14.440 feet (4.401 mét)."}</w:t>
      </w:r>
    </w:p>
    <w:p w14:paraId="032E41D4" w14:textId="77777777" w:rsidR="00DA76E8" w:rsidRDefault="0017384B">
      <w:r>
        <w:t>{"câu hỏi": "Tìm hiểu và giải thích nguyên nhân của thảm họa thiên nhiên nhất định. - Lốc xoáy", "trả lời": "Lốc xoáy là một cột không khí quay dữ dội kéo dài từ đáy giông xuống đất. Lốc xoáy là một loại thảm họa tự nhiên có thể gây ra sự tàn phá trên diện rộng do gió lớn và gió lốc mạnh. \ n \ n Có một số điều kiện cần phải có mặt để một cơn lốc xoáy hình thành. Thứ nhất, phải có đủ độ ẩm ở các tầng thấp hơn của khí quyển để tạo ra giông bão. Thứ hai, phải có một lớp không khí ấm ở mức trung bình và không khí mát hơn, khô hơn phía trên nó tạo ra bầu không khí không ổn định. Sự mất ổn định này làm cho không khí dâng cao trong giông bão phát triển nhanh chóng, tạo thành các bản nháp có thể đạt tốc độ lên tới 100 dặm / giờ. \ n \ n Một yếu tố thứ ba ảnh hưởng đến sự hình thành của lốc xoáy là cắt gió, đề cập đến sự thay đổi tốc độ và hướng gió theo chiều cao. Gió cắt tạo ra sự quay trong cơn giông bão, có thể nghiêng sang phương thẳng đứng bởi gió lùa, tạo ra một đám mây phễu. Nếu đám mây phễu chạm đất, một cơn lốc xoáy sẽ được sinh ra. Tóm lại, nguyên nhân của lốc xoáy là do sự kết hợp của điều kiện khí quyển ẩm ướt và không ổn định, cũng như gió cắt. Những điều kiện này cho phép hình thành các cơn bão quay mạnh có thể dẫn đến sự phát triển của lốc xoáy."}</w:t>
      </w:r>
    </w:p>
    <w:p w14:paraId="20A005E9" w14:textId="77777777" w:rsidR="00DA76E8" w:rsidRDefault="0017384B">
      <w:r>
        <w:t xml:space="preserve">{"câu hỏi": "Ưu điểm của việc viết chương trình máy tính bằng Python là gì?", "trả lời": "Python là một ngôn ngữ lập trình thông dịch cấp cao, có một số lợi thế khi viết chương trình máy tính. Dưới đây là một số lợi ích chính của việc sử dụng Python: \ n \ n1. Dễ học: </w:t>
      </w:r>
      <w:r>
        <w:lastRenderedPageBreak/>
        <w:t>Python có cú pháp đơn giản và dễ đọc, giúp người mới bắt đầu dễ tiếp cận và dễ học cho mọi người, bất kể nền tảng lập trình của họ. Đa năng: Python phù hợp với nhiều dự án khác nhau, từ các tập lệnh nhỏ đến các ứng dụng lớn và phức tạp. Dành cho phát triển web, điện toán khoa học, phân tích dữ liệu, trí tuệ nhân tạo và hơn thế nữa, tính linh hoạt là một trong những thế mạnh của Python \ n \ n3. Python có sẵn trên nhiều nền tảng khác nhau, bao gồm Windows, macOS và Linux, có nghĩa là mã được viết trên một hệ thống thường có thể chạy mà không cần sửa đổi trên hệ thống khác. \n\n4. Thư viện tiêu chuẩn lớn: Python có một thư viện tiêu chuẩn lớn và toàn diện, cung cấp các mô-đun tích hợp cho nhiều tác vụ phổ biến, giảm nhu cầu viết mã bổ sung từ đầu. \ n \ n5. Hỗ trợ cộng đồng mạnh mẽ: Python có một cộng đồng người dùng lớn và tích cực, giúp bạn dễ dàng tìm trợ giúp khi cần. Cộng đồng cũng không ngừng đóng góp vào sự phát triển của các thư viện và công cụ mới mở rộng khả năng của Python. \ n \ n6. Phát triển hiệu quả: Khả năng đọc, súc tích và tốc độ của quá trình phát triển của Python giúp Python có thể tạo nguyên mẫu và thử nghiệm các ý tưởng một cách nhanh chóng, đẩy nhanh chu kỳ phát triển và cho phép lặp lại nhanh hơn.\n\nTóm lại, Python là một ngôn ngữ dễ học, linh hoạt và đa nền tảng với thư viện tiêu chuẩn toàn diện và hỗ trợ cộng đồng mạnh mẽ, dẫn đến phát triển chương trình hiệu quả."}</w:t>
      </w:r>
    </w:p>
    <w:p w14:paraId="360F6F59" w14:textId="77777777" w:rsidR="00DA76E8" w:rsidRDefault="0017384B">
      <w:r>
        <w:t>{"câu hỏi": "Hãy nghĩ ra một câu chuyện về một nhóm các nhà thám hiểm bị mắc kẹt.", "câu trả lời": "Ngày xửa ngày xưa, một nhóm năm người bạn mạo hiểm bắt đầu nhiệm vụ khám phá độ sâu của rừng nhiệt đới Amazon rậm rạp. Họ còn trẻ, đầy tham vọng và đã mơ ước về hành trình này trong nhiều năm. Muốn tránh xa khách du lịch và các cuộc thám hiểm thương mại hóa, họ đã lên kế hoạch khám phá những khu vực chưa được khám phá của rừng rậm, không được trang bị gì ngoài lòng can đảm và trí thông minh của họ. Khi họ mạo hiểm đi sâu hơn vào sâu trong rừng, tán cây rậm rạp gây khó khăn cho việc điều hướng, và họ thấy mình hoàn toàn lạc lối. Ngày biến thành tuần, và họ đã hết thức ăn và nước uống. Nhóm đang gặp rắc rối, và họ phải hành động nhanh chóng nếu muốn sống sót. Sự căng thẳng và tuyệt vọng có thể cảm nhận được, nhưng họ biết rằng họ phải gắn bó với nhau và tiếp tục di chuyển để tìm kiếm sự giúp đỡ, thức ăn và nơi trú ẩn. Một buổi tối, khi họ vật lộn để đốt lửa bằng cành cây ẩm ướt, họ nghe thấy tiếng xào xạc trong bụi cây. Họ chuẩn bị tinh thần cho thứ mà họ nghĩ là động vật hoang dã, nhưng thật ngạc nhiên, đó là một bộ lạc bản địa, những người đã đến để điều tra khói từ những nỗ lực thất bại của họ. Bộ lạc thương hại những nhà thám hiểm bị mắc kẹt và quyết định đưa họ vào. \n\nNhóm đã dành vài tháng với bộ lạc, học cách thức, phong tục và cách sống sót trong rừng. Họ chia sẻ những câu chuyện của riêng họ về thế giới bên ngoài rừng nhiệt đới, và đổi lại, bộ lạc đã chỉ cho họ cách sống ngoài đất liền, cách săn bắn và câu cá, và cách điều hướng bằng cách sử dụng các dấu hiệu của thiên nhiên. Trên thực tế, họ đang phát triển mạnh. Họ đã tìm thấy một ngôi nhà mới và đã trở thành một phần của bộ lạc. Cuối cùng, họ quyết định rời khỏi rừng rậm và trở về với nền văn minh, nhưng họ đã làm như vậy với một sự tôn trọng mới đối với sức mạnh của thiên nhiên và sự khôn ngoan của những người sống hòa hợp với nó. Trong những ngày còn lại, họ kể lại những cuộc phiêu lưu của họ ở Amazon, kể những câu chuyện về cuộc đấu tranh, nỗi sợ hãi của họ và những người tuyệt vời đã cứu họ. Họ được biết đến như những mạo hiểm giả bị mắc kẹt, những người đã sống sót chống lại mọi khó khăn, nhờ vào lòng dũng cảm, sự kiên cường và lòng tốt của những người xa lạ."}</w:t>
      </w:r>
    </w:p>
    <w:p w14:paraId="092F808D" w14:textId="77777777" w:rsidR="00DA76E8" w:rsidRDefault="0017384B">
      <w:r>
        <w:lastRenderedPageBreak/>
        <w:t>{"câu hỏi": "Lập kế hoạch giảng dạy triết học cơ bản. - Lớp: Khóa học đại học năm nhất", "đáp án": "Đây là một kế hoạch tiềm năng để giảng dạy triết học cơ bản cho một khóa học đại học năm nhất:\n\n1. **Giới thiệu về triết học: ** Bắt đầu bằng cách giới thiệu khái niệm triết học và nguồn gốc của nó. Giải thích rằng triết học là nghiên cứu các câu hỏi cơ bản về sự tồn tại, kiến thức, giá trị, lý trí, tâm trí và ngôn ngữ. Thảo luận về lịch sử của nó, bắt đầu với các nhà triết học Hy Lạp cổ đại như Socrates, Plato và Aristotle, và tiến tới các nhà triết học gần đây hơn. \ n \ n2. **Nhận thức luận:** Giới thiệu cho sinh viên về ngành triết học liên quan đến kiến thức, niềm tin và sự thật. Thảo luận về các khái niệm như chủ nghĩa hoài nghi, chủ nghĩa kinh nghiệm, chủ nghĩa duy lý và chủ nghĩa tương đối. Khuyến khích học sinh suy nghĩ chín chắn về cách chúng ta có thể biết những gì chúng ta biết và những hạn chế của kiến thức của chúng ta. \ n \ n3. **Siêu hình học: ** Chuyển sang siêu hình học, nhánh triết học liên quan đến bản chất của thực tế. Thảo luận về các khái niệm như quan hệ nhân quả, ý chí tự do và bản chất của thực tế. Khuyến khích học sinh suy nghĩ về những cách thức mà nhận thức của chúng ta về thế giới định hình sự hiểu biết của chúng ta về nó. \ n \ n4. **Đạo đức: ** Giới thiệu cho sinh viên về ngành triết học liên quan đến các nguyên tắc và giá trị đạo đức. Thảo luận về các khái niệm như chủ nghĩa thực dụng, thần học và đạo đức đức hạnh. Khuyến khích học sinh suy nghĩ về những gì làm cho một hành động đúng hay sai và vai trò của đạo đức trong xã hội. \n\n5. **Logic:** Giới thiệu cho sinh viên về ngành triết học liên quan đến lý luận và lập luận. Thảo luận về các khái niệm như suy luận, quy nạp và ngụy biện. Dạy học sinh cách xây dựng và đánh giá các lập luận.\n\n6. ** Triết học tâm trí: ** Thảo luận về nghiên cứu triết học về bản chất của tâm trí, các sự kiện tinh thần và ý thức. Khám phá các khái niệm như thuyết nhị nguyên, chủ nghĩa duy vật và vấn đề tâm trí-cơ thể. \ n \ n7. **Chủ nghĩa hiện sinh: ** Giới thiệu cho sinh viên phong trào triết học liên quan đến tự do và lựa chọn cá nhân. Thảo luận về các khái niệm như tính xác thực, cái chết và ý nghĩa. Khuyến khích học sinh suy nghĩ về cuộc sống của chính họ và những lựa chọn mà họ đưa ra.\n\n8. ** Đánh giá cuối cùng: ** Vào cuối khóa học, đánh giá sự hiểu biết của sinh viên về tài liệu thông qua bài kiểm tra cuối kỳ hoặc giấy. Khuyến khích học sinh suy ngẫm về điều họ đã học được và cách áp dụng điều đó vào cuộc sống của họ."}</w:t>
      </w:r>
    </w:p>
    <w:p w14:paraId="7E63652E" w14:textId="77777777" w:rsidR="00DA76E8" w:rsidRDefault="0017384B">
      <w:r>
        <w:t xml:space="preserve">{"câu hỏi": "Cung cấp dòng thời gian của các sự kiện lịch sử trong cuộc bầu cử tổng thống Hoa Kỳ.", "câu trả lời": "Dưới đây là dòng thời gian ngắn gọn về một số sự kiện lịch sử quan trọng trong cuộc bầu cử tổng thống Hoa Kỳ:\n\n- 1789: George Washington được bầu làm Tổng thống đầu tiên của Hoa Kỳ. Các đại cử tri tổng thống nhất trí chọn ông, và John Adams trở thành Phó Tổng thống. \n\n- 1804: Tu chính án thứ 12 của Hiến pháp Hoa Kỳ được phê chuẩn, cung cấp các lá phiếu riêng cho các ứng cử viên tổng thống và phó tổng thống. 1820: James Monroe nhận được mọi phiếu đại cử tri ngoại trừ một phiếu tái đắc cử, trở thành tổng thống cuối cùng ra tranh cử gần như không bị phản đối. \n\n- 1828: Trong cuộc bầu cử giữa Andrew Jackson và John Quincy Adams, hơn 1,1 triệu phiếu bầu đã được bầu, đánh dấu cuộc bầu cử tổng thống đầu tiên có hơn một triệu công dân tham gia. \n\n- 1832: Các hội nghị đề cử quốc gia đầu tiên được tổ chức bởi các đảng chính trị lớn. \n\n- 1841:  William Henry Harrison trở thành tổng thống đầu tiên qua đời chỉ một tháng sau khi nhậm chức - John Tyler sau đó đảm nhận chức vụ Tổng thống. \n\n- 1848: Quyền bầu cử của phụ nữ lần đầu tiên được thảo luận tại Hội nghị Seneca Falls. \n\n- 1860: Abraham Lincoln được bầu làm tổng thống Cộng hòa đầu tiên. \n\n- 1868 \u2013 Ulysses S. Grant được bầu làm Tổng </w:t>
      </w:r>
      <w:r>
        <w:lastRenderedPageBreak/>
        <w:t>thống,  trở thành tổng thống đầu tiên được bầu sau Nội chiến.\n\n- 1872: Đối với cuộc bầu cử tổng thống, phụ nữ Victoria Woodhull tuyên bố ứng cử của mình, trở thành người phụ nữ đầu tiên tranh cử tổng thống Hoa Kỳ. \n\n- 1876 \u2013 Rutherford B. Hayes được bầu sau khi một ủy ban bầu cử trao cho ông tất cả 20 phiếu tranh chấp, khiến ông giành chiến thắng trong cuộc bầu cử với một phiếu bầu. \n\n- 1912 \u2013 Lần đầu tiên,  Các cuộc bầu cử sơ bộ tổng thống đã được tổ chức.\n\n- 1920 \u2013 Phụ nữ được trao quyền bỏ phiếu trong các cuộc bầu cử liên bang với sự phê chuẩn của Tu chính án thứ 19. Warren G. Harding cuối cùng sẽ được bầu làm Tổng thống. \n\n- 1960 \u2013 Kennedy vs. Nixon đánh dấu các cuộc tranh luận tổng thống trên truyền hình đầu tiên, một thời điểm quan trọng trong chiến dịch giúp Kennedy giành chiến thắng tổng thống. \n\n- 1972: 18 tuổi được trao quyền bỏ phiếu trong các cuộc bầu cử liên bang với sự phê chuẩn của Tu chính án thứ 26. \n\n- 2008: Barack Obama được bầu, trở thành tổng thống người Mỹ gốc Phi đầu tiên của Hoa Kỳ. \n\n- 2016:  Donald Trump, một doanh nhân không có kinh nghiệm chính trị hoặc dịch vụ trước đó, giành chiến thắng trong cuộc bầu cử tổng thống. \n\n- 2020: Do đại dịch COVID-19, số lượng công dân tham gia gửi thư chưa từng có"}</w:t>
      </w:r>
    </w:p>
    <w:p w14:paraId="462D8C3F" w14:textId="77777777" w:rsidR="00DA76E8" w:rsidRDefault="0017384B">
      <w:r>
        <w:t>{"câu hỏi": "Tạo một bài thơ bằng cách điền vào chỗ trống - Trái tim tôi giống như một _____\n\u2013 Một nơi chỉ tôi có thể đi \ nKhông có ___ hoặc đau đớn \ nChỉ là một nơi tôi có thể đến để cảm thấy trọn vẹn", "trả lời": "Trái tim tôi giống như một nơi tôn nghiêm \n\u2013 Một nơi chỉ tôi có thể đến \nKhông có sự hỗn loạn hay đau đớn \nChỉ là một nơi tôi có thể đến để cảm thấy trọn vẹn"}</w:t>
      </w:r>
    </w:p>
    <w:p w14:paraId="5C6A345C" w14:textId="77777777" w:rsidR="00DA76E8" w:rsidRDefault="0017384B">
      <w:r>
        <w:t>{"câu hỏi": "Ví dụ về công nghệ sử dụng trí tuệ nhân tạo là gì?", "câu trả lời": "Một ví dụ về công nghệ sử dụng trí tuệ nhân tạo là trợ lý cá nhân ảo như Alexa của Amazon, Siri của Apple hoặc Trợ lý Google. Các thiết bị này sử dụng xử lý ngôn ngữ tự nhiên và máy học để hiểu và trả lời lệnh thoại của người dùng, hỗ trợ trong các tác vụ như đặt lời nhắc, phát nhạc hoặc trả lời câu hỏi."}</w:t>
      </w:r>
    </w:p>
    <w:p w14:paraId="7167A7B4" w14:textId="77777777" w:rsidR="00DA76E8" w:rsidRDefault="0017384B">
      <w:r>
        <w:t>{"question": "Kể tên một ngôn ngữ lập trình phổ biến", "answer": "Một ngôn ngữ lập trình phổ biến là Python."}</w:t>
      </w:r>
    </w:p>
    <w:p w14:paraId="30998F04" w14:textId="77777777" w:rsidR="00DA76E8" w:rsidRDefault="0017384B">
      <w:r>
        <w:t>{"câu hỏi": "Đề xuất một từ để thay thế "ngu ngốc", "trả lời": "Có lẽ bạn có thể thay thế từ "ngu ngốc" bằng một thuật ngữ mang tính xây dựng và tôn trọng hơn như "không hiểu biết", "thiếu kinh nghiệm" hoặc "sai lầm".</w:t>
      </w:r>
    </w:p>
    <w:p w14:paraId="0E105237" w14:textId="77777777" w:rsidR="00DA76E8" w:rsidRDefault="0017384B">
      <w:r>
        <w:t>{"question": "Cho chuỗi \u201ckeyword_1 keyword_2 keyword_3\u201d, chỉ xuất ra từ đầu tiên. - keyword_1 keyword_2 keyword_3", "trả lời": "keyword_1"}</w:t>
      </w:r>
    </w:p>
    <w:p w14:paraId="232EBF94" w14:textId="77777777" w:rsidR="00DA76E8" w:rsidRDefault="0017384B">
      <w:r>
        <w:t>{"question": "Định dạng câu sau sao cho nó bắt đầu bằng chữ in hoa và kết thúc bằng dấu chấm.\n\nmy name is gary - my name is gary", "answer": "My name is Gary."}</w:t>
      </w:r>
    </w:p>
    <w:p w14:paraId="53786210" w14:textId="77777777" w:rsidR="00DA76E8" w:rsidRDefault="0017384B">
      <w:r>
        <w:t xml:space="preserve">{"câu hỏi": "Viết mô tả về một lập trình viên máy tính trong 200 từ.", "câu trả lời": "Một lập trình viên máy tính là một chuyên gia có tay nghề cao, chịu trách nhiệm viết, kiểm tra và duy trì các chương trình và phần mềm máy tính. Họ là chuyên gia về nhiều ngôn ngữ lập trình bao gồm C ++, Java và Python và sử dụng các ngôn ngữ này để tạo các chương trình chạy trên máy tính, thiết bị di động và các thiết bị khác. \ n \ nProgrammers làm việc trong nhiều </w:t>
      </w:r>
      <w:r>
        <w:lastRenderedPageBreak/>
        <w:t>cài đặt khác nhau bao gồm các công ty phát triển phần mềm, bộ phận CNTT và là nhà thầu độc lập. Họ thường làm việc theo nhóm với các lập trình viên khác, cũng như với các nhà thiết kế, quản lý dự án và các bên liên quan khác để thiết kế, tạo và triển khai các chương trình. Ngoài việc viết mã, lập trình viên cũng gỡ lỗi và khắc phục sự cố các chương trình để khắc phục mọi sự cố phát sinh. Họ sử dụng nhiều công cụ và kỹ thuật khác nhau để kiểm tra các chương trình của họ và đảm bảo rằng chúng đang chạy chính xác và hiệu quả. Một khía cạnh quan trọng trong công việc của lập trình viên là luôn cập nhật các công nghệ và ngôn ngữ lập trình mới. Họ thường xuyên học các kỹ năng và kỹ thuật mới để cải thiện khả năng của mình và đảm bảo rằng họ có thể tạo ra phần mềm tiên tiến. Nhìn chung, các lập trình viên máy tính đóng một vai trò quan trọng trong sự phát triển của phần mềm và công nghệ. Kỹ năng và chuyên môn của họ đang có nhu cầu cao, và họ có cơ hội làm việc trong các dự án thú vị và có tác động. Cho dù làm việc trên phần mềm chơi game, ứng dụng kinh doanh hay công nghệ mới, lập trình viên đều cần thiết cho thế giới kỹ thuật số."}</w:t>
      </w:r>
    </w:p>
    <w:p w14:paraId="4C56DCB9" w14:textId="77777777" w:rsidR="00DA76E8" w:rsidRDefault="0017384B">
      <w:r>
        <w:t>{"câu hỏi": "Viết lại câu sau với ngữ pháp tốt hơn và không sử dụng từ \"rất\".\n\nMón ăn yêu thích của tôi rất ngon. - Món ăn yêu thích của tôi rất ngon.", "trả lời": "Món ăn yêu thích của tôi cực kỳ ngon."}</w:t>
      </w:r>
    </w:p>
    <w:p w14:paraId="3B5E880A" w14:textId="77777777" w:rsidR="00DA76E8" w:rsidRDefault="0017384B">
      <w:r>
        <w:t>{"question": "Cho mảng sau, in ra giá trị tối đa theo thứ tự giảm dần. \n\n[4, 8, 0, 9, 15] - [4, 8, 0, 9, 15]", "trả lời": "15\n9\n8\n4\n0"}</w:t>
      </w:r>
    </w:p>
    <w:p w14:paraId="3495B183" w14:textId="77777777" w:rsidR="00DA76E8" w:rsidRDefault="0017384B">
      <w:r>
        <w:t>{"question": "Tìm cách hiệu quả nhất để sắp xếp mảng sau bằng cách sử dụng một dòng mã. \n\n[6, 8, 12, 4, 7] - [6, 8, 12, 4, 7]", "trả lời": "đã sắp xếp([6, 8, 12, 4, 7])"}</w:t>
      </w:r>
    </w:p>
    <w:p w14:paraId="6DC7CC2C" w14:textId="77777777" w:rsidR="00DA76E8" w:rsidRDefault="0017384B">
      <w:r>
        <w:t>{"câu hỏi": "Chỉnh sửa câu sau để nó ngắn gọn và đúng ngữ pháp hơn.\n\nTôi là một giáo viên và tôi thích dạy - Tôi là một giáo viên và tôi thích dạy", "trả lời": "Tôi là một giáo viên thích dạy."}</w:t>
      </w:r>
    </w:p>
    <w:p w14:paraId="24F0AF2B" w14:textId="77777777" w:rsidR="00DA76E8" w:rsidRDefault="0017384B">
      <w:r>
        <w:t>{"question": "Một trong các số có bốn chữ số sau đây không chia hết cho 4: 3544, 3554, 3564, 3572, 3576. Tích của chữ số đơn vị và chữ số hàng chục của số đó là gì?", "trả lời": "Để tìm số không chia hết cho 4, chúng ta cần kiểm tra hai chữ số cuối của mỗi số đã cho. Một số chia hết cho 4 nếu hai chữ số cuối của nó chia hết cho 4. Số duy nhất có hai chữ số cuối không chia hết cho 4 là 3554. Do đó, tích của chữ số đơn vị (4) và chữ số hàng chục (5) của 3554 là 20."}</w:t>
      </w:r>
    </w:p>
    <w:p w14:paraId="407CCFC6" w14:textId="77777777" w:rsidR="00DA76E8" w:rsidRDefault="0017384B">
      <w:r>
        <w:t>{"câu hỏi": "Viết phần giới thiệu cho một bài luận về biến đổi khí hậu.", "Trả lời": "Biến đổi khí hậu là một vấn đề cấp bách đã thống trị các cuộc thảo luận trên toàn cầu với lý do chính đáng. Hậu quả của biến đổi khí hậu có thể được nhìn thấy với cường độ của thiên tai, mực nước biển dâng và mô hình thời tiết thay đổi. Vài thập kỷ qua đã chứng kiến sự gia tăng lượng khí thải carbon, nạn phá rừng và các hoạt động khác của con người đang làm thay đổi nhanh chóng khí hậu Trái đất. Đó là một vấn đề không chỉ đe dọa tương lai của chúng ta mà còn đe dọa các thế hệ mai sau. Trong bài tiểu luận này, chúng ta sẽ khám phá hậu quả của biến đổi khí hậu, tác động của nó đối với hành tinh của chúng ta và các bước mà chúng ta có thể thực hiện để giảm thiểu nó."}</w:t>
      </w:r>
    </w:p>
    <w:p w14:paraId="0F3BBFE4" w14:textId="77777777" w:rsidR="00DA76E8" w:rsidRDefault="0017384B">
      <w:r>
        <w:lastRenderedPageBreak/>
        <w:t>{"câu hỏi": "Phân loại câu sau là tích cực hoặc tiêu cực.\n\nCô ấy là một ảnh hưởng xấu. - Cô ấy là người có ảnh hưởng xấu.", "trả lời": "Tiêu cực"}</w:t>
      </w:r>
    </w:p>
    <w:p w14:paraId="023D42F5" w14:textId="77777777" w:rsidR="00DA76E8" w:rsidRDefault="0017384B">
      <w:r>
        <w:t>{"question": "Chỉnh sửa liên kết để nó tuân thủ các quy định an toàn đã cho. - Liên kết: www.example.com\nQuy định an toàn: Đảm bảo rằng nó sử dụng kết nối https an toàn", "trả lời": "Để làm cho liên kết tuân thủ quy định an toàn của việc sử dụng kết nối https an toàn, nó có thể được chỉnh sửa thành: https://www.example.com"}</w:t>
      </w:r>
    </w:p>
    <w:p w14:paraId="033E5C2B" w14:textId="77777777" w:rsidR="00DA76E8" w:rsidRDefault="0017384B">
      <w:r>
        <w:t>{"question": "Chọn thông tin chính xác hơn từ hai lựa chọn sau. - Lựa chọn A: Thủ tướng Canada là Justin Trudeau\nLựa chọn B: Thủ tướng Canada là Barack Obama", "Trả lời": "Lựa chọn A: Thủ tướng Canada là Justin Trudeau"}</w:t>
      </w:r>
    </w:p>
    <w:p w14:paraId="0A6282B7" w14:textId="77777777" w:rsidR="00DA76E8" w:rsidRDefault="0017384B">
      <w:r>
        <w:t>{"câu hỏi": "Gợi ý hai từ để gieo vần với từ đã cho. - Sky", "answer": "Thử, Bay."}</w:t>
      </w:r>
    </w:p>
    <w:p w14:paraId="003D6D96" w14:textId="77777777" w:rsidR="00DA76E8" w:rsidRDefault="0017384B">
      <w:r>
        <w:t>{"question": "Khi được đơn giản hóa, giá trị của sqrt(3)\u00d7 3^1/2 + 12 \u00f7 3 \u00d7 2 - 4^3/2?", "answer": "Chúng ta có thể đơn giản hóa biểu thức như sau:\n\nsqrt(3) \u00d7 3^1/2 + 12 \u00f7 3 \u00d7 2 - 4^3/2\n\n= 3^1/2 \u00d7 3^1/2 + 12 \u00f7 3 \u00d7 2 - 4^3/2 [Lưu ý:  sqrt(3) \u00d7 3^1/2 = 3^1/2 \u00d7 3^1/2 = 3^1 = 3]\n\n= 3 + 4\u00d7 2 - 8 [Ghi chú: 4^3/2 = (2^2)^3/2 = 2^2*3/2 = 2^3 = 8]\n\n= 3+8-8 = 3.\n\nDo đó, giá trị đơn giản của biểu thức là 3."}</w:t>
      </w:r>
    </w:p>
    <w:p w14:paraId="4FA1CDCE" w14:textId="77777777" w:rsidR="00DA76E8" w:rsidRDefault="0017384B">
      <w:r>
        <w:t>{"câu hỏi": "Số 12 có phải là số nguyên tố không?", "câu trả lời": "Không, số 12 không phải là số nguyên tố. Một số nguyên tố là một số tự nhiên lớn hơn 1 mà không phải là tích của hai số tự nhiên nhỏ hơn. 12 có thể chia đều cho 2, 3, 4 và 6, vì vậy nó không phải là số nguyên tố."}</w:t>
      </w:r>
    </w:p>
    <w:p w14:paraId="0D6135F8" w14:textId="77777777" w:rsidR="00DA76E8" w:rsidRDefault="0017384B">
      <w:r>
        <w:t>{"câu hỏi": "Nhập đánh giá cho iPhone mới nhất của Apple.", "câu trả lời": "Bản phát hành iPhone mới nhất của Apple là một tiến bộ công nghệ vượt trội kết hợp cả sức mạnh và sự sang trọng. Từ thiết kế kiểu dáng đẹp đến hệ thống camera ấn tượng, chiếc iPhone mới này thực sự là một người thay đổi cuộc chơi. Chip A14 Bionic cực kỳ nhanh và hiệu quả, giúp hiệu suất của điện thoại mượt mà và đáng tin cậy ngay cả khi chạy nhiều ứng dụng cùng một lúc. Màn hình OLED hoàn toàn tuyệt đẹp, tạo ra màu sắc sống động và hình ảnh sắc nét. Hệ thống camera cũng nhận được sự nâng cấp đáng kể, mang đến những bức ảnh chất lượng chuyên nghiệp ngay cả trong điều kiện thiếu sáng. Giao diện được thiết kế lại trực quan và thân thiện với người dùng, giúp dễ dàng truy cập vào tất cả các tính năng của điện thoại. Nhìn chung, chiếc iPhone này chắc chắn đáng để đầu tư cho bất kỳ ai cần một chiếc điện thoại mạnh mẽ và thanh lịch."}</w:t>
      </w:r>
    </w:p>
    <w:p w14:paraId="65602A7B" w14:textId="2211E8E2" w:rsidR="00DA76E8" w:rsidRDefault="0017384B">
      <w:r>
        <w:t xml:space="preserve">{"câu hỏi": "Tháng tốt nhất để đến thăm Canada là gì?", "câu trả lời": "Canada là một quốc gia rộng lớn với khí hậu và các điểm tham quan khác nhau, vì vậy tháng tốt nhất để đến thăm Canada có thể khác nhau tùy thuộc vào sở thích của bạn và các khu vực bạn dự định ghé thăm. Dưới đây là một số gợi ý chung để xem xét:\n\n- Đối với các môn thể thao và hoạt động mùa đông: Tháng mười hai đến tháng hai là những tháng tốt nhất. Sẽ có rất nhiều tuyết để trượt tuyết, trượt tuyết và trượt tuyết ở các điểm đến như Whistler, Banff và Mont Tremblant. \ n \ n - Đối với thời tiết ôn hòa hơn và ít đám đông hơn: Cân nhắc ghé thăm vào mùa vai của tháng Năm hoặc tháng Chín. Thời tiết thoải mái, và bạn có thể tránh đám đông mùa cao điểm trong khi vẫn tận hưởng nhiều hoạt động ngoài trời. \ n \ n- Đối với thời tiết </w:t>
      </w:r>
      <w:r>
        <w:lastRenderedPageBreak/>
        <w:t>ấm áp và các hoạt động ngoài trời: Tháng Sáu đến tháng Tám là những tháng phổ biến cho khách du lịch. Thời tiết ấm áp, và có rất nhiều lễ hội và sự kiện diễn ra trên khắp đất nước. Các hoạt động phổ biến bao gồm đi bộ đường dài, cắm trại và thể thao dưới nước. Cuối cùng, tháng tốt nhất để đến thăm Canada phụ thuộc vào sở thích, ngân sách của bạn và các điểm đến cụ thể mà bạn muốn ghé thăm. Bạn nên nghiên cứu thời tiết và mùa du lịch của các khu vực mà bạn dự định ghé thăm và lên kế hoạch cho phù hợp."}</w:t>
      </w:r>
    </w:p>
    <w:sectPr w:rsidR="00DA76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7636">
    <w:abstractNumId w:val="8"/>
  </w:num>
  <w:num w:numId="2" w16cid:durableId="1783646498">
    <w:abstractNumId w:val="6"/>
  </w:num>
  <w:num w:numId="3" w16cid:durableId="423263668">
    <w:abstractNumId w:val="5"/>
  </w:num>
  <w:num w:numId="4" w16cid:durableId="1343777626">
    <w:abstractNumId w:val="4"/>
  </w:num>
  <w:num w:numId="5" w16cid:durableId="806975766">
    <w:abstractNumId w:val="7"/>
  </w:num>
  <w:num w:numId="6" w16cid:durableId="593368140">
    <w:abstractNumId w:val="3"/>
  </w:num>
  <w:num w:numId="7" w16cid:durableId="725227902">
    <w:abstractNumId w:val="2"/>
  </w:num>
  <w:num w:numId="8" w16cid:durableId="910773108">
    <w:abstractNumId w:val="1"/>
  </w:num>
  <w:num w:numId="9" w16cid:durableId="133032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384B"/>
    <w:rsid w:val="0029639D"/>
    <w:rsid w:val="00326F90"/>
    <w:rsid w:val="003506B0"/>
    <w:rsid w:val="00AA1D8D"/>
    <w:rsid w:val="00B47730"/>
    <w:rsid w:val="00CB0664"/>
    <w:rsid w:val="00DA76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81C20"/>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350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45602</Words>
  <Characters>259933</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2023-07-21T09:23:00Z</dcterms:modified>
  <cp:category/>
</cp:coreProperties>
</file>