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8FF2A" w14:textId="051F171A" w:rsidR="00AB0A09" w:rsidRDefault="00C5068A">
      <w:r>
        <w:t>{"</w:t>
      </w:r>
      <w:proofErr w:type="spellStart"/>
      <w:r>
        <w:t>câu</w:t>
      </w:r>
      <w:proofErr w:type="spellEnd"/>
      <w:r>
        <w:t xml:space="preserve"> </w:t>
      </w:r>
      <w:proofErr w:type="spellStart"/>
      <w:r>
        <w:t>hỏi</w:t>
      </w:r>
      <w:proofErr w:type="spellEnd"/>
      <w:r>
        <w:t>": "</w:t>
      </w:r>
      <w:proofErr w:type="spellStart"/>
      <w:r>
        <w:t>Mô</w:t>
      </w:r>
      <w:proofErr w:type="spellEnd"/>
      <w:r>
        <w:t xml:space="preserve"> </w:t>
      </w:r>
      <w:proofErr w:type="spellStart"/>
      <w:r>
        <w:t>tả</w:t>
      </w:r>
      <w:proofErr w:type="spellEnd"/>
      <w:r>
        <w:t xml:space="preserve"> những thay đổi trong dân số thế giới trong 100 năm qua.", "câu trả lời": "Trong 100 năm qua, dân số thế giới đã trải qua sự tăng trưởng đáng kể. Vào đầu thế kỷ 20, dân số toàn cầu ước tính khoảng 1, 6 tỷ người. Kể từ đó, nó đã phát triển nhanh chóng do một số yếu tố, bao gồm những tiến bộ trong khoa học y tế, vệ sinh được cải thiện và sự sẵn có của thực phẩm nhiều hơn. Trong những năm 1950, dân số thế giới đạt 2,5 tỷ người, và đến cuối thế kỷ, nó đã tăng hơn gấp đôi lên 6 tỷ. Tính đến năm 2020, dân số thế giới ước tính khoảng 7,8 tỷ người. Tốc độ tăng trưởng theo cấp số nhân này dự kiến sẽ tiếp tục, với dự đoán rằng dân số toàn cầu sẽ đạt 9,7 tỷ vào năm 2050 và 11,2 tỷ vào năm 2100. Sự gia tăng dân số đáng kể này đã dẫn đến nhiều thách thức. Khi số lượng người trên hành tinh của chúng ta tăng lên, nhu cầu về các nguồn tài nguyên như thực phẩm, nước và năng lượng cũng tăng theo, gây căng thẳng cho môi trường. Ngoài ra, sự gia tăng dân số đã dẫn đến các vấn đề như quá đông đúc, phá rừng và ô nhiễm. Tóm lại, 100 năm qua đã chứng kiến sự gia tăng đáng kể dân số thế giới do những tiến bộ trong các lĩnh vực khác nhau và xu hướng này dự kiến sẽ tiếp tục. Tuy nhiên, sự tăng trưởng này đặt ra những thách thức đáng kể đòi hỏi các giải pháp sáng tạo để đảm bảo một tương lai bền vững cho tất cả mọi người."}</w:t>
      </w:r>
    </w:p>
    <w:p w14:paraId="5181CBB1" w14:textId="77777777" w:rsidR="00AB0A09" w:rsidRDefault="00C5068A">
      <w:r>
        <w:t>{"câu hỏi": "Tạo tiêu đề mô tả các điều kiện thị trường hiện tại.", "câu trả lời": "Điều kiện thị trường ổn định vẫn tiếp tục bất chấp sự bất ổn kinh tế toàn cầu\"}</w:t>
      </w:r>
    </w:p>
    <w:p w14:paraId="7B70328B" w14:textId="77777777" w:rsidR="00AB0A09" w:rsidRDefault="00C5068A">
      <w:r>
        <w:t>{"question": "Chỉnh sửa câu sau để bao gồm thuật ngữ \"dữ liệu lớn\". - Việc áp dụng các kỹ thuật học máy có thể giúp chúng ta hiểu rõ hơn về thế giới của mình.", "câu trả lời": "Việc áp dụng các kỹ thuật học máy trên các tập hợp dữ liệu lớn có thể giúp chúng ta hiểu rõ hơn về thế giới của mình."}</w:t>
      </w:r>
    </w:p>
    <w:p w14:paraId="1A4FF842" w14:textId="77777777" w:rsidR="00AB0A09" w:rsidRDefault="00C5068A">
      <w:r>
        <w:t>{"câu hỏi": "Tìm năm sự thật về voi châu Phi.", "câu trả lời": "1. Voi châu Phi là động vật trên cạn lớn nhất trên Trái đất. Chúng có thể dài tới 24 feet, cao 13 feet và nặng tới 14.000 pound. \ n \ n2. Có hai phân loài voi châu Phi - savanna, hay voi bụi và voi rừng. Hai phân loài có đặc điểm vật lý khác nhau, với voi savanna lớn hơn và có màu nhạt hơn, trong khi voi rừng có đôi tai tròn hơn và ngà thẳng hơn. Voi châu Phi là động vật xã hội và sống theo bầy đàn. Một đàn điển hình bao gồm những con cái có liên quan và con cái của chúng, dẫn đầu bởi con cái lâu đời nhất và thường lớn nhất được gọi là mẫu hệ. Con đực rời khỏi đàn khi chúng đến tuổi dậy thì, trong khi con cái có xu hướng ở lại với nhóm gia đình suốt đời. \ n \ n4. Voi châu Phi là động vật ăn cỏ, ăn nhiều loại thực vật, bao gồm cỏ, lá, quả và vỏ cây. Một con voi trưởng thành có thể tiêu thụ tới 300 pound thức ăn trong một ngày. Voi châu Phi rất cần thiết trong việc duy trì sự cân bằng của hệ sinh thái của chúng. Chúng giúp tạo ra những khoảng trống trong rừng cho phép thảm thực vật mới phát triển, đào hố nước dưới lòng sông khô và rải hạt giống qua phân của chúng."}</w:t>
      </w:r>
    </w:p>
    <w:p w14:paraId="08F3B5E6" w14:textId="77777777" w:rsidR="00AB0A09" w:rsidRDefault="00C5068A">
      <w:r>
        <w:t>{"question": "Trong danh sách mới, kết hợp hai danh sách dưới đây thành một.\n\nList 1: Táo, Cam, Cà rốt\n\nList 2: Chuối, Dâu, Khoai tây - Danh sách 1: Táo, Cam, Cà rốt\nDanh sách 2: Chuối, Dâu, Khoai tây", "Trả lời": "Danh sách kết hợp: Táo, Cam, Cà rốt, Chuối, Dâu, Khoai tây"}</w:t>
      </w:r>
    </w:p>
    <w:p w14:paraId="0895FBB2" w14:textId="77777777" w:rsidR="00AB0A09" w:rsidRDefault="00C5068A">
      <w:r>
        <w:lastRenderedPageBreak/>
        <w:t>{"câu hỏi": "Hãy đưa ra một tiêu đề cho một bài báo liên quan đến việc tăng chi phí sinh hoạt ở một thành phố nhất định. - Thành phố: Boston", "trả lời": "\"Thủy triều tăng chi phí sinh hoạt: Cư dân Boston cảm thấy bị siết chặt\"}</w:t>
      </w:r>
    </w:p>
    <w:p w14:paraId="7CE5858C" w14:textId="77777777" w:rsidR="00AB0A09" w:rsidRDefault="00C5068A">
      <w:r>
        <w:t>{"câu hỏi": "Liệt kê ba quốc gia ở châu Mỹ.", "trả lời": "1. Hoa Kỳ\n2. Argentina \n3. Brazil"}</w:t>
      </w:r>
    </w:p>
    <w:p w14:paraId="0C413A4F" w14:textId="77777777" w:rsidR="00AB0A09" w:rsidRDefault="00C5068A">
      <w:r>
        <w:t>{"question": "Kể tên một thảm họa tự nhiên thường xảy ra ở Úc", "trả lời": "Một thảm họa tự nhiên thường xảy ra ở Úc là cháy rừng."}</w:t>
      </w:r>
    </w:p>
    <w:p w14:paraId="3D669223" w14:textId="77777777" w:rsidR="00AB0A09" w:rsidRDefault="00C5068A">
      <w:r>
        <w:t>{"câu hỏi": "Internet đã trở nên phổ biến cho công chúng trong thập kỷ nào?", "câu trả lời": "Internet trở nên phổ biến công khai vào những năm 1990."}</w:t>
      </w:r>
    </w:p>
    <w:p w14:paraId="23010D5A" w14:textId="77777777" w:rsidR="00AB0A09" w:rsidRDefault="00C5068A">
      <w:r>
        <w:t>{"question": "Tạo ra một món ăn mớidựa trên hai nguyên liệu được cung cấp. - Bông cải xanh và thịt gà.", "Trả lời": "Một món ăn ngon mà bạn có thể làm bằng cách sử dụng bông cải xanh và thịt gà làm nguyên liệu chính là Gà và Bông cải xanh Alfredo. Nó bao gồm thịt gà và bông cải xanh được ném trong nước sốt Alfredo tự làm kem và ăn kèm với mì ống yêu thích của bạn. Để làm nó, bạn sẽ cần: \ n \ n Thành phần: \ n- 8 oz mì ống \ n- 1 chén bông cải xanh hoa \ n- 2 muỗng canh bơ \ n- 1 pound ức gà không xương, không da, cắt thành miếng vừa ăn \ n- 2 tép tỏi, băm nhỏ \ n- 1 cốc kem nặng \ n- 1 chén phô mai Parmesan cắt nhỏ \ n- Muối và hạt tiêu cho vừa ăn \ n \ nHướng dẫn: \ n \ n1. Đun sôi một nồi nước muối lớn. Thêm mì ống và nấu theo hướng dẫn gói cho đến khi al dente. Trong 2-3 phút cuối cùng của quá trình nấu, thêm bông cải xanh vào nồi với mì ống. \ n2. Để ráo mì ống và bông cải xanh và để sang một bên.\n3. Đun chảy bơ trong chảo lớn trên lửa vừa. Thêm các miếng gà và nấu cho đến khi chín vàng, khoảng 6-7 phút. \ n4. Thêm tỏi băm vào chảo với gà và nấu thêm một phút nữa cho đến khi thơm.\n5. Đổ kem nặng vào và đun nhỏ lửa. Giảm lửa xuống mức thấp và khuấy phô mai Parmesan cắt nhỏ cho đến khi tan chảy và mịn. \ n6. Nêm nước sốt với muối và hạt tiêu cho vừa ăn.\n7. Thêm mì ống và bông cải xanh đã nấu chín vào chảo với nước sốt và đảo mọi thứ lại với nhau để phủ. \ n8. Phục vụ gà và bông cải xanh Alfredo nóng, trang trí thêm phô mai Parmesan và rau mùi tây tươi nếu muốn."}</w:t>
      </w:r>
    </w:p>
    <w:p w14:paraId="7A69F7DB" w14:textId="77777777" w:rsidR="00AB0A09" w:rsidRDefault="00C5068A">
      <w:r>
        <w:t>{"câu hỏi": "Trong một lớp học gồm 40 sinh viên, 18 người nói rằng họ thích bánh táo, 15 người nói rằng họ thích bánh sô cô la và 12 người nói rằng họ cũng không thích. Có bao nhiêu học sinh trong lớp thích cả hai?", "trả lời": "Trong số 40 học sinh, 12 người không thích một trong hai món tráng miệng. Do đó, 40-12 = 28 học sinh thích ít nhất một trong các món tráng miệng. Nhưng 18 sinh viên nói rằng họ thích bánh táo, 15 nói rằng họ thích bánh sô cô la và 18 + 15 = 33, vì vậy 33-28 = 5 sinh viên phải thích cả hai món tráng miệng.</w:t>
      </w:r>
    </w:p>
    <w:p w14:paraId="4E56754F" w14:textId="77777777" w:rsidR="00AB0A09" w:rsidRDefault="00C5068A">
      <w:r>
        <w:t>{"question": "Tính tổng chi phí bao gồm thuế mua 6 mặt hàng với giá 10 đô la mỗi mặt hàng.", "trả lời": "Để tính tổng chi phí bao gồm thuế mua 6 mặt hàng với giá 10 đô la mỗi mặt hàng, trước tiên bạn cần xác định chi phí của các mặt hàng. \n\nChi phí của 6 mặt hàng được tìm thấy bằng cách nhân chi phí của một mặt hàng với số lượng mặt hàng:\n$10 x 6 = $60\n\nTuy nhiên, để tính tổng chi phí bao gồm thuế, bạn sẽ cần cung cấp thuế suất cho địa điểm nơi các mặt hàng đang được mua. Thuế suất thường được biểu thị bằng tỷ lệ phần trăm chi phí của các mặt hàng và thay đổi từ địa điểm này sang địa điểm khác.\n\nSau khi bạn cung cấp thuế suất, tôi sẽ có thể tính tổng chi phí bao gồm cả thuế."}</w:t>
      </w:r>
    </w:p>
    <w:p w14:paraId="65DF2EFD" w14:textId="77777777" w:rsidR="00AB0A09" w:rsidRDefault="00C5068A">
      <w:r>
        <w:lastRenderedPageBreak/>
        <w:t>{"câu hỏi": "Đề xuất một loại bài tập cho tuần tới sẽ giúp tôi giảm 5 cân.", "trả lời": "Một loại bài tập có thể giúp bạn giảm cân và có khả năng đạt được mục tiêu giảm 5 pound là Tập luyện cường độ cao ngắt quãng (HIIT). HIIT là một loại hình tập luyện liên quan đến các đợt tập thể dục cường độ cao ngắn (ví dụ: chạy nước rút hoặc nhảy) sau đó là thời gian nghỉ ngơi. Loại hình đào tạo này được biết đến với khả năng đốt cháy một lượng calo cao trong một khoảng thời gian ngắn, làm cho nó trở thành một lựa chọn hiệu quả để giảm cân. HIIT có thể được thực hiện bằng cách sử dụng các bài tập trọng lượng cơ thể, tạ hoặc thiết bị tim mạch và có thể được sửa đổi để phù hợp với mức độ thể chất của bạn. Trước khi bắt đầu bất kỳ loại bài tập mới nào, hãy đảm bảo tham khảo ý kiến bác sĩ để đảm bảo an toàn cho bạn. Hãy nhớ rằng chế độ ăn uống và dinh dưỡng cũng đóng một vai trò quan trọng trong việc đạt được mục tiêu giảm cân, vì vậy hãy chắc chắn kết hợp thói quen ăn uống lành mạnh cùng với tập thể dục thường xuyên."}</w:t>
      </w:r>
    </w:p>
    <w:p w14:paraId="3E1A9134" w14:textId="77777777" w:rsidR="00AB0A09" w:rsidRDefault="00C5068A">
      <w:r>
        <w:t>{"câu hỏi": "Động não ba hoạt động để làm với một nhóm sáu người.", "trả lời": "1. Đêm trò chơi - Một hoạt động thú vị cho một nhóm sáu người là tổ chức một đêm trò chơi. Bạn có thể chơi các trò chơi trên bàn cờ, trò chơi bài hoặc thậm chí có một giải đấu trò chơi điện tử. Đây là một cách tuyệt vời để gắn kết với bạn bè và có một số tiếng cười. \ n2. Bữa tối Potluck - Tổ chức một bữa tối potluck là một cách tuyệt vời để một nhóm sáu người dành thời gian cho nhau. Mỗi người có thể mang theo một món ăn để chia sẻ, vì vậy mọi người có thể thử nhiều loại thực phẩm. Đây là một cách tuyệt vời để xây dựng mối quan hệ mạnh mẽ hơn trong khi chia sẻ bữa ăn. \ n3. Phòng thoát hiểm - Một hoạt động thú vị và đầy thử thách cho một nhóm sáu người là tham gia trải nghiệm phòng thoát hiểm. Bạn sẽ phải làm việc cùng nhau, giải các câu đố và manh mối để trốn thoát khỏi một căn phòng theo chủ đề. Hoạt động này là một cách thú vị để kiểm tra kỹ năng giải quyết vấn đề và làm việc nhóm của bạn."}</w:t>
      </w:r>
    </w:p>
    <w:p w14:paraId="1C4143F2" w14:textId="77777777" w:rsidR="00AB0A09" w:rsidRDefault="00C5068A">
      <w:r>
        <w:t>{"câu hỏi": "Làm thế nào để tôi điều trị cảm lạnh?", "câu trả lời": "Không có cách chữa cảm lạnh thông thường, nhưng có một số điều bạn có thể làm để giảm bớt các triệu chứng và giúp bản thân cảm thấy tốt hơn:\n\n1. Nghỉ ngơi nhiều: Điều quan trọng nhất bạn có thể làm để điều trị cảm lạnh là nghỉ ngơi. Điều này sẽ giúp cơ thể bạn hướng năng lượng của nó vào việc chống lại nhiễm trùng. \ n \ n2. Giữ nước: Uống nhiều nước, chẳng hạn như nước, nước trái cây hoặc nước dùng ấm để giúp nới lỏng tắc nghẽn, giữ ẩm cho cổ họng và ngăn ngừa mất nước. \ n \ n3. Làm dịu cổ họng của bạn: Súc miệng bằng nước muối hoặc ngậm viên ngậm hoặc kẹo cứng để giúp làm dịu cơn đau họng. Bạn cũng có thể muốn thử uống trà với mật ong, có thể giúp bao phủ và làm dịu cổ họng. \ n \ n4. Giảm nghẹt mũi: Sử dụng thuốc nhỏ mũi hoặc thuốc xịt mũi nước muối không kê đơn để giúp giảm nghẹt mũi. Bạn cũng có thể thử hít hơi nước hoặc sử dụng máy tạo độ ẩm để giúp nới lỏng tắc nghẽn và dễ thở hơn. Giảm đau và sốt: Thuốc giảm đau không kê đơn như acetaminophen, ibuprofen hoặc aspirin có thể giúp hạ sốt và giảm đau đầu, đau nhức cơ thể và viêm họng. Hãy nhớ rằng, các triệu chứng cảm lạnh thường kéo dài khoảng một tuần đến mười ngày. Nếu các triệu chứng của bạn kéo dài hoặc xấu đi, hoặc nếu bạn bị sốt cao hoặc khó thở, điều quan trọng là phải tìm kiếm sự chăm sóc y tế."}</w:t>
      </w:r>
    </w:p>
    <w:p w14:paraId="0ED85C68" w14:textId="77777777" w:rsidR="00AB0A09" w:rsidRDefault="00C5068A">
      <w:r>
        <w:lastRenderedPageBreak/>
        <w:t>{"câu hỏi": "Có bao nhiêu điểm được trao cho một con trỏ ba trong bóng rổ?", "câu trả lời": "Trong bóng rổ, một cú đánh ba điểm thành công được trao 3 điểm. Điều này thường được thực hiện bằng cách sút bóng ra ngoài đường ba điểm, còn được gọi là vòng cung."}</w:t>
      </w:r>
    </w:p>
    <w:p w14:paraId="1D5DABD2" w14:textId="77777777" w:rsidR="00AB0A09" w:rsidRDefault="00C5068A">
      <w:r>
        <w:t>{"câu hỏi": "Bạn có thể làm gì để kiếm tiền ở trường đại học", "trả lời": "Là một sinh viên đại học, có rất nhiều cách để kiếm tiền trong khi học. Dưới đây là một số gợi ý:\n\n1. Công việc bán thời gian: Bạn có thể tìm kiếm một công việc bán thời gian trong hoặc ngoài khuôn viên trường để tạo thu nhập. Các vị trí vừa học vừa làm, thực tập hoặc công việc bán lẻ là một số lựa chọn bạn có thể xem xét. \ n \ n2. Làm việc tự do: Bạn có thể cung cấp các kỹ năng của mình, như viết, chỉnh sửa, thiết kế đồ họa hoặc phát triển web, trên các nền tảng tự do khác nhau. \ n \ n3. Dạy kèm: Nếu bạn xuất sắc trong một môn học hoặc bài kiểm tra cụ thể, hãy cân nhắc dạy kèm cho người khác để kiếm tiền. Bạn có thể làm điều này trực tuyến thông qua các nền tảng khác nhau hoặc trực tiếp. \ n \ n4. Bán mặt hàng: Bạn có thể bán các mặt hàng mà bạn không cần hoặc các sản phẩm bạn tự làm thông qua các trang web như Facebook Marketplace hoặc Etsy. \ n \ n5. Nền kinh tế biểu diễn: Bạn có thể sử dụng các ứng dụng như Uber, Lyft hoặc Postmate để kiếm tiền bằng cách cung cấp dịch vụ vận chuyển hoặc giao hàng, miễn là bạn đáp ứng độ tuổi bắt buộc và các tiêu chuẩn khác. Đầu tư: Bạn cũng có thể tìm hiểu về đầu tư và cân nhắc bỏ tiền vào thị trường chứng khoán hoặc các nền tảng đầu tư khác để tạo thu nhập thụ động. Chỉ cần nhớ cẩn thận và luôn nghiên cứu trước khi thực hiện bất kỳ khoản đầu tư nào.\n\nNhìn chung, có rất nhiều cách để kiếm tiền ở trường đại học, và tùy thuộc vào bạn để chọn cách tốt nhất phù hợp với kỹ năng, thời gian và nhu cầu của bạn."}</w:t>
      </w:r>
    </w:p>
    <w:p w14:paraId="2D9546F2" w14:textId="77777777" w:rsidR="00AB0A09" w:rsidRDefault="00C5068A">
      <w:r>
        <w:t>{"câu hỏi": "Có nghề nghiệp trong lĩnh vực tài chính có phải là một ý tưởng hay không?", "Câu trả lời": "Có một nghề nghiệp trong lĩnh vực tài chính có thể là một ý tưởng tốt cho những cá nhân có mối quan tâm mạnh mẽ đến thị trường tài chính, lập kế hoạch kinh doanh và đầu tư. Tài chính là một lĩnh vực rộng lớn và năng động với nhiều cơ hội việc làm khác nhau từ nhà phân tích tài chính, đến ngân hàng đầu tư đến kế toán. Những vai trò này rất quan trọng trong việc giúp các cá nhân, tổ chức và chính phủ quản lý tiền của họ một cách hiệu quả. Ngoài tiềm năng tăng trưởng việc làm, các chuyên gia Tài chính thường có tiềm năng kiếm tiền mạnh mẽ, vì họ được các tập đoàn và chính phủ đánh giá cao về khả năng giúp cải thiện hiệu quả tài chính. Hơn nữa, luôn có nhu cầu về các chuyên gia tài chính, trong thời kỳ kinh tế tốt và xấu, làm cho nó trở thành một lựa chọn nghề nghiệp tương đối ổn định. \n\nTuy nhiên, thật tốt khi nhớ rằng nghề nghiệp tài chính có thể không phải là lựa chọn tốt nhất cho tất cả mọi người. Nó đòi hỏi toán học mạnh mẽ, kỹ năng tư duy phân tích và phê phán. Vai trò tài chính thường có môi trường làm việc áp lực và đòi hỏi khắt khe cao, với thời gian dài và thời hạn chặt chẽ. Nhìn chung, nếu bạn có năng khiếu về các con số, kỹ năng giao tiếp tốt và thích làm việc trong môi trường áp lực cao, nghề nghiệp tài chính có thể là một lựa chọn bổ ích và có khả năng sinh lợi."}</w:t>
      </w:r>
    </w:p>
    <w:p w14:paraId="52CF7978" w14:textId="77777777" w:rsidR="00AB0A09" w:rsidRDefault="00C5068A">
      <w:r>
        <w:t>{"câu hỏi": "Kể tên một lợi ích của việc làm việc tại nhà", "câu trả lời": "Một lợi ích của làm việc tại nhà là tăng tính linh hoạt trong việc cân bằng giữa công việc và cuộc sống cá nhân, cho phép các cá nhân dễ dàng quản lý lịch trình và ưu tiên thời gian của họ."}</w:t>
      </w:r>
    </w:p>
    <w:p w14:paraId="7C73DC56" w14:textId="77777777" w:rsidR="00AB0A09" w:rsidRDefault="00C5068A">
      <w:r>
        <w:lastRenderedPageBreak/>
        <w:t>{"câu hỏi": "Một số cách để học mã hóa nhanh chóng là gì?", "Trả lời": "Có một số cách hiệu quả để học mã hóa nhanh chóng. Dưới đây là một vài mẹo: \n\n1. Bắt đầu với những điều cơ bản: Bắt đầu với các nguyên tắc cơ bản của lập trình như kiểu dữ liệu, biến, cấu trúc điều khiển và cú pháp trước khi bạn đi sâu vào các khái niệm nâng cao hơn. \ n \ n2. Chọn một ngôn ngữ và gắn bó với nó: Chọn một ngôn ngữ lập trình phổ biến phù hợp với mục tiêu nghề nghiệp của bạn và gắn bó với nó cho đến khi bạn quen thuộc với những điều cơ bản. Một số ngôn ngữ được đề xuất để bắt đầu là Python, Java, C ++ và JavaScript. \ n \ n3. Đặt mục tiêu rõ ràng: Xác định những gì bạn muốn đạt được với mã hóa và đặt các mốc cụ thể để giúp bạn đi đúng hướng trong hành trình học tập của mình. \ n \ n4. Thực hành hàng ngày: Như với bất kỳ kỹ năng nào, thực hành là chìa khóa. Dành thời gian để viết mã mỗi ngày và áp dụng những gì bạn học được bằng cách tham gia vào các dự án nhỏ. \ n \ n5. Sử dụng tài nguyên trực tuyến: Tận dụng nhiều tài nguyên trực tuyến có sẵn, bao gồm hướng dẫn, khóa học video, blog và tài liệu để bổ sung cho việc học của bạn. \ n \ n6. Tham gia cộng đồng: Kết nối với những người học khác hoặc lập trình viên có kinh nghiệm thông qua các diễn đàn trực tuyến, phương tiện truyền thông xã hội hoặc các cuộc gặp gỡ để được hỗ trợ, tư vấn và cộng tác. \ n \ n7. Đừng ngại yêu cầu giúp đỡ: Đừng ngần ngại yêu cầu giúp đỡ khi bạn gặp khó khăn, cho dù đó là từ một người cố vấn, một người hướng dẫn hay một cộng đồng trực tuyến. \ n \ n Hãy nhớ rằng, mọi người học khác nhau, vì vậy hãy tìm những gì phù hợp nhất với bạn và gắn bó với nó. Với nỗ lực và sự cống hiến nhất quán, bạn sẽ có thể học lập trình nhanh chóng."}</w:t>
      </w:r>
    </w:p>
    <w:p w14:paraId="03D8D717" w14:textId="77777777" w:rsidR="00AB0A09" w:rsidRDefault="00C5068A">
      <w:r>
        <w:t>{"câu hỏi": "Đưa ra một ví dụ liên quan đến công việc của từ 'phổ biến'.", "câu trả lời": "Phổ biến đề cập đến một cái gì đó phổ biến, phổ biến hoặc chiếm ưu thế trong một lĩnh vực hoặc khu vực cụ thể. Một ví dụ liên quan đến công việc của từ này có thể là "Hiện tại, việc sử dụng công việc từ xa ngày càng trở nên phổ biến trong các doanh nghiệp do đại dịch, khiến nhiều người chuyển hoạt động trực tuyến và cho phép nhân viên làm việc tại nhà.\"}</w:t>
      </w:r>
    </w:p>
    <w:p w14:paraId="30C04CF9" w14:textId="77777777" w:rsidR="00AB0A09" w:rsidRDefault="00C5068A">
      <w:r>
        <w:t xml:space="preserve">{"câu hỏi": "So sánh và đối chiếu thiết kế trang web và phát triển web.", "trả lời": "Thiết kế trang web và phát triển web thường được sử dụng thay thế cho nhau, nhưng trên thực tế, chúng đề cập đến hai khía cạnh khác nhau của quá trình xây dựng trang web. Cả hai đều rất quan trọng cho một trang web thành công, nhưng chúng đòi hỏi các bộ kỹ năng khác nhau và liên quan đến các phần khác nhau của quá trình tạo trang web. \ n \ n Thiết kế trang web đề cập đến các khía cạnh thẩm mỹ và hình ảnh của một trang web. Trọng tâm chính của thiết kế web là tạo ra một giao diện hấp dẫn và thân thiện với người dùng, cung cấp trải nghiệm duyệt web mượt mà. Nó liên quan đến việc sử dụng các nguyên tắc thiết kế như màu sắc, kiểu chữ, bố cục và đồ họa để tạo ra một trang web hấp dẫn và chức năng. Một nhà thiết kế web chịu trách nhiệm về giao diện tổng thể, cảm nhận và phong cách trực quan của một trang web. \ n \ nWeb Phát triển, mặt khác, là khía cạnh kỹ thuật của việc xây dựng một trang web. Nó liên quan đến mã hóa và lập trình để tạo ra một trang web chức năng có thể được truy cập và sử dụng bởi người dùng. Phát triển web liên quan đến chức năng và tính tương tác của một trang web và chịu trách nhiệm đưa thiết kế vào cuộc sống. Một nhà phát triển web chịu trách nhiệm tạo ra các hệ thống back-end của trang web, chẳng hạn như cơ sở dữ liệu và kịch bản phía máy chủ. Tóm lại, thiết kế trang web là về việc tạo ra một trang web hấp dẫn trực quan, trong khi phát triển web là về các khía cạnh kỹ thuật để làm cho </w:t>
      </w:r>
      <w:r>
        <w:lastRenderedPageBreak/>
        <w:t>trang web hoạt động. Cả hai đều là nền tảng để tạo ra một trang web thành công và chúng phải làm việc cùng nhau để tạo ra trải nghiệm liền mạch cho người dùng."}</w:t>
      </w:r>
    </w:p>
    <w:p w14:paraId="5C55A819" w14:textId="77777777" w:rsidR="00AB0A09" w:rsidRDefault="00C5068A">
      <w:r>
        <w:t>{"câu hỏi": "Hãy tưởng tượng bạn là một tác giả sách, vui lòng viết một bản tóm tắt về chủ đề cuốn sách của bạn sẽ thu hút sự quan tâm của độc giả.", "câu trả lời": "Cuốn sách của tôi, có tựa đề "Nghệ thuật vươn lên: Hướng dẫn vượt qua nghịch cảnh" khám phá khả năng của con người để đối mặt và vượt qua những thử thách trong cuộc sống. Rút ra từ nghiên cứu mới nhất về tâm lý học và kinh nghiệm cá nhân của những cá nhân đã phải đối mặt với nghịch cảnh không thể tưởng tượng được, cuốn sách này trình bày một quan điểm mới về khả năng phục hồi; Nó đưa bạn vào một hành trình đầy cảm hứng để khám phá bản thân và trao quyền. Chứa đầy những câu chuyện về chiến thắng, lời khuyên thiết thực và các bước hành động, cuốn sách này hứa hẹn không chỉ để lại cho độc giả cảm giác được truyền cảm hứng mà còn được trang bị các công cụ họ cần để đối mặt với bất kỳ thử thách nào mà cuộc sống ném theo cách của họ."}</w:t>
      </w:r>
    </w:p>
    <w:p w14:paraId="5D1EB766" w14:textId="77777777" w:rsidR="00AB0A09" w:rsidRDefault="00C5068A">
      <w:r>
        <w:t>{"câu hỏi": "Đề xuất một khái niệm kinh doanh có thể cải thiện trải nghiệm của khách hàng khi họ mua sắm trực tuyến", "trả lời": "Một khái niệm kinh doanh tiềm năng có thể nâng cao đáng kể trải nghiệm mua sắm trực tuyến cho khách hàng là sự phát triển của trợ lý mua sắm ảo được hỗ trợ bởi AI. Công cụ này sẽ sử dụng các thuật toán nâng cao và kỹ thuật học máy để cung cấp các đề xuất và hướng dẫn được cá nhân hóa cho người mua sắm khi họ duyệt và mua hàng. Để sử dụng trợ lý ảo, trước tiên khách hàng sẽ tạo một hồ sơ bao gồm thông tin về phong cách, sở thích và thói quen mua sắm của họ. Sau đó, khi họ mua sắm, trợ lý sẽ đề xuất các mặt hàng phù hợp với sở thích của họ và nhắc nhở họ về bất kỳ mặt hàng nào mà trước đây họ đã thể hiện sự quan tâm. Ngoài ra, trợ lý có thể cung cấp các đề xuất về kiểu dáng và trang phục, cũng như các ý tưởng để phụ kiện và hoàn thiện giao diện. Hơn nữa, trợ lý ảo cũng có thể được tích hợp với nhiều công nghệ khác, chẳng hạn như trợ lý giọng nói, chatbot hoặc thực tế tăng cường, để cho phép tương tác liền mạch với khách hàng. Người dùng có thể đặt câu hỏi, yêu cầu đề xuất hoặc tìm kiếm lời khuyên từ trợ lý khi họ mua sắm, tất cả thông qua giao diện trò chuyện đơn giản và trực quan.\n\nNhìn chung, trợ lý mua sắm ảo được hỗ trợ bởi AI này có thể nâng cao đáng kể trải nghiệm mua sắm trực tuyến cho khách hàng, cung cấp cho họ hành trình mua sắm được cá nhân hóa và hấp dẫn cao."}</w:t>
      </w:r>
    </w:p>
    <w:p w14:paraId="7E6EA89B" w14:textId="77777777" w:rsidR="00AB0A09" w:rsidRDefault="00C5068A">
      <w:r>
        <w:t>{"câu hỏi": "Hướng dẫn 5 bước về cách trồng hoa tulip", "trả lời": "1. **Chuẩn bị đất**: Chọn vị trí thoát nước tốt, nhận được nhiều ánh sáng mặt trời. Nới lỏng đất đến độ sâu khoảng 12 inch và trộn vào một ít phân hữu cơ, phân chuồng hoặc phân bón cân bằng. \ n \ n2. ** Đào hố **: Hoa tulip phát triển tốt nhất khi được trồng cách nhau 4-6 inch và sâu khoảng 6-8 inch. Bạn có thể sử dụng bay hoặc chậu trồng củ để đào hố trên đất.\n\n3. **Trồng củ**: Đặt củ vào các lỗ với đầu nhọn hướng lên trên. Hãy chắc chắn rằng đáy của bóng đèn tiếp xúc tốt với đất.\n\n4. ** Phủ đất **: Phủ đất lên bóng đèn và ấn nhẹ xuống để không có túi khí. Tưới nước tốt cho đất để củ có thể bắt đầu ra rễ.\n\n5. **Phủ luống **: Khi đất đã khô, phủ một lớp mùn lên luống. Điều này sẽ giúp giữ độ ẩm và bảo vệ bóng đèn khỏi nhiệt độ khắc nghiệt. Vào mùa xuân, bạn sẽ thấy những chồi hoa tulip đầu tiên nhô lên khỏi mặt đất."}</w:t>
      </w:r>
    </w:p>
    <w:p w14:paraId="7647395E" w14:textId="77777777" w:rsidR="00AB0A09" w:rsidRDefault="00C5068A">
      <w:r>
        <w:t xml:space="preserve">{"câu hỏi": "Liệt kê các xu hướng phát triển ứng dụng di động quan trọng nhất cho năm 2021", "câu trả lời": "Dưới đây là một số xu hướng phát triển ứng dụng di động quan trọng </w:t>
      </w:r>
      <w:r>
        <w:lastRenderedPageBreak/>
        <w:t>nhất cho năm 2021:\n\n1. Việc áp dụng công nghệ 5G ngày càng tăng: Với sự sẵn có rộng rãi hơn của mạng 5G, các ứng dụng đang trở nên nhanh hơn, phản hồi nhanh hơn và có thể hỗ trợ các tính năng phức tạp hơn. \ n \ n2. Sự gia tăng của thực tế tăng cường và thực tế ảo: Công nghệ AR và VR đang trở nên tiên tiến hơn và đang được tích hợp vào phát triển ứng dụng di động cho mục đích chơi game, mua sắm và giáo dục. \ n \ n3. Sự phát triển của Trí tuệ nhân tạo và Học máy: AI và ML đang được tích hợp vào các ứng dụng di động để mang lại trải nghiệm được cá nhân hóa và cải thiện trải nghiệm người dùng tổng thể. \ n \ n4. Việc sử dụng Internet of Things: IoT đang được tích hợp vào phát triển ứng dụng di động để cho phép người dùng kiểm soát và tương tác với các thiết bị thông minh từ ứng dụng di động của họ. \ n \ n5. Tập trung vào bảo mật ứng dụng dành cho thiết bị di động: Khi nhiều thông tin nhạy cảm hơn đang được chia sẻ thông qua các ứng dụng dành cho thiết bị di động, bảo mật đã trở thành ưu tiên hàng đầu của các nhà phát triển ứng dụng di động. Việc áp dụng các dịch vụ ứng dụng theo yêu cầu: Các dịch vụ ứng dụng theo yêu cầu, chẳng hạn như giao đồ ăn, chia sẻ chuyến đi và dịch vụ tại nhà, đang ngày càng trở nên phổ biến đối với người tiêu dùng. \ n \ n7. Sự phổ biến của phát triển đa nền tảng: Phát triển đa nền tảng đang trở nên phổ biến hơn đối với các nhà phát triển, vì nó cho phép họ tạo ra các ứng dụng có thể chạy trên nhiều nền tảng di động với một cơ sở mã duy nhất."}</w:t>
      </w:r>
    </w:p>
    <w:p w14:paraId="2570BD1E" w14:textId="77777777" w:rsidR="00AB0A09" w:rsidRDefault="00C5068A">
      <w:r>
        <w:t>{"câu hỏi": "Thảo luận về tác động của thuế quan thương mại đối với các doanh nghiệp Hoa Kỳ", "câu trả lời": "Biểu thuế thương mại đề cập đến thuế hoặc thuế đối với hàng hóa nhập khẩu của chính phủ. Mục đích đằng sau thuế quan thương mại thường là để bảo vệ các ngành công nghiệp trong nước, tăng doanh thu cho chính phủ và điều tiết thương mại giữa các quốc gia. Tuy nhiên, có một số tác động mà thuế quan có thể có đối với các doanh nghiệp Hoa Kỳ, cả tích cực và tiêu cực. \ n \ n1. Tăng giá: Khi một quốc gia áp thuế đối với hàng hóa nhập khẩu, nó làm cho chúng đắt hơn, điều này có thể dẫn đến tăng giá cho các doanh nghiệp Hoa Kỳ dựa vào các sản phẩm này. Điều này có thể có tác động trực tiếp đến giá vốn hàng bán, từ đó ảnh hưởng đến lợi nhuận. Giảm cạnh tranh: Thuế quan đối với hàng hóa nhập khẩu có thể giúp bảo vệ các ngành công nghiệp trong nước bằng cách làm cho hàng hóa nhập khẩu kém cạnh tranh hơn. Điều này có thể làm giảm sự cạnh tranh cho các doanh nghiệp Mỹ và giúp họ duy trì thị phần. Giảm cạnh tranh cũng có thể dẫn đến giá cao hơn cho người tiêu dùng, vì có ít lựa chọn hơn để lựa chọn. \ n \ n3. Trả đũa: Khi một quốc gia áp thuế đối với hàng hóa nhập khẩu, các quốc gia bị ảnh hưởng có thể đáp trả bằng thuế quan trả đũa đối với hàng hóa xuất khẩu từ Mỹ. Điều này có thể làm tổn thương các doanh nghiệp Mỹ phụ thuộc vào xuất khẩu, vì hàng hóa của họ trở nên đắt hơn và kém cạnh tranh hơn ở thị trường nước ngoài. Gián đoạn chuỗi cung ứng: Thuế quan có thể phá vỡ chuỗi cung ứng đã được thiết lập, vì các công ty có thể cần tìm nhà cung cấp mới cho hàng hóa đã trở nên quá đắt do thuế quan. Điều này có thể dẫn đến tăng chi phí và chậm trễ trong sản xuất, có thể tác động tiêu cực đến các doanh nghiệp Hoa Kỳ. Tóm lại, tác động của thuế quan thương mại có thể khác nhau và có thể tích cực hoặc tiêu cực tùy thuộc vào hoàn cảnh cụ thể. Thuế quan có thể bảo vệ các ngành công nghiệp trong nước và giảm cạnh tranh, nhưng chúng cũng có thể dẫn đến tăng giá, trả đũa từ các quốc gia khác và gián đoạn chuỗi cung ứng. Cuối cùng, tác động đối với các doanh nghiệp Mỹ phụ thuộc vào nhiều yếu tố, bao gồm thuế quan cụ thể, ngành công nghiệp được đề cập và sự phụ thuộc của doanh nghiệp vào hàng hóa nhập khẩu hoặc xuất khẩu.</w:t>
      </w:r>
    </w:p>
    <w:p w14:paraId="7113E603" w14:textId="77777777" w:rsidR="00AB0A09" w:rsidRDefault="00C5068A">
      <w:r>
        <w:lastRenderedPageBreak/>
        <w:t>{"câu hỏi": "Đề xuất ý tưởng sáng tạo cho một sản phẩm mới", "câu trả lời": "Một ý tưởng sáng tạo cho một sản phẩm mới có thể là máy quét thực phẩm thông minh, một thiết bị cầm tay sử dụng cảm biến tiên tiến và công nghệ AI để phân tích nhanh chóng và chính xác hàm lượng dinh dưỡng trong bữa ăn hoặc hàng tạp hóa của một cá nhân. Máy quét sẽ có thể xác định các thành phần, calo, chất dinh dưỡng đa lượng và vi chất dinh dưỡng trong một món ăn, cho phép người dùng lựa chọn thực phẩm lành mạnh hơn và theo dõi chế độ ăn uống của họ một cách dễ dàng. \ n \ n Thiết bị này có thể hoạt động trong một số cài đặt - nhà, nhà hàng hoặc siêu thị và sẽ mang lại lợi ích cho những người thích tuân theo một hạn chế chế độ ăn uống nhất định hoặc cần theo dõi lượng dinh dưỡng của họ thường xuyên vì lý do y tế. Hơn nữa, ứng dụng quét thực phẩm thông minh sẽ cung cấp các đề xuất công thức được cá nhân hóa dựa trên mục tiêu ăn kiêng, sở thích thực phẩm hoặc dị ứng của người dùng."}</w:t>
      </w:r>
    </w:p>
    <w:p w14:paraId="236BF12F" w14:textId="77777777" w:rsidR="00AB0A09" w:rsidRDefault="00C5068A">
      <w:r>
        <w:t>{"question": "So sánh các tính năng của máy chủ web và máy chủ ứng dụng", "answer": "Cả máy chủ web và máy chủ ứng dụng đều là các thành phần của kiến trúc web phục vụ các chức năng khác nhau trong khi làm việc cùng nhau để cung cấp các ứng dụng web động. Dưới đây là một số khác biệt giữa hai về tính năng của chúng: \ n \ nWeb Server: \ n- Một máy chủ web được thiết kế chủ yếu để phục vụ nội dung tĩnh như HTML, CSS, JavaScript và các tệp hình ảnh cho máy khách. \ n- Nó sử dụng giao thức HTTP để giao tiếp với máy khách (trình duyệt web) và xử lý các yêu cầu bằng cách trả về các tệp hoặc dữ liệu thích hợp. \ n- Một số ví dụ phổ biến về máy chủ web là Apache,  NGINX và Microsoft IIS.\n- Máy chủ web thường nhanh hơn và nhẹ hơn máy chủ ứng dụng, vì chức năng chính của chúng là phục vụ nội dung tĩnh. \ n- Chúng thường không có các tính năng nâng cao như tổng hợp kết nối, quản lý giao dịch hoặc bộ nhớ đệm có sẵn trong các máy chủ ứng dụng. \ n \ nApplication Server: \ n- Mặt khác, một máy chủ ứng dụng,  được thiết kế để phục vụ nội dung động dựa trên logic nghiệp vụ. \ n- Nó cung cấp môi trường thời gian chạy cho các ứng dụng web, cho phép thực thi các tập lệnh phía máy chủ để tạo nội dung động. \ n- Máy chủ ứng dụng sử dụng nhiều giao thức khác nhau, bao gồm HTTP, để giao tiếp với máy khách và có thể hỗ trợ các loại dịch vụ web và ứng dụng doanh nghiệp khác nhau. \ n- Một số ví dụ phổ biến về máy chủ ứng dụng bao gồm WebLogic,  WebSphere và JBoss.\n- Máy chủ ứng dụng thường có các tính năng nâng cao hơn như tổng hợp kết nối, quản lý giao dịch, bảo mật và bộ nhớ đệm, làm cho chúng phù hợp hơn để chạy các ứng dụng kinh doanh phức tạp. Tóm lại, máy chủ web chịu trách nhiệm phục vụ nội dung tĩnh cho máy khách trong khi máy chủ ứng dụng phục vụ nội dung động được tạo bởi các tập lệnh phía máy chủ. Trong khi các máy chủ web thường nhanh hơn và nhẹ hơn, các máy chủ ứng dụng có nhiều tính năng nâng cao hơn và có thể hỗ trợ nhiều ứng dụng doanh nghiệp hơn."}</w:t>
      </w:r>
    </w:p>
    <w:p w14:paraId="7F1067B8" w14:textId="77777777" w:rsidR="00AB0A09" w:rsidRDefault="00C5068A">
      <w:r>
        <w:t xml:space="preserve">{"câu hỏi": "Bạn sẽ sử dụng công nghệ blockchain như thế nào để bảo mật dữ liệu sức khỏe?", "câu trả lời": "Công nghệ Blockchain là một sổ cái kỹ thuật số phi tập trung và phân tán có thể được sử dụng để ghi lại các giao dịch và dữ liệu một cách an toàn và bất biến. Điều này làm cho nó trở thành một nền tảng lý tưởng để bảo mật dữ liệu sức khỏe, đó là thông tin nhạy cảm và cá nhân cần được giữ riêng tư và an toàn. Đây là cách công nghệ blockchain có thể được sử dụng để bảo mật dữ liệu sức khỏe: \ n \ n1. Phân cấp: Một trong những tính năng chính của công nghệ blockchain là phân cấp, có nghĩa là dữ liệu không được lưu trữ ở bất kỳ vị trí trung tâm nào, khiến nó ít bị tấn công và tấn công mạng hơn. Dữ liệu sức khỏe </w:t>
      </w:r>
      <w:r>
        <w:lastRenderedPageBreak/>
        <w:t>được lưu trữ trên một blockchain sẽ được phân phối trên nhiều máy tính và nút, khiến bất kỳ bên nào cũng khó xâm phạm nó. \ n \ n2. Mã hóa: Tất cả dữ liệu được lưu trữ trên blockchain đều được mã hóa, cung cấp thêm một lớp bảo mật. Mỗi người dùng (bệnh nhân, bác sĩ hoặc nhà cung cấp dịch vụ chăm sóc sức khỏe) sẽ có khóa riêng để truy cập dữ liệu của họ, đảm bảo rằng chỉ các bên được ủy quyền mới có quyền truy cập vào dữ liệu đó. Bản ghi bất biến: Công nghệ Blockchain đảm bảo rằng một khi dữ liệu được ghi lại, nó không thể bị thay đổi, thay đổi hoặc xóa. Điều này cung cấp một mức độ bảo mật bổ sung cho dữ liệu sức khỏe, vì nó đảm bảo rằng hồ sơ bệnh nhân không thể bị giả mạo hoặc thao túng. \ n \ n4. Hợp đồng thông minh: Hợp đồng thông minh có thể được sử dụng để tự động hóa quá trình ghi và chia sẻ dữ liệu sức khỏe trên blockchain. Điều này sẽ đảm bảo rằng dữ liệu chỉ được chia sẻ với các bên được ủy quyền và sẽ cung cấp một dấu vết kiểm toán của tất cả các truy cập và thay đổi dữ liệu. \ n \ n5. Quyền sở hữu và kiểm soát dữ liệu: Một hệ thống dựa trên blockchain cho dữ liệu sức khỏe sẽ cung cấp cho bệnh nhân quyền kiểm soát tốt hơn đối với dữ liệu của chính họ. Họ sẽ có thể quyết định ai có thể truy cập dữ liệu của họ và cho mục đích gì, và cũng có thể thu hồi quyền truy cập bất cứ lúc nào. Nhìn chung, việc sử dụng công nghệ blockchain trong việc bảo mật dữ liệu sức khỏe sẽ cung cấp nhiều lớp bảo vệ, làm cho nó trở thành một giải pháp lý tưởng để đảm bảo quyền riêng tư và bảo mật thông tin nhạy cảm."}</w:t>
      </w:r>
    </w:p>
    <w:p w14:paraId="33680145" w14:textId="77777777" w:rsidR="00AB0A09" w:rsidRDefault="00C5068A">
      <w:r>
        <w:t>{"câu hỏi": "Mô tả 4 giai đoạn nguyên phân.", "trả lời": "Nguyên phân là quá trình phân chia tế bào, trong đó nhân tế bào phân chia thành hai nhân con, mỗi nhân chứa một bộ nhiễm sắc thể giống hệt nhau. Nguyên phân được chia thành bốn giai đoạn chính: prophase, metaphase, anaphase và telophase. \ n \ n1. Prophase: Trong giai đoạn này, nhiễm sắc thể ngưng tụ thành nhiễm sắc thể rời rạc và trục phân bào bắt đầu hình thành. Hạt nhân biến mất, và lớp vỏ hạt nhân bị phá vỡ, giải phóng nhiễm sắc thể vào tế bào chất. \ n \ n2. Metaphase: Trong giai đoạn này, các nhiễm sắc thể, gắn vào các sợi trục chính, thẳng hàng dọc theo đường xích đạo của tế bào. Các vi ống của các sợi trục chính kéo các nhiễm sắc thể, đảm bảo rằng chúng được xếp ở giữa tế bào. \ n \ n3. Anaphase: Trong quá trình anaphase, các nhiễm sắc thể chị em được tách ra và kéo đến các cực đối diện của tế bào bởi các sợi trục chính. Tế bào kéo dài khi các cực bị kéo xa nhau hơn và nhiễm sắc thể được chia đều giữa hai cực. \ n \ n4. Telophase: Trong giai đoạn cuối cùng này, nhiễm sắc thể đạt đến các cực và bắt đầu ngưng tụ trở lại thành chromatin. Lớp vỏ hạt nhân cải cách xung quanh hai bộ nhiễm sắc thể, tạo ra hai hạt nhân mới. Trục phân bào bị phá vỡ và tế bào sau đó trải qua quá trình cytokinesis, nơi tế bào chất phân chia và tế bào phân tách thành hai tế bào con giống hệt nhau."}</w:t>
      </w:r>
    </w:p>
    <w:p w14:paraId="38057E79" w14:textId="77777777" w:rsidR="00AB0A09" w:rsidRDefault="00C5068A">
      <w:r>
        <w:t>{"câu hỏi": "Thêm khẩu hiệu vào mô tả sau:\n\n\"Một tiệm bánh nằm ở trung tâm thành phố.\" - Một tiệm bánh nằm ở trung tâm thành phố.", "câu trả lời": "Một tiệm bánh nằm ở trung tâm thành phố - Đắm chìm trong sự ngọt ngào của cuộc sống."}</w:t>
      </w:r>
    </w:p>
    <w:p w14:paraId="45D1A998" w14:textId="77777777" w:rsidR="00AB0A09" w:rsidRDefault="00C5068A">
      <w:r>
        <w:t>{"câu hỏi": "Kể tên một con bọ mà bạn có thể tìm thấy trong khu vườn của mình.", "câu trả lời": "Một số loài bọ phổ biến mà bạn có thể tìm thấy trong vườn của mình là rệp, sâu bướm, sên, ốc, bọ cánh cứng, kiến và nhện nhện."}</w:t>
      </w:r>
    </w:p>
    <w:p w14:paraId="17640A8E" w14:textId="77777777" w:rsidR="00AB0A09" w:rsidRDefault="00C5068A">
      <w:r>
        <w:lastRenderedPageBreak/>
        <w:t>{"câu hỏi": "Liệt kê 5 nhà khoa học nổi tiếng thời Phục hưng.", "câu trả lời": "1. Nicolaus Copernicus - Ông là một nhà toán học và thiên văn học nổi tiếng thời Phục hưng, người đã xây dựng một mô hình nhật tâm của vũ trụ, đặt Mặt trời ở trung tâm và Trái đất, cùng với các hành tinh khác, xoay quanh nó. \ n \ n2. Galileo Galilei - Ông là một nhà thiên văn học, vật lý học và toán học người Ý, người được coi là cha đẻ của khoa học hiện đại. Ông đã có những tiến bộ đáng kể trong các lĩnh vực thiên văn học, vật lý và toán học, và là người đề xuất mô hình nhật tâm. \n\n3. Johannes Kepler - Ông là một nhà toán học và thiên văn học người Đức, người đã xây dựng các định luật chuyển động hành tinh, cung cấp một nền tảng toán học cho thuyết nhật tâm. Ông cũng có những đóng góp đáng kể cho các lĩnh vực quang học và hình học. \n\n4. Giordano Bruno - Ông là một triết gia, nhà toán học và thiên văn học người Ý, người đề xướng thuyết nhật tâm và sự vô hạn của vũ trụ. Ông đã có những đóng góp đáng kể cho sự phát triển của triết học khoa học trong thời Phục hưng. \n\n5. Francis Bacon - Ông là một triết gia, chính khách và nhà khoa học người Anh, người được coi là cha đẻ của phương pháp khoa học. Ông ủng hộ các phương pháp tiếp cận thực nghiệm và quy nạp đối với nghiên cứu khoa học, đặt nền tảng cho sự phát triển của khoa học hiện đại."}</w:t>
      </w:r>
    </w:p>
    <w:p w14:paraId="73F5B75C" w14:textId="77777777" w:rsidR="00AB0A09" w:rsidRDefault="00C5068A">
      <w:r>
        <w:t>{"câu hỏi": "Giải thích ý tưởng về hàng hóa công cộng.", "trả lời": "Hàng hóa công cộng là một sản phẩm, dịch vụ hoặc tài nguyên được cung cấp cho tất cả các thành viên của xã hội, không loại trừ và miễn phí hoặc chi phí tối thiểu. Những hàng hóa này không cạnh tranh, có nghĩa là việc tiêu thụ hàng hóa của một người không làm giảm tính sẵn có của nó cho người khác và không thể loại trừ, điều đó có nghĩa là không thể ngăn mọi người tiếp cận nó. Hàng hóa công cộng thường được cung cấp bởi các chính phủ vì lợi ích của công dân của họ, vì các doanh nghiệp tư nhân thường không có lợi nhuận khi cung cấp cho họ vì họ không thể loại trừ những người không trả tiền được hưởng lợi ích của họ. Ví dụ về hàng hóa công cộng bao gồm chiếu sáng đường phố, quốc phòng và công viên công cộng. Ý tưởng về hàng hóa công cộng là trọng tâm của khái niệm về vai trò của chính phủ trong việc cung cấp cho nhu cầu của người dân và đảm bảo một xã hội công bằng và bình đẳng."}</w:t>
      </w:r>
    </w:p>
    <w:p w14:paraId="34883318" w14:textId="77777777" w:rsidR="00AB0A09" w:rsidRDefault="00C5068A">
      <w:r>
        <w:t>{"câu hỏi": "Giải thích sự khác biệt giữa nghiên cứu thí điểm và nghiên cứu đầy đủ.", "câu trả lời": "Nghiên cứu thí điểm, còn được gọi là nghiên cứu khả thi, là phiên bản sơ bộ, quy mô nhỏ của một nghiên cứu lớn hơn. Mục đích chính của nó là kiểm tra xem phương pháp nghiên cứu, thiết kế và phương pháp thu thập dữ liệu có phù hợp và hiệu quả hay không trước khi chúng được áp dụng trên quy mô lớn hơn trong một nghiên cứu đầy đủ. Mặt khác, một nghiên cứu đầy đủ là một cuộc điều tra toàn diện hơn liên quan đến kích thước mẫu lớn hơn và được thiết kế để trả lời các câu hỏi nghiên cứu cụ thể. Nó thường theo sau việc hoàn thành thành công một nghiên cứu thí điểm và được xây dựng dựa trên kết quả và kết quả của nghiên cứu thí điểm. Tóm lại, sự khác biệt chính giữa nghiên cứu thí điểm và nghiên cứu đầy đủ là phạm vi và quy mô. Một nghiên cứu thí điểm được sử dụng để tinh chỉnh và kiểm tra các phương pháp nghiên cứu, trong khi một nghiên cứu đầy đủ được sử dụng để trả lời các câu hỏi nghiên cứu với độ tin cậy và chính xác cao hơn."}</w:t>
      </w:r>
    </w:p>
    <w:p w14:paraId="681CDE22" w14:textId="77777777" w:rsidR="00AB0A09" w:rsidRDefault="00C5068A">
      <w:r>
        <w:t>{"câu hỏi": "Sửa câu sau: \"Joanna thích đi bơi.\" - Joanna thích đi bơi.", "trả lời": "Joanna thích đi bơi."}</w:t>
      </w:r>
    </w:p>
    <w:p w14:paraId="3682A3F5" w14:textId="77777777" w:rsidR="00AB0A09" w:rsidRDefault="00C5068A">
      <w:r>
        <w:lastRenderedPageBreak/>
        <w:t>{"question": "Viết đánh giá phim với xếp hạng sao từ 1-5. - Tên phim: The Greatest Showman", "The Greatest Showman" là một bộ phim ca nhạc đầy mê hoặc kể về câu chuyện của P.T. Barnum và cách ông thành lập Barnum &amp;; Bailey Circus. Bộ phim theo chân Barnum khi anh vươn lên từ những khởi đầu khiêm tốn để tạo ra một rạp xiếc ngoạn mục, cuối cùng được biết đến với cái tên "The Greatest Show on Earth". Dàn diễn viên được dẫn dắt bởi Hugh Jackman, người đã có màn trình diễn xuất sắc trong vai P.T. Barnum, gợi lên cảm xúc và thúc đẩy câu chuyện về phía trước với vai diễn năng động của mình. Dàn diễn viên phụ bao gồm Michelle Williams, Zac Efron và Zendaya đều ấn tượng không kém, mang đến chiều sâu độc đáo cho nhân vật của họ. Âm nhạc và vũ đạo trong phim không có gì là ngoạn mục, với mỗi bài hát và điệu nhảy thường xuyên nắm bắt được tinh thần và năng lượng của câu chuyện. Về mặt hình ảnh, bộ phim tuyệt đẹp, với màu sắc rực rỡ, trang phục cầu kỳ và kỹ xảo điện ảnh ngoạn mục. \ n \ n Bản thân câu chuyện hấp dẫn và cảm xúc, đưa người xem vào một chuyến đi tàu lượn siêu tốc của những thăng trầm. Các chủ đề theo đuổi ước mơ, sự chấp nhận và tầm quan trọng của gia đình được đan xen xuyên suốt, tạo nên một câu chuyện cảm động và đầy cảm hứng. Nhìn chung, 'The Greatest Showman' là một bộ phim không thể bỏ qua, mang đến sự kết hợp hoàn hảo giữa kịch tính, âm nhạc và cảnh tượng thị giác. Tôi cho nó 5 trên 5 sao rất xứng đáng."}</w:t>
      </w:r>
    </w:p>
    <w:p w14:paraId="4CD8AD2B" w14:textId="77777777" w:rsidR="00AB0A09" w:rsidRDefault="00C5068A">
      <w:r>
        <w:t>{"câu hỏi": "Trình bày lại câu đầu tiên của văn bản bằng từ ngữ của riêng bạn. - Không có gì khó khăn hơn là nói trước một đám đông lớn.", "trả lời": "Có thể cực kỳ đáng sợ khi phát biểu hoặc thuyết trình trước một lượng lớn khán giả."}</w:t>
      </w:r>
    </w:p>
    <w:p w14:paraId="2F78292F" w14:textId="77777777" w:rsidR="00AB0A09" w:rsidRDefault="00C5068A">
      <w:r>
        <w:t>{"câu hỏi": "Dấu câu đúng ở câu nào? - A) Tôi không hiểu tại sao anh ấy lại bỏ đi\nB) Tôi không hiểu, tại sao anh ấy lại rời đi\nC) Tôi không hiểu tại sao, anh ấy rời đi", "trả lời": "A) Tôi không hiểu tại sao anh ấy lại bỏ đi - câu này có dấu câu đúng."}</w:t>
      </w:r>
    </w:p>
    <w:p w14:paraId="2FD0AC65" w14:textId="77777777" w:rsidR="00AB0A09" w:rsidRDefault="00C5068A">
      <w:r>
        <w:t>{"câu hỏi": "Xác định quốc gia nào trong số này là một phần của Liên minh châu Âu. - Thụy Sĩ, Na Uy, Anh", "câu trả lời": "Trong số các quốc gia được đề cập, chỉ có Anh (Vương quốc Anh) là một phần của Liên minh châu Âu. Tuy nhiên, điều quan trọng cần đề cập là Vương quốc Anh đã rời Liên minh châu Âu vào ngày 31 tháng 1 năm 2020, mặc dù quá trình rời đi đã bắt đầu vào năm 2016.</w:t>
      </w:r>
    </w:p>
    <w:p w14:paraId="73725AA2" w14:textId="77777777" w:rsidR="00AB0A09" w:rsidRDefault="00C5068A">
      <w:r>
        <w:t>{"câu hỏi": "Liệt kê năm điều liên quan đến tự do.", "trả lời": "1. Tự do: nhà nước hoặc điều kiện thoát khỏi những hạn chế áp bức do chính quyền áp đặt đối với hành vi hoặc quan điểm chính trị của một người.\n\n2. Quyền tự quyết: quá trình mà một cá nhân, cộng đồng hoặc mọi người tự đưa ra quyết định cho chính họ, không bị ép buộc hoặc ảnh hưởng từ bên ngoài. \ n \ n3. Quyền cá nhân: một số đặc quyền và sự bảo vệ nhất định được cấp cho công dân, bao gồm quyền sống, tự do và theo đuổi hạnh phúc mà không có sự can thiệp của chính phủ hoặc những người khác. \ n \ n4. Dân chủ: một hệ thống chính phủ trong đó quyền lực được nắm giữ bởi người dân, trực tiếp hoặc thông qua các đại diện của họ được bầu trong các cuộc bầu cử tự do và công bằng. Tự do ngôn luận: quyền bày tỏ ý kiến và ý tưởng mà không sợ bị trả thù, kiểm duyệt hoặc trừng phạt, miễn là chúng không làm hại người khác."}</w:t>
      </w:r>
    </w:p>
    <w:p w14:paraId="050BDEAF" w14:textId="77777777" w:rsidR="00AB0A09" w:rsidRDefault="00C5068A">
      <w:r>
        <w:t xml:space="preserve">{"câu hỏi": "Tạo danh sách mười cuốn sách bán chạy nhất trong 10 năm qua.", "câu trả lời": "Dưới đây là danh sách mười cuốn sách bán chạy nhất trong 10 năm qua (tính đến năm </w:t>
      </w:r>
      <w:r>
        <w:lastRenderedPageBreak/>
        <w:t>2021, dựa trên doanh số bán hàng trên toàn thế giới):\n\n1. Fifty Shades of Grey của E.L. James (2011) - hơn 125 triệu bản được bán \n2. The Hunger Games của Suzanne Collins (2008) - hơn 65 triệu bản được bán \n3. The Fault in Our Stars của John Green (2012) - hơn 45 triệu bản được bán \n4. The Girl with the Dragon Tattoo của Stieg Larsson (2008) - hơn 30 triệu bản được bán \n5. The Maze Runner của James Dashner (2009) - hơn 20 triệu bản được bán \n6. Wonder của R.J. Palacio (2012) - hơn 16 triệu bản được bán \ n7. The Help của Kathryn Stockett (2009) - hơn 10 triệu bản được bán \n8. The Alchemist của Paulo Coelho (1988) - hơn 10 triệu bản được bán trong 10 năm qua (tổng cộng hơn 65 triệu) \n9. The Immortals of Meluha của Amish Tripathi (2010) - hơn 5 triệu bản được bán \n10. Divergent của Veronica Roth (2011) - hơn 6,7 triệu bản đã được bán."}</w:t>
      </w:r>
    </w:p>
    <w:p w14:paraId="336A8D5B" w14:textId="77777777" w:rsidR="00AB0A09" w:rsidRDefault="00C5068A">
      <w:r>
        <w:t>{"câu hỏi": "Xếp hạng ba tiểu bang này theo thứ tự quy mô dân số. - Texas, California, New York", "trả lời": "Theo thứ tự quy mô dân số, ba tiểu bang có thể được xếp hạng như sau:\n\n1. California\n2. Texas\n3. Nữu Nữu"}</w:t>
      </w:r>
    </w:p>
    <w:p w14:paraId="19BDB53A" w14:textId="77777777" w:rsidR="00AB0A09" w:rsidRDefault="00C5068A">
      <w:r>
        <w:t>{"câu hỏi": "Năm đặc điểm thể chất của tinh tinh là gì?", "trả lời": "1. **Đặc điểm khuôn mặt:** Tinh tinh có các đặc điểm khuôn mặt khác biệt với đôi tai lớn, sườn lông mày nổi bật và mũi phẳng. Khuôn mặt của chúng không có lông và có thể có màu từ hồng đến đen. \ n \ n2. ** Lông: ** Tinh tinh được bao phủ bởi lông thô màu đen hoặc nâu sẫm, ngoại trừ ngón tay, lòng bàn tay, nách và lòng bàn chân. Một số con tinh tinh già phát triển lông màu xám, đặc biệt là xung quanh mõm của chúng. \ n \ n3. **Tay chân và bàn tay:** Tinh tinh có cánh tay dài và chân ngắn. Chiều dài sải tay của tinh tinh lớn hơn 50% so với chiều cao của nó. Chúng sở hữu ngón tay cái và ngón chân cái đối diện, với cả bàn tay và bàn chân đều khéo léo để nắm bắt. \ n \ n4. ** Tư thế: ** Tinh tinh có bốn chân và thường di chuyển bằng bốn chân bằng cách đi bộ bằng đốt ngón tay. Họ cũng có thể đứng và đi thẳng đứng, nhưng chỉ trong khoảng cách ngắn. \ n \ n5. ** Kích thước và cấu trúc: ** Trung bình, tinh tinh đực cao khoảng 4 feet và nặng từ 90 đến 115 pounds, trong khi con cái nhỏ hơn một chút, cao khoảng 3 feet và nặng từ 70 đến 100 pounds. Họ có dáng người chắc nịch với bộ ngực rộng và bờ vai khỏe mạnh."}</w:t>
      </w:r>
    </w:p>
    <w:p w14:paraId="1DDE2B65" w14:textId="77777777" w:rsidR="00AB0A09" w:rsidRDefault="00C5068A">
      <w:r>
        <w:t>{"câu hỏi": "Xác định giá trị chân lý của tuyên bố này: \"Tất cả các động vật ăn thịt đều có bốn chân.\"", "câu trả lời": "Tuyên bố \"Tất cả động vật ăn thịt đều có bốn chân" là sai. Có rất nhiều ví dụ về động vật ăn thịt không có bốn chân, chẳng hạn như cá heo, cá mập, cá voi và một số loài rắn ăn thịt."}</w:t>
      </w:r>
    </w:p>
    <w:p w14:paraId="6F337371" w14:textId="77777777" w:rsidR="00AB0A09" w:rsidRDefault="00C5068A">
      <w:r>
        <w:t>{"question": "Yếu tố đầy đủ biểu thức sau: 2x^2-8", "answer": "Chúng ta có thể tính ra 2 từ cả hai số hạng, cho (2)(x^2-4). Sau đó, chúng ta có thể tính biểu thức thứ hai vì nó là sự khác biệt của các hình vuông, cho (2) (x + 2) (x-2)."}</w:t>
      </w:r>
    </w:p>
    <w:p w14:paraId="23E0A745" w14:textId="77777777" w:rsidR="00AB0A09" w:rsidRDefault="00C5068A">
      <w:r>
        <w:t xml:space="preserve">{"câu hỏi": "Ba thuộc tính chung của một bài thơ tự sự là gì?", "câu trả lời": "Một bài thơ tự sự là một hình thức thơ kể một câu chuyện. Ba thuộc tính phổ biến của một bài thơ tự sự là:\n\n1. Nhân vật: Một bài thơ tường thuật thường bao gồm một hoặc nhiều nhân vật có liên quan đến một số loại xung đột hoặc phiêu lưu. Những nhân vật này thường được phát triển và mô tả chi tiết, cho phép người đọc tham gia và hiểu động lực và cảm xúc của họ. \ n \ n2. Cốt truyện: Một bài thơ tường thuật có cốt truyện rõ ràng và có cấu trúc tốt, chi tiết các </w:t>
      </w:r>
      <w:r>
        <w:lastRenderedPageBreak/>
        <w:t>sự kiện, xung đột và giải pháp của câu chuyện. Cốt truyện thường bao gồm một loạt các sự kiện liên kết với nhau và có thể theo một vòng cung tường thuật truyền thống với phần đầu, phần giữa và phần kết thúc. \ n \ n3. Chủ đề: Một bài thơ tường thuật thường khám phá các chủ đề và ý nghĩa sâu sắc hơn, chẳng hạn như tình yêu, lòng can đảm, lòng trung thành hoặc tuổi trưởng thành. Những chủ đề này thường được đan xen một cách tinh tế vào câu chuyện, trở nên rõ ràng thông qua hành động và trải nghiệm của các nhân vật."}</w:t>
      </w:r>
    </w:p>
    <w:p w14:paraId="7C7DC739" w14:textId="77777777" w:rsidR="00AB0A09" w:rsidRDefault="00C5068A">
      <w:r>
        <w:t>{"câu hỏi": "Xây dựng mật khẩu mười chữ số ngẫu nhiên bằng số và ký tự đặc biệt.", "câu trả lời": "Đây là mật khẩu gồm mười chữ số sử dụng số ngẫu nhiên và ký tự đặc biệt: $4#6%8@0!2^7"}</w:t>
      </w:r>
    </w:p>
    <w:p w14:paraId="0050C8A7" w14:textId="77777777" w:rsidR="00AB0A09" w:rsidRDefault="00C5068A">
      <w:r>
        <w:t>{"câu hỏi": "Lập dàn ý các bước để giải câu đố Sudoku.", "câu trả lời": "Giải câu đố Sudoku liên quan đến việc sử dụng logic và tuân theo một bộ chiến lược để điền vào các số còn thiếu trong câu đố. Dưới đây là phác thảo các bước người ta có thể làm theo để giải câu đố Sudoku: \ n \ n1. Hiểu các quy tắc: Bước đầu tiên và thiết yếu để giải câu đố Sudoku là hiểu các quy tắc. Trong một câu đố 9x9 tiêu chuẩn, mục đích là điền vào các ô trống với các số từ 1 đến 9, sao cho mỗi hàng, cột và khối 3x3 chứa tất cả các chữ số từ 1 đến 9 một lần. \ n \ n2. Quét hàng và cột: Quét các hàng và cột của câu đố để xác định số nào bị thiếu. Sử dụng quá trình loại bỏ để tìm ra nơi các số còn thiếu có thể phù hợp. \n\n3. Tìm kiếm "trái cây treo thấp": Bắt đầu bằng cách điền vào các ô chỉ có thể có một số có thể. Đây là những ô mà tất cả các số khác đã có trong hàng, cột và khối tương ứng.\n\n4. Sử dụng chiến lược \"single position\": Nếu một số cụ thể chỉ có thể được đặt ở một vị trí trong một hàng, cột hoặc khối, hãy điền vào ô đó bằng số tương ứng.\n\n5. Sử dụng chiến lược "hai trong số ba": Điều này liên quan đến việc xem xét ba hàng hoặc cột chạy song song với nhau. Nếu một số cụ thể có mặt trong hai trong ba hàng hoặc cột, nó phải được đặt trong số thứ ba. \ n \ n6. Sử dụng chiến lược \"subgroup exclusion\": Trong chiến lược này, bạn tập trung vào một hàng, cột hoặc khối cụ thể và xem liệu bạn có thể loại bỏ một số khả năng nhất định cho một số ô dựa trên các ô khác trong nhóm con hay không.\n\n7. Đưa ra một phỏng đoán có học thức: Nếu bạn bị mắc kẹt và bị bỏ lại với hai hoặc nhiều khả năng cho một hoặc nhiều ô, bạn có thể đưa ra một phỏng đoán có học thức và tiến hành tương ứng. Nếu dự đoán dẫn đến sự không nhất quán, hãy lùi lại và thử một tùy chọn khác.\n\n8. Kiểm tra và kiểm tra kỹ: Sau khi điền vào tất cả các ô, điều cần thiết là phải kiểm tra và kiểm tra kỹ để đảm bảo rằng tất cả các hàng, cột và khối chứa tất cả các chữ số từ 1 đến 9 một lần. \ n \ n Bằng cách làm theo các chiến lược trên và sử dụng lý luận logic, người ta có thể giải thành công một câu đố Sudoku."}</w:t>
      </w:r>
    </w:p>
    <w:p w14:paraId="362E5435" w14:textId="77777777" w:rsidR="00AB0A09" w:rsidRDefault="00C5068A">
      <w:r>
        <w:t xml:space="preserve">{"câu hỏi": "Cung cấp năm mẹo để nói trước công chúng.", "câu trả lời": "1. ** Biết chủ đề và đối tượng của bạn **: Nghiên cứu và hiểu chủ đề của bạn và điều chỉnh bài thuyết trình của bạn theo mức độ kiến thức, sở thích và nhu cầu của khán giả. Điều này sẽ giúp bạn giao tiếp hiệu quả và tự tin hơn. \ n \ n2. ** Thực hành trước **: Luyện tập bài phát biểu của bạn nhiều lần trước sự kiện thực tế. Thực hành sẽ giúp bạn trở nên quen thuộc hơn với nội dung của mình, cải thiện khả năng phân phối và giảm lo lắng. \ n \ n3. ** Tương tác với khán giả của bạn **: Duy trì giao tiếp bằng mắt, sử dụng ngôn ngữ cơ thể và tương tác với khán giả của bạn để giữ họ tham gia trong suốt bài phát biểu của bạn. Sử dụng các câu hỏi tu từ, câu chuyện hoặc giai thoại để kết nối với người nghe của bạn. \ n \ n4. ** Nói rõ ràng và tự tin </w:t>
      </w:r>
      <w:r>
        <w:lastRenderedPageBreak/>
        <w:t>**: Nói với giọng rõ ràng và tự tin, với tốc độ dễ dàng để khán giả của bạn theo dõi. Sử dụng tạm dừng và thay đổi giọng điệu của bạn để nhấn mạnh những điểm quan trọng. \ n \ n5. **Giữ bình tĩnh và điềm tĩnh **: Lo lắng là điều tự nhiên, nhưng hãy cố gắng giữ bình tĩnh và điềm tĩnh trong bài phát biểu của bạn. Hít thở sâu và tập trung vào việc truyền tải thông điệp của bạn. Nếu cậu mắc lỗi, đừng hoảng sợ, cứ tiếp tục bài thuyết trình của cậu đi."}</w:t>
      </w:r>
    </w:p>
    <w:p w14:paraId="2A614F2C" w14:textId="77777777" w:rsidR="00AB0A09" w:rsidRDefault="00C5068A">
      <w:r>
        <w:t>{"câu hỏi": "Tạo tiêu đề hấp dẫn cho một bài viết về tác động tiềm tàng của AI đối với nền kinh tế.", "câu trả lời": "Cuộc cách mạng AI: Giải phóng tăng trưởng kinh tế hay đảo lộn lực lượng lao động?\""}</w:t>
      </w:r>
    </w:p>
    <w:p w14:paraId="72270BA5" w14:textId="77777777" w:rsidR="00AB0A09" w:rsidRDefault="00C5068A">
      <w:r>
        <w:t>{"question": "Kể tên ba trình duyệt web phổ biến", "answer": "Ba trình duyệt web phổ biến nhất là Google Chrome, Mozilla Firefox và Microsoft Edge."}</w:t>
      </w:r>
    </w:p>
    <w:p w14:paraId="5EF6AFC7" w14:textId="77777777" w:rsidR="00AB0A09" w:rsidRDefault="00C5068A">
      <w:r>
        <w:t>{"câu hỏi": "Xác định kết quả của 5 + 6", "câu trả lời": "Kết quả của 5 + 6 là 11."}</w:t>
      </w:r>
    </w:p>
    <w:p w14:paraId="38C24248" w14:textId="77777777" w:rsidR="00AB0A09" w:rsidRDefault="00C5068A">
      <w:r>
        <w:t>{"câu hỏi": "Giả thuyết tại sao con người có thể học ngôn ngữ", "câu trả lời": "Một giả thuyết phổ biến về lý do tại sao con người có thể học ngôn ngữ là do cấu trúc và chức năng của bộ não con người. Người ta tin rằng bộ não con người có các khu vực dành riêng cho xử lý ngôn ngữ, chẳng hạn như khu vực của Broca và Wernicke, có liên quan đến sản xuất lời nói và hiểu ngôn ngữ tương ứng. Những khu vực này của não được kích hoạt trong quá trình học và sử dụng ngôn ngữ, và nghiên cứu đã chỉ ra rằng việc tiếp xúc sớm với ngôn ngữ có thể ảnh hưởng đến sự phát triển của các khu vực này. Một giả thuyết khác là con người có khuynh hướng tự nhiên để tiếp thu ngôn ngữ. Lý thuyết này, được gọi là giả thuyết ngôn ngữ bẩm sinh, cho thấy rằng con người được sinh ra với khả năng bẩm sinh để hiểu các quy tắc của ngôn ngữ và có thể học bất kỳ ngôn ngữ nào mà họ tiếp xúc. Bằng chứng cho lý thuyết này bao gồm thực tế là trẻ em ở các nền văn hóa khác nhau thường tuân theo các mô hình tương tự khi học ngôn ngữ đầu tiên của chúng và chúng có được các kỹ năng ngôn ngữ với tốc độ nhanh chóng. Cũng cần lưu ý rằng con người đã phát triển các hình thức giao tiếp tinh vi và phức tạp, bao gồm đọc, viết, dấu hiệu và cử chỉ. Những phương thức giao tiếp này đòi hỏi phải học tập và tuân theo các chuẩn mực văn hóa và xã hội. Con người, vốn là những sinh vật xã hội, học những điều phức tạp của ngôn ngữ như một phương tiện để giao tiếp với người khác và hình thành các liên kết xã hội. Động lực xã hội để giao tiếp này cũng có thể đóng một vai trò quan trọng trong việc tiếp thu ngôn ngữ."}</w:t>
      </w:r>
    </w:p>
    <w:p w14:paraId="0F758798" w14:textId="77777777" w:rsidR="00AB0A09" w:rsidRDefault="00C5068A">
      <w:r>
        <w:t>{"câu hỏi": "Mô tả nhân vật của John Patrick - John Patrick là một người nghiện công việc tập trung.", "câu trả lời": "John Patrick là một cá nhân tập trung cao độ vào công việc và mục tiêu của mình. Anh ấy rất tận tâm và có khả năng dành nhiều thời gian và năng lượng cho các nhiệm vụ và trách nhiệm của mình. Anh ta có thể có xu hướng ưu tiên công việc của mình hơn các khía cạnh khác trong cuộc sống, thường dành nhiều giờ và hy sinh thời gian giải trí. Là một người nghiện công việc, John Patrick cực kỳ có động lực và có thể có mong muốn mạnh mẽ để thành công hoặc đạt được điều gì đó quan trọng. Nhìn chung, John Patrick là một cá nhân chăm chỉ và quyết đoán, người hoàn toàn cam kết theo đuổi nghề nghiệp của mình."}</w:t>
      </w:r>
    </w:p>
    <w:p w14:paraId="2ADF97FB" w14:textId="77777777" w:rsidR="00AB0A09" w:rsidRDefault="00C5068A">
      <w:r>
        <w:lastRenderedPageBreak/>
        <w:t>{"câu hỏi": "Giải thích những ưu và nhược điểm của việc sở hữu thú cưng.", "Trả lời": "Sở hữu thú cưng có thể có nhiều lợi thế, nhưng nó cũng đi kèm với sự chia sẻ công bằng về trách nhiệm và cân nhắc. Dưới đây là một số ưu và nhược điểm của việc sở hữu thú cưng: \ n \ n Ưu điểm: \ n- Đồng hành: Thú cưng cung cấp sự đồng hành và có thể giúp ngăn ngừa sự cô đơn và cô lập xã hội. Họ cung cấp tình yêu vô điều kiện và là những người bạn đồng hành tuyệt vời, đặc biệt là đối với những người sống một mình. Lợi ích sức khỏe: Sở hữu thú cưng có liên quan đến nhiều lợi ích sức khỏe, chẳng hạn như hạ huyết áp, giảm mức độ căng thẳng và giảm nguy cơ mắc bệnh tim. Đi bộ hoặc chơi với thú cưng cũng có thể cung cấp tập thể dục và thúc đẩy lối sống năng động. \n- Sức khỏe tinh thần: Thú cưng có thể giúp giảm lo lắng và cải thiện tâm trạng. Chăm sóc thú cưng có thể mang lại ý thức về mục đích và cấu trúc, có thể có lợi cho sức khỏe tâm thần. \ n- Xã hội hóa: Thú cưng có thể giúp giao tiếp xã hội và gặp gỡ những người mới. Chủ sở hữu chó có thể tương tác với những người nuôi chó khác tại công viên, hoặc chủ sở hữu mèo có thể gắn kết tình yêu chung của họ đối với mèo. \ n \ n Nhược điểm: \ n - Trách nhiệm: Sở hữu thú cưng là một trách nhiệm lớn. Họ yêu cầu chăm sóc hàng ngày, bao gồm cho ăn, chải chuốt, tập thể dục và kiểm tra thú y thường xuyên. Thú cưng cũng có thể tốn thời gian, và chủ sở hữu cần phải chuẩn bị để dành thời gian và công sức cho việc chăm sóc của họ. \n- Chi phí: Thú cưng có thể tốn kém để chăm sóc. Chi phí bao gồm thực phẩm, đồ chơi, vật tư chải chuốt và hóa đơn thú y, có thể tăng lên theo thời gian. \ n- Thiệt hại: Thú cưng đôi khi có thể gây thiệt hại cho đồ đạc, quần áo hoặc các vật dụng gia đình khác. Huấn luyện tại nhà cũng có thể là một thách thức, và tai nạn có thể xảy ra. \n- Hạn chế đi lại: Sở hữu thú cưng có thể hạn chế cơ hội đi lại, vì cần phải sắp xếp để chăm sóc chúng trong khi chủ đi vắng. Chỗ ở thân thiện với vật nuôi cũng có thể khó tìm, và đi du lịch với thú cưng có thể gây căng thẳng cho cả động vật và chủ. \ n \ n Đây chỉ là một số ưu và nhược điểm của việc sở hữu thú cưng; Cuối cùng, quyết định sở hữu thú cưng là quyết định cá nhân và nên được đưa ra sau khi xem xét cẩn thận hoàn cảnh, lối sống và khả năng cung cấp cho thú cưng - "}</w:t>
      </w:r>
    </w:p>
    <w:p w14:paraId="5ED62FC7" w14:textId="77777777" w:rsidR="00AB0A09" w:rsidRDefault="00C5068A">
      <w:r>
        <w:t>{"câu hỏi": "Hãy tưởng tượng một sinh vật tưởng tượng và viết ba đặc điểm vật lý về nó.", "câu trả lời": "Sinh vật tưởng tượng mà tôi tưởng tượng được gọi là \"Thunderbird\". Nó là một con thú khổng lồ có sức mạnh kiểm soát sét và thời tiết. \n\n1. Thunderbird là một loài chim có kích thước khổng lồ, với sải cánh dài hơn 30 feet. Nó được bao phủ bởi lông vũ màu xanh đen óng ánh và có móng vuốt sắc như dao cạo.\n\n2. Đôi mắt của nó sáng và xuyên thấu, giống như tia lửa điện, và cái mỏ của nó bị móc và chết người, có khả năng giáng những đòn tàn khốc. \ n \ n3. Dọc theo cánh và đuôi của nó, có những hoa văn phức tạp của màu xanh điện và màu vàng sáng, tạo cho nó vẻ ngoài như được sạc điện. Khi nó dang rộng đôi cánh, nó phóng ra những tia chớp, tạo ra một cảnh tượng ngoạn mục."}</w:t>
      </w:r>
    </w:p>
    <w:p w14:paraId="59F3DCF4" w14:textId="77777777" w:rsidR="00AB0A09" w:rsidRDefault="00C5068A">
      <w:r>
        <w:t xml:space="preserve">{"câu hỏi": "Bạn sẽ làm gì nếu bạn tìm thấy một món đồ bị mất?", "câu trả lời": "Là một trợ lý AI, tôi không có sự hiện diện thực tế, vì vậy tôi không thể tìm thấy hoặc nhặt đồ bị mất. Tuy nhiên, nếu bạn nói với tôi rằng bạn đã tìm thấy một món đồ bị mất, tôi có thể hỗ trợ bạn bằng cách cung cấp thông tin về cách trả lại cho chủ sở hữu của nó. Dưới đây là một số bước bạn có thể làm theo nếu tìm thấy đồ bị mất:\n\n1. Tìm kiếm giấy tờ tùy thân: Cố gắng tìm bất kỳ thông tin nhận dạng nào có thể giúp bạn tìm thấy chủ sở hữu. Ví dụ: nếu bạn tìm thấy ví, bạn có thể kiểm tra ID hoặc bằng lái xe. \ n \ n2. Nộp lại: Nếu bạn tìm thấy món đồ ở nơi </w:t>
      </w:r>
      <w:r>
        <w:lastRenderedPageBreak/>
        <w:t>công cộng, bạn có thể nộp nó cho người bị mất và tìm thấy hoặc cơ quan có thẩm quyền gần nhất. Ví dụ: nếu bạn tìm thấy một món đồ bị mất tại trung tâm mua sắm, bạn có thể nộp nó cho bộ phận bảo mật hoặc dịch vụ khách hàng. \ n \ n3. Truyền bá thông tin: Sử dụng phương tiện truyền thông xã hội hoặc các trang cộng đồng địa phương để thông báo cho mọi người rằng bạn đã tìm thấy một món đồ bị mất. Bạn có thể đăng một bức ảnh của mặt hàng và cung cấp một số chi tiết cơ bản như địa điểm và thời điểm bạn tìm thấy nó. \ n \ n4. Liên hệ với chủ sở hữu: Nếu bạn có thể lấy thông tin liên hệ của chủ sở hữu, hãy liên hệ với họ để trả lại đồ bị mất.\n\nHãy nhớ rằng, điều quan trọng là phải làm điều đúng đắn và cố gắng trả lại các vật phẩm đã tìm thấy cho chủ sở hữu hợp pháp của họ."}</w:t>
      </w:r>
    </w:p>
    <w:p w14:paraId="7B70598C" w14:textId="77777777" w:rsidR="00AB0A09" w:rsidRDefault="00C5068A">
      <w:r>
        <w:t>{"câu hỏi": "Tạo ra một ý tưởng sáng tạo cho một bể cá.", "câu trả lời": "Một ý tưởng sáng tạo cho một hồ cá có thể là tạo ra một chủ đề "thế giới dưới biển", nơi bạn tái tạo các môi trường khác nhau tồn tại trong các đại dương trên khắp thế giới. Mỗi phần của thủy cung có thể có các loài thực vật, động vật và địa hình dưới nước độc đáo từ các hệ sinh thái đại dương khác nhau như rạn san hô, rừng tảo bẹ hoặc rãnh biển sâu. Triển lãm tương tác có thể cho phép du khách tìm hiểu về động vật hoang dã và địa lý đa dạng của các đại dương trên thế giới của chúng ta, cũng như tầm quan trọng của các nỗ lực bảo tồn để bảo vệ những môi trường sống này. Thủy cung cũng có thể cung cấp những trải nghiệm như lặn với ống thở hoặc lặn biển, cho phép du khách đắm mình hoàn toàn vào những thế giới dưới nước này.</w:t>
      </w:r>
    </w:p>
    <w:p w14:paraId="2028590E" w14:textId="77777777" w:rsidR="00AB0A09" w:rsidRDefault="00C5068A">
      <w:r>
        <w:t>{"câu hỏi": "Kể tên ba điều làm cho bữa tiệc tối trở nên đáng nhớ.", "câu trả lời": "1. Công ty và cuộc trò chuyện tuyệt vời: Một trong những chìa khóa cho một bữa tiệc tối đáng nhớ là mời một nhóm khách sôi nổi và hấp dẫn. Các cuộc trò chuyện hấp dẫn và chia sẻ những câu chuyện và kinh nghiệm có thể tạo nên một buổi tối vui vẻ và ý nghĩa. \ n \ n2. Đồ ăn và thức uống ngon: Thực phẩm là một thành phần trung tâm của bất kỳ bữa tiệc tối nào, và một thực đơn được lên kế hoạch chu đáo và thực hiện tốt có thể để lại ấn tượng lâu dài cho khách của bạn. Một loạt các món ăn sử dụng các nguyên liệu tươi và chất lượng cao, kết hợp với tuyển chọn đồ uống, có thể tạo ra một trải nghiệm ăn uống đáng nhớ. \ n \ n3. Bầu không khí ấm áp và chào đón: Không khí của bữa tiệc cũng có thể đóng một vai trò quan trọng trong việc làm cho nó đáng nhớ. Một không gian được trang trí chu đáo với ánh sáng tâm trạng, nhạc nền và chỗ ngồi thoải mái có thể giúp tạo ra một bầu không khí ấm áp và chào đón để khách thư giãn và tận hưởng."}</w:t>
      </w:r>
    </w:p>
    <w:p w14:paraId="46ED380A" w14:textId="77777777" w:rsidR="00AB0A09" w:rsidRDefault="00C5068A">
      <w:r>
        <w:t xml:space="preserve">{"câu hỏi": "Làm thế nào công nghệ có thể làm cho việc giảng dạy hiệu quả hơn?", "Trả lời": "Công nghệ có tiềm năng làm cho việc giảng dạy hiệu quả hơn theo nhiều cách. Dưới đây là một vài ví dụ:\n\n1. Bài thuyết trình đa phương tiện: Công nghệ cho phép giáo viên kết hợp video, hình ảnh, hoạt ảnh và các yếu tố tương tác khác vào bài học của họ, điều này có thể nâng cao sự hiểu biết của học sinh về tài liệu và giữ cho họ tham gia. \ n \ n2. Cá nhân hóa: Công nghệ giáo dục hiện đại có thể phân tích hiệu suất của học sinh và điều chỉnh phương pháp và nội dung giảng dạy cho phù hợp. Sự cá nhân hóa này có thể giúp học sinh học theo tốc độ của riêng họ và theo cách phù hợp nhất với họ, dẫn đến việc giảng dạy hiệu quả hơn. \ n \ n3. Đánh giá trực tuyến: Công nghệ cho phép giáo viên tạo và quản lý các bài đánh giá trực tuyến, có thể cung cấp phản hồi tức thì cho cả giáo viên và học sinh. Điều này cho phép giáo viên nhanh chóng xác định các khu vực mà học sinh đang gặp khó khăn và giải quyết </w:t>
      </w:r>
      <w:r>
        <w:lastRenderedPageBreak/>
        <w:t>chúng cho phù hợp. \ n \ n4. Hợp tác: Công nghệ cũng có thể tạo điều kiện cho sự hợp tác và giao tiếp giữa giáo viên và học sinh, ngay cả khi họ không ở cùng một vị trí thực tế. Điều này có thể dẫn đến những trải nghiệm học tập năng động và hấp dẫn hơn. \ n \ n5. Tiếp cận tài nguyên: Công nghệ cung cấp cho giáo viên quyền truy cập vào vô số tài nguyên trực tuyến, bao gồm kế hoạch bài học, chiến lược giảng dạy và các công cụ khác, có thể giúp họ cải thiện phương pháp giảng dạy và hiệu quả hơn trong lớp học. Nhìn chung, công nghệ có tiềm năng cách mạng hóa việc giảng dạy, làm cho nó tương tác, cá nhân hóa và hiệu quả hơn."}</w:t>
      </w:r>
    </w:p>
    <w:p w14:paraId="158BBC31" w14:textId="77777777" w:rsidR="00AB0A09" w:rsidRDefault="00C5068A">
      <w:r>
        <w:t>{"câu hỏi": "Phác thảo kế hoạch tập thể dục thường xuyên.", "trả lời": "Tập thể dục thường xuyên là điều cần thiết để giữ dáng và khỏe mạnh. Dưới đây là một kế hoạch đơn giản được vạch ra để tập thể dục thường xuyên: \ n \ n1. Đặt mục tiêu: Xác định những gì bạn muốn đạt được từ việc tập thể dục thường xuyên, cho dù đó là giảm cân, cải thiện sức khỏe, tăng sức mạnh hay sức khỏe tinh thần tốt hơn. Chọn một hoạt động: Tìm một hoạt động mà bạn thích và có khả năng gắn bó, chẳng hạn như bơi lội, đạp xe, chạy bộ hoặc cử tạ. Hãy chắc chắn để trộn lẫn mọi thứ lên và thử các hoạt động mới để tránh bị nhàm chán. \ n \ n3. Lập lịch trình: Quyết định ngày và giờ cụ thể trong tuần khi bạn sẽ tập thể dục. Hãy chắc chắn để phù hợp với tập thể dục vào lịch trình của bạn, như bạn làm bất kỳ cuộc hẹn nào khác. \ n \ n4. Theo dõi tiến trình của bạn: Theo dõi tiến trình của bạn để đảm bảo rằng bạn đang đạt được kết quả mong muốn. Bạn có thể sử dụng một ứng dụng, nhật ký hoặc lịch để theo dõi quá trình tập luyện của mình. \ n \ n5. Liên quan đến bạn bè hoặc gia đình: Nếu bạn cảm thấy có động lực hơn khi tập thể dục với người khác, thì hãy cân nhắc mời bạn bè hoặc gia đình tham gia cùng bạn. Tập thể dục cùng nhau có thể là một cách tuyệt vời để duy trì động lực và làm cho hoạt động thú vị hơn. \ n \ n6. Lắng nghe cơ thể của bạn: Hãy chắc chắn lắng nghe cơ thể của bạn và tránh thúc ép bản thân quá mạnh. Nếu bạn cảm thấy đau hoặc khó chịu trong khi tập thể dục, hãy nghỉ ngơi hoặc thử một hoạt động khác. \ n \ n7. Nghỉ ngơi và phục hồi: Hãy nhớ bao gồm thời gian nghỉ ngơi và phục hồi trong kế hoạch tập thể dục của bạn. Cơ thể bạn cần thời gian để hồi phục và xây dựng lại sau khi tập luyện, vì vậy hãy đảm bảo cho bản thân đủ thời gian để nghỉ ngơi. Bằng cách làm theo kế hoạch đơn giản này, bạn có thể thiết lập một thói quen tập thể dục sẽ giúp bạn giữ dáng và khỏe mạnh."}</w:t>
      </w:r>
    </w:p>
    <w:p w14:paraId="2CBF4E23" w14:textId="77777777" w:rsidR="00AB0A09" w:rsidRDefault="00C5068A">
      <w:r>
        <w:t>{"câu hỏi": "Giải thích nguyên nhân gây ra giông bão.", "trả lời": "Giông bão là do không khí ấm, ẩm bốc lên nhanh chóng vào khí quyển, tạo ra sự mất ổn định trong khối không khí. Nhiệt từ mặt trời, hoặc đôi khi từ mặt đất, có thể làm cho không khí tăng lên, hoặc nó có thể bị đẩy lên trên bởi frông lạnh hoặc núi. Khi không khí tăng lên, nó nguội đi và ngưng tụ, tạo thành những đám mây cao chót vót được gọi là mây tích lũy. Những đám mây này có thể cao tới 12 dặm và có khả năng giữ một lượng nước lớn. Trong những đám mây này, các dạng mưa khác nhau như mưa, mưa đá hoặc tuyết, được hình thành. Các bản nháp lên và xuống trong đám mây tích lũy cũng giúp tạo ra các điện tích dẫn đến sét. Khi một điện tích được tích tụ đủ, một tia sét được phóng điện, làm quá nóng không khí xung quanh nó khiến nó nhanh chóng mở rộng, tạo ra âm thanh mà chúng ta gọi là sấm sét. Sấm sét thường đi kèm với gió mạnh, mưa lớn và đôi khi mưa đá. Chúng có thể rất nguy hiểm và có thể gây ra lũ quét, thiệt hại do gió và sét đánh. Điều quan trọng là phải tìm nơi trú ẩn trong nhà khi một cơn giông bão đang đến gần."}</w:t>
      </w:r>
    </w:p>
    <w:p w14:paraId="4225603E" w14:textId="77777777" w:rsidR="00AB0A09" w:rsidRDefault="00C5068A">
      <w:r>
        <w:lastRenderedPageBreak/>
        <w:t>{"câu hỏi": "Cung cấp giải pháp giảm sử dụng nhựa.", "trả lời": "Dưới đây là một số bước thực tế có thể được thực hiện để giảm việc sử dụng nhựa:\n\n1. Giảm nhựa sử dụng một lần: Nhựa sử dụng một lần, chẳng hạn như chai nước, ống hút và túi tạp hóa, là một đóng góp lớn cho chất thải nhựa. Cố gắng tránh chúng và thay vào đó lựa chọn các lựa chọn thay thế có thể tái sử dụng, chẳng hạn như chai nước có thể nạp lại, ống hút kim loại và túi mua sắm bằng vải. \ n \ n2. Tái chế: Đảm bảo rằng bạn vứt bỏ nhựa đúng cách bằng cách tái chế chúng. Tìm hiểu các hướng dẫn tái chế tại địa phương của bạn và phân loại chất thải đúng cách để đảm bảo rằng nó có thể được xử lý chính xác. \ n \ n3. Hỗ trợ các công ty thân thiện với môi trường: Chọn mua từ các công ty có thực hành bền vững và đang tích cực làm việc để giảm việc sử dụng nhựa. Điều này có thể bao gồm các công ty sử dụng bao bì phân hủy sinh học hoặc có các chương trình tái chế. \ n \ n4. Mua với số lượng lớn: Mua với số lượng lớn hơn có thể làm giảm lượng bao bì nhựa được sử dụng. Chọn hộp đựng các mặt hàng lớn hơn như dầu gội, xà phòng hoặc chất tẩy rửa và đổ đầy các hộp nhỏ hơn khi cần thiết. \ n \ n5. Truyền bá nhận thức: Giáo dục bạn bè, gia đình và cộng đồng của bạn về tác động của rác thải nhựa đối với môi trường và khuyến khích họ hành động để giảm việc sử dụng.\n\nBằng cách thực hiện các chiến lược này, chúng ta có thể cùng nhau làm việc hướng tới việc giảm sử dụng nhựa và tạo ra một tương lai bền vững hơn."}</w:t>
      </w:r>
    </w:p>
    <w:p w14:paraId="2EEA07F6" w14:textId="77777777" w:rsidR="00AB0A09" w:rsidRDefault="00C5068A">
      <w:r>
        <w:t>{"câu hỏi": "Đưa ra ba lời khuyên thiết thực để điều hành một doanh nghiệp thành công.", "Trả lời": "1. Phát triển một kế hoạch kinh doanh vững chắc: Một kế hoạch kinh doanh được cân nhắc kỹ lưỡng là điều cần thiết để thiết lập mục tiêu, vạch ra chiến lược và phác thảo một hướng rõ ràng và ngắn gọn cho doanh nghiệp của bạn. Tài liệu toàn diện này sẽ hoạt động như một hướng dẫn, cung cấp một tầm nhìn rõ ràng về những gì bạn đang hướng tới để đạt được và cách bạn dự định thực hiện nó. \ n \ n2. Tập trung vào dịch vụ khách hàng: Sự hài lòng của khách hàng là chìa khóa thành công trong bất kỳ doanh nghiệp nào. Cung cấp dịch vụ khách hàng đặc biệt sẽ giúp giữ chân khách hàng và tạo ra các lượt giới thiệu truyền miệng tích cực, có thể thu hút doanh nghiệp mới. Trả lời các câu hỏi và khiếu nại của khách hàng kịp thời, và dành thời gian để lắng nghe phản hồi và mối quan tâm của họ. \ n \ n3. Liên tục đo lường và cải thiện hiệu suất: Các doanh nghiệp thành công liên tục theo dõi hiệu suất của họ, theo dõi các số liệu chính như tỷ suất lợi nhuận, tăng trưởng doanh số và mức độ tương tác của khách hàng. Thường xuyên đánh giá những gì đang hoạt động và những gì đang hoạt động, đồng thời sẵn sàng thích ứng và thay đổi để cải thiện hoạt động kinh doanh. Bằng cách đo lường và cải thiện hiệu suất, bạn có thể đưa ra quyết định dựa trên dữ liệu sẽ giúp doanh nghiệp của bạn phát triển và thành công."}</w:t>
      </w:r>
    </w:p>
    <w:p w14:paraId="63402F3F" w14:textId="77777777" w:rsidR="00AB0A09" w:rsidRDefault="00C5068A">
      <w:r>
        <w:t xml:space="preserve">{"câu hỏi": "Mô tả một nơi gợi lên cảm giác bình yên và thư giãn.", "trả lời": "Có một nơi gợi lên cảm giác bình yên và thư giãn, nép mình sâu trong những ngọn đồi xanh tươi tốt, được bao quanh bởi thiên nhiên. Đó là một ngôi nhà yên tĩnh và yên tĩnh, với một bầu không khí ấm áp và chào đón. Âm thanh nhẹ nhàng của một dòng suối sủi bọt có thể được nghe thấy gần đó, và tiếng chim hót líu lo lấp đầy không khí với một bản giao hưởng nhẹ nhàng. \ n \ n Vẻ đẹp của nơi này là vô song, với những khu vườn trải dài đầy hoa rực rỡ và cây cao chót vót. Có rất nhiều điểm yên tĩnh để ngồi và đắm mình trong sự yên bình của môi trường xung quanh. Bầu không khí thanh bình của ngôi nhà và môi trường xung quanh là lối thoát hoàn hảo khỏi sự hối hả và nhộn nhịp của cuộc sống hàng ngày.\n\nTrong nhà, ngôi nhà ấm cúng </w:t>
      </w:r>
      <w:r>
        <w:lastRenderedPageBreak/>
        <w:t>và được trang bị tốt, với đồ nội thất thoải mái và ngọn lửa gầm rú nổ lách tách trong lò sưởi. Bầu không khí là một trong những sự ấm áp, thư giãn và bình tĩnh, và đó là nơi lý tưởng để thư giãn, đọc sách hoặc đơn giản là tận hưởng sự yên tĩnh. Nhìn chung, nơi này là thiên đường của hòa bình và thư giãn, một nơi tôn nghiêm thực sự cho những người tìm kiếm sự nghỉ ngơi từ thế giới bận rộn bên ngoài. Thời gian dường như đứng yên ở đây, và mỗi khoảnh khắc đều tràn ngập một cảm giác bình tĩnh và thanh thản nhẹ nhàng."}</w:t>
      </w:r>
    </w:p>
    <w:p w14:paraId="30617DA5" w14:textId="77777777" w:rsidR="00AB0A09" w:rsidRDefault="00C5068A">
      <w:r>
        <w:t>{"câu hỏi": "Tạo tiêu đề phim có 10-15 từ.", "câu trả lời": "\"Cuộc phiêu lưu bí ẩn của thành phố đã mất và kho báu bị lãng quên\""}</w:t>
      </w:r>
    </w:p>
    <w:p w14:paraId="271E0327" w14:textId="77777777" w:rsidR="00AB0A09" w:rsidRDefault="00C5068A">
      <w:r>
        <w:t>{"câu hỏi": "Dựa trên tóm tắt và bối cảnh được cung cấp, phân loại loại tiểu thuyết. - Tóm tắt: Trong cuốn tiểu thuyết này, một người đàn ông lớn tuổi ôn lại quá khứ của mình và suy ngẫm về một tuổi thơ đầy tình yêu và mất mát. Hành trình của anh ấy đưa anh ấy đến gần hơn với việc hiểu các mối quan hệ của mình và tìm thấy sự kết thúc khi anh ấy tiến gần hơn đến kết thúc của mình.", "Trả lời": "Loại tiểu thuyết: Tiểu thuyết này có thể được phân loại là Tiểu thuyết văn học, cụ thể là một câu chuyện về tuổi mới lớn hoặc Bildungsroman tập trung vào sự phát triển cá nhân và nội tâm của nhân vật chính."}</w:t>
      </w:r>
    </w:p>
    <w:p w14:paraId="456BAB56" w14:textId="77777777" w:rsidR="00AB0A09" w:rsidRDefault="00C5068A">
      <w:r>
        <w:t>{"câu hỏi": "Dựa trên văn bản được cung cấp, chỉnh sửa các lỗi. - Người dịch chuyển tức thời đã có thể đưa chúng tôi đến rừng nhiệt đới Amazon trong futer.", "trả lời": "Người dịch chuyển tức thời đã có thể đưa chúng tôi đến rừng nhiệt đới Amazon trong tương lai."}</w:t>
      </w:r>
    </w:p>
    <w:p w14:paraId="4E98D69C" w14:textId="77777777" w:rsidR="00AB0A09" w:rsidRDefault="00C5068A">
      <w:r>
        <w:t>{"câu hỏi": "Đưa ra năm lý do tại sao năng lượng mặt trời là một lựa chọn tốt hơn nhiên liệu hóa thạch", "câu trả lời": "1. Nguồn tái tạo và không giới hạn: Một trong những ưu điểm chính của năng lượng mặt trời là nó có thể tái tạo và không giới hạn. Điều này có nghĩa là nó liên tục được sản xuất bởi mặt trời và sẽ không bao giờ cạn kiệt, không giống như nhiên liệu hóa thạch hữu hạn và cuối cùng sẽ cạn kiệt. \ n \ n2. Thân thiện với môi trường: Năng lượng mặt trời là nguồn điện sạch và bền vững, không tạo ra khí thải độc hại hay chất ô nhiễm. Mặt khác, nhiên liệu hóa thạch giải phóng một lượng lớn carbon dioxide, sulfur dioxide và các chất ô nhiễm có hại khác khi bị đốt cháy, góp phần gây ô nhiễm không khí và nước, biến đổi khí hậu và các tác động môi trường tiêu cực khác. Hiệu quả chi phí: Đầu tư ban đầu vào các tấm pin mặt trời và lắp đặt có vẻ cao, nhưng theo thời gian, tiết kiệm năng lượng tăng lên, dẫn đến hóa đơn tiền điện thấp hơn. Chi phí bảo trì các tấm pin mặt trời cũng tối thiểu. Mặt khác, nhiên liệu hóa thạch có giá cả biến động và có thể ngày càng trở nên đắt đỏ khi trữ lượng giảm. \ n \ n4. Độc lập về năng lượng: Các tấm pin mặt trời cho phép chủ nhà và doanh nghiệp tự tạo ra điện, giảm sự phụ thuộc vào các công ty tiện ích lớn và mang lại sự độc lập về năng lượng lớn hơn. Mặt khác, nhiên liệu hóa thạch thường được kiểm soát bởi các tập đoàn hoặc chính phủ lớn, khiến các cá nhân khó kiểm soát nguồn năng lượng của chính họ. \ n \ n5. Tính linh hoạt và linh hoạt: Các tấm pin mặt trời có thể được lắp đặt ở hầu hết mọi nơi, từ mái nhà đến các cánh đồng mở, và có thể được tăng hoặc giảm tùy thuộc vào nhu cầu năng lượng của cá nhân hoặc cộng đồng. Mặt khác, các nhà máy điện nhiên liệu hóa thạch đòi hỏi một lượng lớn đất đai và tài nguyên để xây dựng và vận hành, và không linh hoạt hoặc linh hoạt về vị trí và hoạt động của chúng. Và một bảng quang điện độc lập rất hữu ích để mang lại năng lượng cho các vùng sâu vùng xa, nơi điện lưới không phải lúc nào cũng có sẵn."}</w:t>
      </w:r>
    </w:p>
    <w:p w14:paraId="586E0CBE" w14:textId="77777777" w:rsidR="00AB0A09" w:rsidRDefault="00C5068A">
      <w:r>
        <w:lastRenderedPageBreak/>
        <w:t>{"câu hỏi": "Tạo tiêu đề r\u00e9sum\u00e9 duy nhất cho người có bằng Tài chính và 10 năm kinh nghiệm.", "câu trả lời": "\"Chuyên gia tài chính dày dạn kinh nghiệm với một thập kỷ kinh nghiệm và nền tảng học vấn vững chắc về tài chính.\""}</w:t>
      </w:r>
    </w:p>
    <w:p w14:paraId="10EBA859" w14:textId="77777777" w:rsidR="00AB0A09" w:rsidRDefault="00C5068A">
      <w:r>
        <w:t>{"câu hỏi": "Làm thế nào tôi có thể lập danh sách mua sắm hàng tạp hóa trong tuần?", "câu trả lời": "Dưới đây là các bước để tạo danh sách mua sắm hàng tạp hóa trong tuần:\n\n1. Lập kế hoạch cho bữa ăn của bạn: Bắt đầu bằng cách lên kế hoạch cho bữa ăn của bạn trong tuần. Quyết định các lựa chọn bữa sáng, bữa trưa, bữa tối và bữa ăn nhẹ mà bạn muốn có, và viết chúng ra. \ n \ n2. Kiểm tra phòng đựng thức ăn của bạn: Hãy xem phòng đựng thức ăn, tủ lạnh và tủ đông của bạn để xem bạn đã có những thành phần nào. Điều này sẽ giúp bạn tránh mua những thứ bạn không cần. \ n \ n3. Lập danh sách: Dựa trên kế hoạch bữa ăn của bạn và các thành phần bạn đã có, hãy lập danh sách những thứ bạn cần mua. Sắp xếp danh sách theo danh mục, chẳng hạn như các mặt hàng sản phẩm, thịt, sữa và phòng đựng thức ăn, để giúp điều hướng cửa hàng tạp hóa dễ dàng hơn. \ n \ n4. Đừng quên những thứ cần thiết: Đảm bảo bao gồm các mặt hàng thiết yếu mà bạn sử dụng thường xuyên, chẳng hạn như sữa, trứng, bánh mì và dầu ăn, trong danh sách của bạn. \ n \ n5. Bám sát danh sách của bạn: Khi bạn đi mua sắm tạp hóa, hãy mang theo danh sách của bạn và bám sát nó. Điều này sẽ giúp bạn tránh mua sắm bốc đồng và đảm bảo rằng bạn có mọi thứ bạn cần trong tuần.\n\nHãy nhớ cập nhật danh sách của bạn trong suốt cả tuần khi bạn nghĩ về các mặt hàng bổ sung mà bạn có thể cần, và trước khi bạn biết điều đó, bạn sẽ có một danh sách mua sắm tạp hóa toàn diện và có tổ chức."}</w:t>
      </w:r>
    </w:p>
    <w:p w14:paraId="3BA61135" w14:textId="77777777" w:rsidR="00AB0A09" w:rsidRDefault="00C5068A">
      <w:r>
        <w:t>{"question": "Tạo nội dung email chính thức kèm theo lời mời họp. - Chủ đề: Đề xuất kinh doanh\nThời gian: Thứ Ba 5 giờ chiều\nĐịa điểm: Cuộc họp thu phóng", "trả lời": "Kính gửi [Người nhận],\n\nTôi hy vọng email này tìm thấy bạn tốt. Tôi viết thư này để mời bạn đến một cuộc họp để thảo luận về Đề xuất kinh doanh. Cuộc họp này sẽ diễn ra vào thứ Ba lúc 5 giờ chiều qua Zoom. \ n \ n Trong cuộc họp này, chúng tôi sẽ có cơ hội thảo luận và trao đổi ý tưởng về sự hợp tác tiềm năng và các khả năng có thể phát sinh từ quan hệ đối tác của chúng tôi. \ n \ n. Tôi tin rằng cuộc họp này sẽ có lợi cho cả hai bên và tôi mong muốn được nghe suy nghĩ của bạn về đề xuất này. Vui lòng tìm bên dưới chi tiết Cuộc họp Thu phóng để tham gia cuộc gọi.\n\nĐịa điểm: Cuộc họp thu phóng\nThời gian: Thứ Ba 5 giờ chiều \ n \ nNếu bạn có bất kỳ câu hỏi hoặc bất kỳ chủ đề nào bạn muốn thêm vào chương trình nghị sự, vui lòng cho tôi biết.\n\nRất mong được gặp bạn.\n\nTrân trọng,\n[Tên của bạn]"}</w:t>
      </w:r>
    </w:p>
    <w:p w14:paraId="6CEF04E7" w14:textId="77777777" w:rsidR="00AB0A09" w:rsidRDefault="00C5068A">
      <w:r>
        <w:t>{"question": "Tìm mức lương cho một vị trí có chức danh công việc \"Marketing Associate\".", "answer": "Theo dữ liệu từ Glassdoor, mức lương cơ bản trung bình cho một Marketing Associate ở Hoa Kỳ là khoảng $ 47,012 mỗi năm, với phạm vi $ 33,000 - $ 61,000 tùy thuộc vào các yếu tố khác nhau như vị trí, kinh nghiệm và quy mô công ty. Tuy nhiên, điều quan trọng cần lưu ý là mức lương có thể thay đổi tùy theo vị trí và nhà tuyển dụng, vì vậy bạn nên nghiên cứu các công ty và địa điểm cụ thể để ước tính chính xác hơn."}</w:t>
      </w:r>
    </w:p>
    <w:p w14:paraId="289C0C47" w14:textId="77777777" w:rsidR="00AB0A09" w:rsidRDefault="00C5068A">
      <w:r>
        <w:t xml:space="preserve">{"câu hỏi": "Bạn có thể cung cấp một công thức cho một bữa ăn nhẹ dễ dàng, lành mạnh không?", "câu trả lời": "Chắc chắn! Dưới đây là một công thức cho một bữa ăn nhẹ nhanh chóng và lành mạnh: Sữa chua Hy Lạp với mật ong và quả mọng. \n\nThành phần:\n- 1 chén sữa chua Hy Lạp nguyên chất \ n- 1 muỗng canh mật ong \ n- 1/2 chén quả mọng hỗn </w:t>
      </w:r>
      <w:r>
        <w:lastRenderedPageBreak/>
        <w:t>hợp (như quả mâm xôi, quả việt quất và quả mâm xôi) \ n- 1 muỗng canh các loại hạt xắt nhỏ (ví dụ như hạnh nhân, quả hoặc hồ đào) \ n \ nHướng dẫn: \ n1. Trong một bát nhỏ, trộn sữa chua Hy Lạp và mật ong cho đến khi kết hợp tốt. \ n2. Thêm các loại quả mọng đã trộn vào bát và trộn nhẹ nhàng.\n3. Trên cùng với các loại hạt xắt nhỏ như mong muốn.\n4. Thưởng thức món ăn nhẹ ngon miệng và lành mạnh của bạn! \ n \ n Món ăn nhẹ này được đóng gói với protein từ sữa chua Hy Lạp và chất chống oxy hóa từ quả mọng, và các loại hạt thêm chất béo lành mạnh và một giòn thỏa mãn. Thêm vào đó, nó rất dễ kết hợp với nhau và có thể được tùy chỉnh với các loại trái cây và hạt yêu thích của bạn."}</w:t>
      </w:r>
    </w:p>
    <w:p w14:paraId="058FCB1A" w14:textId="77777777" w:rsidR="00AB0A09" w:rsidRDefault="00C5068A">
      <w:r>
        <w:t>{"câu hỏi": "Mô tả cách trí tuệ nhân tạo (AI) sẽ định hình tương lai của y học.", "Trả lời": "Trí tuệ nhân tạo (AI) đã sẵn sàng đóng một vai trò quan trọng trong việc định hình tương lai của y học. Là một công nghệ tiên tiến, nó có tiềm năng cách mạng hóa hầu hết mọi khía cạnh của chăm sóc sức khỏe, từ chẩn đoán và điều trị đến phát triển và nghiên cứu thuốc. Một trong những cách quan trọng nhất mà AI sẽ định hình tương lai của y học là thông qua việc sử dụng các thuật toán học máy để phân tích một lượng lớn dữ liệu y tế. Điều này sẽ cho phép các bác sĩ phát hiện sớm bệnh tật và đưa ra chẩn đoán chính xác hơn. Ví dụ, các thuật toán AI có thể được sử dụng để xử lý hàng ngàn hình ảnh y tế và xác định những bất thường tiềm ẩn mà mắt người có thể bỏ qua. Công nghệ này đã được sử dụng để cải thiện độ chính xác của chẩn đoán trong các tình trạng như ung thư và bệnh tim. Ngoài ra, AI có thể hỗ trợ phát triển các phương pháp điều trị cá nhân hóa cho bệnh nhân. Bằng cách phân tích dữ liệu di truyền, các thuật toán AI có thể giúp xác định các lựa chọn điều trị hiệu quả nhất cho từng bệnh nhân, có tính đến lịch sử y tế cụ thể và cấu trúc di truyền của họ. Điều này sẽ cải thiện kết quả của bệnh nhân và giảm nguy cơ phản ứng bất lợi với thuốc. \n\nAI cũng dự kiến sẽ đóng một vai trò quan trọng trong việc phát triển các loại thuốc mới. Các thuật toán học máy có thể được sử dụng để phân tích một lượng lớn dữ liệu từ các thử nghiệm lâm sàng, giúp các nhà nghiên cứu xác định các ứng cử viên thuốc mới tiềm năng và đẩy nhanh quá trình phát triển thuốc. Điều này có thể làm giảm đáng kể thời gian và chi phí liên quan đến việc đưa các loại thuốc mới ra thị trường. Hơn nữa, công nghệ AI có thể được sử dụng để theo dõi bệnh nhân từ xa, cung cấp cho bác sĩ dữ liệu thời gian thực về sức khỏe bệnh nhân của họ. Điều này sẽ cho phép các bác sĩ đưa ra quyết định sáng suốt hơn về điều trị và can thiệp sớm nếu cần thiết. Nó cũng có thể giúp giảm gánh nặng cho các hệ thống chăm sóc sức khỏe, vì bệnh nhân có thể được theo dõi tại nhà thay vì tại bệnh viện. Nhìn chung, AI được thiết lập để có tác động sâu sắc đến tương lai của y học, cải thiện kết quả của bệnh nhân, đẩy nhanh quá trình phát triển các phương pháp điều trị mới và cách mạng hóa cách thức cung cấp dịch vụ chăm sóc sức khỏe.</w:t>
      </w:r>
    </w:p>
    <w:p w14:paraId="786F469C" w14:textId="77777777" w:rsidR="00AB0A09" w:rsidRDefault="00C5068A">
      <w:r>
        <w:t>{"câu hỏi": "Phân loại cụm từ: \"Vẹt cưng của tôi nói rất nhiều.\"", "câu trả lời": "Phân loại câu: \"Tuyên bố.\""}</w:t>
      </w:r>
    </w:p>
    <w:p w14:paraId="5FF4C847" w14:textId="77777777" w:rsidR="00AB0A09" w:rsidRDefault="00C5068A">
      <w:r>
        <w:t>{"câu hỏi": "Tạo một tweet hài hước về các cuộc gọi tiếp thị qua điện thoại.", "Trả lời": "\"Tại sao các nhà tiếp thị qua điện thoại luôn gọi vào giờ ăn tối? Ồ chờ đã, họ phải biết rằng đó là lần duy nhất chúng tôi không thể cúp máy vì tay chúng tôi đầy thức ăn! #TelemarketingStruggles\""}</w:t>
      </w:r>
    </w:p>
    <w:p w14:paraId="4CB44481" w14:textId="77777777" w:rsidR="00AB0A09" w:rsidRDefault="00C5068A">
      <w:r>
        <w:lastRenderedPageBreak/>
        <w:t>{"câu hỏi": "Có bao nhiêu muỗng canh bằng một cốc?", "câu trả lời": "Một cốc bằng 16 muỗng canh."}</w:t>
      </w:r>
    </w:p>
    <w:p w14:paraId="3AB4D43E" w14:textId="77777777" w:rsidR="00AB0A09" w:rsidRDefault="00C5068A">
      <w:r>
        <w:t>{"câu hỏi": "Viết lại câu sau bằng giọng thụ động: \"Anh ấy quên đóng cửa sổ.\"", "câu trả lời": "Cửa sổ đã bị anh ấy quên đóng."}</w:t>
      </w:r>
    </w:p>
    <w:p w14:paraId="463F1E06" w14:textId="77777777" w:rsidR="00AB0A09" w:rsidRDefault="00C5068A">
      <w:r>
        <w:t>{"câu hỏi": "Tạo một tiêu đề độc đáo cho một câu chuyện du lịch về một chuyến đi đến Prague.", "câu trả lời": "\"Những khoảnh khắc khó quên: Hành trình qua những con phố mê hoặc của Prague\"}</w:t>
      </w:r>
    </w:p>
    <w:p w14:paraId="7E6F9B4D" w14:textId="77777777" w:rsidR="00AB0A09" w:rsidRDefault="00C5068A">
      <w:r>
        <w:t>{"câu hỏi": "Nêu ba ưu điểm của việc sử dụng nồi nấu chậm.", "trả lời": "1. Một lợi thế lớn của việc sử dụng nồi nấu chậm là nó cho phép nấu ăn dễ dàng, không cần dùng tay. Một khi các thành phần được thêm vào và nồi nấu được thiết lập, nó đòi hỏi ít hoặc không cần can thiệp, cho phép người dùng tiếp tục ngày của họ cho đến khi bữa ăn đã sẵn sàng. \ n \ n2. Một nồi nấu chậm cũng có thể làm tăng hương vị của thực phẩm. Vì nó nấu chậm trong một thời gian dài, các hương vị có nhiều thời gian hơn để phát triển và hòa quyện với nhau, dẫn đến một bữa ăn phong phú hơn, hương vị hơn. \ n \ n3. Một lợi thế khác là hiệu quả năng lượng. Nồi nấu chậm sử dụng ít điện hơn lò nướng, điều này có thể giúp tiết kiệm chi phí theo thời gian. Ngoài ra, nó không làm nóng nhà bếp như lò nướng, làm cho nó trở thành một lựa chọn nấu ăn thoải mái hơn trong những tháng ấm hơn."}</w:t>
      </w:r>
    </w:p>
    <w:p w14:paraId="1AA5D1FC" w14:textId="77777777" w:rsidR="00AB0A09" w:rsidRDefault="00C5068A">
      <w:r>
        <w:t>{"câu hỏi": "Kể tên ba bộ quần áo mà bạn có thể mặc vào một ngày đi biển.", "trả lời": "1. Đồ bơi\n2. Mũ chống nắng\n3. Che đậy hoặc xà rông."}</w:t>
      </w:r>
    </w:p>
    <w:p w14:paraId="66757182" w14:textId="77777777" w:rsidR="00AB0A09" w:rsidRDefault="00C5068A">
      <w:r>
        <w:t>{"câu hỏi": "Làm thế nào tôi có thể sử dụng excel để tính tỷ lệ cược?", "câu trả lời": "Excel có nhiều hàm tích hợp khác nhau mà bạn có thể sử dụng để tính tỷ lệ cược. Dưới đây là hướng dẫn từng bước về cách bạn có thể thực hiện việc này:\n\n1. Mở bảng tính Excel và điền dữ liệu: Trong cột đầu tiên (A), nhập tên của các kết quả hoặc nhóm có thể xảy ra. Trong cột thứ hai (B), nhập số lần sự kiện xảy ra hoặc số trận thắng của mỗi đội.\n\n2. Tính tổng số sự kiện: Trong một ô trống, hãy nhập công thức \"=SUM(B:B)\". Điều này sẽ cung cấp cho bạn tổng của tất cả các giá trị trong cột B.\n\n3. Tính xác suất: Trong ô bên cạnh giá trị đầu tiên trong cột B, hãy nhập công thức \"=B2/C2\", trong đó C2 đại diện cho ô chứa tổng số bạn vừa tính ở bước trước. Điều này sẽ cung cấp cho bạn xác suất của kết quả đầu tiên. Kéo công thức này xuống để áp dụng cho tất cả các ô trong cột C.\n\n4. Tính tỷ lệ cược: Trong cột D, nhập công thức \"=C2/(1-C2)\", trong đó C2 là xác suất bạn đã tính ở bước trước. Điều này sẽ cung cấp cho bạn tỷ lệ cược của kết quả đầu tiên, được biểu thị dưới dạng số thập phân. Kéo công thức này xuống để áp dụng cho tất cả các ô trong cột D.\n\n5. Định dạng kết quả: Để thể hiện tỷ lệ cược dưới dạng tỷ lệ, bạn có thể định dạng kết quả trong cột D bằng cách chọn các ô, nhấp chuột phải và chọn \"Format Cells\". Trong tab \"Number\", chọn \"Fraction\" và chọn tùy chọn phù hợp nhất với dữ liệu của bạn.\n\nBằng cách làm theo các bước sau, bạn có thể dễ dàng sử dụng Excel để tính tỷ lệ cược."}</w:t>
      </w:r>
    </w:p>
    <w:p w14:paraId="42907493" w14:textId="77777777" w:rsidR="00AB0A09" w:rsidRDefault="00C5068A">
      <w:r>
        <w:t>{"câu hỏi": "Tạo ra một phép ẩn dụ về sức mạnh của sự thất bại.", "Câu trả lời": "\"Thất bại là chiếc búa mạnh mẽ đập vào đe của kinh nghiệm, rèn giũa khả năng phục hồi và sức mạnh trong lò lửa học tập.\""}</w:t>
      </w:r>
    </w:p>
    <w:p w14:paraId="3AD4F7E8" w14:textId="77777777" w:rsidR="00AB0A09" w:rsidRDefault="00C5068A">
      <w:r>
        <w:lastRenderedPageBreak/>
        <w:t>{"câu hỏi": "Lập danh sách các hành vi thể hiện khả năng lãnh đạo mạnh mẽ.", "Trả lời": "1. Giao tiếp rõ ràng: Các nhà lãnh đạo mạnh mẽ giao tiếp theo cách trực tiếp, dễ hiểu và truyền cảm hứng cho người khác hành động.\n2. Ra quyết định: Các nhà lãnh đạo không ngại đưa ra những quyết định khó khăn và chịu trách nhiệm về kết quả. \n3. Ủy quyền: Các nhà lãnh đạo hiệu quả tin tưởng nhóm của họ và ủy thác nhiệm vụ để đảm bảo sử dụng tài nguyên hiệu quả nhất. Đồng cảm: Các nhà lãnh đạo thể hiện sự đồng cảm và có thể hiểu nhu cầu của các thành viên trong nhóm của họ, cung cấp hỗ trợ và khuyến khích khi cần thiết. \n5. Sự tự tin: Các nhà lãnh đạo tự tin vào khả năng và quyết định của họ, truyền cảm hứng cho những người khác có niềm tin vào họ. \n6. Tầm nhìn: Các nhà lãnh đạo có một tầm nhìn rõ ràng cho tương lai và có thể thúc đẩy những người khác làm việc để đạt được nó. \n7. Chính trực: Các nhà lãnh đạo mạnh mẽ hành động với sự chính trực, luôn làm điều đúng đắn ngay cả khi khó khăn. \n8. Khả năng thích ứng: Các nhà lãnh đạo có khả năng thích nghi và có thể điều hướng qua những thách thức và thay đổi trong môi trường. \n9. Trách nhiệm giải trình: Các nhà lãnh đạo tự chịu trách nhiệm về hành động của họ và kết quả mà họ tạo ra. \n10. Học hỏi liên tục: Các nhà lãnh đạo hiệu quả cố gắng học hỏi và cải tiến liên tục, tìm kiếm phản hồi và ý tưởng mới để nâng cao kỹ năng lãnh đạo của họ."}</w:t>
      </w:r>
    </w:p>
    <w:p w14:paraId="17374438" w14:textId="77777777" w:rsidR="00AB0A09" w:rsidRDefault="00C5068A">
      <w:r>
        <w:t>{"câu hỏi": "Mạng nơ-ron giúp quá trình học máy như thế nào?", "Trả lời": "Mạng nơ-ron là một loại thuật toán học máy được thiết kế để mô hình hóa và nhận dạng các mẫu trong dữ liệu. Nó bao gồm các nút liên kết với nhau được gọi là tế bào thần kinh, được tổ chức thành các lớp, bao gồm lớp đầu vào, lớp ẩn và lớp đầu ra. Các tế bào thần kinh trong các lớp giao tiếp với nhau, xử lý và truyền thông tin để tạo ra đầu ra. \ n \ n Mạng nNeural giúp quá trình học máy bằng cách cung cấp một phương tiện mạnh mẽ để xác định các mối quan hệ và mẫu phức tạp trong dữ liệu. Thông qua một quá trình đào tạo và tối ưu hóa, mạng thần kinh có thể học hỏi từ các ví dụ và điều chỉnh các tham số bên trong của nó để cải thiện độ chính xác của nó. \ n \ n Trong quá trình đào tạo, mạng nơ-ron xử lý dữ liệu đầu vào, tạo đầu ra và so sánh đầu ra này với kết quả mong muốn. Nếu đầu ra không chính xác, mạng sẽ điều chỉnh các tham số bên trong của nó để giảm sự khác biệt giữa đầu ra và kết quả mong muốn. Quá trình này được lặp đi lặp lại nhiều lần, với mạng lưới thần kinh dần dần cải thiện độ chính xác của nó theo thời gian. \ n \ nSau khi được đào tạo, mạng thần kinh có thể được sử dụng để đưa ra dự đoán về dữ liệu mới, cho phép nó xác định và phân loại các mẫu với độ chính xác cao. Điều này làm cho mạng nơ-ron trở thành một công cụ có giá trị cho các ứng dụng học máy, bao gồm nhận dạng hình ảnh và giọng nói, xử lý ngôn ngữ tự nhiên và mô hình dự đoán."}</w:t>
      </w:r>
    </w:p>
    <w:p w14:paraId="3E40D004" w14:textId="77777777" w:rsidR="00AB0A09" w:rsidRDefault="00C5068A">
      <w:r>
        <w:t xml:space="preserve">{"question": "Describe what a Confusion Matrix", "answer": "Ma trận nhầm lẫn, còn được gọi là ma trận lỗi, là một bảng được sử dụng để đánh giá hiệu suất của mô hình phân loại bằng cách so sánh các giá trị dự đoán với các giá trị thực tế. Nó là một đại diện trực quan về độ chính xác của mô hình, hiển thị số lượng dự đoán chính xác và không chính xác cho mỗi lớp. Ma trận thường là một bảng vuông, với các giá trị thực tế được biểu diễn trên một trục và các giá trị dự đoán trên trục kia. Các hàng đại diện cho các lớp thực tế và các cột đại diện cho các lớp dự đoán. \n\nTrong một bài toán phân loại nhị phân, ma trận nhầm lẫn có bốn giá trị: True Positives (TP), True Negatives (TN), False Positives (FP) và False Negatives (FN). \n\n- TP: Số trường hợp được dự đoán chính xác là dương tính.\n- TN: Số trường hợp được </w:t>
      </w:r>
      <w:r>
        <w:lastRenderedPageBreak/>
        <w:t>dự đoán chính xác là âm tính.\n- FP: Số trường hợp được dự đoán là dương tính, nhưng thực tế là âm tính.\n- FN: Số trường hợp được dự đoán là âm tính, nhưng thực tế là dương tính.\n\nTừ ma trận nhầm lẫn,  một loạt các phép đo hữu ích có thể được tính toán như độ chính xác, độ đặc hiệu, độ nhạy, độ chính xác, thu hồi, điểm F1, trong số những phép đo khác. Ma trận nhầm lẫn cũng có thể được mở rộng sang phân loại đa lớp, trong đó nó sẽ là bảng n x n cho n lớp.\n\nNhìn chung, ma trận nhầm lẫn là một công cụ mạnh mẽ để đánh giá hiệu suất của mô hình phân loại, cung cấp những hiểu biết có giá trị về điểm mạnh và điểm yếu của mô hình."}</w:t>
      </w:r>
    </w:p>
    <w:p w14:paraId="577901B8" w14:textId="77777777" w:rsidR="00AB0A09" w:rsidRDefault="00C5068A">
      <w:r>
        <w:t>{"câu hỏi": "Các thành phần của Mô hình hồi quy tuyến tính là gì?", "câu trả lời": "Hồi quy tuyến tính là một thuật toán học có giám sát được sử dụng để dự đoán một biến kết quả liên tục (còn được gọi là biến phụ thuộc) dựa trên một hoặc nhiều biến dự đoán (còn được gọi là biến hoặc tính năng độc lập). Mục tiêu của hồi quy tuyến tính là tìm ra đường phù hợp nhất có thể dự đoán chính xác biến kết quả. Các thành phần của mô hình hồi quy tuyến tính bao gồm: \ n \ n1. ** (Các) biến Dự đoán:** Đây là các biến độc lập được sử dụng để đưa ra dự đoán về biến kết quả. Trong hồi quy tuyến tính đơn giản, chỉ có một biến dự đoán, trong khi trong nhiều hồi quy tuyến tính có nhiều hơn một biến dự đoán. \ n \ n2. **Biến Kết quả:** Đây là biến phụ thuộc mà chúng tôi đang cố gắng dự đoán bằng cách sử dụng (các) biến dự đoán. Biến kết quả là liên tục, có nghĩa là nó có thể nhận bất kỳ giá trị nào trong một phạm vi. \ n \ n3. **Hệ số hồi quy:** Đây là các giá trị số được liên kết với (các) biến dự đoán đại diện cho sự thay đổi trong biến kết quả cho sự thay đổi một đơn vị trong biến dự đoán. Trong hồi quy tuyến tính đơn giản, chỉ có một hệ số hồi quy, trong khi trong nhiều hồi quy tuyến tính có một hệ số hồi quy cho mỗi biến dự đoán. \ n \ n4. **The Intercept:** Đây là điểm mà đường phù hợp nhất cắt trục y. Nó đại diện cho giá trị của biến kết quả khi tất cả các biến dự đoán bằng không. Nó cũng được gọi là thuật ngữ thiên vị.\n\n5. **Phần dư:** Đây là sự khác biệt giữa các giá trị quan sát được của biến kết quả và các giá trị dự đoán. Mục đích của mô hình hồi quy tuyến tính là giảm thiểu tổng dư bình phương.\n\n6. **Phương trình của đường thẳng:** Phương trình của đường phù hợp nhất được cho bởi: y = b0 + b1 * x1 + b2 * x2 + ... + bn * xn trong đó y là biến kết quả, b0 là giao điểm, b1, b2, ..., bn là các hệ số hồi quy và x1, x2, ... xn là các biến dự đoán."}</w:t>
      </w:r>
    </w:p>
    <w:p w14:paraId="5843C8A2" w14:textId="77777777" w:rsidR="00AB0A09" w:rsidRDefault="00C5068A">
      <w:r>
        <w:t xml:space="preserve">{"câu hỏi": "Kỹ thuật tính năng cải thiện độ chính xác của mô hình học máy như thế nào?", "Câu trả lời": "Kỹ thuật tính năng là quá trình lựa chọn, chuyển đổi và tạo các tính năng có liên quan từ dữ liệu thô để sử dụng trong các mô hình học máy. Quá trình này cải thiện độ chính xác của mô hình bằng cách xác định và cung cấp dữ liệu dự đoán và phù hợp nhất làm đầu vào. Bằng cách chọn và tạo các tính năng nắm bắt các đặc điểm quan trọng của dữ liệu, mô hình có thể đưa ra dự đoán tốt hơn bằng cách xác định các mẫu và mối quan hệ sẽ không hiển thị chỉ bằng cách sử dụng dữ liệu thô. Ví dụ: chuyển đổi ngày thành ngày trong tuần hoặc tháng trong năm có thể làm nổi bật các mẫu theo mùa quan trọng trong việc đưa ra dự đoán. Ngoài ra, kỹ thuật tính năng có thể cải thiện độ chính xác của mô hình bằng cách giảm tính chiều của dữ liệu. Bằng cách loại bỏ các tính năng không liên quan hoặc dư thừa, mô hình có thể học hiệu quả hơn và khái quát hóa tốt hơn cho dữ liệu mới, dẫn đến độ chính xác cao hơn.\n\nNhìn chung, kỹ thuật tính năng nâng cao hiệu suất của các mô hình học máy </w:t>
      </w:r>
      <w:r>
        <w:lastRenderedPageBreak/>
        <w:t>bằng cách cung cấp dữ liệu có liên quan, nhiều thông tin và đơn giản hóa làm đầu vào, cho phép dự đoán chính xác hơn."}</w:t>
      </w:r>
    </w:p>
    <w:p w14:paraId="3B74D20F" w14:textId="77777777" w:rsidR="00AB0A09" w:rsidRDefault="00C5068A">
      <w:r>
        <w:t>{"câu hỏi": "Sắp xếp 8 cuốn sách trên kệ. - Tên sách: Frankenstein, 1984, Heart of Darkness, War &amp;; Peace, Pride and Prejudice, Leviathan, Othello, và The Catcher in the Rye.", "answer": "1. 1984\n2. Frankenstein\n3. Trái tim bóng tối\n4. Leviathan\n5. Othello\n6. Kiêu hãnh và định kiến\n7. Người bắt lúa mạch đen \ n8. Chiến tranh &amp; Hòa bình\n\nNote: Các cuốn sách được sắp xếp theo thứ tự bảng chữ cái theo tiêu đề của chúng. Bạn có thể chọn sắp xếp chúng khác nhau dựa trên sở thích của mình, chẳng hạn như theo tác giả, thể loại, ngày xuất bản hoặc kích thước."}</w:t>
      </w:r>
    </w:p>
    <w:p w14:paraId="0BAB4FCF" w14:textId="77777777" w:rsidR="00AB0A09" w:rsidRDefault="00C5068A">
      <w:r>
        <w:t>{"question": "Chọn ảnh đẹp nhất từ lựa chọn bốn ảnh sau đây. - (1) Ảnh chân dung chim bay trước hồ, \n(2) Ảnh mặt trời mọc trên đường chân trời, \n(3) Ảnh đường chân trời thành phố, \n(4) Ảnh phong cảnh núi non và thung lũng.", "Trả lời": "Thật chủ quan khi nói ảnh "đẹp nhất" là gì mà không có thêm thông tin về tiêu chí lựa chọn là gì. Mỗi bức ảnh là duy nhất và có thể là tốt nhất cho ai đó dựa trên sở thích cá nhân của họ hoặc mục đích sử dụng của bức ảnh. Ví dụ: nếu họ đang tìm kiếm một bức ảnh thiên nhiên, chân dung của con chim bay trước hồ, mặt trời mọc hoặc ảnh phong cảnh của ngọn núi và thung lũng có thể là lựa chọn tốt nhất. Mặt khác, nếu họ đang tìm kiếm một bức ảnh đô thị ấn tượng, đường chân trời thành phố có thể là bức ảnh đẹp nhất."}</w:t>
      </w:r>
    </w:p>
    <w:p w14:paraId="4621812E" w14:textId="77777777" w:rsidR="00AB0A09" w:rsidRDefault="00C5068A">
      <w:r>
        <w:t xml:space="preserve">{"câu hỏi": "Thuyết phục tôi rằng tôi nên mua một sản phẩm của Apple thay vì sản phẩm của đối thủ cạnh tranh.", "câu trả lời": "Có vô số lý do tại sao một sản phẩm của Apple có thể là lựa chọn tốt hơn cho bạn so với các đối thủ cạnh tranh. Dưới đây là một vài điểm nổi bật đáng xem xét:\n\n1. Chất lượng &amp;; Độ tin cậy: Apple được biết đến với các thiết bị chất lượng cao được chế tạo để tồn tại lâu dài. Họ sử dụng vật liệu cao cấp và tuân thủ các tiêu chuẩn nghiêm ngặt trong quá trình sản xuất dẫn đến các thiết bị vừa đẹp vừa đáng tin cậy. Tuổi thọ của các sản phẩm của Apple khiến chúng trở thành một khoản đầu tư khôn ngoan trong dài hạn. Trải nghiệm người dùng: Apple rất coi trọng trải nghiệm người dùng và điều này thể hiện rõ trong cách họ thiết kế hệ điều hành và sản phẩm của mình. Giao diện của chúng trực quan, thân thiện với người dùng và phong cách, giúp chúng dễ học và thú vị khi sử dụng. Sự chú ý của Apple đối với trải nghiệm người dùng đã mang lại cho họ một lượng khách hàng rất trung thành, những người sẽ không cân nhắc sử dụng bất cứ thứ gì khác. \ n \ n3. Tích hợp: Hệ sinh thái sản phẩm của Apple hoạt động liền mạch với nhau, cho phép bạn di chuyển dễ dàng giữa iPhone, iPad và Mac của mình. Kiểu tích hợp này là vô song giữa các đối thủ cạnh tranh, giúp bạn dễ dàng kết nối, tổ chức và làm việc hiệu quả hơn. \ n \ n4. Hỗ trợ: Hỗ trợ của Apple là không ai sánh kịp, với trang web hỗ trợ toàn diện, hỗ trợ qua điện thoại và các cuộc hẹn tại cửa hàng có sẵn cho bất kỳ câu hỏi hoặc vấn đề nào có thể phát sinh. Loại hỗ trợ đáng tin cậy này có thể mang lại sự an tâm và tạo ra tất cả sự khác biệt nếu bạn gặp bất kỳ rắc rối nào. \ n \ n5. Niềm tin thương hiệu: Cuối cùng, Apple là một thương hiệu đáng tin cậy đã cung cấp công nghệ tiên tiến và thiết kế sáng tạo trong hơn 40 năm. Họ có một hồ sơ theo dõi đã được chứng minh về sự xuất sắc và bằng cách chọn một sản phẩm của Apple, bạn biết bạn đang đầu tư an toàn và thông minh vào một thiết bị sẽ không làm bạn thất vọng. Nhìn chung, trong khi có thể có các tùy chọn khác có sẵn trên thị trường, chất </w:t>
      </w:r>
      <w:r>
        <w:lastRenderedPageBreak/>
        <w:t>lượng, trải nghiệm người dùng, tích hợp, hỗ trợ và niềm tin thương hiệu của Apple làm cho sản phẩm của họ trở thành lựa chọn khôn ngoan cho bất kỳ ai coi trọng độ tin cậy,  dễ sử dụng và trải nghiệm tích cực nhất quán."}</w:t>
      </w:r>
    </w:p>
    <w:p w14:paraId="0E659868" w14:textId="77777777" w:rsidR="00AB0A09" w:rsidRDefault="00C5068A">
      <w:r>
        <w:t>{"question": "Xóa đại từ số ít ngôi thứ 3 trong câu sau và thực hiện các thay đổi cần thiết. - Anh ấy nên đến sớm để đúng giờ họp.", "trả lời": "Đến sớm là cần thiết để đúng giờ họp."}</w:t>
      </w:r>
    </w:p>
    <w:p w14:paraId="6A948753" w14:textId="77777777" w:rsidR="00AB0A09" w:rsidRDefault="00C5068A">
      <w:r>
        <w:t>{"câu hỏi": "Đại diện cho tuyên bố sau đây là bất đẳng thức. - Một số lớn hơn 10.", "đáp án": "x &gt; 10"}</w:t>
      </w:r>
    </w:p>
    <w:p w14:paraId="5F18682C" w14:textId="77777777" w:rsidR="00AB0A09" w:rsidRDefault="00C5068A">
      <w:r>
        <w:t>{"câu hỏi": "Kể tên hai quyền hiến định mà Hoa Kỳ bảo đảm cho công dân của mình.", "trả lời": "Hai quyền hiến định mà Hoa Kỳ đảm bảo cho công dân của mình là:\n\n1. Tự do ngôn luận: Tu chính án thứ nhất của Hiến pháp Hoa Kỳ đảm bảo cho công dân quyền bày tỏ ý kiến và ý tưởng của họ mà không sợ chính phủ trả thù hoặc kiểm duyệt. Quyền mang vũ khí: Tu chính án thứ hai của Hiến pháp Hoa Kỳ đảm bảo cho công dân quyền giữ và mang vũ khí để bảo vệ, săn bắn hoặc các hoạt động thể thao và các mục đích hợp pháp khác."}</w:t>
      </w:r>
    </w:p>
    <w:p w14:paraId="466144D6" w14:textId="77777777" w:rsidR="00AB0A09" w:rsidRDefault="00C5068A">
      <w:r>
        <w:t>{"câu hỏi": "Tạo danh sách năm khuyến nghị liên quan đến chủ đề sau: \"cách giảm lượng khí thải carbon", "câu trả lời": "Dưới đây là năm khuyến nghị để giảm lượng khí thải carbon:\n\n1. Tăng hiệu quả năng lượng: Các thiết bị, nhà cửa và phương tiện tiết kiệm năng lượng có thể làm giảm đáng kể lượng tiêu thụ năng lượng và giảm lượng khí thải carbon. Ví dụ, sử dụng bóng đèn LED hoặc cách nhiệt nhà của bạn có thể tiết kiệm rất nhiều năng lượng. \ n \ n2. Chuyển đổi sang năng lượng tái tạo: Các nguồn năng lượng tái tạo như năng lượng mặt trời hoặc năng lượng gió tạo ra ít hoặc không có khí thải carbon. Bằng cách giảm sự phụ thuộc vào nhiên liệu hóa thạch truyền thống, lượng khí thải carbon có thể được giảm đáng kể. \ n \ n3. Hỗ trợ giao thông xanh: Giao thông vận tải là một trong những yếu tố đóng góp lớn nhất vào lượng khí thải carbon. Chuyển sang các phương tiện phát thải thấp hoặc không phát thải, đi chung xe hoặc sử dụng phương tiện giao thông công cộng có thể giúp giảm lượng khí thải từ giao thông vận tải. \ n \ n4. Giảm chất thải: Chất thải chôn lấp tạo ra khí mê-tan, một loại khí nhà kính mạnh. Bằng cách giảm thiểu, tái sử dụng và tái chế, các cá nhân có thể giảm lượng chất thải kết thúc tại các bãi chôn lấp, do đó giảm lượng khí thải. \ n \ n5. Hỗ trợ hành động của chính phủ và thay đổi chính sách: Để tạo ra tác động lớn hơn, các chính phủ cần hành động bằng cách đưa ra các chính sách và quy định giúp giảm lượng khí thải carbon. Hỗ trợ những nỗ lực này thông qua bỏ phiếu, giao tiếp với các đại diện địa phương hoặc tham gia các nhóm vận động có thể đóng một vai trò trong việc tạo ra sự thay đổi."}</w:t>
      </w:r>
    </w:p>
    <w:p w14:paraId="1C9AB251" w14:textId="77777777" w:rsidR="00AB0A09" w:rsidRDefault="00C5068A">
      <w:r>
        <w:t>{"câu hỏi": "Diễn giải câu sau, vì vậy nó được viết theo một cách khác nhưng tương đương: - Chó thông minh hơn đáng kể so với mèo.", "câu trả lời": "Đáng chú ý, chó sở hữu mức độ thông minh cao hơn mèo."}</w:t>
      </w:r>
    </w:p>
    <w:p w14:paraId="75B78877" w14:textId="77777777" w:rsidR="00AB0A09" w:rsidRDefault="00C5068A">
      <w:r>
        <w:t>{"câu hỏi": "Viết tiêu đề tóm tắt các tiền đề của bài viết sau: - Một bài viết thảo luận về mối đe dọa của mực nước biển dâng và những nỗ lực cần thiết để giải quyết vấn đề này.", "Trả lời": "\"Giải quyết mối đe dọa của mực nước biển dâng: Sự cần thiết phải hành động khẩn cấp\""}</w:t>
      </w:r>
    </w:p>
    <w:p w14:paraId="1CFB4288" w14:textId="77777777" w:rsidR="00AB0A09" w:rsidRDefault="00C5068A">
      <w:r>
        <w:lastRenderedPageBreak/>
        <w:t>{"câu hỏi": "Viết lại câu này để nhấn mạnh yếu tố thời gian của sự tự do mà các loài chim có - Những con chim có tự do.", "câu trả lời": "Sự tự do mà những con chim sở hữu là vô tận."}</w:t>
      </w:r>
    </w:p>
    <w:p w14:paraId="6E341446" w14:textId="77777777" w:rsidR="00AB0A09" w:rsidRDefault="00C5068A">
      <w:r>
        <w:t>{"câu hỏi": "Từ nào hoàn thành tốt nhất cụm từ sau? - Cây cao đến mức chạm vào ____.", "trả lời": "bầu trời."}</w:t>
      </w:r>
    </w:p>
    <w:p w14:paraId="5EFABC76" w14:textId="77777777" w:rsidR="00AB0A09" w:rsidRDefault="00C5068A">
      <w:r>
        <w:t>{"câu hỏi": "Tìm tiểu bang Hoa Kỳ mà thủ đô sau đây thuộc về. - Austin", "trả lời": "Thủ phủ Austin thuộc bang Texas, Hoa Kỳ."}</w:t>
      </w:r>
    </w:p>
    <w:p w14:paraId="541CDE72" w14:textId="77777777" w:rsidR="00AB0A09" w:rsidRDefault="00C5068A">
      <w:r>
        <w:t>{"câu hỏi": "Tạo ra một tuyên bố 100 từ về hậu quả tiềm tàng của việc giảm lượng khí thải toàn cầu.", "câu trả lời": "Hậu quả tiềm tàng của việc giảm lượng khí thải toàn cầu là rất lớn, từ việc giảm đáng kể ô nhiễm không khí và phát thải khí nhà kính đến giảm sự phụ thuộc vào nhiên liệu hóa thạch và tăng sự phụ thuộc vào các nguồn năng lượng tái tạo. Nếu các quốc gia hành động để giảm lượng khí thải, nó có thể dẫn đến một tương lai bền vững hơn, nơi mọi người tận hưởng không khí và nước sạch hơn, và động vật hoang dã phát triển mạnh. Tuy nhiên, cũng có thể có chi phí kinh tế ngắn hạn, chẳng hạn như mất việc làm trong các ngành công nghiệp phụ thuộc nhiều vào nhiên liệu hóa thạch. Bất chấp những thách thức này, lợi ích lâu dài của việc giảm phát thải là rõ ràng, và các nhà hoạch định chính sách và cá nhân phải hành động để tạo ra một tương lai sạch hơn, bền vững hơn."}</w:t>
      </w:r>
    </w:p>
    <w:p w14:paraId="728EA49C" w14:textId="77777777" w:rsidR="00AB0A09" w:rsidRDefault="00C5068A">
      <w:r>
        <w:t>{"question": "Tạo danh sách 10 từ thay thế cho \"facilitate\".", "answer": "1. Enable\n2. Đơn giản hóa\n3. Viện trợ\n4. Nhanh\n5. Hỗ trợ \ n6. Hỗ trợ\n7. Quảng bá \ n8. Tăng cường\n9. Hợp lý hóa \ n10. Tăng tốc"}</w:t>
      </w:r>
    </w:p>
    <w:p w14:paraId="654DF5C5" w14:textId="77777777" w:rsidR="00AB0A09" w:rsidRDefault="00C5068A">
      <w:r>
        <w:t>{"câu hỏi": "Phân loại các hoạt động sau thành \"thể thao đồng đội\" và \"thể thao cá nhân\". - Bóng đá, Quần vợt, Đi bộ đường dài, Rounders", "trả lời": "Thể thao đồng đội: Bóng đá, Rounders\n\nThể thao cá nhân: Quần vợt, Đi bộ đường dài"}</w:t>
      </w:r>
    </w:p>
    <w:p w14:paraId="7ADA8591" w14:textId="77777777" w:rsidR="00AB0A09" w:rsidRDefault="00C5068A">
      <w:r>
        <w:t>{"question": "Đề xuất 3 trang web thay thế cho trang web nhất định. - Wikipedia.org", "trả lời": "1. Britannica.com - một phiên bản trực tuyến của Encyclop\u00e6dia Britannica, cung cấp các bài viết toàn diện và học thuật về một loạt các chủ đề.\n2. Infoplease.com - một bách khoa toàn thư trực tuyến, niên giám và trang web tham khảo là một nguồn toàn diện về sự kiện, thông tin và dữ liệu lịch sử. \n3. Citizendium.org - một bách khoa toàn thư trực tuyến dựa trên wiki do chuyên gia hướng dẫn nhằm cung cấp thông tin đáng tin cậy và đáng tin cậy thông qua một hệ thống được kiểm duyệt."}</w:t>
      </w:r>
    </w:p>
    <w:p w14:paraId="2C43074F" w14:textId="77777777" w:rsidR="00AB0A09" w:rsidRDefault="00C5068A">
      <w:r>
        <w:t>{"câu hỏi": "Sáng tác một câu chuyện dài 5 câu về một cô gái nhận được một món quà truyền thống.", "Trả lời": "Ngày xửa ngày xưa, có một cô bé tên Lily sắp tổ chức sinh nhật lần thứ 10 của mình. Bà của cô đến thăm cô và mang theo một món quà được gói rất đẹp. Lily háo hức mở món quà và thấy rằng đó là một chiếc váy dệt tay truyền thống từ quê hương của bà ngoại. Cô cảm thấy được yêu thương và trân trọng khi mặc chiếc váy, xoay quanh để xem màu sắc tươi sáng xoay tròn với cô như thế nào. Từ đó trở đi, mỗi lần cô ấy mặc chiếc váy, cô ấy cảm thấy như bà của cô ấy đang ở ngay bên cạnh cô ấy, bao bọc cô ấy trong một cái ôm ấm áp."}</w:t>
      </w:r>
    </w:p>
    <w:p w14:paraId="227C304D" w14:textId="77777777" w:rsidR="00AB0A09" w:rsidRDefault="00C5068A">
      <w:r>
        <w:lastRenderedPageBreak/>
        <w:t>{"question": "Tìm giá trị của biểu thức sau:\n\n\n |   | -|-1 + 1| - 1 | + 1|. \n", "trả lời": "Ta tính như sau: \n | |-|-1+1|-1|+1| = |  |0-1|+1| = |1+1| = 2\n"}</w:t>
      </w:r>
    </w:p>
    <w:p w14:paraId="1155C235" w14:textId="77777777" w:rsidR="00AB0A09" w:rsidRDefault="00C5068A">
      <w:r>
        <w:t>{"question": "Chuyển đổi diện tích đã cho thành kilômét vuông. - 3 mẫu Anh", "Trả lời": "3 mẫu Anh xấp xỉ 0,0121 km vuông."}</w:t>
      </w:r>
    </w:p>
    <w:p w14:paraId="220822A1" w14:textId="77777777" w:rsidR="00AB0A09" w:rsidRDefault="00C5068A">
      <w:r>
        <w:t>{"câu hỏi": "Viết lại câu đã cho bằng ngôn ngữ chính thức và các từ phù hợp với ngữ cảnh. - Thật đáng tiếc khi mẹ tôi không cho tôi ra ngoài.", "trả lời": "Thật không may là mẹ tôi không cho phép tôi mạo hiểm ra ngoài."}</w:t>
      </w:r>
    </w:p>
    <w:p w14:paraId="2D2536E2" w14:textId="77777777" w:rsidR="00AB0A09" w:rsidRDefault="00C5068A">
      <w:r>
        <w:t>{"câu hỏi": "Tạo một dòng thời gian cho các sự kiện theo trình tự thời gian của truyện ngắn đã cho. - Truyện ngắn về một cô bé học được tầm quan trọng của việc tử tế", "trả lời": "Tôi xin lỗi, tôi không thấy truyện ngắn được cung cấp trong đầu vào. Bạn có thể vui lòng cung cấp văn bản câu chuyện để tôi có thể tạo dòng thời gian cho bạn không?"}</w:t>
      </w:r>
    </w:p>
    <w:p w14:paraId="07B73F04" w14:textId="77777777" w:rsidR="00AB0A09" w:rsidRDefault="00C5068A">
      <w:r>
        <w:t>{"câu hỏi": "Mô tả hình thức nguy hiểm nhất của chế độ nô lệ hiện đại.", "trả lời": "Hình thức nguy hiểm nhất của chế độ nô lệ hiện đại là buôn người, liên quan đến việc buôn bán con người để bóc lột và lao động cưỡng bức, chủ yếu cho mục đích bóc lột tình dục, lao động cưỡng bức hoặc nô lệ không tự nguyện. Hình thức nô lệ này đặc biệt nguy hiểm vì nạn nhân thường bị đưa ra khỏi nhà hoặc cộng đồng của họ trái với ý muốn của họ và được vận chuyển đến những nơi xa lạ, nơi họ có thể dễ dàng bị kiểm soát và thao túng, thường thông qua lạm dụng thể chất hoặc tâm lý, hoặc đe dọa trả thù các thành viên gia đình của họ. Buôn người có những hậu quả tàn khốc về thể chất, tình dục và tâm lý đối với các nạn nhân của nó, những người thường bị coi là hàng hóa dùng một lần, và nó tạo ra lợi nhuận to lớn cho các cá nhân hoặc tổ chức gây ra tội phạm. Tội ác xuyên quốc gia này ảnh hưởng đến tất cả các quốc gia và đe dọa hạnh phúc, an toàn và an ninh của toàn bộ cộng đồng."}</w:t>
      </w:r>
    </w:p>
    <w:p w14:paraId="1BF937CD" w14:textId="77777777" w:rsidR="00AB0A09" w:rsidRDefault="00C5068A">
      <w:r>
        <w:t>{"câu hỏi": "Lập danh sách các giải pháp tiềm năng để giảm nghèo.", "trả lời": "1. Thực hiện các chính sách kinh tế nhằm tạo thêm cơ hội việc làm cũng như tăng lương cho người lao động. \n\n2. Mở rộng và cải thiện khả năng tiếp cận giáo dục và đào tạo, để các cá nhân có thể có được các kỹ năng cần thiết để có được việc làm được trả lương cao. Cung cấp khả năng tiếp cận nhà ở giá cả phải chăng, chăm sóc sức khỏe và các nhu yếu phẩm cơ bản như thực phẩm và nước sạch. \ n \ n4. Thực hiện các chương trình phúc lợi cung cấp hỗ trợ kinh tế cho những người có nhu cầu, chẳng hạn như chuyển tiền mặt, trợ cấp và tem phiếu thực phẩm. \n\n5. Tăng lương tối thiểu và cung cấp các khoản tín dụng thuế hoặc lợi ích cho người lao động có thu nhập thấp. \n\n6. Kích thích phát triển kinh tế ở các khu vực kém phát triển, thông qua đầu tư vào cơ sở hạ tầng và thúc đẩy phát triển doanh nghiệp nhỏ. Khuyến khích đầu tư và thương mại nước ngoài với mục đích tạo việc làm và cơ hội kinh tế ở các khu vực nghèo khó.\n\n8. Thực hiện các chính sách thương mại công bằng để đảm bảo rằng người lao động ở các nước đang phát triển được trả lương công bằng và có điều kiện làm việc tốt. Giảm bất bình đẳng thu nhập thông qua thuế lũy tiến và các chính sách tái phân phối.\n\n10. Cải thiện quản trị, minh bạch và giảm tham nhũng để đảm bảo rằng các nguồn lực và viện trợ kinh tế đang đến tay những người có nhu cầu."}</w:t>
      </w:r>
    </w:p>
    <w:p w14:paraId="42DE618E" w14:textId="77777777" w:rsidR="00AB0A09" w:rsidRDefault="00C5068A">
      <w:r>
        <w:lastRenderedPageBreak/>
        <w:t>{"câu hỏi": "Tạo danh sách các bước cần thực hiện để giữ an toàn cho máy tính.", "trả lời": "1. Cài đặt phần mềm chống vi-rút có uy tín và luôn cập nhật.\n2. Sử dụng mật khẩu mạnh, duy nhất để đăng nhập máy tính của bạn và thay đổi nó thường xuyên. \ n3. Luôn cập nhật hệ điều hành và phần mềm máy tính của bạn với các bản vá và cập nhật bảo mật mới nhất.\n4. Tránh nhấp vào các liên kết đáng ngờ hoặc không xác định và chỉ tải xuống phần mềm từ các nguồn có uy tín. \ n5. Sử dụng tường lửa để chặn truy cập trái phép vào máy tính của bạn.\n6. Hãy thận trọng khi sử dụng WiFi công cộng và tránh truy cập thông tin nhạy cảm qua kết nối không an toàn. Không chia sẻ thông tin cá nhân trực tuyến hoặc qua email và thận trọng với các trò gian lận lừa đảo.\n8. Thường xuyên sao lưu các tệp và dữ liệu quan trọng vào ổ cứng ngoài hoặc bộ nhớ đám mây. \ n9. Hạn chế tiếp xúc trực tuyến của bạn bằng cách sử dụng cài đặt quyền riêng tư trên phương tiện truyền thông xã hội và duyệt web ở chế độ riêng tư. \ n10. Tự tìm hiểu về các phương pháp hay nhất về an ninh mạng và cập nhật thông tin về các mối đe dọa và xu hướng mới nhất."}</w:t>
      </w:r>
    </w:p>
    <w:p w14:paraId="68515342" w14:textId="77777777" w:rsidR="00AB0A09" w:rsidRDefault="00C5068A">
      <w:r>
        <w:t>{"câu hỏi": "So sánh và đối chiếu phương tiện in ấn và phương tiện kỹ thuật số.", "trả lời": "Phương tiện in ấn và phương tiện kỹ thuật số là hai loại phương tiện chính mà chúng tôi sử dụng để truyền đạt thông tin cho mọi người. Mặc dù cả hai đều là hình thức chia sẻ thông tin, nhưng có những khác biệt quan trọng giữa chúng. Phương tiện truyền thông in ấn đề cập đến hình thức truyền thông đại chúng truyền thống liên quan đến việc phân phối thông tin thông qua các ấn phẩm vật lý như báo, tạp chí và sách. Hình thức truyền thông này đã được sử dụng trong nhiều thế kỷ và cho phép thể hiện tin tức và sự kiện vật lý hơn. Mặt khác, phương tiện kỹ thuật số liên quan đến việc sử dụng các thiết bị và nền tảng điện tử để chia sẻ thông tin ở định dạng kỹ thuật số. Điều này bao gồm tin tức trực tuyến, phương tiện truyền thông xã hội, blog, podcast và các hình thức truyền thông kỹ thuật số khác. Đây là một hình thức truyền thông gần đây hơn đã trở nên ngày càng phổ biến với sự gia tăng của Internet và những tiến bộ công nghệ. \ n \ n Có một số khác biệt chính giữa phương tiện in ấn và kỹ thuật số. Một trong những khác biệt lớn nhất là tốc độ cung cấp thông tin. Phương tiện kỹ thuật số cho phép chia sẻ thông tin gần như tức thời, trong khi phương tiện in phụ thuộc vào lịch in và thời gian giao hàng. Điều này có nghĩa là tin tức nóng hổi và các sự kiện hiện tại có nhiều khả năng được báo cáo đầu tiên trên phương tiện kỹ thuật số, trong khi phương tiện in ấn có thể mất nhiều thời gian hơn để cung cấp phân tích và bảo hiểm chuyên sâu. \ n \ n Một điểm khác biệt chính là khả năng tiếp cận thông tin. Với phương tiện kỹ thuật số, mọi người có thể truy cập thông tin từ mọi nơi trên thế giới với kết nối Internet, trong khi phương tiện in ấn bị giới hạn trong phân phối vật lý. Ngoài ra, phương tiện kỹ thuật số cung cấp nhiều tùy chọn hơn cho mọi người lựa chọn, trong khi phương tiện in ấn bị giới hạn ở những gì có sẵn ở một vị trí thực tế nhất định. \ n \ n Tương tác là một sự khác biệt lớn khác giữa hai loại. Phương tiện kỹ thuật số cho phép người dùng tương tác nhiều hơn thông qua các tính năng như bình luận và chia sẻ xã hội, trong khi phương tiện in ấn thường có mô hình giao tiếp một chiều hơn. Tóm lại, cả phương tiện in ấn và kỹ thuật số đều có những ưu điểm và nhược điểm của chúng, và sự lựa chọn giữa hai thường phụ thuộc vào sở thích và nhu cầu cá nhân. Trong khi phương tiện in ấn cung cấp trải nghiệm hữu hình và truyền thống hơn, phương tiện kỹ thuật số cung cấp một cách ngay lập tức và tương tác hơn để chia sẻ thông tin."}</w:t>
      </w:r>
    </w:p>
    <w:p w14:paraId="12F4008B" w14:textId="77777777" w:rsidR="00AB0A09" w:rsidRDefault="00C5068A">
      <w:r>
        <w:lastRenderedPageBreak/>
        <w:t>{"câu hỏi": "Mô tả cách thức mà công nghệ blockchain có thể được sử dụng để cải thiện hoạt động của chính phủ.", "Trả lời": "Công nghệ Blockchain có thể được sử dụng để cải thiện hoạt động của chính phủ theo nhiều cách, một trong số đó là bằng cách tăng tính minh bạch và hiệu quả trong việc lưu giữ hồ sơ và giao dịch. Ví dụ, blockchain có thể được sử dụng để tạo ra một cơ sở dữ liệu an toàn, chống giả mạo và phi tập trung cho hồ sơ đất đai và tài sản, do đó làm giảm khả năng xảy ra các hoạt động gian lận và tranh chấp, đồng thời làm cho quá trình chuyển nhượng và đăng ký dễ dàng và nhanh hơn. Một lĩnh vực khác mà blockchain có thể mang lại lợi ích cho hoạt động của chính phủ là trong các hệ thống bỏ phiếu. Bằng cách sử dụng blockchain, hồ sơ bỏ phiếu có thể được lưu giữ một cách an toàn và minh bạch, đảm bảo rằng quá trình này là công bằng và kết quả có thể kiểm chứng được. Điều này có thể, đến lượt nó, làm tăng niềm tin vào hệ thống bầu cử và giảm khả năng gian lận, do đó tăng cường dân chủ. Cuối cùng, blockchain cũng có thể được sử dụng để cải thiện hiệu quả của quy trình thu thuế và mua sắm của chính phủ. Với blockchain, các giao dịch có thể được ghi lại một cách minh bạch và bất biến, giúp dễ dàng theo dõi và ngăn chặn lạm dụng hoặc tham nhũng. Ngoài ra, bằng cách mã hóa và tự động hóa các quy trình nhất định, chẳng hạn như nộp thầu và quản lý hợp đồng, chính phủ có thể tiết kiệm thời gian và tiền bạc, đồng thời tăng tính minh bạch. Nhìn chung, bằng cách tận dụng sức mạnh của công nghệ blockchain, hoạt động của chính phủ có thể được cải thiện về mặt bảo mật, hiệu quả và minh bạch, dẫn đến quản trị tốt hơn và tăng niềm tin giữa các công dân. " }</w:t>
      </w:r>
    </w:p>
    <w:p w14:paraId="35C587BF" w14:textId="77777777" w:rsidR="00AB0A09" w:rsidRDefault="00C5068A">
      <w:r>
        <w:t>{"question": "Chọn một trong các tùy chọn đã cho và giải thích lý do tại sao bạn chọn tùy chọn đó. - Nên thực hiện hành động nào: chấp nhận đề xuất hay từ chối đề xuất?", "trả lời": "Tôi là người mẫu ngôn ngữ AI nên không có đủ thông tin để đưa ra quyết định chấp nhận hay từ chối đề xuất. Bạn có thể cung cấp thêm bối cảnh và chi tiết về đề xuất được đề cập để tôi có thể giúp bạn phân tích tình hình và đưa ra quyết định sáng suốt không?"}</w:t>
      </w:r>
    </w:p>
    <w:p w14:paraId="75F58D84" w14:textId="77777777" w:rsidR="00AB0A09" w:rsidRDefault="00C5068A">
      <w:r>
        <w:t>{"question": "Mô tả vị trí công việc trong 1 câu. - Quản lý bán hàng", "trả lời": "Người quản lý bán hàng chịu trách nhiệm lãnh đạo và hướng dẫn đội ngũ nhân viên bán hàng, giám sát hoạt động bán hàng của công ty, đặt mục tiêu bán hàng, phân tích dữ liệu và xu hướng, đồng thời phát triển chiến lược bán hàng để tăng doanh thu."}</w:t>
      </w:r>
    </w:p>
    <w:p w14:paraId="6842E6B4" w14:textId="77777777" w:rsidR="00AB0A09" w:rsidRDefault="00C5068A">
      <w:r>
        <w:t>{"question": "Chỉnh sửa văn bản đã cho để loại bỏ lỗi ngữ pháp mà không thay đổi nghĩa. - Joey thích uống cà phê vào buổi sáng.", "trả lời": "Joey thích uống cà phê vào buổi sáng."}</w:t>
      </w:r>
    </w:p>
    <w:p w14:paraId="69997ADA" w14:textId="77777777" w:rsidR="00AB0A09" w:rsidRDefault="00C5068A">
      <w:r>
        <w:t>{"câu hỏi": "Hãy đưa ra một ứng dụng thực tế từ khái niệm đã cho. - Dịch chuyển tức thời", "trả lời": "Một ứng dụng thực tế của công nghệ dịch chuyển tức thời có thể là trong các ngành vận tải và hậu cần. Với dịch chuyển tức thời, hàng hóa và vật liệu có thể được vận chuyển ngay lập tức từ địa điểm này đến địa điểm khác, giảm đáng kể thời gian giao hàng và chi phí vận chuyển, đồng thời tăng đáng kể hiệu quả tổng thể. Điều này có thể đặc biệt quan trọng đối với hàng hóa nhạy cảm về thời gian như dược phẩm hoặc vật tư y tế khẩn cấp. Hãy tưởng tượng bạn có thể vận chuyển nội tạng để cấy ghép chỉ trong vài giây, giảm đáng kể rủi ro cho bệnh nhân. Tiềm năng dịch chuyển tức thời trong vận tải và hậu cần là rất lớn và có thể cách mạng hóa thương mại và thương mại toàn cầu."}</w:t>
      </w:r>
    </w:p>
    <w:p w14:paraId="400AF9E0" w14:textId="77777777" w:rsidR="00AB0A09" w:rsidRDefault="00C5068A">
      <w:r>
        <w:lastRenderedPageBreak/>
        <w:t>{"câu hỏi": "Viết một bài haiku có các từ đã cho. - Gia đình, thời gian, mùa hè", "đáp án": "Thời gian gắn kết gia đình,\nTrong làn gió ấm áp của mùa hè,\nTiếng cười và niềm vui chia sẻ."}</w:t>
      </w:r>
    </w:p>
    <w:p w14:paraId="0020E9CF" w14:textId="77777777" w:rsidR="00AB0A09" w:rsidRDefault="00C5068A">
      <w:r>
        <w:t>{"câu hỏi": "Xác định hai nhân vật quan trọng nhất trong cảnh này. - John và Jane đều ở trên cầu cùng nhau, nhìn ra hoàng hôn trên hồ.", "trả lời": "Hai nhân vật quan trọng nhất trong cảnh này là John và Jane."}</w:t>
      </w:r>
    </w:p>
    <w:p w14:paraId="09B65F1A" w14:textId="77777777" w:rsidR="00AB0A09" w:rsidRDefault="00C5068A">
      <w:r>
        <w:t>{"câu hỏi": "Tạo một câu gốc ở thì quá khứ.", "trả lời": "Cô ấy đi dọc theo bờ sông, ngắm nhìn màu sắc ấm áp của hoàng hôn phản chiếu trên mặt nước."}</w:t>
      </w:r>
    </w:p>
    <w:p w14:paraId="346B2511" w14:textId="77777777" w:rsidR="00AB0A09" w:rsidRDefault="00C5068A">
      <w:r>
        <w:t>{"question": "Phân loại đối tượng này thành 'động vật' hoặc 'thực vật'. - Cây sồi", "trả lời": "Cây."}</w:t>
      </w:r>
    </w:p>
    <w:p w14:paraId="0D79BD02" w14:textId="77777777" w:rsidR="00AB0A09" w:rsidRDefault="00C5068A">
      <w:r>
        <w:t>{"question": "Tạo một trích dẫn hữu ích từ văn bản sau. - Cuộc sống là không thể đoán trước và đó là một phần của cuộc phiêu lưu.", "Trả lời": "Nắm lấy sự không thể đoán trước của cuộc sống, vì nó làm tăng thêm sự phấn khích của cuộc hành trình.\"}</w:t>
      </w:r>
    </w:p>
    <w:p w14:paraId="1254B708" w14:textId="77777777" w:rsidR="00AB0A09" w:rsidRDefault="00C5068A">
      <w:r>
        <w:t>{"question": "Viết lại nội dung của email với các mẹo đã cho được đề cập. - Neil thân mến,\n\nXin hãy chú ý hơn đến việc sử dụng máy tính xách tay của bạn trong các cuộc họp nhóm của chúng tôi. Nó \ u2019s cực kỳ mất tập trung cho tất cả mọi người. \ n \ nLời khuyên: \ n- Sử dụng ngôn ngữ lịch sự \ n- Sử dụng các sự kiện để hỗ trợ ý kiến của bạn", "trả lời": "Neil thân mến, \ n \ nTôi hy vọng email này tìm thấy bạn tốt. Tôi muốn bạn chú ý đến một mối quan tâm đã được đưa ra trong cuộc họp nhóm gần đây của chúng tôi. Nó đã được quan sát thấy rằng việc sử dụng máy tính xách tay của bạn trong các cuộc họp đã là một nguồn gây mất tập trung cho một số thành viên trong nhóm. \ n \ n Trên thực tế, các nghiên cứu đã chỉ ra rằng đa nhiệm trong các cuộc họp có thể làm giảm năng suất và sự tập trung của không chỉ cá nhân liên quan mà còn của toàn bộ nhóm. \ n \ nTôi hiểu rằng có thể có những vấn đề cấp bách đòi hỏi sự chú ý của bạn,  tuy nhiên, sẽ rất đánh giá cao nếu bạn có thể hạn chế sử dụng máy tính xách tay của mình trong các cuộc họp của chúng tôi để đảm bảo rằng mọi người đều tham gia đầy đủ và có thể đóng góp hết sức mình.\n\nCảm ơn bạn đã thông cảm và hợp tác.\n\nTrân trọng, [Tên của bạn]"}</w:t>
      </w:r>
    </w:p>
    <w:p w14:paraId="56FE59B3" w14:textId="77777777" w:rsidR="00AB0A09" w:rsidRDefault="00C5068A">
      <w:r>
        <w:t>{"question": "Cung cấp phản hồi đầu ra cho hướng dẫn \u201cXác định loại phương tiện giao thông trong đoạn sau. - Jack đạp xe đến trường mỗi ngày. Anh ấy chỉ phải đi một vài dãy nhà, nhưng đó là một hành trình thú vị.", "câu trả lời": "Loại phương tiện giao thông được xác định trong đoạn đã cho là một chiếc xe đạp."}</w:t>
      </w:r>
    </w:p>
    <w:p w14:paraId="76C41B87" w14:textId="77777777" w:rsidR="00AB0A09" w:rsidRDefault="00C5068A">
      <w:r>
        <w:t xml:space="preserve">{"câu hỏi": "Liệt kê ba điểm khác biệt giữa núi lửa và mạch nước phun.", "câu trả lời": "1. Sự hình thành và đặc điểm: Núi lửa là một lỗ thông hơi hoặc khe nứt trên bề mặt Trái đất, qua đó dung nham, tro và khí nóng bị trục xuất. Nó thường có cấu trúc hình ngọn núi hoặc đồi dễ nhận biết. Mặt khác, mạch nước phun là một tính năng tương đối nhỏ hơn giúp đẩy nước nóng và hơi nước ra khỏi lỗ thông hơi hoặc cấu trúc giống như đài phun nước. \n\n2. Phun trào: Các vụ phun trào của núi lửa và mạch nước phun về cơ bản là khác nhau về cơ chế và chất của chúng. Các vụ phun trào núi lửa liên quan đến việc trục xuất dung nham nóng chảy, tro và các vật liệu núi lửa khác, trong khi phun trào mạch nước phun liên quan đến việc trục </w:t>
      </w:r>
      <w:r>
        <w:lastRenderedPageBreak/>
        <w:t>xuất nước nóng và hơi nước. \ n \ n3. Thiết lập địa chất: Núi lửa thường được tìm thấy gần ranh giới của các mảng kiến tạo, nơi lớp vỏ Trái đất mỏng đi và magma được tạo ra. Tuy nhiên, mạch nước phun thường được tìm thấy ở những khu vực có hoạt động địa nhiệt cao, nơi có nguồn cung cấp nước nóng dồi dào bên dưới bề mặt Trái đất. Mặc dù cả hai đều có thể xảy ra trong các khu vực hoạt động núi lửa, các điều kiện cụ thể cần thiết cho sự hình thành các mạch nước phun là tương đối hiếm."}</w:t>
      </w:r>
    </w:p>
    <w:p w14:paraId="5C60F710" w14:textId="77777777" w:rsidR="00AB0A09" w:rsidRDefault="00C5068A">
      <w:r>
        <w:t>{"câu hỏi": "Viết một bài thơ phải có 8 dòng trong đó.", "trả lời": "Một tiếng thì thầm trong gió, thật mềm mại nhưng rõ ràng, \nMột giai điệu dịu dàng, của tình yêu và sự cổ vũ.\nMột bàn tay dịu dàng, làm dịu và bình tĩnh, \nMột trái tim yêu thương, chữa lành mọi tổn hại.\n\nMột giọng nói thật ngọt ngào, một nụ cười thật ấm áp,\nMột tâm hồn thật thuần khiết, một tình yêu được sinh ra.\nMột khoảnh khắc trong thời gian,  khi tất cả đều ổn, \nMột cuộc sống bên nhau, tràn đầy tình yêu và ánh sáng."}</w:t>
      </w:r>
    </w:p>
    <w:p w14:paraId="0EF305BF" w14:textId="77777777" w:rsidR="00AB0A09" w:rsidRDefault="00C5068A">
      <w:r>
        <w:t>{"câu hỏi": "Viết một lời nói lung linh về một cậu bé thông minh xuất sắc trong mô hình liên hợp quốc (MUN).", "câu trả lời": "Đã từng có một cậu bé thông minh\nIn MUN, cậu ấy tỏa sáng như ánh sáng\nVới nghiên cứu và kỹ năng\nAnh ấy có thể tranh luận với will\nMột nhà ngoại giao, anh ấy đã thắng mọi cuộc chiến!"}</w:t>
      </w:r>
    </w:p>
    <w:p w14:paraId="1C301734" w14:textId="77777777" w:rsidR="00AB0A09" w:rsidRDefault="00C5068A">
      <w:r>
        <w:t>{"câu hỏi": "Đọc đoạn văn và xác định cường điệu. - Tôi mệt đến mức cảm thấy như mình có thể ngủ cả trăm năm.", "trả lời": "Sự cường điệu trong đoạn văn là \"Tôi có thể ngủ trong một trăm năm,\" vì đó là một sự cường điệu và không thể theo nghĩa đen."}</w:t>
      </w:r>
    </w:p>
    <w:p w14:paraId="7BF6DCCF" w14:textId="77777777" w:rsidR="00AB0A09" w:rsidRDefault="00C5068A">
      <w:r>
        <w:t>{"câu hỏi": "Giải thích khái niệm sau trong ít hơn năm câu. - Quy tắc \u201880-20\u2019", "câu trả lời": "Quy tắc 80-20", còn được gọi là Nguyên tắc Pareto, là một hướng dẫn phổ biến trong kinh doanh và kinh tế học cho thấy 80% kết quả đến từ 20% nỗ lực hoặc nguyên nhân. Nguyên tắc này có thể được áp dụng trong các bối cảnh khác nhau - ví dụ, 80% doanh số có thể đến từ 20% khách hàng hoặc 80% vấn đề có thể phát sinh từ 20% nguyên nhân. Mặc dù tỷ lệ này không phải lúc nào cũng chính xác, nhưng ý tưởng chung là một số lượng nhỏ đầu vào thường có thể có tác động lớn không tương xứng. Nguyên tắc này có thể giúp xác định các ưu tiên, và tập trung thời gian và nguồn lực vào các nhiệm vụ hoặc vấn đề có ảnh hưởng nhất."}</w:t>
      </w:r>
    </w:p>
    <w:p w14:paraId="4881F6DF" w14:textId="77777777" w:rsidR="00AB0A09" w:rsidRDefault="00C5068A">
      <w:r>
        <w:t>{"câu hỏi": "Hãy nghĩ ra một bài thơ giải thích khái niệm đã cho. - Logic", "trả lời": "\"Logic là hướng dẫn của chúng ta, bản đồ của chúng ta, ánh sáng của chúng ta, \n Tiếng nói của lý trí giúp chúng ta đúng.  \nMột ngọn hải đăng tỏa sáng cả tươi sáng và chân thực, \nChiếu sáng những con đường chúng ta nên theo đuổi.  Giống như một câu đố, nó phù hợp với từng mảnh ghép tại chỗ, \nLàm cho ý nghĩa của thế giới chúng ta phải đối mặt.  Một món quà của suy nghĩ và sự hiểu biết, \nMột công cụ cho kiến thức và mở rộng cuộc sống.  \n\nLogic là một điệu nhảy giữa nguyên nhân và kết quả, nhịp điệu của lý trí mà chúng ta không nên bỏ qua.  \nMột hệ thống suy nghĩ hợp lý và rõ ràng, \nNó giúp chúng ta nhìn thấy những gì thực sự thân yêu.  Nó không phải là cảm xúc hay ma thuật hay sức mạnh, mà là một quá trình tìm kiếm những gì đúng.  \nLogic là đồng minh của chúng ta trong thế giới phức tạp này, \nMột hướng dẫn về sự thật và tính khách quan.\""}</w:t>
      </w:r>
    </w:p>
    <w:p w14:paraId="3CE8A4A6" w14:textId="77777777" w:rsidR="00AB0A09" w:rsidRDefault="00C5068A">
      <w:r>
        <w:lastRenderedPageBreak/>
        <w:t>{"câu hỏi": "Cách tốt nhất để trả lời đầu vào đã cho là gì? - Tôi không biết phải làm gì", "trả lời": "Một câu trả lời có thể là \"Tôi rất tiếc khi nghe điều đó. Bạn có thể cho tôi biết thêm về những gì đang xảy ra hoặc quyết định cụ thể nào bạn đang cố gắng đưa ra? Có lẽ tôi có thể giúp đưa ra một số gợi ý hoặc lời khuyên để bạn cân nhắc.\"}</w:t>
      </w:r>
    </w:p>
    <w:p w14:paraId="440153C3" w14:textId="77777777" w:rsidR="00AB0A09" w:rsidRDefault="00C5068A">
      <w:r>
        <w:t>{"câu hỏi": "Hãy đưa ra một câu hỏi mà câu lệnh đã cho trả lời. - Số điện thoại được phát minh vào năm 1879.", "trả lời": "Số điện thoại được phát minh khi nào?"}</w:t>
      </w:r>
    </w:p>
    <w:p w14:paraId="01F7496B" w14:textId="77777777" w:rsidR="00AB0A09" w:rsidRDefault="00C5068A">
      <w:r>
        <w:t>{"question": "Tạo 3 câu hỏi đúng/sai về nội dung sau. - Voi châu Phi là động vật có vú sống trên cạn lớn nhất", "đáp án": "1. Đúng hay Sai: Động vật có vú trên cạn lớn nhất là voi châu Phi. \n2. Đúng hay Sai: Voi châu Phi là động vật có vú sống trên cạn nhỏ nhất.\n3. Đúng hay Sai: Voi châu Phi là động vật có vú biển."}</w:t>
      </w:r>
    </w:p>
    <w:p w14:paraId="06C83EBA" w14:textId="77777777" w:rsidR="00AB0A09" w:rsidRDefault="00C5068A">
      <w:r>
        <w:t>{"câu hỏi": "Hãy đưa ra một giả thuyết về tình huống nhất định. - Một nghiên cứu về ảnh hưởng của việc sử dụng điện thoại di động đối với giấc ngủ.", "câu trả lời": "Một giả thuyết tiềm năng cho tình huống nhất định có thể là: Tăng sử dụng điện thoại di động, đặc biệt là trước khi đi ngủ, có liên quan đến việc giảm chất lượng và thời gian ngủ ở cá nhân."}</w:t>
      </w:r>
    </w:p>
    <w:p w14:paraId="4B1B2988" w14:textId="77777777" w:rsidR="00AB0A09" w:rsidRDefault="00C5068A">
      <w:r>
        <w:t>{"question": "Tạo một đoạn văn ngắn tóm tắt bộ phim Inception.", "answer": "Inception là một bộ phim kinh dị khoa học viễn tưởng kể về một người đàn ông tên là Dominic Cobb, một tên trộm lành nghề có khả năng xâm nhập vào giấc mơ của mọi người và đánh cắp bí mật của họ. Cobb được trao cơ hội lấy lại cuộc sống cũ để đổi lấy một công việc cuối cùng - gieo một ý tưởng vào tâm trí của một mục tiêu. Anh tập hợp nhóm của mình và bắt đầu một cuộc hành trình nguy hiểm qua thế giới giấc mơ, nơi họ phải điều hướng qua các lớp khác nhau của tiềm thức để hoàn thành nhiệm vụ của mình. Bộ phim xem xét bản chất của thực tế và khám phá sức mạnh của tâm trí con người."}</w:t>
      </w:r>
    </w:p>
    <w:p w14:paraId="6C152D92" w14:textId="77777777" w:rsidR="00AB0A09" w:rsidRDefault="00C5068A">
      <w:r>
        <w:t>{"question": "Chỉnh sửa từng câu dưới đây để tạo ra các phiên bản rõ ràng và súc tích hơn. - Nhiều dòng suối chảy qua rừng chứa thảm thực vật phong phú, vì chúng cung cấp môi trường sống thích hợp cho cá.", "trả lời": "Suối rừng thường có thảm thực vật phong phú, cung cấp môi trường sống lý tưởng cho cá."}</w:t>
      </w:r>
    </w:p>
    <w:p w14:paraId="03822F88" w14:textId="77777777" w:rsidR="00AB0A09" w:rsidRDefault="00C5068A">
      <w:r>
        <w:t xml:space="preserve">{"câu hỏi": "Giải thích cách năng lượng được sản xuất từ nhiên liệu hạt nhân.", "Trả lời": "Nhiên liệu hạt nhân chủ yếu bao gồm uranium, một nguyên tố thường được tìm thấy trong lớp vỏ trái đất. Đồng vị cụ thể của uranium thường được sử dụng trong các lò phản ứng hạt nhân là uranium-235 hoặc U-235. Quá trình sản xuất năng lượng trong các nhà máy điện hạt nhân đến từ quá trình phân hạch hạt nhân. Quá trình phân hạch hạt nhân bắt đầu khi một neutron tấn công hạt nhân của một nguyên tử nhiên liệu hạt nhân, trong trường hợp này là nguyên tử U-235. Vụ va chạm này làm cho hạt nhân của nguyên tử U-235 trở nên không ổn định và phân tách thành hai hạt nhân nhỏ hơn. Quá trình phân tách này, hoặc phân hạch hạt nhân, dẫn đến việc giải phóng một lượng lớn năng lượng dưới dạng nhiệt và bức xạ, cũng như các neutron bổ sung. \ n \ n Nhiệt được tạo ra bởi phản ứng phân hạch được sử dụng để tạo ra hơi nước, từ đó làm quay một tuabin nối với máy phát điện. Chuyển động của tuabin tạo ra điện, sau đó được phân phối vào lưới điện để sử dụng trong gia đình và doanh nghiệp. Để kiểm soát phản ứng và ngăn không cho nó trở nên quá mạnh hoặc cháy quá </w:t>
      </w:r>
      <w:r>
        <w:lastRenderedPageBreak/>
        <w:t>nhanh, các thanh điều khiển làm từ vật liệu hấp thụ neutron được đưa vào lõi lò phản ứng. Bằng cách điều chỉnh vị trí của các thanh điều khiển này, tốc độ phản ứng có thể được kiểm soát, cho phép giải phóng năng lượng ổn định và bền vững. Các neutron bổ sung được tạo ra trong phản ứng phân hạch có thể tấn công các nguyên tử U-235 khác, khiến chúng tách ra và giải phóng nhiều năng lượng và neutron hơn, dẫn đến phản ứng dây chuyền. Khi được kiểm soát đúng cách, phản ứng dây chuyền này có thể tự duy trì, cho phép giải phóng năng lượng liên tục trong thời gian dài."}</w:t>
      </w:r>
    </w:p>
    <w:p w14:paraId="346620B1" w14:textId="77777777" w:rsidR="00AB0A09" w:rsidRDefault="00C5068A">
      <w:r>
        <w:t>{"câu hỏi": "Cung cấp một số mẹo về cách lập luận trong một cuộc tranh luận.", "câu trả lời": "Dưới đây là một số mẹo về cách lập luận hiệu quả trong một cuộc tranh luận:\n\n1. Biết vị trí của bạn: Trước khi bạn có thể đưa ra một lập luận mạnh mẽ, bạn cần biết chính xác những gì bạn muốn nói. Hãy chắc chắn rằng bạn hiểu vị trí của mình và thu thập tất cả thông tin bạn cần. \ n \ n2. Sử dụng sự kiện và bằng chứng: Sử dụng các sự kiện và bằng chứng để hỗ trợ lập luận của bạn. Bằng cách này, bạn có thể giúp khán giả hiểu quan điểm của bạn và nó cho thấy rằng bạn đã thực hiện nghiên cứu của mình. \ n \ n3. Sắp xếp suy nghĩ của bạn: Sắp xếp suy nghĩ của bạn trước khi đưa ra lập luận của bạn. Điều này sẽ giúp bạn đi đúng hướng và đảm bảo rằng bạn không bỏ qua bất kỳ điểm quan trọng nào. \ n \ n4. Giữ bình tĩnh và điềm tĩnh: Các cuộc tranh luận có thể trở nên nóng bỏng, vì vậy điều quan trọng là bạn phải giữ bình tĩnh và sáng tác. Mất bình tĩnh sẽ chỉ gây hại cho lập luận của bạn và sẽ không giúp bạn thuyết phục bất cứ ai. \ n \ n5. Sử dụng logic: Sử dụng các lập luận logic để thuyết phục khán giả của bạn. Giải thích lý do tại sao điểm của bạn có ý nghĩa và cách chúng hỗ trợ vị trí của bạn. \ n \ n6. Giải quyết lập luận của đối thủ \u2019s: Đừng bỏ qua đối thủ của bạn. Giải quyết nó và giải thích lý do tại sao bạn không đồng ý với họ. Điều này cho thấy rằng bạn đã chú ý đến những gì họ nói và bạn không ngại đối mặt với lập luận của họ. Kết luận hiệu quả: Đảm bảo kết thúc cuộc tranh luận của bạn một cách hiệu quả. Tóm tắt những điểm chính của bạn và để lại ấn tượng lâu dài cho khán giả của bạn."}</w:t>
      </w:r>
    </w:p>
    <w:p w14:paraId="4D00E730" w14:textId="77777777" w:rsidR="00AB0A09" w:rsidRDefault="00C5068A">
      <w:r>
        <w:t xml:space="preserve">{"câu hỏi": "Làm thế nào một người có thể tăng sự tự tin của họ?", "câu trả lời": "Có một số cách để tăng sự tự tin, một số trong đó bao gồm: \ n \ n1. Thực hành tự nói chuyện tích cực: Suy nghĩ tích cực có thể giúp tăng cường sự tự tin của bạn. Thay thế những suy nghĩ tiêu cực bằng những suy nghĩ tích cực và thực hành những lời khẳng định tích cực. \ n \ n2. Đặt mục tiêu có thể đạt được: Đặt mục tiêu có thể đạt được và đáp ứng chúng có thể mang lại cho bạn cảm giác hoàn thành và tăng cường sự tự tin của bạn. Bắt đầu nhỏ và làm việc theo cách của bạn để đạt được mục tiêu lớn hơn. \ n \ n3. Chăm sóc bản thân: Thực hành các thói quen chăm sóc bản thân tốt như ăn uống đầy đủ, tập thể dục thường xuyên và ngủ đủ giấc. Chăm sóc sức khỏe thể chất của bạn có thể giúp cải thiện sức khỏe tinh thần và sự tự tin của bạn. \ n \ n4. Học hỏi từ thất bại: Thất bại là không thể tránh khỏi, nhưng điều quan trọng là sử dụng những kinh nghiệm này làm cơ hội để phát triển. Học hỏi từ những sai lầm của bạn và tiếp tục tiến về phía trước, điều này sẽ giúp tăng cường sự tự tin của bạn. \ n \ n5. Bước ra khỏi vùng thoải mái của bạn: Tham gia vào những thử thách mới và đẩy bản thân ra khỏi vùng thoải mái có thể thúc đẩy sự tự tin của bạn. Hãy thử một cái gì đó mới và đừng ngại chấp nhận rủi ro. \ n \ n6. Bao quanh bạn với những người tích cực: Ở gần những người tích cực và hỗ trợ có thể giúp tăng cường sự tự tin của bạn. Bao quanh bạn với những người khuyến khích bạn và tin tưởng vào khả năng của bạn. \ n \ n7. Làm việc với tư thế và ngôn </w:t>
      </w:r>
      <w:r>
        <w:lastRenderedPageBreak/>
        <w:t>ngữ cơ thể của bạn: Tư thế và ngôn ngữ cơ thể tốt có thể giúp bạn toát lên sự tự tin. Đứng cao, giao tiếp bằng mắt và mỉm cười để thể hiện sự tự tin với người khác."}</w:t>
      </w:r>
    </w:p>
    <w:p w14:paraId="36B201D1" w14:textId="77777777" w:rsidR="00AB0A09" w:rsidRDefault="00C5068A">
      <w:r>
        <w:t>{"câu hỏi": "So sánh và đối chiếu chủ nghĩa hiện thực và chủ nghĩa duy tâm trong triết học.", "trả lời": "Chủ nghĩa hiện thực và chủ nghĩa duy tâm là hai quan điểm triết học cơ bản đưa ra những quan điểm trái ngược nhau về bản chất của thực tế và nhận thức của chúng ta về nó.\n\nChủ nghĩa hiện thực, như một lập trường triết học, cho rằng tồn tại một thế giới độc lập với tâm trí và nhận thức của chúng ta, và thế giới này có thể được biết đến thông qua các giác quan và sự hiểu biết hợp lý của chúng ta. Thực tế này được coi là độc lập với các sơ đồ khái niệm, thực hành ngôn ngữ hoặc niềm tin của chúng tôi. Những người theo chủ nghĩa hiện thực khẳng định rằng có những sự kiện và sự thật độc lập với tâm trí về thế giới, có thể được khám phá thông qua kinh nghiệm cảm giác và lý luận phê phán. Mặt khác, chủ nghĩa duy tâm cho rằng thực tế về cơ bản được xây dựng về mặt tinh thần hoặc tâm linh. Các nhà triết học duy tâm khẳng định rằng tất cả các đối tượng hoặc kinh nghiệm mà chúng ta gặp phải theo một cách nào đó phụ thuộc vào tâm trí hoặc ý thức. Đối với những người theo chủ nghĩa duy tâm, những gì chúng ta nhận thức là thế giới bên ngoài được tạo ra, toàn bộ hoặc một phần, bởi chính tâm trí. Theo quan điểm này, khái niệm về một thực tại khách quan, tồn tại độc lập được coi là một ảo ảnh hoặc bịa đặt. Do đó, một điểm khác biệt chính giữa chủ nghĩa hiện thực và chủ nghĩa duy tâm là quan điểm của họ về sự tồn tại và bản chất của thực tế. Trong khi những người theo chủ nghĩa hiện thực tin vào sự tồn tại của một thực tế khách quan có thể được biết thông qua các giác quan, những người theo chủ nghĩa duy tâm cho rằng thực tế là một cấu trúc của tâm trí, và chỉ có thể được biết thông qua nội tâm hoặc tự phản ánh. Một sự khác biệt quan trọng khác giữa hai vị trí là niềm tin tương ứng của họ về mối quan hệ giữa thế giới và bản thân. Trong khi những người theo chủ nghĩa hiện thực tin rằng bản ngã nằm trong một thế giới tồn tại độc lập với nó, những người theo chủ nghĩa duy tâm cho rằng thế giới, theo một nghĩa nào đó, được chứa đựng trong bản ngã. Tóm lại, chủ nghĩa hiện thực và chủ nghĩa duy tâm đại diện cho hai quan điểm khác nhau cơ bản về thực tế và mối quan hệ của chúng ta với nó. Trong khi những người theo chủ nghĩa hiện thực tin vào sự tồn tại của một thế giới độc lập với tâm trí có thể được biết đến thông qua trải nghiệm cảm giác, những người theo chủ nghĩa duy tâm cho rằng thực tế được xây dựng về mặt tinh thần và chỉ có thể được biết thông qua sự hướng nội.</w:t>
      </w:r>
    </w:p>
    <w:p w14:paraId="65FC7F8C" w14:textId="77777777" w:rsidR="00AB0A09" w:rsidRDefault="00C5068A">
      <w:r>
        <w:t>{"câu hỏi": "Tạo danh sách mua sắm gồm năm mặt hàng cần thiết để chuẩn bị một món mâm xôi.", "câu trả lời": "Đây là danh sách mua sắm gồm năm mặt hàng bạn có thể cần chuẩn bị một món mâm xôi: \ n \ n1. Quả mâm xôi - Một thành phần quan trọng cho quả mâm xôi trifle làm tăng thêm hương vị ngon, ngọt và chua. \ n2. Custard - Đối với lớp kem của trifle, bạn sẽ cần một trong hai cửa hàng mang theo hoặc sữa trứng tự làm. \ n3. Sponge Cake hoặc Ladyfingers - Phục vụ như là lớp cơ sở cho một trifle và hấp thụ hương vị của các thành phần khác. \ n4. Whipped Cream - Dành cho lớp lông tơ, nhẹ trong trifle.\n5. Sherry hoặc Raspberry Liqueur - Một thành phần tùy chọn làm tăng thêm hương vị cho bánh xốp hoặc ladyfingers."}</w:t>
      </w:r>
    </w:p>
    <w:p w14:paraId="22B608C9" w14:textId="77777777" w:rsidR="00AB0A09" w:rsidRDefault="00C5068A">
      <w:r>
        <w:t xml:space="preserve">{"câu hỏi": "Vai trò của một nhà khoa học dữ liệu là gì?", "câu trả lời": "Vai trò của một nhà khoa học dữ liệu liên quan đến việc sử dụng các kỹ thuật phân tích và mô hình hóa dữ liệu </w:t>
      </w:r>
      <w:r>
        <w:lastRenderedPageBreak/>
        <w:t>để trích xuất thông tin chi tiết và thông tin có giá trị từ dữ liệu. Họ sử dụng chuyên môn của mình về thống kê, toán học và khoa học máy tính để phân tích dữ liệu, xây dựng các mô hình dự đoán và phát triển các thuật toán để giúp các doanh nghiệp đưa ra quyết định dựa trên dữ liệu. Điều này bao gồm xác định các mẫu, xu hướng và mối quan hệ trong các tập dữ liệu lớn và sử dụng thông tin này để giải quyết các vấn đề phức tạp và cung cấp thông tin chi tiết có thể hành động. Các nhà khoa học dữ liệu cũng chịu trách nhiệm truyền đạt những phát hiện của họ một cách rõ ràng và dễ hiểu cho các bên liên quan trong kinh doanh và cũng có thể tham gia vào việc thực hiện các giải pháp dựa trên dữ liệu để cải thiện quy trình và kết quả kinh doanh."}</w:t>
      </w:r>
    </w:p>
    <w:p w14:paraId="3C7BC237" w14:textId="77777777" w:rsidR="00AB0A09" w:rsidRDefault="00C5068A">
      <w:r>
        <w:t>{"question": "Tạo ví dụ về quy trình tự động hóa tác vụ liên quan đến xử lý ngôn ngữ tự nhiên.", "answer": "Một ví dụ về quy trình tự động hóa tác vụ liên quan đến xử lý ngôn ngữ tự nhiên là soạn và gửi email được kích hoạt bằng giọng nói. Trong quá trình này, người dùng có thể chỉ cần đọc một email cho trợ lý AI của họ bằng cách sử dụng lệnh thoại. \ n \ n Đầu tiên, người dùng kích hoạt trợ lý AI bằng cách nói lệnh thoại như "Hey AI, soạn email". Trợ lý AI sau đó sẽ kích hoạt mô-đun nhận dạng giọng nói của nó để phiên âm đầu vào giọng nói của người dùng thành văn bản. Tiếp theo, AI sẽ sử dụng xử lý ngôn ngữ tự nhiên để hiểu ý định của người dùng và nội dung của email. \ n \ nKhi email được soạn, người dùng sau đó có thể hướng dẫn trợ lý AI gửi email bằng cách nói một lệnh như "Gửi email này đến [tên hoặc địa chỉ email của người nhận].\" Trợ lý AI sau đó sẽ sử dụng xử lý ngôn ngữ tự nhiên để xác định người nhận dự định,  và tiến hành gửi email bằng tài khoản email của người dùng.\n\nTrong toàn bộ quá trình, xử lý ngôn ngữ tự nhiên được sử dụng để hiểu và giải thích các lệnh thoại của người dùng, giúp người dùng có thể soạn và gửi email mà không cần phải nhập hoặc tương tác vật lý với thiết bị của họ. Đây chỉ là một ví dụ về cách tự động hóa tác vụ và xử lý ngôn ngữ tự nhiên có thể phối hợp với nhau để hợp lý hóa và đơn giản hóa các công việc hàng ngày."}</w:t>
      </w:r>
    </w:p>
    <w:p w14:paraId="72D67E7C" w14:textId="77777777" w:rsidR="00AB0A09" w:rsidRDefault="00C5068A">
      <w:r>
        <w:t>{"question": "Xóa bất kỳ từ nào trong câu sau không cần thiết. - Bức tranh về một con voi này hoàn toàn ngoạn mục.", "Trả lời": "Bức tranh về một con voi này thật ngoạn mục."}</w:t>
      </w:r>
    </w:p>
    <w:p w14:paraId="29BF5854" w14:textId="77777777" w:rsidR="00AB0A09" w:rsidRDefault="00C5068A">
      <w:r>
        <w:t xml:space="preserve">{"câu hỏi": "Mô tả cách tiết kiệm năng lượng trong văn phòng.", "trả lời": "Một cách để tiết kiệm năng lượng trong văn phòng là thực hiện thói quen "xanh" giữa các nhân viên và đảm bảo văn phòng hoạt động hiệu quả. Dưới đây là một số bước có thể được thực hiện: \ n \ n1. Tắt thiết bị văn phòng và thiết bị điện tử khi không sử dụng: Khuyến khích nhân viên tắt máy tính, máy in, máy quét và các thiết bị văn phòng khác vào cuối ngày để tiết kiệm năng lượng. Sử dụng ánh sáng tiết kiệm năng lượng: Thay thế bóng đèn sợi đốt truyền thống bằng bóng đèn LED hoặc CFL tiết kiệm năng lượng. Chúng sử dụng ít năng lượng hơn và tồn tại lâu hơn. \ n \ n3. Kiểm soát nhiệt độ thông minh: Cài đặt bộ điều nhiệt có thể lập trình để quản lý lịch trình sưởi ấm và làm mát hiệu quả. Đảm bảo rằng hệ thống sưởi và làm mát không chạy đồng thời và duy trì nhiệt độ vừa phải không yêu cầu sử dụng quá nhiều hệ thống HVAC. \ n \ n4. Giảm sử dụng giấy: Khuyến khích nhân viên không cần giấy tờ bất cứ khi nào có thể. Điều này giúp tiết kiệm năng lượng được sử dụng để sản xuất, vận chuyển và xử lý giấy. \ n \ n5. Tối ưu hóa ánh sáng tự nhiên: Tận dụng ánh sáng tự nhiên bằng cách giữ rèm và rèm cửa mở vào ban ngày và sắp xếp các trạm làm việc gần cửa sổ. Điều này có thể </w:t>
      </w:r>
      <w:r>
        <w:lastRenderedPageBreak/>
        <w:t>giúp giảm nhu cầu chiếu sáng nhân tạo.\n\nBằng cách thực hiện những thay đổi này, một văn phòng có thể giảm đáng kể mức tiêu thụ năng lượng, dẫn đến tiết kiệm chi phí và tác động tích cực đến môi trường."}</w:t>
      </w:r>
    </w:p>
    <w:p w14:paraId="2CAC5CF8" w14:textId="77777777" w:rsidR="00AB0A09" w:rsidRDefault="00C5068A">
      <w:r>
        <w:t>{"câu hỏi": "Đề xuất một cách thúc đẩy hoạt động thể chất ở thanh thiếu niên.", "trả lời": "Một cách hiệu quả để thúc đẩy hoạt động thể chất ở thanh thiếu niên là giới thiệu các hoạt động nhóm thú vị và hấp dẫn mà họ có thể làm với các bạn cùng trang lứa. Điều này có thể bao gồm các môn thể thao đồng đội như bóng rổ hoặc bóng đá, các hoạt động phiêu lưu ngoài trời như đi bộ đường dài hoặc đi xe đạp, hoặc các lớp khiêu vũ và thể dục nhịp điệu. Các trường học và trung tâm cộng đồng có thể giúp tổ chức các hoạt động như vậy, và thậm chí tổ chức các cuộc thi và sự kiện thân thiện để khuyến khích sự tham gia. Làm cho tập thể dục trở thành một trải nghiệm xã hội có thể giúp thanh thiếu niên duy trì động lực và tận hưởng hoạt động thể chất, dẫn đến lối sống năng động và lành mạnh hơn."}</w:t>
      </w:r>
    </w:p>
    <w:p w14:paraId="6B775063" w14:textId="77777777" w:rsidR="00AB0A09" w:rsidRDefault="00C5068A">
      <w:r>
        <w:t>{"question": "Sắp xếp một danh sách các loài động vật vào đúng chi của chúng. - Gấu nâu, Khỉ đột, Voi châu Á", "trả lời": "Ursus: Gấu nâu\nGorilla: Gorilla\nElephas: Voi châu Á"}</w:t>
      </w:r>
    </w:p>
    <w:p w14:paraId="5B53CBF1" w14:textId="77777777" w:rsidR="00AB0A09" w:rsidRDefault="00C5068A">
      <w:r>
        <w:t>{"câu hỏi": "Chuyển câu: \"George cần đến sân bay trước 7 giờ sáng", "trả lời": "\"Đến 7 giờ sáng, George phải đến sân bay.\""}</w:t>
      </w:r>
    </w:p>
    <w:p w14:paraId="38C3BEA2" w14:textId="77777777" w:rsidR="00AB0A09" w:rsidRDefault="00C5068A">
      <w:r>
        <w:t>{"câu hỏi": "So sánh hai thành phần trong một công thức. - Kem và sữa nặng", "trả lời": "Kem nặng và sữa đều là những sản phẩm từ sữa có nguồn gốc từ bò, và được sử dụng trong nhiều công thức nấu ăn khác nhau. Tuy nhiên, có một số khác biệt chính giữa hai loại về thành phần, kết cấu và cách sử dụng. Về thành phần, kem nặng chứa hàm lượng chất béo lớn hơn nhiều so với sữa - thường khoảng 36-40% đối với kem nặng so với 1-3,25% đối với sữa tùy thuộc vào loại (tách béo, 2%, chất béo đầy đủ hoặc toàn bộ). Hàm lượng chất béo cao này mang lại cho kem nặng tính nhất quán và kết cấu phong phú của nó, trong khi sữa nhẹ hơn và mỏng hơn. Khi nói đến việc sử dụng trong công thức nấu ăn, kem nặng thường được sử dụng để thêm độ dày, phong phú hoặc độ kem cho món ăn. Ví dụ, nó thường được sử dụng để làm kem, kem, súp, nước sốt hoặc như một loại kem cà phê. Mặt khác, sữa được sử dụng trong nhiều công thức nấu ăn khác nhau, từ nướng bánh đến làm sinh tố, nhưng nó không thêm nhiều phong phú như kem. Tóm lại, kem nặng và sữa đều đến từ bò, nhưng chúng có hàm lượng chất béo, kết cấu và cách sử dụng khác nhau đáng kể trong công thức nấu ăn. Kem nặng có hàm lượng chất béo cao, và được sử dụng để thêm độ dày và phong phú cho các món ăn, trong khi sữa có hàm lượng chất béo thấp hơn, và được sử dụng trong nhiều công thức nấu ăn hơn."}</w:t>
      </w:r>
    </w:p>
    <w:p w14:paraId="48751DC6" w14:textId="77777777" w:rsidR="00AB0A09" w:rsidRDefault="00C5068A">
      <w:r>
        <w:t xml:space="preserve">{"câu hỏi": "Giải thích chính sách của một công ty về một vấn đề cụ thể. - Chính sách đổi trả", "trả lời": "Chính sách hoàn trả của công ty nêu rõ các điều kiện và thủ tục theo đó khách hàng có thể trả lại sản phẩm đã mua và nhận tiền hoàn lại hoặc đổi hàng. Chi tiết của chính sách trả lại hàng có thể khác nhau tùy thuộc vào công ty và sản phẩm đang được bán, nhưng thường bao gồm thông tin về lịch trình trả lại, lý do trả lại được chấp nhận và cách xử lý hoàn tiền hoặc trao đổi. Một số công ty có thể cung cấp bảo đảm hoàn trả trong một khoảng thời gian nhất định, trong khi những công ty khác chỉ có thể chấp nhận trả lại cho các sản phẩm bị lỗi hoặc hư hỏng. Ngoài ra, các công ty có thể có các chính sách hoàn trả khác nhau </w:t>
      </w:r>
      <w:r>
        <w:lastRenderedPageBreak/>
        <w:t>đối với mua hàng tại cửa hàng và trực tuyến. Điều quan trọng là phải xem lại chính sách hoàn trả của công ty trước khi mua hàng để đảm bảo rằng bạn hiểu các điều khoản và điều kiện."}</w:t>
      </w:r>
    </w:p>
    <w:p w14:paraId="5004155D" w14:textId="77777777" w:rsidR="00AB0A09" w:rsidRDefault="00C5068A">
      <w:r>
        <w:t>{"câu hỏi": "Viết một bài thơ với 4 dòng sử dụng các từ \"đêm\", \"niềm vui\", \"nỗi buồn\", và "hòa bình".", "trả lời": "Trong đêm, khi bóng tối chạy trốn,\nChúng ta tìm thấy cả niềm vui và nỗi buồn, tự do,\nNhững khoảnh khắc bình yên trong bóng tối chúng ta nắm bắt,\nÔm lấy sự bình tĩnh, trái tim chúng ta thoải mái."}</w:t>
      </w:r>
    </w:p>
    <w:p w14:paraId="47B461DC" w14:textId="77777777" w:rsidR="00AB0A09" w:rsidRDefault="00C5068A">
      <w:r>
        <w:t>{"câu hỏi": "Tạo danh sách ba loại rau khác nhau thường được sử dụng trong nấu ăn Ý", "câu trả lời": "1. Cà chua \ n2. Zucchini\n3. Cà tím"}</w:t>
      </w:r>
    </w:p>
    <w:p w14:paraId="6E1AFCED" w14:textId="77777777" w:rsidR="00AB0A09" w:rsidRDefault="00C5068A">
      <w:r>
        <w:t>{"câu hỏi": "Xác định xem một câu nhất định có phải là một ví dụ về biểu thức thành ngữ hay không. - Mỗi đám mây đều có một lớp lót bạc", "câu trả lời": "Có, câu đã cho \"Mỗi đám mây đều có một lớp lót bạc" là một ví dụ về thành ngữ. Điều đó có nghĩa là luôn có điều gì đó tốt đẹp xuất phát từ một tình huống khó khăn hoặc mọi tình huống khó khăn đều có mặt tích cực của nó."}</w:t>
      </w:r>
    </w:p>
    <w:p w14:paraId="1C65FF4B" w14:textId="77777777" w:rsidR="00AB0A09" w:rsidRDefault="00C5068A">
      <w:r>
        <w:t>{"question": "Xác định phạm trù của một tập hợp các từ nhất định. - Bà, ông, dì", "trả lời": "Thể loại: Thành viên gia đình/Mối quan hệ."}</w:t>
      </w:r>
    </w:p>
    <w:p w14:paraId="0FFFA901" w14:textId="77777777" w:rsidR="00AB0A09" w:rsidRDefault="00C5068A">
      <w:r>
        <w:t>{"câu hỏi": "Động não một cách mới để sử dụng tăm.", "Trả lời": "Một cách sáng tạo để sử dụng tăm có thể là tạo ra một bộ dụng cụ nghệ thuật nhỏ, di động. Tăm có nhiều kích cỡ và hình dạng, vì vậy chúng có thể được sử dụng để tạo ra các thiết kế hoặc hoa văn phức tạp trên các bề mặt nhỏ. Một ít sơn, một ít keo và một số ít tăm có thể là một công cụ tuyệt vời cho nghệ thuật tự phát khi đang di chuyển, tạo ra các tác phẩm điêu khắc tăm mini, tác phẩm trừu tượng hoặc thậm chí là thiết kế hình học phức tạp. Chúng cũng có thể được sử dụng như một công cụ dập, nhúng các đầu nhọn hoặc phẳng vào sơn và sau đó vẽ hoặc chấm lên giấy. Đây sẽ là một cách thú vị và sáng tạo để sử dụng tăm, và nó sẽ cung cấp một lối thoát mới cho biểu hiện nghệ thuật."}</w:t>
      </w:r>
    </w:p>
    <w:p w14:paraId="5E034D26" w14:textId="77777777" w:rsidR="00AB0A09" w:rsidRDefault="00C5068A">
      <w:r>
        <w:t>{"câu hỏi": "Trung bình số học là gì và làm thế nào để tính toán nó?", "câu trả lời": "Trung bình số học, thường được gọi là trung bình, là thước đo xu hướng trung tâm được tính bằng cách cộng tất cả các giá trị trong tập dữ liệu và sau đó chia cho tổng số giá trị. Nó đại diện cho một giá trị điển hình hoặc trung bình của tập dữ liệu.\n\nĐể tính giá trị trung bình số học, hãy làm theo các bước sau:\n\n1. Cộng tất cả các giá trị trong tập dữ liệu: Điều này có thể được thực hiện bằng cách sử dụng phép toán cộng để tìm tổng của tất cả các giá trị. \ n \ n2. Đếm số lượng giá trị trong tập dữ liệu: Điều này cho bạn biết bạn có bao nhiêu giá trị trong tập dữ liệu của mình.\n\n3. Chia tổng của tất cả các giá trị cho tổng số giá trị: Điều này có thể được thực hiện bằng cách sử dụng phép toán chia để tìm giá trị trung bình của tập dữ liệu. Công thức cho trung bình số học là:\n\nTrung bình số học = (Tổng của tất cả các giá trị) / (Tổng số giá trị)\n\nĐây là một ví dụ: Giả sử bạn có một tập dữ liệu bao gồm các giá trị {2, 4, 6, 8, 10}. Tổng của các giá trị này là 2 + 4 + 6 + 8 + 10 = 30. Tổng số giá trị là 5. Do đó, trung bình cộng của tập dữ liệu này là 30 / 5 = 6."}</w:t>
      </w:r>
    </w:p>
    <w:p w14:paraId="3FB39714" w14:textId="77777777" w:rsidR="00AB0A09" w:rsidRDefault="00C5068A">
      <w:r>
        <w:lastRenderedPageBreak/>
        <w:t>{"question": "Chuyển đổi chuỗi ký tự này \"1352890\" từ một chuỗi thành một số nguyên.", "answer": "Chắc chắn, bạn có thể dễ dàng chuyển đổi chuỗi ký tự \"1352890\" thành số nguyên bằng cách sử dụng hàm 'int()' trong python. Dưới đây là cách thực hiện:\n\n'''python\nmy_string = \"1352890\"\nmy_integer = int(my_string)\nprint(my_integer)\n'''\nKhi bạn chạy mã này, nó sẽ xuất ra số nguyên '1352890'."}</w:t>
      </w:r>
    </w:p>
    <w:p w14:paraId="67B79FCC" w14:textId="77777777" w:rsidR="00AB0A09" w:rsidRDefault="00C5068A">
      <w:r>
        <w:t>{"question": "Create a conditional statement in JavaScript.", "answer": "Một câu lệnh có điều kiện trong JavaScript cho phép lập trình viên thực thi một khối mã cụ thể dựa trên các điều kiện nhất định. Hình thức phổ biến nhất của một câu lệnh có điều kiện là \"nếu... khác \" tuyên bố. Đây là một ví dụ:\n\n'''\nlet temperature = 25;\n\nif (nhiệt độ &gt; 30) {\n console.log('Bên ngoài trời nóng');\n} else if (nhiệt độ &lt; 0) {\n console.log('Bên ngoài trời đóng băng');\n} else {\n console.log('Bên ngoài rất thoải mái');\n}\n''\n\n\nTrong ví dụ trên, mã kiểm tra biến nhiệt độ và nếu nó lớn hơn 30,  bảng điều khiển nhật ký \"Bên ngoài trời nóng \". Tuy nhiên, nếu nhiệt độ nhỏ hơn 0, bảng điều khiển sẽ ghi lại \"Nó đang đóng băng bên ngoài \". Nếu cả hai điều kiện này đều không được đáp ứng, bảng điều khiển sẽ ghi lại \"Nó thoải mái bên ngoài\"."}</w:t>
      </w:r>
    </w:p>
    <w:p w14:paraId="0A7A4488" w14:textId="77777777" w:rsidR="00AB0A09" w:rsidRDefault="00C5068A">
      <w:r>
        <w:t>{"câu hỏi": "Tạo danh sách năm USStates trên bờ biển phía đông", "câu trả lời": "Đây là danh sách năm tiểu bang của Hoa Kỳ ở Bờ Đông: \n1. Florida\n2. Georgia\n3. Nam Carolina\n4. Bắc Carolina\n5. Virginia"}</w:t>
      </w:r>
    </w:p>
    <w:p w14:paraId="0FA3CCB5" w14:textId="77777777" w:rsidR="00AB0A09" w:rsidRDefault="00C5068A">
      <w:r>
        <w:t>{"câu hỏi": "Mười điều răn là gì?", "Trả lời": "Mười điều răn là một tập hợp các nguyên tắc Kinh thánh liên quan đến đạo đức và thờ phượng, đóng vai trò cơ bản trong các tôn giáo Áp-ra-ham, bao gồm Do Thái giáo, Cơ đốc giáo và Hồi giáo. Những điều răn này được Đức Chúa Trời ban cho Môi-se trên núi Sinai, theo tường thuật Kinh Thánh, và có thể được tìm thấy trong sách Xuất Ê-díp-tô ký, Chương 20. Dưới đây là danh sách Mười Điều Răn: \n\n1. Ngươi sẽ không có thần nào khác trước mặt ta.\n2. Ngươi không được tự biến mình thành một thần tượng hay bất cứ hình ảnh nào giống như những gì ở trên trời hoặc dưới đất, bên dưới hoặc trong nước dưới đất.\n3. Các ngươi sẽ không lấy danh Chúa, Đức Chúa Trời của các ngươi một cách vô ích, vì Chúa sẽ không bỏ mặc kẻ nào lấy danh Ngài một cách vô ích.\n4. Hãy nhớ ngày Sa Bát, để giữ cho ngày đó được thánh.\n5. Hãy tôn kính cha mẹ ngươi, để ngày của ngươi có thể được kéo dài trong vùng đất mà Chúa, Đức Chúa Trời của ngươi, ban cho ngươi.\n6. Ngươi không được giết người.\n7. Ngươi không được phạm tội ngoại tình.\n8. Ngươi không được ăn cắp.\n9. Ngươi không được làm chứng giả chống lại người lân cận mình.\n10. Bạn sẽ không thèm muốn nhà hàng xóm của bạn; Ngươi không được thèm muốn vợ của người hàng xóm hoặc người hầu nam của người đó, hoặc người hầu nữ của người đó, hay con lừa của ông ta hay bất cứ thứ gì thuộc về người hàng xóm của ngươi."}</w:t>
      </w:r>
    </w:p>
    <w:p w14:paraId="19F0F12E" w14:textId="77777777" w:rsidR="00AB0A09" w:rsidRDefault="00C5068A">
      <w:r>
        <w:t xml:space="preserve">{"question": "Construct a for-loop in Python.", "answer": "Trong Python, for-loop có thể được sử dụng để lặp lại một chuỗi (chẳng hạn như danh sách, bộ dữ liệu hoặc chuỗi) hoặc đối tượng có thể lặp khác. Đây là một ví dụ:\n\n'''python\nmy_list = [1, 2, 3, 4, 5]\n\nfor item in my_list:\n print(item)\n'''\nThis for-loop lặp lại trên mỗi mục trong 'my_list' và đối </w:t>
      </w:r>
      <w:r>
        <w:lastRenderedPageBreak/>
        <w:t>với mỗi lần lặp, nó in ra mục hiện tại. Đầu ra của vòng lặp này sẽ là:\n'''\n1\n2\n3\n4\n5\n'''}</w:t>
      </w:r>
    </w:p>
    <w:p w14:paraId="4B6138BE" w14:textId="77777777" w:rsidR="00AB0A09" w:rsidRDefault="00C5068A">
      <w:r>
        <w:t>{"câu hỏi": "Kể tên năm đội bóng rổ chuyên nghiệp.", "câu trả lời": "1. Los Angeles Lakers \n2. Boston Celtics \n3. Chicago Bulls \n4. Golden State Warriors \n5. Miami Heat"}</w:t>
      </w:r>
    </w:p>
    <w:p w14:paraId="6BCAB25A" w14:textId="77777777" w:rsidR="00AB0A09" w:rsidRDefault="00C5068A">
      <w:r>
        <w:t>{"question": "Hoàn thành câu này: \"Google được biết đến nhiều nhất với ___".", "answer": "Google được biết đến nhiều nhất với công cụ tìm kiếm của nó."}</w:t>
      </w:r>
    </w:p>
    <w:p w14:paraId="5A292506" w14:textId="77777777" w:rsidR="00AB0A09" w:rsidRDefault="00C5068A">
      <w:r>
        <w:t>{"câu hỏi": "Tìm một con vật kỳ lạ thích hợp để nuôi làm thú cưng.", "trả lời": "Một loài động vật kỳ lạ có thể phù hợp để nuôi làm thú cưng là Sugar Glider. Tàu lượn đường là loài động vật nhỏ, dễ thương và tình cảm có nguồn gốc từ Úc, Tasmania, Indonesia và Papua New Guinea. Chúng có một màng lướt cho phép chúng lướt từ cây này sang cây khác trong tự nhiên, giống như một con sóc bay. Chúng là động vật xã hội có thể liên kết tốt với chủ của chúng và có thể sống tới 15 năm trong điều kiện nuôi nhốt. Họ có các yêu cầu cụ thể về chế độ ăn uống và nhà ở, vì vậy điều cần thiết là phải giáo dục bản thân về cách chăm sóc tàu lượn đường đúng cách trước khi nuôi một con làm thú cưng.  Chúng cũng là bất hợp pháp để sở hữu ở một số tiểu bang nhất định ở Hoa Kỳ, vì vậy hãy chắc chắn kiểm tra các quy định của tiểu bang của bạn. Điều quan trọng là phải nghiên cứu và hiểu trách nhiệm đi kèm với việc sở hữu bất kỳ động vật kỳ lạ nào để cung cấp cho chúng một cuộc sống hạnh phúc, khỏe mạnh."}</w:t>
      </w:r>
    </w:p>
    <w:p w14:paraId="777E3A75" w14:textId="77777777" w:rsidR="00AB0A09" w:rsidRDefault="00C5068A">
      <w:r>
        <w:t>{"câu hỏi": "Mô tả quá trình sét được hình thành.", "trả lời": "Sét là sự phóng điện xảy ra trong các đám mây, giữa các đám mây hoặc giữa đám mây và mặt đất. Nó được hình thành như là kết quả của sự tích tụ và phóng tĩnh điện trong một đám mây. Quá trình này bắt đầu với sự hình thành các đám mây giông bão, được tạo ra bởi sự gia tăng và làm mát của không khí ấm, ẩm. \n\nBên trong đám mây giông bão, có những bản nháp lên và xuống mạnh khiến các giọt nước, hạt băng và graupel (mưa đá mềm) di chuyển mạnh mẽ. Những va chạm này tạo ra sự phân tách điện tích trong đám mây, với các hạt tích điện âm tích tụ ở phần dưới của đám mây và các hạt tích điện dương ở trên cùng. Khi sự phân tách điện tích trở nên đủ lớn, nó tạo ra một điện áp cao làm ion hóa không khí, tạo ra một con đường cho các electron di chuyển. Một nhà lãnh đạo bước được hình thành, đó là một kênh không khí ion hóa vô hình di chuyển từ đám mây về phía mặt đất. Khi nó tiếp cận mặt đất, nó thu hút các luồng tích cực, đó là các kênh không khí ion hóa vươn lên về phía nhà lãnh đạo bước. Khi người lãnh đạo bước và streamer gặp nhau, họ tạo ra một con đường cho các electron tích điện âm chảy về phía mặt đất. Dòng điện này tạo ra tia chớp sáng mà chúng ta nhìn thấy. Gần như ngay lập tức sau khi sét đánh, không khí giãn nở nhanh chóng do sự nóng lên, tạo ra một sóng xung kích mà chúng ta nghe thấy như sấm sét."}</w:t>
      </w:r>
    </w:p>
    <w:p w14:paraId="40958E32" w14:textId="77777777" w:rsidR="00AB0A09" w:rsidRDefault="00C5068A">
      <w:r>
        <w:t xml:space="preserve">{"câu hỏi": "Liệt kê ba lợi ích của việc ăn thực phẩm hữu cơ.", "trả lời": "1. **Giảm tiếp xúc với thuốc trừ sâu và các hóa chất độc hại khác **: Thực phẩm hữu cơ được sản xuất mà không sử dụng thuốc trừ sâu và phân bón tổng hợp có liên quan đến nhiều vấn đề sức khỏe. Khi bạn chọn hữu cơ, bạn giảm tiếp xúc với các hóa chất độc hại này. \ n \ n2. ** Hàm lượng chất dinh dưỡng cao hơn **: Các nghiên cứu đã chỉ ra rằng sản phẩm hữu cơ có thể có hàm lượng vitamin và khoáng chất thiết yếu cao hơn so với các sản phẩm được trồng thông </w:t>
      </w:r>
      <w:r>
        <w:lastRenderedPageBreak/>
        <w:t>thường. Phương pháp canh tác hữu cơ cải thiện sức khỏe của đất, từ đó cải thiện chất lượng dinh dưỡng của thực phẩm được sản xuất. \ n \ n3. ** Tốt hơn cho môi trường **: Thực hành canh tác hữu cơ được thiết kế để giảm tác động của nông nghiệp đối với môi trường. Chúng giúp duy trì sức khỏe của đất, giảm ô nhiễm và sử dụng nước, và thúc đẩy đa dạng sinh học. Bằng cách chọn thực phẩm hữu cơ, bạn không chỉ chăm sóc sức khỏe của chính mình mà còn hỗ trợ các hoạt động bền vững và thân thiện với môi trường."}</w:t>
      </w:r>
    </w:p>
    <w:p w14:paraId="447CD906" w14:textId="77777777" w:rsidR="00AB0A09" w:rsidRDefault="00C5068A">
      <w:r>
        <w:t>{"câu hỏi": "Hai trong số các từ sau đây không thuộc cùng một thể loại. Xác định chúng. - Saber, Shotgun, Spear", "trả lời": "Saber và Spear thuộc cùng một thể loại vì cả hai đều là vũ khí có lưỡi được sử dụng trong chiến đấu. Tuy nhiên, súng ngắn là một loại súng và không thuộc thể loại này. Do đó, hai từ không thuộc cùng một thể loại là Saber và Shotgun."}</w:t>
      </w:r>
    </w:p>
    <w:p w14:paraId="049E9240" w14:textId="77777777" w:rsidR="00AB0A09" w:rsidRDefault="00C5068A">
      <w:r>
        <w:t>{"câu hỏi": "Kể tên ba lợi thế của việc sử dụng chương trình bảng tính.", "câu trả lời": "1. Quản lý dữ liệu có tổ chức: Các chương trình bảng tính cho phép người dùng sắp xếp, quản lý và phân tích các tập hợp dữ liệu lớn dưới dạng bảng có tổ chức, sử dụng các chức năng như sắp xếp, lọc hoặc nhóm để nhanh chóng truy xuất và xử lý thông tin. \ n \ n2. Tính toán nâng cao: Các chương trình bảng tính cung cấp một loạt các chức năng toán học, tài chính và thống kê có thể thực hiện các phép tính phức tạp ngay lập tức, giúp người dùng phân tích dữ liệu và đưa ra quyết định sáng suốt dễ dàng và nhanh hơn. Biểu diễn dữ liệu trực quan: Các chương trình bảng tính cung cấp các tính năng biểu đồ và vẽ đồ thị mạnh mẽ cho phép người dùng thể hiện trực quan dữ liệu của họ và làm nổi bật các xu hướng và mẫu chính để dễ dàng phân tích, có thể hỗ trợ xác định các cơ hội phát triển và làm cho bài thuyết trình hiệu quả hơn."}</w:t>
      </w:r>
    </w:p>
    <w:p w14:paraId="525D5746" w14:textId="77777777" w:rsidR="00AB0A09" w:rsidRDefault="00C5068A">
      <w:r>
        <w:t>{"câu hỏi": "Mưa đá có thể gây ra thiệt hại về tài sản như thế nào?", "Trả lời": "Một trận mưa đá có thể gây ra nhiều thiệt hại về tài sản, bao gồm:\n\n1. Hư hỏng mái nhà: Đá mưa đá có thể làm hỏng ván lợp mái hoặc ngói, gây ra các vết nứt hoặc vết lõm có thể dẫn đến rò rỉ và xuống cấp thêm. \ n \ n2. Thiệt hại cửa sổ và giếng trời: Mưa đá có thể làm vỡ cửa sổ, giếng trời hoặc cửa kính, gây ra cả thiệt hại ngay lập tức và thiệt hại nước tiềm ẩn từ cơn bão. \ n \ n3. Thiệt hại ô tô: Những chiếc xe bị bỏ lại bên ngoài trong cơn mưa đá có thể bị thiệt hại lớn, từ vết lõm và vết lõm đến kính chắn gió bị nứt. \ n \ n4. Thiệt hại bên ngoài và bên ngoài: Mưa đá có thể gây ra vết lõm và vết nứt ở vách hoặc vữa, và có thể làm sứt mẻ sơn hoặc các lớp hoàn thiện khác ở bên ngoài tòa nhà. \ n \ n5. Máng xối và vòi phun xuống gây thiệt hại: Mưa đá có thể làm móp hoặc thủng máng xối và ống thoát nước, có thể ảnh hưởng đến khả năng thoát nước hiệu quả của chúng. Thiệt hại về cảnh quan: Mưa đá cũng có thể gây ra thiệt hại đáng kể cho cây cối và cây cối, tước lá và cành, làm hỏng trái cây và hoa, và thậm chí n. Nhìn chung, mưa đá có thể gây thiệt hại lớn cho các tòa nhà, xe cộ và cảnh quan, và điều quan trọng là phải đánh giá và giải quyết thiệt hại kịp thời để ngăn chặn các vấn đề tiếp theo."}</w:t>
      </w:r>
    </w:p>
    <w:p w14:paraId="61E9F0D8" w14:textId="77777777" w:rsidR="00AB0A09" w:rsidRDefault="00C5068A">
      <w:r>
        <w:t xml:space="preserve">{"câu hỏi": "Một sinh viên đang nghiên cứu thị trường chứng khoán. Họ cần thu thập loại dữ liệu nào?", "trả lời": "Nếu một sinh viên đang nghiên cứu thị trường chứng khoán, họ sẽ cần thu thập nhiều loại dữ liệu để tạo thành một phân tích hoàn chỉnh. Một số dữ liệu họ sẽ cần thu thập: \ n \ n1. Dữ liệu thị trường: Điều này bao gồm giá cổ phiếu, khối lượng giao dịch và chỉ số của các công ty khác nhau được niêm yết trên thị trường chứng khoán. \ n \ n2. Dữ </w:t>
      </w:r>
      <w:r>
        <w:lastRenderedPageBreak/>
        <w:t>liệu cơ bản: Họ sẽ cần dữ liệu về hiệu quả tài chính của các công ty, chẳng hạn như doanh thu, lợi nhuận và dòng tiền của họ để phân tích sức khỏe của họ và khả năng họ mang lại lợi nhuận. \ n \ n3. Dữ liệu kinh tế: Các chỉ số kinh tế như lạm phát, tăng trưởng GDP, lãi suất và tỷ lệ việc làm là những điểm dữ liệu quan trọng sẽ giúp hiểu được môi trường kinh tế vĩ mô có thể ảnh hưởng đến thị trường. Tin tức và sự kiện: Thị trường thường bị ảnh hưởng bởi tin tức và sự kiện như thay đổi chính sách, thiên tai và biến động chính trị và xã hội. Theo dõi dữ liệu này là rất quan trọng để hiểu các biến động của thị trường. \ n \ n5. Dữ liệu tâm lý: Nhận thức của các nhà đầu tư về thị trường có thể ảnh hưởng đến hướng đi của nó. Thu thập dữ liệu từ các cuộc khảo sát của các nhà đầu tư, phân tích tâm lý truyền thông xã hội và các chỉ số biến động thị trường có thể cung cấp manh mối cho tâm lý của các nhà đầu tư. \ n \ n6. Dữ liệu phân tích kỹ thuật: Điều này bao gồm các biểu đồ, xu hướng và mô hình lịch sử giúp dự đoán các chuyển động trong tương lai của một cổ phiếu. Thu thập bộ dữ liệu đa dạng này sẽ cho phép sinh viên có được sự hiểu biết toàn diện về thị trường chứng khoán và đưa ra quyết định sáng suốt."}</w:t>
      </w:r>
    </w:p>
    <w:p w14:paraId="66C97532" w14:textId="77777777" w:rsidR="00AB0A09" w:rsidRDefault="00C5068A">
      <w:r>
        <w:t>{"question": "Viết một ví dụ về phản hồi thích hợp từ bot với đầu vào sau. - Tôi cảm thấy rất buồn và chán nản.", "Trả lời": "Tôi rất tiếc khi biết rằng bạn đang cảm thấy buồn và chán nản. Điều quan trọng là phải chăm sóc bản thân trong những thời điểm khó khăn này. Hãy nhớ rằng bạn có thể dành chút thời gian để nghỉ ngơi và nạp lại năng lượng. Bạn có muốn một số gợi ý cho các hoạt động tự chăm sóc bản thân hoặc các nguồn lực để được hỗ trợ không?"}</w:t>
      </w:r>
    </w:p>
    <w:p w14:paraId="59A1DA20" w14:textId="77777777" w:rsidR="00AB0A09" w:rsidRDefault="00C5068A">
      <w:r>
        <w:t xml:space="preserve">{"câu hỏi": "Bạn có một máy giặt bị hỏng và cần phải sửa nó. Mô tả các bước để làm như vậy.", "trả lời": "Sửa chữa máy giặt bao gồm một số bước và có thể cần sự giúp đỡ của một chuyên gia tùy thuộc vào mức độ thiệt hại. Dưới đây là một số bước chung có thể được thực hiện để sửa chữa máy giặt bị hỏng. \ n \ n1. Xác định vấn đề: Bước đầu tiên trong việc sửa chữa máy giặt bị hỏng là xác định nguồn gốc của vấn đề. Bạn có thể làm điều này bằng cách quan sát các triệu chứng của máy và xác định chức năng nào không hoạt động đúng. Các vấn đề máy giặt phổ biến nhất bao gồm rò rỉ, không quay, tạo ra tiếng ồn lớn, không thoát nước, trong số những vấn đề khác. \ n \ n2. Rút phích cắm của máy: Trước khi cố gắng sửa chữa, điều quan trọng là phải ngắt kết nối máy giặt khỏi nguồn điện để tránh tai nạn hoặc điện giật. \ n \ n3. Tham khảo hướng dẫn sử dụng: Tham khảo hướng dẫn sử dụng của chủ sở hữu để biết hướng dẫn cụ thể về cách khắc phục sự cố đã xác định. Hướng dẫn sử dụng thường có phần khắc phục sự cố có thể hướng dẫn bạn cách khắc phục các sự cố thường gặp với máy. \ n \ n4. Kiểm tra các bản sửa lỗi đơn giản: Một số vấn đề có thể dễ dàng khắc phục mà không cần kiến thức kỹ thuật. Ví dụ, nếu máy không thoát nước, hãy kiểm tra xem ống thoát nước có bị tắc không hoặc bộ lọc có cần làm sạch không. Nếu máy không quay, hãy kiểm tra xem tải có bị mất cân bằng không và sắp xếp lại quần áo. \ n \ n5. Đặt hàng các bộ phận thay thế: Nếu vấn đề không thể được khắc phục bằng các điều chỉnh đơn giản, thì bạn có thể cần phải đặt hàng các bộ phận thay thế. Bạn có thể làm điều này trực tuyến hoặc tại một cửa hàng phần cứng, đảm bảo mua đúng phần cho mô hình máy giặt của bạn. \ n \ n6. Sửa chữa hoặc tìm kiếm sự trợ giúp chuyên nghiệp: Nếu bạn cảm thấy đủ tự tin để tự sửa chữa, hãy cẩn thận làm theo hướng dẫn trong sách hướng dẫn bằng các công cụ cần thiết. </w:t>
      </w:r>
      <w:r>
        <w:lastRenderedPageBreak/>
        <w:t>Nếu cậu không tự tin vào khả năng sửa chữa của mình, hãy nhờ đến sự giúp đỡ của một kỹ thuật viên sửa chữa máy giặt chuyên nghiệp."}</w:t>
      </w:r>
    </w:p>
    <w:p w14:paraId="3139EB19" w14:textId="77777777" w:rsidR="00AB0A09" w:rsidRDefault="00C5068A">
      <w:r>
        <w:t>{"câu hỏi": "Sử dụng các từ có hậu tố bắt đầu bằng -ive để tạo câu.", "trả lời": "Thám tử cực kỳ tò mò và chu đáo trong khi điều tra vụ án, đảm bảo toàn diện trong việc tìm kiếm bằng chứng để công việc của anh ta có thể có hiệu quả trong việc giải quyết tội phạm."}</w:t>
      </w:r>
    </w:p>
    <w:p w14:paraId="15FCE006" w14:textId="77777777" w:rsidR="00AB0A09" w:rsidRDefault="00C5068A">
      <w:r>
        <w:t>{"câu hỏi": "Tạo khẩu hiệu cho một chiến dịch công bằng xã hội.", "trả lời": "\"Thống nhất trong đa dạng: Cùng nhau vì bình đẳng và công lý cho tất cả mọi người.\""}</w:t>
      </w:r>
    </w:p>
    <w:p w14:paraId="212AF3AA" w14:textId="77777777" w:rsidR="00AB0A09" w:rsidRDefault="00C5068A">
      <w:r>
        <w:t>{"question": "Tạo một ví dụ về câu hỏi trắc nghiệm liên quan đến câu sau. - Côn trùng học là khoa học liên quan đến", "trả lời": "Côn trùng học là khoa học liên quan đến:\nA) hành vi của con người\nB) nghiên cứu về côn trùng\nC) sinh vật biển\nD) hệ mặt trời\nCâu trả lời đúng: B"}</w:t>
      </w:r>
    </w:p>
    <w:p w14:paraId="07D27E0E" w14:textId="77777777" w:rsidR="00AB0A09" w:rsidRDefault="00C5068A">
      <w:r>
        <w:t>{"question": "Tạo một chuỗi mã HTML với thẻ thích hợp cho tiêu đề.", "answer": "Mã HTML sau đây cho thấy việc tạo một chuỗi với thẻ cho title:\n\n'&lt;title&gt;Your Title Here&lt;/title&gt;'\n\nThis code tạo ra một phần tử '&lt;title&gt;' xác định tiêu đề của trang web. Tiêu đề được hiển thị trong thanh tiêu đề hoặc tab của trình duyệt web. Trong ví dụ này, hãy thay thế \"Your Title Here\\ \" bằng tiêu đề mong muốn cho trang web."}</w:t>
      </w:r>
    </w:p>
    <w:p w14:paraId="313A8287" w14:textId="77777777" w:rsidR="00AB0A09" w:rsidRDefault="00C5068A">
      <w:r>
        <w:t>{"question": "Tạo một ví dụ về ngôn ngữ lập trình liên quan đến việc sử dụng cách tiếp cận hướng đối tượng.", "answer": "Đây là một ví dụ sử dụng Python, là một ngôn ngữ lập trình hướng đối tượng.\n\nGiả sử chúng ta muốn tạo một lớp cho ô tô. Lớp sẽ có các thuộc tính như make, model và year, và các phương thức như honk và drive.\n\n'''python\nclass Car:\n def __init__(self, make, model, year):\n self.make = make\n self.model = model\n self.year = year\n\n def honk(self):\n print(\"Beep beep!\")\n\n def drive(self, speed):\n print(f\"The car is driving at {speed} mph.\")\n\n# creating an object of the Car class\nmy_car = Car(\"Toyota\", \"Camry\", 2019)\n\n# truy cập các thuộc tính của đối tượng\nprint(my_car.make) # Toyota\nprint(my_car.model) # Camry\nprint(my_car.year) # 2019\n\n# gọi các phương thức của đối tượng\nmy_car.honk() # Tiếng bíp!\nmy_car.drive(60) # Xe đang chạy với tốc độ 60 mph.\n''\n\n\nTrong ví dụ này, chúng ta đã tạo một lớp Car với các thuộc tính và phương thức. Sau đó, chúng ta tạo ra một đối tượng của lớp Car, my_car, và truy cập các thuộc tính của nó và gọi các phương thức của nó. Đây là một ví dụ về cách tiếp cận hướng đối tượng trong lập trình."}</w:t>
      </w:r>
    </w:p>
    <w:p w14:paraId="2CAE4BA9" w14:textId="77777777" w:rsidR="00AB0A09" w:rsidRDefault="00C5068A">
      <w:r>
        <w:t>{"câu hỏi": "Kể tên một thành phố nổi tiếng với các phòng trưng bày nghệ thuật.", "câu trả lời": "Paris, Pháp nổi tiếng thế giới với các phòng trưng bày nghệ thuật."}</w:t>
      </w:r>
    </w:p>
    <w:p w14:paraId="35996B56" w14:textId="77777777" w:rsidR="00AB0A09" w:rsidRDefault="00C5068A">
      <w:r>
        <w:t xml:space="preserve">{"câu hỏi": "Đề xuất cách tổ chức dữ liệu cho trường hợp sau: Hồ sơ khách hàng trong năm qua.", "câu trả lời": "Một cách để tổ chức hồ sơ khách hàng trong năm qua có thể là sử dụng cơ sở dữ liệu hoặc chương trình bảng tính. Đây là một cách tiếp cận được đề xuất: \ n \ n1. Chọn cơ sở dữ liệu hoặc chương trình bảng tính: Bạn có thể sử dụng một chương trình như Microsoft Excel, Bảng tính Google hoặc hệ thống quản lý cơ sở dữ liệu như Microsoft Access hoặc MySQL để sắp xếp dữ liệu khách hàng của mình.\n\n2. Tạo bảng: Thiết lập bảng với các cột thích hợp để lưu trữ thông tin khách hàng. Một số cột phổ biến bạn có thể cần bao </w:t>
      </w:r>
      <w:r>
        <w:lastRenderedPageBreak/>
        <w:t>gồm: ID khách hàng, Tên, Địa chỉ, Điện thoại, Email, Ngày sinh, Ngày mua và Số tiền mua. \ n \ n3. Nhập dữ liệu: Nhập dữ liệu khách hàng vào các hàng trong bảng, đảm bảo thông tin chính xác và cập nhật.\n\n4. Sắp xếp và lọc: Sắp xếp dữ liệu theo thứ tự thời gian, sử dụng cột Ngày mua để bạn có thể dễ dàng xem lịch sử khách hàng trong năm qua. Bạn cũng có thể lọc dữ liệu theo các tiêu chí nhất định, chẳng hạn như vị trí, số tiền mua hoặc ngày mua.\n\n5. Sao lưu: Đảm bảo thường xuyên sao lưu dữ liệu của bạn để tránh mất thông tin.\n\nBằng cách tổ chức dữ liệu khách hàng của bạn một cách rõ ràng và có cấu trúc, việc truy cập và phân tích thông tin để đưa ra quyết định kinh doanh sáng suốt sẽ dễ dàng hơn."}</w:t>
      </w:r>
    </w:p>
    <w:p w14:paraId="59B78D05" w14:textId="77777777" w:rsidR="00AB0A09" w:rsidRDefault="00C5068A">
      <w:r>
        <w:t>{"câu hỏi": "Xác định một quyết định chính trị ảnh hưởng đến một dân số đáng kể.", "Trả lời": "Một quyết định chính trị ảnh hưởng đến một dân số đáng kể là Đạo luật Chăm sóc Giá cả phải chăng (ACA), thường được gọi là Obamacare, được Tổng thống Barack Obama ký thành luật vào năm 2010. Luật này nhằm mục đích tăng số lượng người Mỹ có bảo hiểm y tế trong khi giảm chi phí chăm sóc sức khỏe. Nó mở rộng phạm vi bảo hiểm Medicaid, tạo ra thị trường bảo hiểm y tế và thực hiện một loạt các quy định, bao gồm yêu cầu các công ty bảo hiểm phải chi trả cho các điều kiện tồn tại từ trước. Kể từ khi được thông qua, ACA đã cung cấp bảo hiểm y tế cho hàng triệu người Mỹ trước đây không có bảo hiểm nhưng cũng là nguồn gây tranh cãi và nhiều thách thức pháp lý. Quyết định này tiếp tục tác động đến cuộc sống của nhiều người Mỹ và vẫn là một chủ đề tranh luận trong lĩnh vực chính trị.</w:t>
      </w:r>
    </w:p>
    <w:p w14:paraId="71A9DD4B" w14:textId="77777777" w:rsidR="00AB0A09" w:rsidRDefault="00C5068A">
      <w:r>
        <w:t>{"câu hỏi": "Hãy xem xét kịch bản sau. Loại khuôn khổ đạo đức nào bạn sẽ áp dụng để đưa ra quyết định? - Một phương pháp điều trị y tế mới đã được đề xuất cho một bệnh nan y. Việc điều trị mang tính thử nghiệm cao và tỷ lệ thành công thấp, nhưng nó có khả năng cứu sống một số lượng lớn mạng sống.", "Trả lời": "Một khuôn khổ đạo đức tiềm năng có thể được áp dụng trong kịch bản này là Chủ nghĩa vị lợi. Chủ nghĩa vị lợi là một lý thuyết đạo đức tập trung vào việc đạt được số lượng lợi ích lớn nhất cho số lượng người lớn nhất. Trong kịch bản này, cách tiếp cận Thực dụng sẽ liên quan đến việc cân nhắc lợi ích tiềm năng của việc điều trị thử nghiệm so với các rủi ro và kết quả tiêu cực tiềm ẩn. Quyết định theo đuổi việc điều trị sẽ dựa trên việc liệu tiềm năng cứu sống một số lượng lớn sinh mạng có lớn hơn nguy cơ thất bại và bất kỳ tác hại tiềm tàng nào đối với bệnh nhân hay không. Cách tiếp cận này nhằm mục đích tối đa hóa hạnh phúc và hạnh phúc tổng thể trong khi giảm thiểu đau khổ, và sẽ ưu tiên tiềm năng cho một kết quả tích cực cho số lượng người lớn nhất."}</w:t>
      </w:r>
    </w:p>
    <w:p w14:paraId="1C9B7657" w14:textId="77777777" w:rsidR="00AB0A09" w:rsidRDefault="00C5068A">
      <w:r>
        <w:t>{"câu hỏi": "Mục đích của việc sử dụng hashtag trên phương tiện truyền thông xã hội là gì?", "câu trả lời": "Mục đích chính của việc sử dụng hashtag trên phương tiện truyền thông xã hội là giúp phân loại, sắp xếp và khám phá nội dung. Nó giúp người dùng dễ dàng tìm và tham gia vào các cuộc trò chuyện về một chủ đề hoặc nội dung cụ thể. \ n \ n Khi người dùng bao gồm hashtag trong bài đăng của họ hoặc tìm kiếm một hashtag, nó cho phép họ và những người khác nhanh chóng xem nội dung liên quan cũng bao gồm hashtag đó, giúp kết nối người dùng với sở thích chung. Ngoài ra, nó có thể cải thiện khả năng hiển thị của bài đăng, tăng mức độ tương tác và giúp người dùng có được nhiều người theo dõi hơn. Nhìn chung, hashtag là một công cụ mạnh mẽ trong phương tiện truyền thông xã hội giúp tạo và kết nối các cộng đồng trực tuyến, dựa trên sở thích, ý kiến và nội dung được chia sẻ."}</w:t>
      </w:r>
    </w:p>
    <w:p w14:paraId="1317B742" w14:textId="77777777" w:rsidR="00AB0A09" w:rsidRDefault="00C5068A">
      <w:r>
        <w:lastRenderedPageBreak/>
        <w:t>{"câu hỏi": "Sự khác biệt giữa trang web động và trang web tĩnh là gì?", "câu trả lời": "Trang web động và trang tĩnh là hai loại trang web khác nhau về cách chúng được xây dựng, cách hiển thị nội dung và cách chúng tương tác với người dùng. Dưới đây là sự khác biệt chính giữa các trang web động và tĩnh: \ n \ n1. Tạo nội dung: Sự khác biệt chính giữa các trang web tĩnh và động là cách nội dung được tạo. Một trang web tĩnh hiển thị nội dung cố định giống nhau cho mọi người dùng và không thay đổi trừ khi nó được cập nhật thủ công bởi nhà phát triển web. Mặt khác, một trang web động tạo ra nội dung trong thời gian thực, thường sử dụng các ngôn ngữ kịch bản phía máy chủ như PHP, ASP hoặc JSP. Điều này cho phép trang hiển thị nội dung khác nhau cho những người dùng khác nhau và thay đổi để đáp ứng với tương tác của người dùng. \ n \ n2. Tương tác: Các trang web động thường tương tác nhiều hơn các trang tĩnh. Chúng cho phép người dùng tương tác với trang, gửi dữ liệu và nhận phản hồi tùy chỉnh. Tính tương tác này được thực hiện thông qua việc sử dụng các ngôn ngữ kịch bản phía máy chủ và phía máy khách. Mặt khác, các trang web tĩnh có tính tương tác hạn chế, thường giới hạn ở các siêu liên kết và gửi biểu mẫu đơn giản. \ n \ n3. Yêu cầu phát triển: Tạo một trang web động thường đòi hỏi nhiều kỹ năng kỹ thuật hơn so với việc tạo một trang tĩnh. Một nhà phát triển web cần biết ngôn ngữ kịch bản phía máy chủ và phía máy khách cũng như thiết kế và quản lý cơ sở dữ liệu. Các trang web tĩnh có thể được tạo chỉ bằng HTML và CSS, giúp chúng dễ phát triển hơn. \ n \ n4. Yêu cầu máy chủ: Các trang web động yêu cầu xử lý phía máy chủ để tạo nội dung. Điều này có nghĩa là chúng yêu cầu nhiều tài nguyên máy chủ hơn và có thể gặp phải thời gian tải chậm hơn nếu máy chủ chịu tải nặng. Ngược lại, các trang web tĩnh được gửi trực tiếp đến trình duyệt của người dùng và không yêu cầu xử lý phía máy chủ, điều này có thể dẫn đến thời gian tải nhanh hơn. Tóm lại, các trang web tĩnh đơn giản hơn, dễ phát triển hơn và tải nhanh hơn, nhưng chúng cung cấp khả năng tương tác hạn chế và không thể tùy chỉnh cho người dùng cá nhân. Các trang web động phức tạp hơn, cung cấp khả năng tương tác và tùy chỉnh cao hơn nhưng đòi hỏi nhiều kỹ năng kỹ thuật hơn để phát triển và có thể có thời gian tải chậm hơn."}</w:t>
      </w:r>
    </w:p>
    <w:p w14:paraId="0FDE15AD" w14:textId="77777777" w:rsidR="00AB0A09" w:rsidRDefault="00C5068A">
      <w:r>
        <w:t xml:space="preserve">{"câu hỏi": "Chế tạo một chiếc máy bay giấy và giải thích vật lý của chuyến bay của nó.", "câu trả lời": "Máy bay giấy là một sáng tạo đơn giản và thú vị có thể chứng minh một số nguyên tắc cơ bản của khí động học. Để chế tạo máy bay giấy, hãy làm theo các bước sau:\n\n1. Bắt đầu với một tờ giấy hình chữ nhật và gấp đôi theo chiều dọc để tạo ra một nếp nhăn trung tâm. \n2. Mở tờ giấy ra và gấp hai góc trên cùng xuống phía nếp nhăn trung tâm để tạo thành hình tam giác ở trên cùng.\n3. Gập cạnh trên xuống về phía nếp gấp trung tâm sao cho các nắp hình tam giác nằm trong nếp gấp.\n4. Gập máy bay làm đôi một lần nữa, lần này dọc theo nếp gấp trung tâm, ấn mạnh xuống để tạo ra một nếp gấp sắc nét.\n5. Tạo cánh bằng cách gập cánh xuống vạt trên cùng của mỗi bên cách mép dưới khoảng 2 cm, đảm bảo cả hai cánh đều được san bằng.\n6. Mở đôi cánh ra, và chiếc máy bay giấy của bạn đã sẵn sàng để bay!\n\nBây giờ, chúng ta hãy kiểm tra vật lý đằng sau chuyến bay của một chiếc máy bay giấy. Khi bạn ném máy bay, bạn cung cấp cho nó một lực đẩy ban đầu đẩy nó về phía trước. Khi máy bay di chuyển trong không khí, các phân tử không khí đẩy vào máy bay, tạo ra một lực gọi là lực cản chống lại chuyển động của nó. Cánh của máy bay được thiết kế để tạo ra lực nâng, là một lực hướng lên chống lại lực hấp dẫn đi xuống. Đôi cánh được tạo hình sao cho không khí di chuyển nhanh hơn trên đỉnh so với đáy. Điều này tạo ra sự khác </w:t>
      </w:r>
      <w:r>
        <w:lastRenderedPageBreak/>
        <w:t>biệt về áp suất không khí, với áp suất thấp hơn trên đỉnh cánh và áp suất cao hơn ở phía dưới, tạo ra một lực hướng lên giúp máy bay ở trên cao. Sự ổn định của máy bay trong không khí được xác định bởi sự cân bằng của bốn lực tác động lên nó - trọng lượng của máy bay tác động xuống dưới,  Lực nâng tác động lên trên ngược lại với trọng lượng, lực đẩy đẩy mặt phẳng về phía trước và lực cản tác động theo hướng ngược lại của lực đẩy. Một chiếc máy bay giấy được thiết kế tốt sẽ cân bằng các lực này để đảm bảo lướt trơn tru trong không khí. Khi máy bay giấy mất tốc độ, lực hấp dẫn và lực kéo cuối cùng vượt qua lực đẩy và lực nâng, và máy bay lướt trở lại mặt đất. Bằng cách điều chỉnh thiết kế của chiếc máy bay và cách bạn ném nó, bạn có thể thay đổi cách nó bay và thời gian nó ở trên không."}</w:t>
      </w:r>
    </w:p>
    <w:p w14:paraId="55F25840" w14:textId="77777777" w:rsidR="00AB0A09" w:rsidRDefault="00C5068A">
      <w:r>
        <w:t>{"câu hỏi": "Viết vài dòng của một bài thơ gốc.", "trả lời": "Một làn gió nhẹ khuấy động những chiếc lá,\nas thiên nhiên thực hiện nghệ thuật của nó,\nvẽ bầu trời với sắc thái của vàng,\nas hoàng hôn lắng xuống trong thanh thản.\n\nTiếng thì thầm của gió,\na điệp khúc của sự yên tĩnh xào xạc,\na khoảnh khắc lơ lửng trong thời gian,\nvẻ đẹp trong sự đơn giản của nó."}</w:t>
      </w:r>
    </w:p>
    <w:p w14:paraId="4D307740" w14:textId="77777777" w:rsidR="00AB0A09" w:rsidRDefault="00C5068A">
      <w:r>
        <w:t>{"question": "Viết một lập luận một câu ủng hộ quan điểm này. - Nghiên cứu nên duy trì sự cởi mở và tự do tiếp cận bởi công chúng.", "trả lời": "Nghiên cứu nên duy trì sự cởi mở và tự do truy cập bởi công chúng vì nó thúc đẩy tính minh bạch, trách nhiệm giải trình và cho phép tiến bộ khoa học mang lại lợi ích cho toàn xã hội."}</w:t>
      </w:r>
    </w:p>
    <w:p w14:paraId="575BB095" w14:textId="77777777" w:rsidR="00AB0A09" w:rsidRDefault="00C5068A">
      <w:r>
        <w:t>{"câu hỏi": "Tạo ra một phép ẩn dụ đơn giản để giải thích mặt trời.", "câu trả lời": "Mặt trời giống như một đầu bếp vĩ đại, bốc lửa, nấu lên sự ấm áp và ánh sáng để phục vụ cho trái đất mỗi ngày."}</w:t>
      </w:r>
    </w:p>
    <w:p w14:paraId="73923844" w14:textId="77777777" w:rsidR="00AB0A09" w:rsidRDefault="00C5068A">
      <w:r>
        <w:t>{"question": "Phân tích văn bản đã cho và cung cấp danh sách các chủ đề nổi bật. - Bầu trời đầy sao, mây trôi qua như sóng nhẹ trong đêm tĩnh lặng.", "Trả lời": "1. Vẻ đẹp của thiên nhiên\n2. Thanh thản\n3. Ban đêm\n4. Khí quyển\n5. Hòa bình"}</w:t>
      </w:r>
    </w:p>
    <w:p w14:paraId="4B85775F" w14:textId="77777777" w:rsidR="00AB0A09" w:rsidRDefault="00C5068A">
      <w:r>
        <w:t>{"câu hỏi": "Tạo tiêu đề cho một bài báo về tác động của biến đổi khí hậu.", "câu trả lời": "Nhiệt độ tăng và thời tiết khắc nghiệt: Hậu quả không thể tránh khỏi của biến đổi khí hậu\""}</w:t>
      </w:r>
    </w:p>
    <w:p w14:paraId="5A415C4A" w14:textId="77777777" w:rsidR="00AB0A09" w:rsidRDefault="00C5068A">
      <w:r>
        <w:t>{"question": "Thêm một cụm từ chuyển tiếp thích hợp để kết nối hai câu sau. - Tôi không thể hoàn thành dự án đúng hạn. Nó khiến tôi rất căng thẳng.", "trả lời": "Kết quả là, nó gây ra cho tôi rất nhiều căng thẳng."}</w:t>
      </w:r>
    </w:p>
    <w:p w14:paraId="187E687D" w14:textId="77777777" w:rsidR="00AB0A09" w:rsidRDefault="00C5068A">
      <w:r>
        <w:t xml:space="preserve">{"câu hỏi": "Cung cấp danh sách những ưu điểm và nhược điểm của việc sử dụng công nghệ trí tuệ nhân tạo.", "câu trả lời": "Ưu điểm của việc sử dụng công nghệ Trí tuệ nhân tạo:\n1. Hiệu quả và tốc độ: Các hệ thống AI có thể phân tích một lượng lớn dữ liệu nhanh hơn và chính xác hơn con người, khiến chúng rất hiệu quả trong việc xử lý các tác vụ phức tạp và lặp đi lặp lại. Cải thiện độ chính xác: Trong nhiều trường hợp, các thuật toán AI đã cho thấy tỷ lệ chính xác cao hơn so với con người, giảm nguy cơ sai sót và sai lầm. Tính khả dụng: Các hệ thống AI có thể hoạt động 24/7 mà không gặp phải mệt mỏi, tăng năng suất và cho phép thời gian phản hồi nhanh hơn. Phân tích dự đoán: Công nghệ AI có thể được sử dụng để cung cấp phân tích dự đoán trong các lĩnh vực như tài chính, chăm sóc sức khỏe và dự báo </w:t>
      </w:r>
      <w:r>
        <w:lastRenderedPageBreak/>
        <w:t>thời tiết, cho phép ra quyết định và lập kế hoạch tốt hơn. Cá nhân hóa: Công nghệ AI có thể phân tích dữ liệu ở cấp độ cá nhân để cung cấp các đề xuất và trải nghiệm được cá nhân hóa cho người dùng. \ n \ n Nhược điểm của việc sử dụng công nghệ Trí tuệ nhân tạo: \ n1. Chi phí thực hiện: Việc phát triển và triển khai các hệ thống AI có thể tốn kém, đòi hỏi phần cứng và phần mềm chuyên dụng, cũng như nhân viên chuyên dụng. \ n2. Mất việc làm tiềm ẩn: Sự phụ thuộc vào các hệ thống AI cho một số nhiệm vụ nhất định có thể dẫn đến mất việc làm cho người lao động trong một số lĩnh vực nhất định, làm dấy lên lo ngại về an ninh việc làm và bất bình đẳng thu nhập. Khả năng hạn chế: Mặc dù có những tiến bộ trong công nghệ AI, các hệ thống AI vẫn có những hạn chế và không thể tái tạo đầy đủ các cảm xúc, sự sáng tạo và trực giác của con người. Sự phụ thuộc vào công nghệ: Sự phụ thuộc quá mức vào công nghệ AI có thể dẫn đến giảm khả năng giải quyết vấn đề và kỹ năng tư duy phê phán của con người. Mối quan tâm về đạo đức: Việc sử dụng công nghệ AI làm dấy lên những lo ngại về đạo đức về quyền riêng tư, giám sát và vũ khí hóa dữ liệu."}</w:t>
      </w:r>
    </w:p>
    <w:p w14:paraId="447B4293" w14:textId="77777777" w:rsidR="00AB0A09" w:rsidRDefault="00C5068A">
      <w:r>
        <w:t>{"câu hỏi": "Mô tả quá trình pha cà phê hòa tan.", "trả lời": "Cà phê hòa tan, còn được gọi là cà phê hòa tan, được làm từ chiết xuất cà phê khô hoặc đông khô hòa tan nhanh chóng khi thêm vào nước nóng. Quy trình pha cà phê hòa tan bao gồm một số bước: \ n \ n1. Rang: Hạt cà phê được rang để phát triển hương vị và mùi thơm của chúng. \ n \ n2. Nghiền: Sau khi rang, đậu được nghiền đến độ đặc mịn. Điều này làm tăng diện tích bề mặt của cà phê và cho phép chiết xuất hương vị tốt hơn. \ n \ n3. Khai thác: Cà phê xay sau đó được pha với nước nóng để chiết xuất các hợp chất hương vị và hương thơm. Điều này dẫn đến một chiết xuất cà phê lỏng đậm đặc. \ n \ n4. Nồng độ: Chiết xuất cà phê được cô đặc bằng cách loại bỏ nước dư thừa. Điều này có thể được thực hiện thông qua bay hơi hoặc bằng cách sử dụng quy trình đông khô. \ n \ n5. Làm khô: Nếu phương pháp bay hơi được sử dụng, chiết xuất cà phê đậm đặc được phun vào không khí nóng để làm khô nó thành bột mịn hoặc hạt nhỏ. Trong quá trình đông khô, chiết xuất đậm đặc được đông lạnh và sau đó sấy khô trong chân không, cho phép đá biến trực tiếp thành hơi mà không tan chảy, dẫn đến chất rắn khô, xốp. \ n \ n6. Bao bì: Cà phê hòa tan khô được đóng gói trong hộp hoặc gói kín để giữ hương vị và mùi thơm của nó. \ n \ n Để chuẩn bị cà phê hòa tan, chỉ cần đặt một thìa hạt hoặc bột vào cốc, thêm nước nóng và khuấy cho đến khi hòa tan. Cà phê hòa tan của bạn đã sẵn sàng để uống trong vài giây."}</w:t>
      </w:r>
    </w:p>
    <w:p w14:paraId="47B5DFF6" w14:textId="77777777" w:rsidR="00AB0A09" w:rsidRDefault="00C5068A">
      <w:r>
        <w:t xml:space="preserve">{"câu hỏi": "Xác định và giải thích các loại thiên tai chính.", "trả lời": "Thiên tai là những sự kiện thảm khốc do các quá trình và hiện tượng tự nhiên gây ra. Những thảm họa này có thể gây ra những tác động nghiêm trọng đến môi trường, kinh tế và cuộc sống của con người. Có một số loại thiên tai, có thể được phân loại rộng rãi thành các loại sau: \ n \ n1. Thảm họa địa chất: Đây là những thảm họa gây ra bởi các sự kiện và quá trình xảy ra trong lớp vỏ Trái đất. Một số ví dụ bao gồm động đất, núi lửa phun trào, lở đất và sóng thần. Những thảm họa này có thể gây ra sự tàn phá trên diện rộng, với động đất và sóng thần đặc biệt tàn phá vì khả năng gây ra các thảm họa khác như hỏa hoạn và lũ lụt. Thảm họa thủy văn: Đây là những thảm họa gây ra bởi sự di chuyển hoặc hành vi của nước trong môi trường. Ví dụ như lũ lụt, lũ quét và dòng bùn. Lũ lụt có thể là kết quả của lượng mưa lớn hoặc tuyết tan, trong khi lũ quét và dòng bùn thường được kích hoạt bởi mưa lớn đột ngột hoặc các sự kiện khác khiến nước nhanh chóng tích tụ ở một vị trí cụ thể. Thảm họa khí tượng: Đây là những thảm họa </w:t>
      </w:r>
      <w:r>
        <w:lastRenderedPageBreak/>
        <w:t>gây ra bởi các sự kiện thời tiết và khí hậu. Ví dụ bao gồm bão, lốc xoáy, bão tuyết và hạn hán. Tác động của những thảm họa này có thể rất khác nhau, với một số trong số chúng chỉ gây ra thiệt hại nhỏ, trong khi những thảm họa khác có thể là thảm họa. \ n \ n4. Thảm họa khí hậu: Đây là những thảm họa liên quan đến các mô hình và thay đổi khí hậu dài hạn. Ví dụ như cháy rừng, sóng nhiệt và sóng lạnh. Những loại thảm họa này đã trở nên phổ biến hơn trong những năm gần đây do biến đổi khí hậu, gây ra hạn hán gia tăng, nhiệt độ cao hơn và các sự kiện thời tiết khắc nghiệt hơn. Thảm họa sinh học: Đây là những thảm họa gây ra bởi sự lây lan của các bệnh truyền nhiễm hoặc sự xâm nhập của các loài có hại. Ví dụ bao gồm đại dịch, dịch bệnh và côn trùng phá hoại. Những thảm họa này có thể có tác động đáng kể đến dân số loài người, với đại dịch và dịch bệnh đặc biệt nguy hiểm vì khả năng lây lan nhanh chóng và lây nhiễm cho số lượng lớn người. Tóm lại, thiên tai có thể có tác động đáng kể và trên phạm vi rộng đối với môi trường, kinh tế và dân số loài người. Hiểu được các loại và nguyên nhân của những thảm họa này có thể giúp lập kế hoạch và chuẩn bị cho các tác động của chúng và giảm rủi ro liên quan đến chúng."}</w:t>
      </w:r>
    </w:p>
    <w:p w14:paraId="275DC30D" w14:textId="77777777" w:rsidR="00AB0A09" w:rsidRDefault="00C5068A">
      <w:r>
        <w:t>{"question": "Tạo cụm mật khẩu thích hợp cho hệ thống bảo mật bằng ba từ ngẫu nhiên.", "answer": "\"KeyboardSunflowerLighthouse\""}</w:t>
      </w:r>
    </w:p>
    <w:p w14:paraId="531085AA" w14:textId="77777777" w:rsidR="00AB0A09" w:rsidRDefault="00C5068A">
      <w:r>
        <w:t>{"question": "Tìm x, cho rằng x là khác 0 và các số {x}, \u230a x \u230b, và x tạo thành một dãy số học theo thứ tự đó. (Chúng ta định nghĩa {x} = x - \u230a x\u230b.)", "answer": "Chúng ta phải có \n \u230a x \u230b - {x} = x - \u230a x \u230b,\nor, đơn giản hóa phía bên phải, \n \u230a x \u230b - {x} = {x}.\nDo đó, \n \u230a x \u230b = 2{x}.\nVì cạnh bên trái là số nguyên, 2{x} phải là số nguyên. Chúng ta biết rằng 0 \u2264{x} &lt; 1, vì vậy {x} = 0 hoặc {x} = 12. Nếu {x} = 0, thì \u230a x \u230b = 2 * 0 = 0, vậy x = 0, điều này là không thể vì chúng ta được cho rằng x là khác không. Vì vậy, chúng ta phải có {x} = 12, vì vậy \u230a x \u230b = 2 *12 = 1, và x = 1 + 12 = 32."}</w:t>
      </w:r>
    </w:p>
    <w:p w14:paraId="3BE4B096" w14:textId="77777777" w:rsidR="00AB0A09" w:rsidRDefault="00C5068A">
      <w:r>
        <w:t>{"question": "Chọn số lẻ trong danh sách các quốc gia sau đây. - Pháp, Đức, Mexico, Bồ Đào Nha", "trả lời": "Mexico là quốc gia kỳ lạ trong danh sách này, vì đây là quốc gia duy nhất không nằm ở châu Âu. Pháp, Đức và Bồ Đào Nha đều là các nước châu Âu."}</w:t>
      </w:r>
    </w:p>
    <w:p w14:paraId="4F573E90" w14:textId="77777777" w:rsidR="00AB0A09" w:rsidRDefault="00C5068A">
      <w:r>
        <w:t>{"question": "Phát triển một kịch bản để gọi một hàm. - Tên hàm: add", "answer": "Đây là một script có thể gọi một hàm có tên \"add\":\n\n'''python\n# define the add function\ndef add(x, y):\n return x + y\n\n# call the add function\nresult = add(3, 4)\n\n# print the result\nprint(result)\n''\n\n\nTrong script này, chúng ta định nghĩa hàm 'add',  lấy hai đối số 'x' và 'y', và trả về tổng của chúng. Sau đó, chúng ta gọi hàm 'add' với các đối số '3' và '4' và lưu trữ kết quả. Cuối cùng, chúng ta in giá trị của kết quả."}</w:t>
      </w:r>
    </w:p>
    <w:p w14:paraId="6107EC82" w14:textId="77777777" w:rsidR="00AB0A09" w:rsidRDefault="00C5068A">
      <w:r>
        <w:t xml:space="preserve">{"question": "Viết mã chèn văn bản được cung cấp vào giữa chuỗi đã cho. - Chuỗi đã cho: \"Tên tôi là\"\nText cần chèn: Bob", "trả lời": "Đây là một mã python đơn giản chèn văn bản được cung cấp vào giữa chuỗi đã cho.\n\n''' python\ndef insert_text(given_string, text):\n # Tính chỉ số giữa của chuỗi đã cho\n middle_index = int(len(given_string) / 2)\n\n # Chèn văn bản vào giữa index\n result = given_string[: middle_index] + text + given_string[middle_index:]\n\n # Trả về kết quả\n trả về kết quả\n\n# Ví dụ </w:t>
      </w:r>
      <w:r>
        <w:lastRenderedPageBreak/>
        <w:t>usage\ngiven_string = \"My name is\"\ntext = \" Bob \"\nprint(insert_text(given_string, text))\n'''\n\nOutput: '\"My na Bob me is\"'"}</w:t>
      </w:r>
    </w:p>
    <w:p w14:paraId="08091B09" w14:textId="77777777" w:rsidR="00AB0A09" w:rsidRDefault="00C5068A">
      <w:r>
        <w:t>{"câu hỏi": "Tạo cấu trúc chấm Lewis cho carbon dioxide.", "câu trả lời": "Phân tử carbon dioxide (CO2) bao gồm một nguyên tử carbon và hai nguyên tử oxy. Để tạo cấu trúc chấm Lewis cho CO2, chúng ta sẽ sử dụng các bước sau:\n\n1. Đếm tổng số electron hóa trị: Carbon có 4 electron hóa trị và oxy có 6 electron hóa trị. Vì có hai nguyên tử oxy, tổng số electron hóa trị là 4 + (2 * 6) = 16 electron hóa trị. \ n \ n2. Xác định sự sắp xếp của các nguyên tử: Carbon ít âm điện hơn oxy, vì vậy nó sẽ là nguyên tử trung tâm, với hai nguyên tử oxy liên kết với nó. \ n \ n3. Đặt các electron xung quanh các nguyên tử: Mỗi liên kết giữa các nguyên tử carbon và oxy cần hai electron. Do đó, chúng ta sẽ sử dụng bốn electron trên hai liên kết, một với mỗi nguyên tử oxy. Điều này để lại cho chúng ta 12 electron. \ n \ n4. Lấp đầy octet cho các nguyên tử oxy: 12 electron còn lại được sử dụng để lấp đầy octet cho các nguyên tử oxy, có nghĩa là đặt 6 electron (3 cặp) xung quanh mỗi nguyên tử oxy. Kiểm tra xem nguyên tử carbon trung tâm cũng có octet: Nguyên tử carbon không có octet, nó chỉ có bốn electron. \ n \ n6. Thêm nhiều liên kết để hoàn thành octet cho nguyên tử carbon: Để hoàn thành octet cho nguyên tử carbon, chúng ta cần thêm nhiều liên kết. Điều này có thể đạt được bằng cách chuyển đổi một cặp đơn độc từ mỗi nguyên tử oxy thành một cặp liên kết, dẫn đến liên kết đôi với mỗi nguyên tử oxy. \ n \ n Cấu trúc chấm Lewis cho CO2 là: \ n \ n \ O = C = O \ n .. .. Trong cấu trúc này, mỗi nguyên tử oxy có hai cặp electron đơn độc và liên kết đôi với nguyên tử carbon, trong khi nguyên tử carbon có octet và liên kết đôi với cả hai nguyên tử oxy."}</w:t>
      </w:r>
    </w:p>
    <w:p w14:paraId="605ED9A5" w14:textId="77777777" w:rsidR="00AB0A09" w:rsidRDefault="00C5068A">
      <w:r>
        <w:t>{"question": "Viết email giới thiệu cho một nhà tuyển dụng tiềm năng. - Tên tôi là John Smith, và tôi muốn nộp đơn xin Thực tập Kỹ sư Phần mềm.", "Trả lời": "Kính gửi [Tên nhà tuyển dụng],\n\nTôi viết thư này để giới thiệu bản thân và bày tỏ sự quan tâm của tôi đối với cơ hội Thực tập Kỹ sư Phần mềm trong tổ chức của bạn. Tên tôi là John Smith và tôi là một sinh viên mới tốt nghiệp với niềm đam mê công nghệ và mã hóa. \ n \ nTôi đã theo dõi công ty của bạn trong một thời gian và luôn ấn tượng với các dự án và cơ hội sáng tạo mà bạn cung cấp. Tôi tin rằng các kỹ năng và giáo dục của tôi phù hợp với yêu cầu của kỳ thực tập này và tôi sẽ rất vinh dự khi có cơ hội đóng góp cho tầm nhìn của bạn. \n\nTrong kinh nghiệm học tập và cá nhân của mình, tôi đã mài giũa kỹ năng của mình bằng nhiều ngôn ngữ lập trình khác nhau và đã làm việc trên một số dự án đã cho tôi cơ hội áp dụng lý thuyết lớp học trong môi trường thế giới thực. Tôi tự tin rằng khả năng và đạo đức làm việc mạnh mẽ của tôi sẽ cho phép tôi đóng góp có ý nghĩa cho nhóm của bạn. \ n \ n Cảm ơn bạn đã xem xét đơn đăng ký của tôi. Tôi mong muốn có cơ hội để thảo luận thêm về trình độ của mình.\n\nTrân trọng,\nJohn Smith."}</w:t>
      </w:r>
    </w:p>
    <w:p w14:paraId="31D083AE" w14:textId="77777777" w:rsidR="00AB0A09" w:rsidRDefault="00C5068A">
      <w:r>
        <w:t>{"question": "Mô tả điều kiện thời tiết ở vị trí nhất định. - Amsterdam, Hà Lan", "trả lời": "Tôi xin lỗi, nhưng tôi là người mẫu ngôn ngữ AI và không có khả năng truy cập dữ liệu thời tiết trực tiếp. Bạn có thể kiểm tra một trang web hoặc ứng dụng thời tiết đáng tin cậy để biết thông tin cập nhật về điều kiện thời tiết ở Amsterdam, Hà Lan."}</w:t>
      </w:r>
    </w:p>
    <w:p w14:paraId="275883E7" w14:textId="77777777" w:rsidR="00AB0A09" w:rsidRDefault="00C5068A">
      <w:r>
        <w:lastRenderedPageBreak/>
        <w:t>{"question": "Phân loại loại cây đã cho. - Cyperus alternifolius", "đáp án": "Cyperus alternifolius, tiếng Anh thường gọi là Umbrella Plant hoặc Umbrella Palm, là một loại cây cảnh lâu năm thuộc họ cói, Cyperaceae."}</w:t>
      </w:r>
    </w:p>
    <w:p w14:paraId="09C8F8A8" w14:textId="77777777" w:rsidR="00AB0A09" w:rsidRDefault="00C5068A">
      <w:r>
        <w:t>{"question": "Kể tên một công cụ quản lý dự án có phiên bản trực tuyến.", "answer": "Một công cụ quản lý dự án phổ biến có phiên bản trực tuyến là Trello."}</w:t>
      </w:r>
    </w:p>
    <w:p w14:paraId="7DF8004C" w14:textId="77777777" w:rsidR="00AB0A09" w:rsidRDefault="00C5068A">
      <w:r>
        <w:t>{"question": "Định dạng lại đoạn sau thành gạch đầu dòng. - Porsche 911 GT3 là một biến thể hiệu suất của mẫu 911, được thiết kế lại với động cơ mạnh mẽ hơn, hệ dẫn động cầu sau, hệ thống treo chủ động và vỏ thân xe nhẹ. Nó cũng có tính năng khí động học được sửa đổi, phanh tăng cường và các tính năng nội thất tập trung vào thể thao.", "câu trả lời": "- Biến thể hiệu suất của mẫu 911\n- Được thiết kế lại với động cơ mạnh mẽ hơn\n- Hệ dẫn động cầu sau\n- Hệ thống treo chủ động\n- Vỏ thân xe nhẹ\n- Khí động học sửa đổi\n- Phanh tăng cường\n- Các tính năng nội thất tập trung vào thể thao"}</w:t>
      </w:r>
    </w:p>
    <w:p w14:paraId="2E305773" w14:textId="77777777" w:rsidR="00AB0A09" w:rsidRDefault="00C5068A">
      <w:r>
        <w:t xml:space="preserve">{"câu hỏi": "Viết một bài báo tóm tắt cuộc khủng hoảng khí hậu.", "câu trả lời": "Khủng hoảng khí hậu: Lời kêu gọi hành động khẩn cấp\n\nThế giới đang ở một thời điểm quan trọng. Biến đổi khí hậu, kết quả từ các hoạt động của con người và giải phóng khí nhà kính, đe dọa sự tồn tại của sự sống trên Trái đất. Các chuyên gia cảnh báo rằng chúng ta chỉ có một khoảng thời gian hẹp để giải quyết cuộc khủng hoảng này, để ngăn chặn những tác động tồi tệ nhất của sự nóng lên toàn cầu và đảm bảo một tương lai bền vững cho hành tinh của chúng ta. Nhiệt độ toàn cầu đang tăng với tốc độ chưa từng có, làm tan chảy các tảng băng ở cực, khiến mực nước biển dâng cao và dẫn đến các kiểu thời tiết khắc nghiệt. Trong những năm gần đây, chúng ta đã chứng kiến những thảm họa thiên nhiên tàn khốc, bao gồm bão, lũ lụt, cháy rừng và hạn hán, tất cả đều trở nên trầm trọng hơn do biến đổi khí hậu. Những sự kiện này đã dẫn đến sự di dời của hàng triệu người, mất tài sản và thậm chí mất mạng. Trọng tâm của cuộc khủng hoảng là sự phụ thuộc của chúng ta vào nhiên liệu hóa thạch. Đốt than, dầu và khí tự nhiên giải phóng carbon dioxide, metan và các loại khí khác giữ nhiệt trong khí quyển, gây ra hiệu ứng nhà kính. Hiệu ứng giữ nhiệt này đang khiến nhiệt độ toàn cầu tăng lên và khí hậu thay đổi. Để giảm lượng khí thải này, chúng ta cần chuyển sang nền kinh tế năng lượng sạch được cung cấp bởi các nguồn tái tạo như gió, mặt trời và thủy điện. Biến đổi khí hậu cũng đang tác động đến thế giới tự nhiên của chúng ta. Khi nhiệt độ tăng, các hệ sinh thái đang bị phá vỡ và các loài đang biến mất với tốc độ đáng báo động. Các rạn san hô đang bị tẩy trắng, rừng đang chết dần và đại dương đang trở nên có tính axit, những điều kiện đe dọa toàn bộ hệ sinh thái và các dịch vụ mà chúng cung cấp, chẳng hạn như thực phẩm, nước và lọc không khí. Tin tốt là vẫn còn thời gian để hành động. Các nhà khoa học đồng ý rằng nếu chúng ta giảm phát thải khí nhà kính, chúng ta có thể ngăn chặn những tác động tồi tệ nhất của biến đổi khí hậu. Các chính phủ, doanh nghiệp và cá nhân đều phải đóng vai trò của mình trong việc giảm lượng khí thải carbon, thông qua các hành động như chuyển sang năng lượng tái tạo, tăng hiệu quả năng lượng và giảm tiêu thụ thịt. Chúng ta phải hành động ngay bây giờ, với sự cấp bách và quyết tâm, nếu chúng ta muốn bảo tồn một hành tinh có thể sống được cho các thế hệ tương lai. Biến đổi khí hậu không phải là một vấn đề sẽ tự biến mất. Nó đòi hỏi sự chú ý và hành động của chúng ta, và thời gian để hành động là ngay bây giờ. Tóm lại, cuộc khủng hoảng khí hậu là có thật và nó đòi hỏi phải hành động </w:t>
      </w:r>
      <w:r>
        <w:lastRenderedPageBreak/>
        <w:t>ngay lập tức. Chúng ta phải đến với nhau như một cộng đồng toàn cầu để giảm phát thải khí nhà kính và chuyển đổi sang lối sống bền vững hơn. Tương lai của chúng ta, và tương lai của hành tinh chúng ta, phụ thuộc vào nó."}</w:t>
      </w:r>
    </w:p>
    <w:p w14:paraId="0F97A994" w14:textId="77777777" w:rsidR="00AB0A09" w:rsidRDefault="00C5068A">
      <w:r>
        <w:t>{"câu hỏi": "Cung cấp ba kỹ thuật để thúc đẩy bản thân tập thể dục.", "Trả lời": "1. Đặt mục tiêu có thể đạt được: Đặt mục tiêu thực tế ngắn hạn và dài hạn cho thói quen tập thể dục của bạn. Có một cái gì đó để nhắm đến có thể là động lực, khi bạn làm việc hướng tới mục tiêu của mình, bạn sẽ thấy mình cố gắng hơn mỗi lần. \ n \ n2. Tự thưởng cho bản thân: Tự thưởng cho mình một điều trị cho mỗi bài tập bạn hoàn thành. Nó có thể là bất cứ điều gì từ một massage thư giãn, một đêm xem phim, hoặc thưởng thức món ăn yêu thích của bạn. Phần thưởng là động lực tuyệt vời, và chúng mang lại cho bạn thứ gì đó để mong đợi sau khi tập luyện. \ n \ n3. Tìm một người bạn tập thể dục: Tập thể dục với người khác có thể là một động lực tuyệt vời. Khi bạn tập thể dục với một người bạn, bạn có thể khuyến khích lẫn nhau và giữ cho nhau có trách nhiệm về việc xuất hiện để tập luyện. Thêm vào đó, tập thể dục với người khác có thể làm cho việc tập luyện trở nên thú vị và thú vị hơn."}</w:t>
      </w:r>
    </w:p>
    <w:p w14:paraId="48513B3A" w14:textId="77777777" w:rsidR="00AB0A09" w:rsidRDefault="00C5068A">
      <w:r>
        <w:t>{"question": "Xác định nguyên tố đặc biệt thứ 4 cho 4 nguyên tố sau. - Sắt, Niken, Chì, Thủy ngân", "Trả lời": "Dựa trên các nguyên tố đã cho, tất cả đều là kim loại, nguyên tố đặc biệt thứ 4 có thể là một kim loại khác như Đồng, Kẽm hoặc Vàng. Tuy nhiên, nếu không có các tiêu chí hoặc bối cảnh cụ thể hơn, không thể xác định yếu tố đặc biệt thứ 4 một cách chắc chắn."}</w:t>
      </w:r>
    </w:p>
    <w:p w14:paraId="6F59FD34" w14:textId="77777777" w:rsidR="00AB0A09" w:rsidRDefault="00C5068A">
      <w:r>
        <w:t>{"câu hỏi": "Với loại từ dưới đây, hãy cung cấp ba ví dụ về mỗi từ. - Tính từ", "trả lời": "1. Đẹp\n2. Vui nhộn\n3. Tráng lệ"}</w:t>
      </w:r>
    </w:p>
    <w:p w14:paraId="6A53ABA0" w14:textId="77777777" w:rsidR="00AB0A09" w:rsidRDefault="00C5068A">
      <w:r>
        <w:t>{"question": "Phân loại câu đã cho theo ngữ pháp - Hầu hết chúng đã thành công", "answer": "Most - determiner\nof - giới từ\nthem - đại từ\nhave - động từ phụ trợ\nsuccessed - động từ chính."}</w:t>
      </w:r>
    </w:p>
    <w:p w14:paraId="26EBFD02" w14:textId="77777777" w:rsidR="00AB0A09" w:rsidRDefault="00C5068A">
      <w:r>
        <w:t xml:space="preserve">{"câu hỏi": "Giúp người dùng này hiểu tầm quan trọng của backlinks.", "answer": "Backlinks, còn được gọi là \"inbound links\" hoặc \"incoming links,\" là các liên kết từ các trang web khác dẫn đến trang web của bạn. Chúng đóng một vai trò quan trọng trong việc tối ưu hóa công cụ tìm kiếm (SEO) cũng như trong việc cải thiện độ tin cậy và mức độ phổ biến tổng thể của một trang web. Dưới đây là một số lý do tại sao backlinks lại quan trọng: \ n \ n1. Cải thiện thứ hạng công cụ tìm kiếm: Các công cụ tìm kiếm, như Google, coi các liên kết ngược là dấu hiệu của chất lượng và mức độ liên quan của trang web. Nếu một trang web có một số lượng lớn các liên kết ngược chất lượng, nó được coi là có thẩm quyền và đáng tin cậy hơn, dẫn đến thứ hạng công cụ tìm kiếm cao hơn. \ n \ n2. Tăng lưu lượng truy cập giới thiệu: Backlinks cũng mang lại lưu lượng truy cập vào trang web của bạn thông qua các nhấp chuột từ những người đang truy cập trang web giới thiệu. Đây được gọi là lưu lượng truy cập giới thiệu và nó là một nguồn khách truy cập bổ sung vào trang web của bạn, tăng lưu lượng truy cập tổng thể và khách hàng tiềm năng của bạn. \ n \ n3. Cải thiện độ tin cậy: Khi một trang web có uy tín liên kết đến trang web của bạn, nó đóng vai trò là sự chứng thực cho nội dung của bạn và điều này cải thiện độ tin cậy của trang web của bạn trong mắt khách truy cập và công cụ tìm kiếm khác. \ n \ n4. Xây dựng mối quan hệ: Backlinks cũng có thể </w:t>
      </w:r>
      <w:r>
        <w:lastRenderedPageBreak/>
        <w:t>giúp xây dựng mối quan hệ với các trang web khác trong niche của bạn. Bằng cách liên kết với nội dung của nhau, bạn có thể xây dựng mối quan hệ cùng có lợi có thể dẫn đến nhiều cơ hội hợp tác và quan hệ đối tác hơn. Tóm lại, backlinks rất quan trọng trong việc tăng thứ hạng công cụ tìm kiếm của bạn, cải thiện độ tin cậy của trang web, thúc đẩy lưu lượng truy cập giới thiệu và xây dựng mối quan hệ với các trang web khác. Bạn nên tập trung vào việc xây dựng các liên kết ngược chất lượng để cải thiện hiệu suất tổng thể của trang web của bạn."}</w:t>
      </w:r>
    </w:p>
    <w:p w14:paraId="4655EE13" w14:textId="77777777" w:rsidR="00AB0A09" w:rsidRDefault="00C5068A">
      <w:r>
        <w:t>{"câu hỏi": "Phác thảo các đặc điểm của một bài viết thuyết phục", "câu trả lời": "Viết thuyết phục là một loại văn bản nhằm thuyết phục người đọc chấp nhận một quan điểm cụ thể hoặc thực hiện một hành động cụ thể. Sau đây là các đặc điểm của văn bản thuyết phục:\n\n1. Lập trường rõ ràng: Một tác phẩm thuyết phục phải nêu rõ quan điểm hoặc lập luận của người viết. Người viết phải chọn một mặt và làm cho nó rõ ràng với người đọc.\n\n2. Bằng chứng và hỗ trợ: Viết thuyết phục phải cung cấp bằng chứng vững chắc và lý luận logic để hỗ trợ vị trí của người viết. Điều này có thể bao gồm các sự kiện, số liệu thống kê, ý kiến chuyên gia và giai thoại. \ n \ n3. Hấp dẫn cảm xúc: Viết thuyết phục thường thu hút cảm xúc của người đọc để gợi lên sự đồng cảm hoặc lòng trắc ẩn. Các nhà văn sử dụng ngôn ngữ mang tính cảm xúc và hình ảnh sống động để tạo ra một phản ứng cảm xúc mạnh mẽ. \ n \ n4. Hấp dẫn đạo đức: Viết thuyết phục cũng thu hút ý thức về đạo đức hoặc đạo đức của người đọc. Người viết trình bày lập luận theo cách mà người đọc cảm thấy đó là điều đúng đắn hoặc đạo đức để làm. \ n \ n5. Cấu trúc có tổ chức: Viết thuyết phục tuân theo một cấu trúc rõ ràng và có tổ chức. Lập luận được trình bày một cách hợp lý, với sự tiến triển rõ ràng của các ý tưởng.\n\n6. Phản biện: Một tác phẩm thuyết phục phải giải quyết các phản biện tiềm năng và bác bỏ chúng. Người viết phải lường trước sự phản đối của người đọc và sử dụng bằng chứng và lý luận để bác bỏ chúng. \ n \ n7. Kêu gọi hành động: Viết thuyết phục thường bao gồm lời kêu gọi hành động, thúc giục người đọc làm điều gì đó. Người viết phải nêu rõ những gì người đọc nên làm, và đưa ra một lý do thuyết phục để làm như vậy."}</w:t>
      </w:r>
    </w:p>
    <w:p w14:paraId="699B1927" w14:textId="77777777" w:rsidR="00AB0A09" w:rsidRDefault="00C5068A">
      <w:r>
        <w:t>{"câu hỏi": "Tạo và mô tả một kịch bản trong đó hai người có thể xin lỗi về hành vi trong quá khứ của họ.", "câu trả lời": "Samantha và Mark đã là bạn thân trong nhiều năm nhưng gần đây đã bất hòa vì một sự hiểu lầm. Samantha nghĩ rằng Mark đang lan truyền tin đồn về cô, trong khi Mark tin rằng Samantha đang phớt lờ anh ta và không coi trọng tình bạn của họ. Cả hai đều phản ứng bốc đồng, nói những điều gây tổn thương cho nhau và ngừng nói chuyện. Một người bạn chung, thấy cả hai buồn bã như thế nào, thúc giục họ nói chuyện và làm sáng tỏ mọi thứ. Cuối cùng, họ đồng ý gặp gỡ và có một cuộc trò chuyện trung thực về những gì đã xảy ra. Trong cuộc trò chuyện, Samantha giải thích rằng cô đang trải qua một số vấn đề cá nhân và không có suy nghĩ đúng đắn để đối phó với tình huống đúng cách. Đến lượt mình, Mark tiết lộ rằng anh cảm thấy không an toàn về tình bạn của họ và hành động vì sợ rằng anh sẽ mất cô. \ n Cả hai đều nhận ra rằng phản ứng của họ là không phù hợp với tính cách và họ nhớ công ty của nhau. Họ đồng thanh xin lỗi vì hành vi của mình và những điều gây tổn thương mà họ đã nói. Họ ôm nhau, tha thứ cho nhau và hứa sẽ giao tiếp cởi mở hơn trong tương lai. Cuối cùng, tình bạn của họ trở nên bền chặt hơn vì họ sẵn sàng lắng nghe, xin lỗi và tiếp tục hành vi trong quá khứ."}</w:t>
      </w:r>
    </w:p>
    <w:p w14:paraId="7E20ED97" w14:textId="77777777" w:rsidR="00AB0A09" w:rsidRDefault="00C5068A">
      <w:r>
        <w:lastRenderedPageBreak/>
        <w:t>{"question": "Tạo phương trình toán học với 4 ẩn số (X,Y,Z,W) sử dụng 4 phép toán cơ bản (cộng, trừ, nhân và chia).", "trả lời": "Một phương trình có thể có với bốn ẩn số X, Y, Z và W sử dụng bốn phép toán cơ bản có thể là: \n\nX + Y - (Z * W) \u00f7 2 = 15."}</w:t>
      </w:r>
    </w:p>
    <w:p w14:paraId="5047C6CB" w14:textId="77777777" w:rsidR="00AB0A09" w:rsidRDefault="00C5068A">
      <w:r>
        <w:t>{"câu hỏi": "Mô tả cách các thuật toán học máy được sử dụng để phát hiện các giao dịch gian lận.", "câu trả lời": "Các thuật toán học máy được sử dụng rộng rãi để phát hiện các giao dịch gian lận trong hệ thống tài chính ngân hàng. Các thuật toán này sử dụng các mô hình toán học phức tạp và phân tích khối lượng lớn dữ liệu để xác định các mẫu có nhiều khả năng liên quan đến các hoạt động gian lận nhất. Các kỹ thuật học máy khác nhau như học có giám sát, học không giám sát và học sâu được sử dụng để xây dựng các mô hình phát hiện gian lận. Trong học tập có giám sát, thuật toán được đào tạo trên dữ liệu được gắn nhãn, bao gồm cả giao dịch gian lận và không gian lận, để xây dựng mô hình dự đoán. Dữ liệu đào tạo có thể bao gồm các tính năng khác nhau, chẳng hạn như loại và tần suất giao dịch, vị trí và thời gian mua. Mô hình này sau đó được sử dụng để dự đoán liệu một giao dịch mới có gian lận hay không. Mặt khác, các thuật toán học tập không giám sát không yêu cầu dữ liệu được gắn nhãn. Thay vào đó, các thuật toán này phân tích dữ liệu để xác định các cụm, mẫu và mối quan hệ là dấu hiệu của hành vi gian lận. Chẳng hạn, một thuật toán không được giám sát có thể phát hiện các ngoại lệ hoặc giao dịch khác biệt đáng kể so với hành vi bình thường của người dùng và gắn cờ chúng là đáng ngờ. Các thuật toán học sâu, chẳng hạn như mạng thần kinh, có thể được sử dụng để phát hiện các mẫu phức tạp và tinh vi hơn liên quan đến các giao dịch gian lận. Các thuật toán này hoạt động bằng cách kết hợp nhiều lớp tế bào thần kinh nhân tạo học và trích xuất các tính năng từ dữ liệu để đưa ra dự đoán. \ n \ n Thuật toán học máy cung cấp một công cụ mạnh mẽ để phát hiện các giao dịch gian lận. Họ có thể phân tích khối lượng lớn dữ liệu trong thời gian thực và gắn cờ các giao dịch đáng ngờ với độ chính xác cao. Ngoài ra, các thuật toán này có thể thích ứng và học hỏi từ dữ liệu mới, làm cho chúng trở nên hiệu quả trong việc phát hiện các loại gian lận mới."}</w:t>
      </w:r>
    </w:p>
    <w:p w14:paraId="6CA24D35" w14:textId="77777777" w:rsidR="00AB0A09" w:rsidRDefault="00C5068A">
      <w:r>
        <w:t>{"câu hỏi": "Liệt kê các yếu tố của phân tích SWOT và đưa ra mô tả ngắn gọn về từng yếu tố.", "câu trả lời": "Phân tích SWOT là một công cụ lập kế hoạch chiến lược được sử dụng để xác định Điểm mạnh, Điểm yếu, Cơ hội và Mối đe dọa của tổ chức. Dưới đây là các yếu tố và mô tả ngắn gọn của chúng: \n\n1. Điểm mạnh: Đây là những đặc điểm hoặc thuộc tính bên trong của một tổ chức mang lại cho nó lợi thế cạnh tranh so với những tổ chức khác. Điểm mạnh có thể là nguồn nhân lực, ổn định tài chính, quy trình kinh doanh hiệu quả, uy tín thương hiệu, trong số những người khác. \ n \ n2. Điểm yếu: Đây là những thuộc tính hoặc đặc điểm bên trong có thể hạn chế tiềm năng của tổ chức hoặc cản trở sự tiến bộ của tổ chức. Điểm yếu có thể đề cập đến những thứ như quản lý kém, tinh thần nhân viên thấp, thiếu đổi mới hoặc không đủ nguồn lực. \ n \ n3. Cơ hội: Đây là những yếu tố bên ngoài, xu hướng hoặc sự kiện mà tổ chức có thể tận dụng và hưởng lợi. Cơ hội có thể bao gồm sự thay đổi trong hành vi của người tiêu dùng hoặc nhu cầu ngày càng tăng đối với một sản phẩm hoặc dịch vụ nhất định, thay đổi công nghệ hoặc xu hướng thị trường mới. Mối đe dọa: Đây là những sự kiện, hoàn cảnh hoặc xu hướng bên ngoài có khả năng gây hại cho tổ chức. Các mối đe dọa có thể bao gồm những thay đổi đột ngột trong nền kinh tế, cạnh tranh gia tăng, thay đổi luật pháp hoặc quy định, và sự gián đoạn từ thiên tai.</w:t>
      </w:r>
    </w:p>
    <w:p w14:paraId="2978E6F0" w14:textId="77777777" w:rsidR="00AB0A09" w:rsidRDefault="00C5068A">
      <w:r>
        <w:lastRenderedPageBreak/>
        <w:t>{"câu hỏi": "Hãy cho tôi một ví dụ về một tiêu đề hấp dẫn cho một bài viết về lợi ích của thiền định.", "câu trả lời": "Giải phóng tiềm năng thực sự của tâm trí bạn: Khám phá những lợi ích thay đổi cuộc sống của thiền định\""}</w:t>
      </w:r>
    </w:p>
    <w:p w14:paraId="1E404242" w14:textId="77777777" w:rsidR="00AB0A09" w:rsidRDefault="00C5068A">
      <w:r>
        <w:t>{"câu hỏi": "Mô tả một tình huống trong đó một nhóm thành công bất chấp thời hạn chặt chẽ.", "câu trả lời": "Một tình huống có thể phản ánh thành công bất chấp thời hạn chặt chẽ là khi một nhóm các nhà phát triển phần mềm quản lý để cung cấp dự án đúng hạn, bất chấp áp lực của khung thời gian nghiêm ngặt. Dự án liên quan đến việc phát triển một ứng dụng cho khách hàng với một sự kiện quan trọng được lên lịch trong hai tháng. Sự kiện này có thể được hưởng lợi rất nhiều từ ứng dụng này, vì vậy việc hoãn nó không phải là một lựa chọn. Nhóm biết rằng họ phải làm việc cùng nhau một cách hiệu quả và tận tâm, vì vậy họ nhanh chóng đưa ra một kế hoạch rõ ràng và phân chia trách nhiệm giữa các thành viên. Để làm việc hiệu quả, nhóm duy trì một đường dây liên lạc cởi mở và trung thực, giúp họ dễ dàng chia sẻ ý tưởng, nêu lên mối quan tâm và nhận phản hồi kịp thời. Họ cũng vẫn nhanh nhẹn, đảm bảo thích ứng với mọi thay đổi và đánh giá lại cách tiếp cận. Các thành viên đã cam kết cao với mục tiêu và làm việc thông minh, đảm bảo rằng họ ưu tiên các tính năng quan trọng nhất của ứng dụng. Khi thời hạn đến gần, nhóm đã làm việc thêm giờ và các nhà lãnh đạo đảm bảo liên tục đánh giá lại và điều chỉnh khối lượng công việc để ngăn ngừa kiệt sức. Bằng cách đến với nhau, tin tưởng lẫn nhau và sử dụng các kỹ năng của họ một cách tập thể, nhóm đã gửi thành công ứng dụng đúng hạn. Khách hàng rất hài lòng với công việc, và sự kiện hóa ra là một thành công lớn. Kết quả của công việc khó khăn của họ, nhóm đã nhận được sự công nhận của công chúng và có được sự tin tưởng và lòng trung thành của khách hàng dẫn đến cơ hội trong tương lai cho các nhà phát triển phần mềm."}</w:t>
      </w:r>
    </w:p>
    <w:p w14:paraId="223A92E1" w14:textId="77777777" w:rsidR="00AB0A09" w:rsidRDefault="00C5068A">
      <w:r>
        <w:t>{"question": "Create a SQL query to list all the customers from Chicago.", "answer": "Đây là truy vấn SQL mẫu mà bạn có thể sử dụng để liệt kê tất cả khách hàng từ Chicago:\n\n''sql\nSELECT * FROM customers\nWHERE city = 'Chicago';\n'''\n\nTruy vấn này chọn tất cả các cột ('*') từ bảng 'khách hàng' trong đó giá trị cột 'city' là ''Chicago''."}</w:t>
      </w:r>
    </w:p>
    <w:p w14:paraId="3C217E5B" w14:textId="77777777" w:rsidR="00AB0A09" w:rsidRDefault="00C5068A">
      <w:r>
        <w:t>{"câu hỏi": "Viết thư cảm ơn cho đồng nghiệp vì đã giúp bạn thực hiện dự án của mình.", "câu trả lời": "Kính gửi [Đồng nghiệp\u2019s name],\n\nTôi viết thư này để bày tỏ lòng biết ơn chân thành đối với sự hỗ trợ và hỗ trợ mà bạn đã cung cấp cho tôi trong quá trình hoàn thành dự án của mình. Sự đóng góp vô giá của bạn đã tạo ra tất cả sự khác biệt trong việc giúp tôi đạt được mục tiêu của mình. Sự hợp tác và sẵn sàng của bạn để đi xa hơn bằng cách chia sẻ kiến thức và nguồn lực của bạn thực sự đã giúp tôi phát triển sự hiểu biết tốt hơn và cho phép tôi hoàn thành nhiệm vụ với thành công lớn. Cảm ơn bạn đã là một đồng nghiệp đáng tin cậy và giàu lòng trắc ẩn, sự khuyến khích của bạn là nguồn động lực cho tôi trong suốt dự án. \ n \ n Xin vui lòng chấp nhận bức thư này như một dấu hiệu nhỏ của sự đánh giá cao của tôi đối với sự hỗ trợ to lớn của bạn. Thật vinh dự khi có bạn là đồng nghiệp và tôi đánh giá cao mối quan hệ mà chúng tôi đã xây dựng theo thời gian. Tôi hy vọng sẽ đáp lại lòng tốt mà bạn đã dành cho tôi trong tương lai gần.\n\nMột lần nữa, cảm ơn bạn rất nhiều vì sự giúp đỡ của bạn, nó có ý nghĩa rất lớn đối với tôi.\n\nYours chân thành,\n\n[Tên của bạn]"}</w:t>
      </w:r>
    </w:p>
    <w:p w14:paraId="6BF940DF" w14:textId="77777777" w:rsidR="00AB0A09" w:rsidRDefault="00C5068A">
      <w:r>
        <w:lastRenderedPageBreak/>
        <w:t>{"câu hỏi": "Mô tả hai cách mà trí tuệ nhân tạo có thể cải thiện nỗ lực tiếp thị.", "Trả lời": "1. Cá nhân hóa: AI có thể phân tích một lượng lớn dữ liệu người dùng, chẳng hạn như lịch sử duyệt web, thói quen mua hàng và hoạt động truyền thông xã hội, để tạo hồ sơ chi tiết của từng khách hàng. Thông tin này sau đó có thể được sử dụng để trình bày cho họ các chương trình khuyến mãi, quảng cáo và đề xuất được điều chỉnh riêng, có nhiều khả năng dẫn đến bán hàng hơn. Bằng cách cung cấp trải nghiệm mua sắm được cá nhân hóa, các doanh nghiệp có thể cải thiện sự hài lòng của khách hàng và thúc đẩy lòng trung thành. Phân tích dự đoán: AI có thể được sử dụng để đưa ra dự đoán thông minh về hành vi của khách hàng để giúp thông báo chiến lược tiếp thị của tổ chức. Ví dụ: các thuật toán AI có thể phân tích dữ liệu bán hàng trong quá khứ để dự đoán sản phẩm nào có khả năng phổ biến trong các thời điểm khác nhau trong năm và các mô hình dự đoán có thể được sử dụng để dự báo nhu cầu trong tương lai. Sử dụng những thông tin chi tiết này, các công ty có thể tối ưu hóa ngân sách quảng cáo của họ để quảng bá đúng sản phẩm đến đúng người vào đúng thời điểm."}</w:t>
      </w:r>
    </w:p>
    <w:p w14:paraId="543AA6B8" w14:textId="77777777" w:rsidR="00AB0A09" w:rsidRDefault="00C5068A">
      <w:r>
        <w:t>{"câu hỏi": "Mô tả ba quan điểm chính của phát triển bền vững.", "Trả lời": "Phát triển bền vững đề cập đến quá trình đáp ứng nhu cầu của hiện tại mà không ảnh hưởng đến khả năng của các thế hệ tương lai để đáp ứng nhu cầu của chính họ. Có ba quan điểm hoặc trụ cột chính của phát triển bền vững: kinh tế, xã hội và môi trường. Tính bền vững kinh tế: Quan điểm này tập trung vào việc đảm bảo tăng trưởng kinh tế và ổn định cho các thế hệ hiện tại và tương lai. Nó liên quan đến việc sử dụng có trách nhiệm các nguồn lực để tạo ra sự giàu có, tăng năng suất và cung cấp cơ hội kinh tế cho tất cả mọi người. Điều này có thể đạt được thông qua các chính sách và thực tiễn thúc đẩy tiêu dùng và sản xuất bền vững, tăng cường sử dụng các nguồn tài nguyên tái tạo, tạo việc làm và cơ hội tăng trưởng kinh tế. Tính bền vững xã hội: Quan điểm này tập trung vào việc cải thiện phúc lợi của mọi người và đảm bảo sự bình đẳng và công bằng xã hội cho tất cả mọi người. Nó liên quan đến việc đảm bảo tiếp cận các dịch vụ thiết yếu như chăm sóc sức khỏe, giáo dục và nhà ở, cũng như thúc đẩy bình đẳng giới, thực hành lao động công bằng và nhân quyền. Tính bền vững xã hội cũng liên quan đến việc tạo ra các xã hội hòa nhập và bình đẳng, nơi mọi người có thể tham gia vào việc ra quyết định và có ý thức mạnh mẽ về cộng đồng và thuộc về. \ n \ n3. Tính bền vững môi trường: Quan điểm này tập trung vào việc bảo vệ và giữ gìn môi trường tự nhiên cho các thế hệ hiện tại và tương lai. Nó liên quan đến việc quản lý và bảo vệ tài nguyên thiên nhiên, giảm phát thải khí nhà kính và giảm thiểu tác động tiêu cực của các hoạt động của con người đối với môi trường. Tính bền vững môi trường liên quan đến việc thúc đẩy các hoạt động như bảo tồn, quản lý chất thải có trách nhiệm và sử dụng các công nghệ sạch để đảm bảo sức khỏe và hạnh phúc của hành tinh cho các thế hệ mai sau. Kết hợp với nhau, ba quan điểm này nhấn mạnh sự cần thiết phải cân bằng các yếu tố kinh tế, xã hội và môi trường để đảm bảo phát triển bền vững mang lại lợi ích cho tất cả mọi người."}</w:t>
      </w:r>
    </w:p>
    <w:p w14:paraId="691AB67C" w14:textId="77777777" w:rsidR="00AB0A09" w:rsidRDefault="00C5068A">
      <w:r>
        <w:t xml:space="preserve">{"câu hỏi": "Gửi báo cáo về tác động của đại dịch năm 2020 đối với ngành nhà hàng.", "trả lời": "Đại dịch COVID-19 đã có tác động đáng kể đến ngành nhà hàng trên toàn thế giới. Năm 2020, nhiều quốc gia đã thực hiện các biện pháp nghiêm ngặt như phong tỏa và hạn chế tụ tập xã hội để ngăn chặn sự lây lan của virus. Do đó, các nhà hàng buộc phải đóng cửa để ăn uống trực tiếp hoặc hoạt động với công suất giảm, khiến doanh thu giảm mạnh và sa thải trên diện rộng. Chỉ riêng tại Hoa Kỳ, Hiệp hội Nhà hàng Quốc gia báo cáo rằng ngành công </w:t>
      </w:r>
      <w:r>
        <w:lastRenderedPageBreak/>
        <w:t>nghiệp này đã mất khoảng 240 tỷ đô la doanh thu vào năm 2020, với khoảng 110.000 nhà hàng đóng cửa vĩnh viễn. Điều này thể hiện một tổn thất đáng kể đối với nền kinh tế, do ngành nhà hàng là một trong những nhà tuyển dụng tư nhân lớn nhất. Nhiều nhà hàng có thể duy trì hoạt động trong thời kỳ đại dịch đã phải thích ứng nhanh chóng với trạng thái bình thường mới bằng cách thực hiện các mô hình kinh doanh thay thế. Ví dụ, có sự gia tăng đáng kể các lựa chọn mang đi và giao hàng trong toàn ngành. Các nhà hàng chuyển sang hệ thống đặt hàng trực tuyến và triển khai giao hàng không tiếp xúc để giảm thiểu sự tương tác của con người. Ngoài ra, nhiều nhà hàng bắt đầu tập trung nhiều hơn vào ăn uống ngoài trời nếu có thể, và những người ở vùng khí hậu lạnh hơn đã mua máy sưởi và xây dựng các cấu trúc ngoài trời để kéo dài mùa ăn uống ngoài trời. \ n \ n Đại dịch cũng đã thúc đẩy sự tập trung mới vào các thực hành vệ sinh và vệ sinh. Các nhà hàng đã đầu tư vào các công nghệ mới, chẳng hạn như khử trùng bằng tia cực tím, để loại bỏ mầm bệnh trong không khí và trên các bề mặt liên tục. Nhiều người cũng đang sử dụng thực đơn kỹ thuật số thông qua mã QR, để có trải nghiệm hoàn toàn không tiếp xúc. Nhìn chung, đại dịch năm 2020 đã ảnh hưởng nghiêm trọng đến ngành nhà hàng, với nhiều doanh nghiệp đóng cửa vĩnh viễn và những thay đổi đáng kể trong hoạt động của ngành. Tuy nhiên, những nhà hàng có thể thích nghi và xoay trục mô hình kinh doanh của họ với khí hậu hiện tại đã tìm ra cách để tồn tại và thậm chí phát triển mạnh trong bối cảnh khủng hoảng. Những ảnh hưởng lâu dài của đại dịch đối với ngành vẫn chưa được nhìn thấy, nhưng rõ ràng là khả năng phục hồi và khả năng thích ứng của các chủ nhà hàng và nhân viên của họ là những yếu tố chính để vượt qua giai đoạn khó khăn này."}</w:t>
      </w:r>
    </w:p>
    <w:p w14:paraId="40D7A47D" w14:textId="77777777" w:rsidR="00AB0A09" w:rsidRDefault="00C5068A">
      <w:r>
        <w:t>{"câu hỏi": "Xác định xem câu sau có đúng ngữ pháp hay không: \"John an Mary đã đến muộn.\"", "câu trả lời": "Không, câu \"John an Mary đã đến muộn\" không đúng ngữ pháp. Có hai vấn đề với câu:\n\n1. Sự kết hợp chính xác giữa hai chủ thể (John và Mary) nên là \"and\" thay vì \"an\".\n\n2. Động từ \"was\" nên được đổi thành \"were\" để đồng ý về số lượng với chủ ngữ ghép \"John and Mary\".\n\nCâu sửa phải là \"John and Mary were late.\""}</w:t>
      </w:r>
    </w:p>
    <w:p w14:paraId="2BCE2967" w14:textId="77777777" w:rsidR="00AB0A09" w:rsidRDefault="00C5068A">
      <w:r>
        <w:t>{"câu hỏi": "Viết lại câu sau bằng giọng nói chủ động thay vì giọng nói thụ động: Trò chơi đã được hàng trăm người xem theo dõi.", "câu trả lời": "Hàng trăm khán giả đã xem trận đấu."}</w:t>
      </w:r>
    </w:p>
    <w:p w14:paraId="1F170DAA" w14:textId="77777777" w:rsidR="00AB0A09" w:rsidRDefault="00C5068A">
      <w:r>
        <w:t xml:space="preserve">{"câu hỏi": "Tạo ra một câu chuyện bắt đầu bằng cụm từ \"Ngày xửa ngày xưa\".", "câu trả lời": "Ngày xửa ngày xưa, có một cô gái trẻ sống trong một ngôi làng nhỏ ở bìa một khu rừng rộng lớn, mê hoặc. Ngay từ khi còn là một đứa trẻ, cô đã luôn bị quyến rũ bởi những câu chuyện mà bà cô kể cho cô nghe về những sinh vật huyền bí sống trong bụi cây rậm rạp, và những kho báu ẩn giấu đang chờ được khám phá. Khi lớn lên, sự tò mò của cô chỉ tăng lên và cô thường thấy mình lang thang vào rừng, đi theo những con đường quanh co và để trí tưởng tượng của mình bay bổng. Một buổi sáng đầy nắng, cô gái lại lên đường vào rừng, nhưng lần này cô quyết định mạo hiểm sâu hơn bao giờ hết. Càng đi xa, trời càng tối, cho đến khi cô thấy mình ở trung tâm của khu rừng, với những tán lá dày che khuất ánh sáng mặt trời phía trên. Chính tại đây, cô tình cờ gặp một ngọn cây nhỏ, khuất, và ở trung tâm của khoảng trống là một cái cây không giống bất kỳ cái cây nào cô từng thấy trước đây. Thân cây của nó mảnh khảnh và cành của nó được trang trí bằng những chiếc lá vàng lấp lánh, trong </w:t>
      </w:r>
      <w:r>
        <w:lastRenderedPageBreak/>
        <w:t>khi bên dưới những cành cây của nó là một cái ao nhỏ, trong vắt. Khi cô đến gần, cô nhận thấy rằng cái cây dường như đang ngân nga với một năng lượng kỳ lạ, mê hoặc, và cô không thể cưỡng lại sự thôi thúc vươn ra và chạm vào những chiếc lá lung linh của nó. Ngay khi ngón tay cô cọ vào tán lá, cô đột nhiên được bao phủ trong một ánh sáng rực rỡ, ấm áp, và thế giới xung quanh cô bắt đầu thay đổi. Cây cối cao hơn và những bông hoa nở rộ trong một cuộc bạo loạn của màu sắc, trong khi không khí tràn ngập âm thanh của tiếng cười và âm nhạc. Cô gái đã tình cờ tìm thấy một cõi ma thuật, ẩn mình trong khu rừng mê hoặc. Từ ngày đó trở đi, cô trở lại glade bất cứ khi nào có thể, và mỗi lần cô phát hiện ra điều gì đó mới mẻ và tuyệt vời. Cô kết bạn với những sinh vật sống trong rừng và dành cả ngày để khám phá độ sâu của vùng đất ma thuật. Và như vậy, cuộc sống của cô gái tràn ngập phiêu lưu và kỳ diệu, tất cả là nhờ vào khu rừng mê hoặc đã chiếm được trái tim cô khi còn nhỏ."}</w:t>
      </w:r>
    </w:p>
    <w:p w14:paraId="527403E8" w14:textId="77777777" w:rsidR="00AB0A09" w:rsidRDefault="00C5068A">
      <w:r>
        <w:t>{"câu hỏi": "Chỉnh sửa từ \"delishious\" để tạo thành một từ đúng.", "trả lời": "Từ đúng là \"ngon.\""}</w:t>
      </w:r>
    </w:p>
    <w:p w14:paraId="47C6AA41" w14:textId="77777777" w:rsidR="00AB0A09" w:rsidRDefault="00C5068A">
      <w:r>
        <w:t>{"câu hỏi": "Viết lại câu sau với dấu câu đúng: cô ấy nói bạn đang nghĩ gì", "trả lời": "Cô ấy nói, \"Bạn đang nghĩ gì?\""}</w:t>
      </w:r>
    </w:p>
    <w:p w14:paraId="2B7E6AB0" w14:textId="77777777" w:rsidR="00AB0A09" w:rsidRDefault="00C5068A">
      <w:r>
        <w:t>{"question": "Chọn định nghĩa tốt nhất của \"attribute\":", "answer": "Một thuộc tính có thể được định nghĩa là một phẩm chất, đặc điểm hoặc đặc điểm vốn có của một người, sự vật hoặc đối tượng. Trong bối cảnh quản lý cơ sở dữ liệu, nó đề cập đến một giá trị hoặc đặc tính cụ thể của một biến hoặc cột trong một bản ghi. Trong lập trình hoặc phát triển web, một thuộc tính xác định các thuộc tính, cài đặt hoặc đặc điểm của một phần tử trong ngôn ngữ đánh dấu hoặc mã."}</w:t>
      </w:r>
    </w:p>
    <w:p w14:paraId="2BCFAB12" w14:textId="77777777" w:rsidR="00AB0A09" w:rsidRDefault="00C5068A">
      <w:r>
        <w:t>{"câu hỏi": "Xác nhận lịch trình của người chủ trì cho một cuộc họp. - Người dẫn chương trình muốn sắp xếp một cuộc họp vào thứ Năm, ngày 10 tháng 6 lúc 10 giờ sáng.", "Trả lời": "Chắc chắn, tôi có thể xác nhận lịch trình của người dẫn chương trình cho cuộc họp. Cuộc họp hiện đang được lên kế hoạch vào thứ Năm, ngày 10 tháng Sáu lúc 10 giờ sáng. Có điều gì khác cần tôi hỗ trợ không?"}</w:t>
      </w:r>
    </w:p>
    <w:p w14:paraId="58E28FCE" w14:textId="77777777" w:rsidR="00AB0A09" w:rsidRDefault="00C5068A">
      <w:r>
        <w:t>{"câu hỏi": "Điền vào chỗ trống để tạo thành một câu hoàn chỉnh: \"Anh ấy ____ bữa tối của anh ấy.\"", "câu trả lời": "Anh ấy đã ăn bữa tối của mình."}</w:t>
      </w:r>
    </w:p>
    <w:p w14:paraId="06B3A982" w14:textId="77777777" w:rsidR="00AB0A09" w:rsidRDefault="00C5068A">
      <w:r>
        <w:t>{"câu hỏi": "Mục đích của kế hoạch chiến lược cho một công ty là gì?", "câu trả lời": "Mục đích của kế hoạch chiến lược cho một công ty là xác định hướng đi của nó và đưa ra quyết định phân bổ nguồn lực của mình để theo đuổi hướng này. Nó phác thảo các mục tiêu, mục tiêu và chiến lược của công ty, cung cấp một lộ trình rõ ràng về cách doanh nghiệp dự định đạt được tầm nhìn của mình. Một kế hoạch chiến lược được thiết kế tốt giúp một công ty ưu tiên các hành động của mình, tập trung nguồn lực, tăng cường hoạt động và tăng cơ hội đạt được các mục tiêu dài hạn. Nó cũng giúp công ty bắt kịp với các điều kiện thị trường luôn thay đổi và đi trước các đối thủ cạnh tranh. Về bản chất, một kế hoạch chiến lược cung cấp một khuôn khổ cho việc ra quyết định và một nền tảng cho sự tăng trưởng và thành công bền vững."}</w:t>
      </w:r>
    </w:p>
    <w:p w14:paraId="357A8145" w14:textId="77777777" w:rsidR="00AB0A09" w:rsidRDefault="00C5068A">
      <w:r>
        <w:lastRenderedPageBreak/>
        <w:t>{"câu hỏi": "Mô tả tầm quan trọng của việc phát triển một chiến lược phân tích dữ liệu hiệu quả.", "Trả lời": "Phát triển một chiến lược phân tích dữ liệu hiệu quả là rất quan trọng đối với bất kỳ tổ chức hoặc cá nhân nào nhằm tận dụng dữ liệu để đưa ra quyết định sáng suốt. Một cách tiếp cận có cấu trúc tốt để phân tích dữ liệu cung cấp những hiểu biết có giá trị mà nếu không sẽ không được chú ý. Dưới đây là một số lý do tại sao điều cần thiết là phải có một chiến lược phân tích dữ liệu mạnh mẽ: \ n \ n1. Giúp xác định xu hướng và mẫu - Với chiến lược phân tích dữ liệu hiệu quả, việc xác định các xu hướng và mẫu có ý nghĩa trong dữ liệu trở nên dễ dàng hơn. Điều này dẫn đến các quyết định kinh doanh và phân bổ nguồn lực tốt hơn. \ n \ n2. Cải thiện việc ra quyết định - Một chiến lược thích hợp để phân tích dữ liệu giúp đưa thông tin phù hợp đến đúng người vào đúng thời điểm. Điều này dẫn đến cải thiện quy trình ra quyết định, giảm nhu cầu phỏng đoán và tăng độ chính xác của các quyết định được đưa ra. \ n \ n3. Tiết kiệm thời gian và chi phí: Bằng cách thiết lập một quy trình hiệu quả để phân tích dữ liệu, các tổ chức có thể tiết kiệm thời gian và chi phí liên quan đến thao tác dữ liệu thủ công và đột xuất. Điều này, đến lượt nó, dẫn đến các quyết định nhanh hơn và tốt hơn giúp tiết kiệm tiền trong thời gian dài. \ n \ n4. Nâng cao lợi thế cạnh tranh: Với chiến lược phân tích dữ liệu mạnh mẽ, các doanh nghiệp có thể đạt được lợi thế cạnh tranh bằng cách xác định các cơ hội và xu hướng mới. Kiến thức này có thể được sử dụng để thực hiện các thay đổi nhanh chóng và đi trước đối thủ. Tóm lại, một chiến lược phân tích dữ liệu được cân nhắc kỹ lưỡng là rất quan trọng trong việc giúp các tổ chức tận dụng tối đa dữ liệu của họ. Nó đảm bảo rằng dữ liệu được phân tích hiệu quả và hiệu quả, dẫn đến việc ra quyết định tốt hơn, tiết kiệm chi phí và cải thiện khả năng cạnh tranh."}</w:t>
      </w:r>
    </w:p>
    <w:p w14:paraId="37BE11E1" w14:textId="77777777" w:rsidR="00AB0A09" w:rsidRDefault="00C5068A">
      <w:r>
        <w:t>{"câu hỏi": "Chèn một từ còn thiếu để tạo thành một câu hoàn chỉnh: \"Câu hỏi khó ____.\"", "trả lời": "Câu hỏi khó trả lời."}</w:t>
      </w:r>
    </w:p>
    <w:p w14:paraId="11C0A81A" w14:textId="77777777" w:rsidR="00AB0A09" w:rsidRDefault="00C5068A">
      <w:r>
        <w:t>{"câu hỏi": "Kể tên mười tác giả đã viết các tác phẩm khoa học viễn tưởng / giả tưởng.", "câu trả lời": "1. J.R.R. Tolkien\n2. Frank Herbert\n3. George R.R. Martin\n4. H.G. Wells\n5. Isaac Asimov \n6. Neil Gaiman \n7. Ursula K. Le Guin \n8. Ray Bradbury \n9. Arthur C. Clarke \n10. Philip K. Dick"}</w:t>
      </w:r>
    </w:p>
    <w:p w14:paraId="26FDAC3D" w14:textId="77777777" w:rsidR="00AB0A09" w:rsidRDefault="00C5068A">
      <w:r>
        <w:t>{"question": "Tạo một từ mới để mô tả một người thích ở gần mọi người.", "answer": "\"Sociaphile\""}</w:t>
      </w:r>
    </w:p>
    <w:p w14:paraId="6CC55BE0" w14:textId="77777777" w:rsidR="00AB0A09" w:rsidRDefault="00C5068A">
      <w:r>
        <w:t>{"câu hỏi": "Lấy một cụm từ 40 từ và biến nó thành một cụm từ 30 từ. - Cụm từ là: Dù bạn ngã bao nhiêu lần, hãy luôn đứng lên và tiếp tục.", "trả lời": "Cụm từ rút gọn 30 từ là: Dù bạn có ngã thường xuyên đến đâu, hãy đứng lên và kiên trì."}</w:t>
      </w:r>
    </w:p>
    <w:p w14:paraId="6A6297A9" w14:textId="77777777" w:rsidR="00AB0A09" w:rsidRDefault="00C5068A">
      <w:r>
        <w:t>{"question": "Sắp xếp danh sách sau thành hai nhóm: Apples and Oranges - Fuji, Honeycrisp, Granny Smith, Navel, Valencia", "answer": "Apples: \n- Fuji \n- Honeycrisp \n- Granny Smith \n\nOranges: \n- Navel \n- Valencia"}</w:t>
      </w:r>
    </w:p>
    <w:p w14:paraId="63610ED3" w14:textId="77777777" w:rsidR="00AB0A09" w:rsidRDefault="00C5068A">
      <w:r>
        <w:t>{"câu hỏi": "Viết lại câu này ở thì tương lai: \"Mặt trời đang chiếu sáng rực rỡ.\"", "câu trả lời": "Mặt trời sẽ chiếu sáng rực rỡ."}</w:t>
      </w:r>
    </w:p>
    <w:p w14:paraId="1D82AC17" w14:textId="77777777" w:rsidR="00AB0A09" w:rsidRDefault="00C5068A">
      <w:r>
        <w:t xml:space="preserve">{"câu hỏi": "Viết một bài báo về tầm quan trọng của việc sử dụng hệ thống nhận dạng khuôn mặt trong các doanh nghiệp.", "Trả lời": "Công nghệ nhận dạng khuôn mặt đã đi một chặng </w:t>
      </w:r>
      <w:r>
        <w:lastRenderedPageBreak/>
        <w:t>đường dài trong những năm qua và hiện đang được sử dụng để tăng cường các biện pháp bảo mật trong các ngành công nghiệp khác nhau. Đối với các doanh nghiệp, việc triển khai hệ thống nhận dạng khuôn mặt có thể có nhiều lợi ích và có thể cải thiện đáng kể sự an toàn và hiệu quả tổng thể trong tổ chức. Một trong những lợi ích quan trọng nhất của việc sử dụng hệ thống nhận dạng khuôn mặt là nó có thể cải thiện các biện pháp bảo mật. Công nghệ này có thể được sử dụng để nhanh chóng xác định các cá nhân không được phép vào cơ sở của doanh nghiệp, do đó ngăn ngừa các vi phạm an ninh tiềm ẩn. Bằng cách sử dụng công nghệ nhận dạng khuôn mặt, các doanh nghiệp có thể có một phương pháp hiệu quả và chính xác hơn để xác định và theo dõi các cá nhân ra vào cơ sở. Một lợi ích quan trọng khác của việc sử dụng hệ thống nhận dạng khuôn mặt trong các doanh nghiệp là khả năng giám sát sự tham dự và di chuyển của nhân viên tại nơi làm việc. Bằng cách sử dụng công nghệ nhận dạng khuôn mặt, các doanh nghiệp có thể theo dõi chặt chẽ nhân viên, theo dõi sự tham dự, chuyển động và năng suất tổng thể của họ. Điều này có thể giúp cải thiện hiệu quả và năng suất trong lực lượng lao động. \ n \ n Hệ thống nhận dạng khuôn mặt cũng có thể giúp hợp lý hóa dịch vụ khách hàng. Ví dụ: khi một cá nhân bước vào một doanh nghiệp, hình ảnh của họ có thể được nhận ra ngay lập tức và thông tin của họ có thể được kéo lên, cho phép nhân viên cung cấp dịch vụ nhanh chóng và được cá nhân hóa. Điều này có thể cải thiện đáng kể trải nghiệm tổng thể của khách hàng và tăng lòng trung thành và lượt truy cập lặp lại. Hơn nữa, hệ thống nhận dạng khuôn mặt có thể được sử dụng để xác minh và xử lý các giao dịch nhanh chóng và chính xác. Điều này có thể giúp các doanh nghiệp xử lý thanh toán dễ dàng hơn nhiều, giảm thời gian chờ đợi và cải thiện trải nghiệm tổng thể của khách hàng. Bằng cách sử dụng công nghệ nhận dạng khuôn mặt, các doanh nghiệp có thể cải thiện hiệu quả của họ, do đó tăng năng suất và lợi nhuận. Tóm lại, hệ thống nhận dạng khuôn mặt có thể có tác động đáng kể đến thành công chung của một doanh nghiệp. Bằng cách triển khai công nghệ này, các doanh nghiệp có thể cải thiện các biện pháp bảo mật, nâng cao năng suất của nhân viên, hợp lý hóa dịch vụ khách hàng và tăng độ chính xác của giao dịch. Do đó, điều quan trọng là các doanh nghiệp phải cân nhắc sử dụng hệ thống nhận dạng khuôn mặt để duy trì tính cạnh tranh trong môi trường kinh doanh có nhịp độ nhanh ngày nay."}</w:t>
      </w:r>
    </w:p>
    <w:p w14:paraId="3910B65D" w14:textId="77777777" w:rsidR="00AB0A09" w:rsidRDefault="00C5068A">
      <w:r>
        <w:t>{"câu hỏi": "Mô tả bối cảnh của một quán bar lúc 6 giờ tối vào một tối thứ Tư điển hình.", "câu trả lời": "Vào lúc 6 giờ tối vào một tối thứ Tư điển hình, một quán bar sẽ là một nơi sôi động và nhộn nhịp. Bầu không khí bên trong quán bar thoải mái và giản dị, với nhạc nền nhẹ nhàng phát ra và âm thanh trò chuyện và tiếng cười tràn ngập không khí. Ánh sáng lờ mờ, tạo ra một tâm trạng thân mật và ấm cúng. \ n \ n Quán bar được xếp hàng với khách quen, một số tham gia vào các cuộc trò chuyện hoạt hình với bạn bè, trong khi những người khác ngồi lặng lẽ, nhấm nháp đồ uống của họ và xem các hoạt động xung quanh họ. Các nhân viên pha chế đang bận rộn pha chế đồ uống và phục vụ khách hàng với hiệu quả thân thiện. Xung quanh phòng, các nhóm người đang tụ tập tại bàn, trò chuyện sôi nổi và thưởng thức thực đơn của quán bar gồm đồ ăn nhẹ và đồ ăn nhẹ. Tâm trạng chung là lạc quan và vui vẻ, khi mọi người thư giãn sau một ngày dài làm việc và tận hưởng công ty của bạn bè và đồng nghiệp. Nói tóm lại, một quán bar lúc 6 giờ tối vào một tối thứ Tư điển hình là một nơi chào đón và xã hội, đầy những cuộc trò chuyện sôi nổi, thức ăn và đồ uống ngon, và cảm giác thư giãn và tận hưởng tổng thể."}</w:t>
      </w:r>
    </w:p>
    <w:p w14:paraId="5130D69D" w14:textId="77777777" w:rsidR="00AB0A09" w:rsidRDefault="00C5068A">
      <w:r>
        <w:lastRenderedPageBreak/>
        <w:t>{"câu hỏi": "Kể tên một tổ chức chuyên nghiệp mà một kỹ sư phần mềm sẽ quan tâm đến việc tham gia.", "câu trả lời": "Một ví dụ về một tổ chức chuyên nghiệp mà một kỹ sư phần mềm có thể quan tâm đến việc tham gia là Hiệp hội Máy tính (ACM). ACM là một tổ chức toàn cầu cung cấp tài nguyên, cơ hội kết nối và giáo dục thường xuyên cho các chuyên gia trong lĩnh vực máy tính, bao gồm cả kỹ thuật phần mềm."}</w:t>
      </w:r>
    </w:p>
    <w:p w14:paraId="59A63427" w14:textId="77777777" w:rsidR="00AB0A09" w:rsidRDefault="00C5068A">
      <w:r>
        <w:t>{"câu hỏi": "Liệt kê năm điều xác định thiết kế lấy con người làm trung tâm.", "câu trả lời": "1. Đồng cảm và hiểu người dùng: Thiết kế lấy con người làm trung tâm nhấn mạnh việc hiểu nhu cầu, động lực và thách thức của người dùng và thiết kế các giải pháp với sự đồng cảm với người dùng cuối. \ n \ n2. Sự tham gia của người dùng vào quá trình thiết kế: Thiết kế lấy con người làm trung tâm liên quan đến người dùng trong quá trình thiết kế thông qua nghiên cứu, phỏng vấn và thử nghiệm, để đảm bảo rằng thiết kế đáp ứng nhu cầu và mong đợi của họ. \ n \ n3. Quá trình lặp đi lặp lại và hợp tác: Thiết kế lấy con người làm trung tâm tuân theo một quy trình lặp đi lặp lại, nơi các ý tưởng được kiểm tra, phản hồi được thu thập và các thay đổi được thực hiện cho đến khi đạt được giải pháp tối ưu. Sự hợp tác giữa các nhà thiết kế, nhà phát triển và người dùng cuối là rất quan trọng. \ n \ n4. Khả năng tiếp cận và hòa nhập: Thiết kế lấy con người làm trung tâm nhằm mục đích tạo ra các sản phẩm và dịch vụ có thể truy cập và bao gồm càng nhiều người càng tốt, bất kể tuổi tác, khả năng hoặc tình trạng kinh tế xã hội. \ n \ n5. Tập trung vào việc giải quyết các vấn đề thực tế: Thiết kế lấy con người làm trung tâm là tìm kiếm các giải pháp sáng tạo và sáng tạo cho các vấn đề thực tế mà người dùng phải đối mặt. Nó không chỉ đơn thuần là thiết kế các sản phẩm chức năng để tạo ra những trải nghiệm có ý nghĩa và cải thiện cuộc sống của những người sử dụng sản phẩm."}</w:t>
      </w:r>
    </w:p>
    <w:p w14:paraId="582BA451" w14:textId="77777777" w:rsidR="00AB0A09" w:rsidRDefault="00C5068A">
      <w:r>
        <w:t>{"câu hỏi": "Giải thích mạng thần kinh nhân tạo và lý do tại sao chúng được sử dụng.", "Trả lời": "Mạng thần kinh nhân tạo (ANN) là một mô hình tính toán lấy cảm hứng từ cấu trúc và chức năng của bộ não con người. Các mạng này được thiết kế để nhận ra các mẫu và mối quan hệ trong dữ liệu thông qua một quá trình bắt chước cách bộ não con người hoạt động. Tương tự như cách các tế bào thần kinh trong não người được kết nối với nhau, một mạng lưới thần kinh bao gồm một nhóm các tế bào thần kinh nhân tạo được kết nối với nhau giao tiếp với nhau và xử lý thông tin bằng cách sử dụng phương pháp kết nối để tính toán. Các mạng này được sử dụng cho nhiều mục đích khác nhau trong các lĩnh vực như trí tuệ nhân tạo, học máy, khoa học máy tính và hơn thế nữa. Chúng đặc biệt hữu ích trong việc giải quyết các vấn đề quá phức tạp để tiếp cận thông qua các phương pháp thuật toán truyền thống, chẳng hạn như nhận dạng giọng nói và hình ảnh, xử lý ngôn ngữ tự nhiên và phân tích dự đoán. Một trong những lý do chính tại sao ANN được sử dụng là vì khả năng học hỏi và thích ứng của chúng. Họ có khả năng học hỏi từ ví dụ và có thể cải thiện hiệu suất của họ khi họ có được kinh nghiệm. Điều này đạt được thông qua việc sử dụng dữ liệu đào tạo, được sử dụng để điều chỉnh trọng số kết nối trong mạng. Sau khi được đào tạo, ANN sau đó có thể được sử dụng với dữ liệu mới, vô hình để đưa ra dự đoán hoặc cung cấp giải pháp cho các vấn đề. Nhìn chung, ANN là một công cụ mạnh mẽ để giải quyết các vấn đề phức tạp và được sử dụng rộng rãi vì khả năng học hỏi và thích ứng, cũng như khả năng xử lý một lượng lớn dữ liệu và tìm mối quan hệ bên trong nó."}</w:t>
      </w:r>
    </w:p>
    <w:p w14:paraId="1D4BA3B3" w14:textId="77777777" w:rsidR="00AB0A09" w:rsidRDefault="00C5068A">
      <w:r>
        <w:lastRenderedPageBreak/>
        <w:t>{"câu hỏi": "Viết kịch bản cho quảng cáo về một loại điện thoại mới.", "câu trả lời": "(Nhạc lạc quan phát trong nền)\n\nNarrator: Bạn có mệt mỏi với những chiếc điện thoại cũ không?\n(Ảnh chụp ai đó thất vọng với điện thoại của họ)\n\nNarrator: Chà, hãy sẵn sàng trải nghiệm một cấp độ đổi mới hoàn toàn mới!\n(Màn hình nhấp nháy để hiển thị điện thoại mới)\n\nNarrator:  Giới thiệu điện thoại Alpha mới! Một chiếc điện thoại như bạn \ u2019 chưa từng thấy trước đây. \ n (Phóng to thiết kế kiểu dáng đẹp của điện thoại) \ n \ nNarrator: Với hệ điều hành hoàn toàn mới, điện thoại này chạy nhanh hơn và mượt mà hơn bất kỳ điện thoại nào khác trên thị trường. \ n (Ảnh chụp nhanh điện thoại đang mở ứng dụng và thực hiện các tác vụ với tốc độ cực nhanh) \ n \ nNarrator: Và với hệ thống 7 camera,  ảnh của bạn sẽ trông đẹp hơn bao giờ hết! \ n (Dựng phim những bức ảnh tuyệt đẹp được chụp bằng điện thoại) \ n \ nNarrator: Điện thoại Alpha cũng có thời lượng pin vượt trội, vì vậy bạn sẽ không bao giờ bị mắc kẹt mà không có sạc. \ n (Ảnh chụp ai đó sử dụng điện thoại của họ cả ngày và vẫn còn pin) \ n \ nNarrator: Và phần hay nhất là,  tất cả đều ở mức giá bạn có thể mua được!\n(Ảnh chụp điện thoại có thẻ giá)\n\nNarrator: Vì vậy, đừng chờ đợi, nâng cấp lên điện thoại Alpha và trải nghiệm tương lai của công nghệ ngay hôm nay!\n\n(Logo điện thoại nhấp nháy trên màn hình với khẩu hiệu - Điện thoại Alpha: Tương lai trong tay bạn)"}</w:t>
      </w:r>
    </w:p>
    <w:p w14:paraId="79D3CF8F" w14:textId="77777777" w:rsidR="00AB0A09" w:rsidRDefault="00C5068A">
      <w:r>
        <w:t>{"câu hỏi": "Viết một vài câu nêu bật các tính năng chính của một phần mềm mới.", "câu trả lời": "Giới thiệu phần mềm hoàn toàn mới của chúng tôi, được thiết kế để tối đa hóa năng suất và hiệu quả trong công việc hàng ngày của bạn. Giao diện thân thiện với người dùng cho phép điều hướng liền mạch và truy cập nhanh vào tất cả các tính năng của nó - bao gồm các công cụ quản lý dự án nâng cao, cộng tác trong thời gian thực và bảng điều khiển phân tích mạnh mẽ. Với bảo mật dữ liệu mạnh mẽ và sao lưu tự động, bạn có thể yên tâm rằng thông tin của bạn luôn an toàn và có thể truy cập được. Nâng cấp quy trình làm việc của bạn với phần mềm sáng tạo của chúng tôi và tự mình xem kết quả."}</w:t>
      </w:r>
    </w:p>
    <w:p w14:paraId="4DCE905E" w14:textId="77777777" w:rsidR="00AB0A09" w:rsidRDefault="00C5068A">
      <w:r>
        <w:t>{"câu hỏi": "Mô tả một ngày hè điển hình như thế nào trong sa mạc.", "trả lời": "Một ngày hè điển hình trên sa mạc nóng và khô với ánh sáng mặt trời gay gắt, không ngừng. Nhiệt độ có thể tăng hơn 100 độ F vào ban ngày và không khí khô với độ ẩm thấp. Có rất ít hoặc không có mây che phủ, vì vậy mặt trời chiếu xuống địa hình cát hoặc đá của sa mạc, phản xạ nhiệt trở lại không khí. Vào ban ngày, một vài loài thực vật và động vật sống trong sa mạc thích nghi để chịu đựng cái nóng. Nhiều động vật sa mạc, chẳng hạn như bò sát và động vật có vú nhỏ, sống về đêm hoặc bò sát, có nghĩa là chúng hoạt động vào ban đêm hoặc sáng sớm và buổi tối, để tránh phần nóng nhất trong ngày. Một số cây đã thích nghi để lưu trữ nước trong lá hoặc thân của chúng, trong khi những cây khác mở hoa hoặc chỉ nhả hạt vào ban đêm. Khi mặt trời lặn, sa mạc nguội đi nhanh chóng do thiếu mây che phủ và độ ẩm trong không khí. Nhiệt độ có thể giảm tới 40 độ F trong vòng vài giờ. Đêm thường thoải mái, với bầu trời quang đãng, mang đến một cái nhìn ngoạn mục về các vì sao. Sa mạc trở nên sống động vào ban đêm khi các loài động vật sống về đêm ra ngoài để săn bắn và kiếm ăn."}</w:t>
      </w:r>
    </w:p>
    <w:p w14:paraId="088543E3" w14:textId="77777777" w:rsidR="00AB0A09" w:rsidRDefault="00C5068A">
      <w:r>
        <w:t xml:space="preserve">{"question": "Viết email cho dịch vụ khách hàng yêu cầu hoàn lại tiền cho sản phẩm bị lỗi. - Sản phẩm: Máy xay sinh tố XYZ", "trả lời": "Chủ đề: Sản phẩm bị lỗi - Yêu cầu hoàn lại tiền \ n \ nKính gửi dịch vụ khách hàng, \n \ nTôi hy vọng email này tìm thấy bạn tốt. Tôi đang </w:t>
      </w:r>
      <w:r>
        <w:lastRenderedPageBreak/>
        <w:t>viết liên quan đến một giao dịch mua gần đây tôi đã thực hiện máy xay sinh tố XYZ. Thật không may, khi nhận được sản phẩm, tôi thấy nó bị lỗi và không hoạt động như bình thường. \n\nTôi muốn yêu cầu hoàn lại tiền cho máy xay sinh tố bị lỗi. Tôi đã đính kèm một bản sao biên lai mua hàng của tôi vào email này để bạn tham khảo. Bạn có thể vui lòng cho tôi biết các bước tôi cần thực hiện để bắt đầu quá trình hoàn tiền không? \n\nTôi đánh giá cao sự giúp đỡ của bạn trong vấn đề này và mong sớm nhận được phản hồi từ bạn. \n\nCảm ơn, \n[Tên của bạn]"}</w:t>
      </w:r>
    </w:p>
    <w:p w14:paraId="7B8A17DB" w14:textId="77777777" w:rsidR="00AB0A09" w:rsidRDefault="00C5068A">
      <w:r>
        <w:t>{"câu hỏi": "Chiến lược hiệu quả để cải thiện sự tham gia của khách hàng là gì?", "Câu trả lời": "Một chiến lược hiệu quả để cải thiện sự tham gia của khách hàng bao gồm một số bước. Dưới đây là một số mẹo về cách tăng mức độ tương tác của khách hàng: \ n \ n1. Hiểu đối tượng mục tiêu của bạn: Tìm hiểu khách hàng của bạn, sở thích, hành vi và nhu cầu của họ. Điều này sẽ giúp bạn tạo ra trải nghiệm được cá nhân hóa cộng hưởng với họ, điều này có thể dẫn đến mức độ tương tác cao hơn. \ n \ n2. Cung cấp nội dung có giá trị: Cung cấp nội dung thông tin, giải trí và có liên quan cho khách hàng có thể khuyến khích họ tương tác với thương hiệu của bạn. Điều này có thể bao gồm các bài đăng trên blog, video, bài đăng trên phương tiện truyền thông xã hội, sách điện tử và hội thảo trên web, trong số các loại nội dung khác. \ n \ n3. Trả lời kịp thời các truy vấn và phản hồi của khách hàng: Đảm bảo phản hồi kịp thời và hiệu quả các câu hỏi và nhận xét của khách hàng có thể làm tăng sự hài lòng và tương tác của họ với thương hiệu của bạn. Đảm bảo rằng nhóm dịch vụ khách hàng của bạn được đào tạo tốt và đáp ứng. \ n \ n4. Sử dụng các nền tảng truyền thông xã hội: Phương tiện truyền thông xã hội là một công cụ mạnh mẽ để thu hút khách hàng. Tạo sự hiện diện mạnh mẽ trên phương tiện truyền thông xã hội và tương tác với khách hàng bằng cách trả lời nhận xét, chia sẻ nội dung do người dùng tạo và sử dụng hashtag để tham gia cuộc trò chuyện. \ n \ n5. Khuyến khích sự tham gia: Cung cấp phần thưởng, giảm giá hoặc ưu đãi đặc biệt cho khách hàng có thể khuyến khích họ tương tác với thương hiệu của bạn. Ví dụ: bạn có thể thiết lập chương trình khách hàng thân thiết hoặc giảm giá cho những khách hàng giới thiệu bạn bè đến doanh nghiệp của bạn.\n\n6. Cá nhân hóa trải nghiệm khách hàng: Trải nghiệm được cá nhân hóa có thể làm tăng mức độ tương tác và lòng trung thành của khách hàng. Sử dụng dữ liệu khách hàng để điều chỉnh các tương tác của bạn với khách hàng và cung cấp cho họ các đề xuất, ưu đãi và nội dung được cá nhân hóa.\n\nNhìn chung, một chiến lược hiệu quả để cải thiện mức độ tương tác của khách hàng đòi hỏi một cách tiếp cận toàn diện bao gồm hiểu đối tượng mục tiêu của bạn, cung cấp nội dung có giá trị, trả lời kịp thời các truy vấn của khách hàng, tận dụng phương tiện truyền thông xã hội, khuyến khích sự tham gia và cá nhân hóa trải nghiệm của khách hàng."}</w:t>
      </w:r>
    </w:p>
    <w:p w14:paraId="7BC215D4" w14:textId="77777777" w:rsidR="00AB0A09" w:rsidRDefault="00C5068A">
      <w:r>
        <w:t>{"câu hỏi": "Chuyển câu thành trường hợp lạc đà. - con mèo và", "câu trả lời": "TheCatAndTheDog"}</w:t>
      </w:r>
    </w:p>
    <w:p w14:paraId="5FCC6E29" w14:textId="77777777" w:rsidR="00AB0A09" w:rsidRDefault="00C5068A">
      <w:r>
        <w:t xml:space="preserve">{"question": "Một số tổng hợp là một số có hai hoặc nhiều thừa số nguyên tố. Số 87 có thể được biểu diễn dưới dạng tổng của hai số tổng hợp theo nhiều cách. Sự khác biệt dương tối thiểu giữa hai số như vậy là bao nhiêu?", "Trả lời": "Để tìm hiệu dương tối thiểu giữa hai số tổng hợp cộng lại thành 87, chúng ta cần chọn các số càng gần càng tốt với một nửa của 87, </w:t>
      </w:r>
      <w:r>
        <w:lastRenderedPageBreak/>
        <w:t>là 43,5. Các số tổng hợp gần nhất với 43,5 là 42 và 45. Do đó, hiệu số dương tối thiểu giữa hai số tổng hợp cộng lại thành 87 là 3."}</w:t>
      </w:r>
    </w:p>
    <w:p w14:paraId="40AAF662" w14:textId="77777777" w:rsidR="00AB0A09" w:rsidRDefault="00C5068A">
      <w:r>
        <w:t>{"câu hỏi": "Viết hai câu tương tự bằng cách sử dụng từ đồng nghĩa với các từ được cung cấp. - Anh ấy đóng cửa sổ", "trả lời": "Anh ấy đóng hộp lại. \nHe bịt kín khẩu độ."}</w:t>
      </w:r>
    </w:p>
    <w:p w14:paraId="79BADF1F" w14:textId="77777777" w:rsidR="00AB0A09" w:rsidRDefault="00C5068A">
      <w:r>
        <w:t>{"question": "Chia câu thành các từ thành phần của nó - Iamadoglover", "answer": "\"Iamadoglover\" không được phân tách chính xác bởi dấu cách, do đó nó có thể được giải thích theo nhiều cách. \nMột cách giải thích tiềm năng là: \"Tôi là một người yêu chó\""}</w:t>
      </w:r>
    </w:p>
    <w:p w14:paraId="110E9A15" w14:textId="77777777" w:rsidR="00AB0A09" w:rsidRDefault="00C5068A">
      <w:r>
        <w:t>{"câu hỏi": "Tìm từ tương tự nhất trong câu từ danh sách các từ được cung cấp. - Giáo viên dạy nhạc cho lớp", "trả lời": "Danh sách các từ được cung cấp không được ghi rõ trong đầu vào được cung cấp. Vui lòng cung cấp danh sách các từ cần tiếp tục."}</w:t>
      </w:r>
    </w:p>
    <w:p w14:paraId="7839C7CE" w14:textId="77777777" w:rsidR="00AB0A09" w:rsidRDefault="00C5068A">
      <w:r>
        <w:t>{"question": "Định dạng câu sau thành thẻ xml - Đây là câu", "answer": "''xml\n&lt;câu&gt;\n Đây là câu\n&lt;/câu&gt;\n'''}</w:t>
      </w:r>
    </w:p>
    <w:p w14:paraId="5BB3222B" w14:textId="77777777" w:rsidR="00AB0A09" w:rsidRDefault="00C5068A">
      <w:r>
        <w:t>{"question": "Xuất ra một bản tóm tắt của đoạn văn sau (tối đa 30 từ). - Tư duy thiết kế là một quá trình giải quyết vấn đề sáng tạo. Nó giúp mọi người hiểu quan điểm của người dùng và đồng cảm với họ để giải quyết thách thức trước mắt.", "trả lời": "Tư duy thiết kế là một cách tiếp cận sáng tạo để giải quyết vấn đề, nhấn mạnh sự đồng cảm và hiểu biết của người dùng."}</w:t>
      </w:r>
    </w:p>
    <w:p w14:paraId="0232C0E3" w14:textId="77777777" w:rsidR="00AB0A09" w:rsidRDefault="00C5068A">
      <w:r>
        <w:t>{"câu hỏi": "Phát hiện ngôn từ kích động thù địch trong câu sau: - Chúng ta nên ghét tất cả những người nhập cư đó.", "câu trả lời": "Câu \"Chúng ta nên ghét tất cả những người nhập cư đó.\" chứa lời nói căm thù. Nó thúc đẩy sự thù địch và thành kiến đối với người nhập cư dựa trên tình trạng của họ là người mới đến. Lời nói căm thù là có hại và mất nhân tính, và có thể góp phần vào một nền văn hóa phân biệt đối xử và bạo lực."}</w:t>
      </w:r>
    </w:p>
    <w:p w14:paraId="701E8234" w14:textId="77777777" w:rsidR="00AB0A09" w:rsidRDefault="00C5068A">
      <w:r>
        <w:t>{"question": "Tạo một câu bằng cách sử dụng các tính từ được cung cấp theo mẫu này: - Tính từ: tràn đầy năng lượng, đúng giờ, "trả lời": "Tôi là một trợ lý AI năng động và đúng giờ, luôn sẵn sàng giúp đỡ bạn."}</w:t>
      </w:r>
    </w:p>
    <w:p w14:paraId="5D75F881" w14:textId="77777777" w:rsidR="00AB0A09" w:rsidRDefault="00C5068A">
      <w:r>
        <w:t>{"câu hỏi": "Viết lại câu sau để nó ngắn gọn hơn: \n\nCách dễ nhất để bạn tìm hiểu về chủ đề này là đọc nhiều sách về nó.", "trả lời": "Cách tốt nhất để học chủ đề này là đọc sách về nó."}</w:t>
      </w:r>
    </w:p>
    <w:p w14:paraId="11CB6820" w14:textId="77777777" w:rsidR="00AB0A09" w:rsidRDefault="00C5068A">
      <w:r>
        <w:t>{"câu hỏi": "Sửa lỗi chính tả trong câu sau:\n\nMột số lượng lớn các nhà trấn an đang xem xét hiện tượng này.", "câu trả lời": "Một số lượng lớn các nhà nghiên cứu đang xem xét hiện tượng này."}</w:t>
      </w:r>
    </w:p>
    <w:p w14:paraId="43663F62" w14:textId="77777777" w:rsidR="00AB0A09" w:rsidRDefault="00C5068A">
      <w:r>
        <w:t xml:space="preserve">{"câu hỏi": "Tạo ra mười câu hỏi để điều tra tần suất mọi người đánh răng.", "trả lời": "1. Bạn có thường xuyên đánh răng mỗi ngày không? \n2. Bạn có một thói quen nghiêm ngặt để đánh răng? \n3. Bạn đã bao giờ bỏ lỡ việc đánh răng vào buổi sáng hay buổi tối? \n4. Làm thế nào để bạn nhớ đánh răng hai lần một ngày? \n5. Bạn đã bao giờ đi cả ngày mà không đánh răng chưa? \n6. Bạn có đánh răng sau mỗi bữa ăn hay chỉ hai lần một ngày? \n7. Bạn đã bao giờ có một nha sĩ nhắc nhở bạn đánh răng thường xuyên hơn? \n8. Làm thế nào để bạn đảm bảo rằng bạn đánh răng trong hai phút được đề nghị mỗi lần? \n9. Bạn có cảm thấy </w:t>
      </w:r>
      <w:r>
        <w:lastRenderedPageBreak/>
        <w:t>một sự khác biệt trong miệng của bạn khi bạn bỏ lỡ một buổi đánh răng? \n10. Bạn đã bao giờ cảm thấy rằng không cần thiết phải đánh răng thường xuyên theo khuyến cáo chưa?"}</w:t>
      </w:r>
    </w:p>
    <w:p w14:paraId="449A6F70" w14:textId="77777777" w:rsidR="00AB0A09" w:rsidRDefault="00C5068A">
      <w:r>
        <w:t>{"question": "Tạo một ví dụ về một đối tượng JSON chứa thông tin giống như bảng đã cho.\n\nNumber | Tên | Tuổi\n--------|----------|-------\n1 | Giăng | 16\N2 | Sarah | 19", "answer": "Đây là ví dụ về một đối tượng JSON chứa thông tin giống như bảng đã cho:\n\n'''json\n[\n {\n \"Number\" : 1,\n \"Name\" : \"John\",\n \"Age\" : 16\n },\n {\n \"Number\" : 2,\n \"Name\" : \"Sarah\",\n \"Age\" : 19 \n }\n]\n'''}</w:t>
      </w:r>
    </w:p>
    <w:p w14:paraId="73B1F78C" w14:textId="77777777" w:rsidR="00AB0A09" w:rsidRDefault="00C5068A">
      <w:r>
        <w:t>{"question": "Sửa đổi tài liệu HTML bên dưới bằng cách thay thế hai chú thích bằng thẻ tiêu đề thích hợp \ n \ n &lt;! DOCTYPE html&gt;\n&lt;html&gt;\n&lt;!-- Heading --&gt;\n&lt;!-- Subheading --&gt;\n&lt;body&gt;\n\nSome text\n\n&lt;/body&gt;\n&lt;/html&gt;", "answer": "&lt;! DOCTYPE html&gt;\n&lt;html&gt;\n&lt;h1&gt;Heading&lt;/h1&gt;\n&lt;h2&gt;Subheading&lt;/h2&gt;\n&lt;body&gt;\nSome text\n&lt;/body&gt;\n&lt;/html&gt;"}</w:t>
      </w:r>
    </w:p>
    <w:p w14:paraId="0D72AA3A" w14:textId="77777777" w:rsidR="00AB0A09" w:rsidRDefault="00C5068A">
      <w:r>
        <w:t>{"câu hỏi": "Lấy câu sau và biến nó thành một tuyên bố nhấn mạnh thể hiện sự cấp bách: \n\nBạn nên cố gắng hoàn thành nó càng sớm càng tốt.", "trả lời": "Hoàn toàn khẩn cấp là bạn phải hoàn thành nó càng sớm càng tốt!"}</w:t>
      </w:r>
    </w:p>
    <w:p w14:paraId="02F929FF" w14:textId="77777777" w:rsidR="00AB0A09" w:rsidRDefault="00C5068A">
      <w:r>
        <w:t>{"câu hỏi": "Tạo số 6 chỉ bằng các số 3 và 5.", "câu trả lời": "3 + 3 = 6"}</w:t>
      </w:r>
    </w:p>
    <w:p w14:paraId="2BCCD495" w14:textId="77777777" w:rsidR="00AB0A09" w:rsidRDefault="00C5068A">
      <w:r>
        <w:t>{"câu hỏi": "Bộ phim Titanic phát hành vào năm nào?", "câu trả lời": "Bộ phim Titanic được phát hành vào năm 1997."}</w:t>
      </w:r>
    </w:p>
    <w:p w14:paraId="6C0433C4" w14:textId="77777777" w:rsidR="00AB0A09" w:rsidRDefault="00C5068A">
      <w:r>
        <w:t>{"question": "Tạo 2 câu có nghĩa trong tiếng Pháp bằng các từ sau: parler, plaisir, bienvenu.", "answer": "1. J\u2019aime tellement vous parler, \u00e7a me fait un grand plaisir\n2. Vous \u00eates bienvenu \u00e0 vous exprimer et j\u2019\u00e9couterai toujours avec plaisir."}</w:t>
      </w:r>
    </w:p>
    <w:p w14:paraId="7842DCA9" w14:textId="77777777" w:rsidR="00AB0A09" w:rsidRDefault="00C5068A">
      <w:r>
        <w:t>{"câu hỏi": "Soạn một tweet không quá 280 ký tự đề cập đến từ khóa \"tự động hóa\".", "câu trả lời": "\"Tự động hóa đang biến đổi thế giới chúng ta đang sống, làm cho cuộc sống của chúng ta dễ dàng và hiệu quả hơn. Từ nhà thông minh và xe tự lái đến các nhà máy tự động và dịch vụ khách hàng trực tuyến, tương lai có vẻ tươi sáng với khả năng không giới hạn! #automation #futuretech\""}</w:t>
      </w:r>
    </w:p>
    <w:p w14:paraId="38184657" w14:textId="77777777" w:rsidR="00AB0A09" w:rsidRDefault="00C5068A">
      <w:r>
        <w:t xml:space="preserve">{"câu hỏi": "Giải thích tại sao cổ phiếu là một hình thức đầu tư tốt.", "Trả lời": "Cổ phiếu có thể là một hình thức đầu tư tốt vì chúng mang lại một số lợi ích tiềm năng, bao gồm tiềm năng lợi nhuận cao, đa dạng hóa và khả năng tạo thu nhập thụ động. Khi bạn đầu tư vào một cổ phiếu, về cơ bản bạn đang mua một phần nhỏ quyền sở hữu trong một công ty. Khi công ty phát triển và trở nên có lợi hơn, giá trị cổ phiếu của nó thường tăng lên, do đó cũng làm tăng giá trị đầu tư của bạn. \ n \ nStocks cũng cung cấp tiềm năng đa dạng hóa, đây là một chiến lược quản lý rủi ro quan trọng khi đầu tư. Bằng cách phân bổ tiền của bạn trên nhiều loại cổ phiếu khác nhau, bạn có thể giảm rủi ro tổng thể bằng cách không đặt tất cả trứng vào một giỏ. Ngoài ra, nhiều cổ phiếu cung cấp cơ hội tạo thu nhập thụ động thông qua thanh toán cổ tức. Điều này có nghĩa là, ngay cả khi giá trị của cổ phiếu không tăng, bạn vẫn có thể nhận được các khoản thanh toán thường xuyên chỉ để nắm giữ cổ phiếu. Tất nhiên, </w:t>
      </w:r>
      <w:r>
        <w:lastRenderedPageBreak/>
        <w:t>điều quan trọng cần lưu ý là cổ phiếu cũng đi kèm với rủi ro, vì không có gì đảm bảo rằng giá trị của cổ phiếu sẽ tăng hoặc nó sẽ tiếp tục trả cổ tức. Giống như bất kỳ khoản đầu tư nào, điều quan trọng là phải thực hiện thẩm định và đầu tư một cách khôn ngoan. Tuy nhiên, nếu được lựa chọn cẩn thận và hướng tới dài hạn, đầu tư vào cổ phiếu có thể mang lại lợi ích đáng kể và giúp phát triển sự giàu có của bạn theo thời gian."}</w:t>
      </w:r>
    </w:p>
    <w:p w14:paraId="164F56B1" w14:textId="77777777" w:rsidR="00AB0A09" w:rsidRDefault="00C5068A">
      <w:r>
        <w:t>{"question": "Cho đầu vào, đầu ra của hàm này là gì?\nfunction (input) {\n\treturn input * 2\n}\n - input: 2", "answer": "output: 4"}</w:t>
      </w:r>
    </w:p>
    <w:p w14:paraId="7CBD8B08" w14:textId="77777777" w:rsidR="00AB0A09" w:rsidRDefault="00C5068A">
      <w:r>
        <w:t>{"câu hỏi": "Liệt kê 3 chiến lược để đối phó với sự trì hoãn.", "câu trả lời": "1. Chia nhiệm vụ thành các phần dễ quản lý hơn: Sự trì hoãn thường xảy ra khi các nhiệm vụ dường như quá sức để giải quyết. Bằng cách chia một nhiệm vụ lớn hơn thành các nhiệm vụ con nhỏ hơn, dễ quản lý hơn, công việc có vẻ ít khó khăn hơn và trở nên dễ dàng hơn để tập trung, bắt đầu và hoàn thành từng phần. \ n \ n2. Sử dụng kỹ thuật Pomodoro: Được phát triển bởi Francesco Cirillo, kỹ thuật Pomodoro liên quan đến việc làm việc trong một khoảng thời gian nhất định, thường là 25 phút, sau đó là nghỉ giải lao ngắn 5 phút. Sau bốn buổi làm việc như vậy, có thời gian nghỉ dài hơn từ 15 đến 30 phút. Phương pháp này giúp các cá nhân tập trung vào nhiệm vụ trước mắt, tránh phiền nhiễu và quản lý thời gian hiệu quả hơn. \ n \ n3. Loại bỏ phiền nhiễu: Một số phiền nhiễu phổ biến bao gồm phương tiện truyền thông xã hội, email và nhắn tin. Để hạn chế những phiền nhiễu này, người ta có thể sử dụng trình chặn trang web hoặc ứng dụng, tắt thông báo và dành thời gian cụ thể để kiểm tra và trả lời tin nhắn. Bằng cách giảm thiểu những phiền nhiễu này, việc tập trung vào nhiệm vụ trước mắt và tiến tới hoàn thành trở nên dễ dàng hơn."}</w:t>
      </w:r>
    </w:p>
    <w:p w14:paraId="0E8B9DBB" w14:textId="77777777" w:rsidR="00AB0A09" w:rsidRDefault="00C5068A">
      <w:r>
        <w:t>{"câu hỏi": "Kể tên các loại lò phản ứng hạt nhân phổ biến nhất.", "câu trả lời": "Các loại lò phản ứng hạt nhân phổ biến nhất là:\n\n1. Lò phản ứng nước áp lực (PWR): Chúng sử dụng nước làm chất làm mát và môi trường truyền nhiệt dưới áp suất cao để ngăn nước sôi trong lò phản ứng. \ n \ n2. Lò phản ứng nước sôi (BWR): Họ sử dụng nước làm chất làm mát và môi trường truyền nhiệt được làm nóng để đun sôi để tạo ra hơi nước được sử dụng để tạo ra điện. \ n \ n3. Lò phản ứng nước nặng có áp suất (PHWR): Họ sử dụng nước nặng hoặc oxit deuterium làm chất làm mát và chất điều tiết neutron. \n\n4. Lò phản ứng làm mát bằng khí tiên tiến (AGRs): Họ sử dụng khí carbon dioxide làm chất làm mát và các khối than chì làm chất điều tiết. \ n \ n5. Lò phản ứng tạo giống nhanh (FBR): Chúng sử dụng phổ neutron nhanh để 'sinh sản' nhiều nhiên liệu hạt nhân hơn từ các đồng vị màu mỡ, do đó tạo ra nhiều nhiên liệu hơn mức tiêu thụ. Đây là những loại lò phản ứng hạt nhân được sử dụng phổ biến nhất trên thế giới để tạo ra điện.</w:t>
      </w:r>
    </w:p>
    <w:p w14:paraId="1D2ED119" w14:textId="77777777" w:rsidR="00AB0A09" w:rsidRDefault="00C5068A">
      <w:r>
        <w:t>{"câu hỏi": "Tạo danh sách năm loài động vật được tìm thấy ở Nam Cực.", "câu trả lời": "1. Chim cánh cụt hoàng đế\n2. Con dấu Weddell \ n3. Nam cực Skua\n4. Tuyết Petrel\n5. Loài nhuyễn thể Nam Cực"}</w:t>
      </w:r>
    </w:p>
    <w:p w14:paraId="28186E78" w14:textId="77777777" w:rsidR="00AB0A09" w:rsidRDefault="00C5068A">
      <w:r>
        <w:t xml:space="preserve">{"câu hỏi": "Mô tả cá đuối manta trong năm câu.", "trả lời": "1. Cá đuối Manta là loài cá lớn, phẳng, sụn được biết đến với vây ngực hình tam giác đặc biệt giống như cánh.\n2. Chúng được tìm thấy ở vùng nước ấm của các đại dương nhiệt đới và cận nhiệt đới trên thế giới, nơi chúng lướt qua mặt nước một cách duyên dáng, thường gần bề mặt. Cá đuối Manta ăn </w:t>
      </w:r>
      <w:r>
        <w:lastRenderedPageBreak/>
        <w:t>các sinh vật phù du nhỏ, sử dụng miệng lớn của chúng để lọc thức ăn từ nước khi chúng bơi. \n4. Chúng nói chung là những sinh vật đơn độc, nhưng đôi khi có thể được tìm thấy trong các tập hợp được gọi là \u201cmanta trains, \u201d nơi một số cá thể bơi cùng nhau trong đội hình. \ n5. Cá đuối Manta được coi là rất thông minh, với bộ não lớn so với kích thước cơ thể và các hành vi xã hội phức tạp của chúng."}</w:t>
      </w:r>
    </w:p>
    <w:p w14:paraId="4C52C8E3" w14:textId="77777777" w:rsidR="00AB0A09" w:rsidRDefault="00C5068A">
      <w:r>
        <w:t>{"câu hỏi": "Liệt kê năm ứng dụng thương mại của robot.", "trả lời": "Một số trong năm ứng dụng thương mại của robot là:\n\n1. Sản xuất: Robot thường được sử dụng trong dây chuyền sản xuất, đặc biệt là trong ngành công nghiệp ô tô, để thực hiện các nhiệm vụ lặp đi lặp lại ở tốc độ cao hơn và chính xác hơn con người. \ n \ n2. Chăm sóc sức khỏe: Trong các cơ sở chăm sóc sức khỏe, robot được sử dụng cho các nhiệm vụ như hỗ trợ người già, cấp phát thuốc và thực hiện phẫu thuật. Robot rất hữu ích trong cài đặt này vì chúng có độ chính xác cao hơn và có thể làm việc trong nhiều giờ mà không dừng lại. \ n \ n3. Nông nghiệp: Trong nông nghiệp, robot được sử dụng cho các nhiệm vụ như hái trái cây, vắt sữa bò và giám sát cây trồng. Sử dụng robot trong nông nghiệp có thể giúp giảm chi phí lao động, tăng năng suất và cải thiện chất lượng sản phẩm. Bán lẻ: Các công ty bán lẻ sử dụng robot trong kho của họ để di chuyển và phân loại hàng hóa, và trong các cửa hàng của họ, robot được sử dụng để hỗ trợ khách hàng và bổ sung các kệ. \ n \ n5. Logistics: Robot được sử dụng trong hậu cần để vận chuyển, chọn và đóng gói hàng hóa. Chúng đặc biệt hữu ích để mang vác nặng và tiếp cận các kệ cao mà công nhân con người có thể khó tiếp cận."}</w:t>
      </w:r>
    </w:p>
    <w:p w14:paraId="1EF17765" w14:textId="77777777" w:rsidR="00AB0A09" w:rsidRDefault="00C5068A">
      <w:r>
        <w:t>{"câu hỏi": "Với tình hình hiện tại, dự đoán của thị trường chứng khoán trong tháng 10 này là gì?", "trả lời": "Tôi là một mô hình ngôn ngữ AI và không có khả năng dự đoán diễn biến thị trường chứng khoán. Thị trường chứng khoán bị ảnh hưởng bởi một loạt các biến số, bao gồm các chỉ số kinh tế, sự kiện toàn cầu và hiệu suất của công ty, khiến việc dự đoán chắc chắn trở nên khó khăn. Tốt nhất là tham khảo ý kiến của cố vấn tài chính hoặc tiến hành nghiên cứu của riêng bạn bằng cách sử dụng các nguồn đáng tin cậy để biết thông tin về thị trường chứng khoán."}</w:t>
      </w:r>
    </w:p>
    <w:p w14:paraId="307E29BF" w14:textId="77777777" w:rsidR="00AB0A09" w:rsidRDefault="00C5068A">
      <w:r>
        <w:t xml:space="preserve">{"câu hỏi": "Thảo luận về các vai trò khác nhau của tiếp thị trong một tổ chức.", "Trả lời": "Tiếp thị đóng một vai trò quan trọng trong sự thành công và phát triển của một tổ chức. Nó liên quan đến việc quảng bá, bán và phân phối các sản phẩm hoặc dịch vụ của công ty và mục tiêu chính của nó là thu hút và giữ chân khách hàng thông qua giao tiếp hiệu quả và phân phối giá trị. Một số vai trò chính của tiếp thị trong một tổ chức bao gồm: \ n \ n1) Nghiên cứu thị trường - Một trong những chức năng chính của nhóm tiếp thị là tiến hành nghiên cứu thị trường để thu thập thông tin về nhu cầu, sở thích và hành vi của người tiêu dùng. Điều này giúp công ty hiểu rõ hơn về đối tượng mục tiêu của mình và phát triển các sản phẩm và dịch vụ đáp ứng nhu cầu của họ, do đó thúc đẩy doanh số bán hàng và tăng sự hài lòng của khách hàng. \ n \ n2) Xây dựng thương hiệu - Tiếp thị cũng đóng một vai trò quan trọng trong việc xây dựng và quản lý thương hiệu của tổ chức. Điều này bao gồm phát triển thông điệp trực quan và bằng lời nói nhất quán, cũng như quản lý danh tiếng và hình ảnh công khai của công ty, tất cả đều giúp thiết lập bản sắc của công ty và phân biệt nó với các đối thủ cạnh tranh. Quảng cáo và khuyến mãi - Một vai trò quan trọng khác của tiếp thị là lập kế hoạch và thực hiện các chiến dịch quảng cáo và khuyến mại để quảng bá sản phẩm </w:t>
      </w:r>
      <w:r>
        <w:lastRenderedPageBreak/>
        <w:t>hoặc dịch vụ của công ty,  Tạo lời kêu gọi hành động hoặc tăng nhận thức về thương hiệu. Điều này có thể liên quan đến các hoạt động như tạo các chiến dịch in ấn, kỹ thuật số và truyền thông xã hội, sản xuất quảng cáo và video, hoặc tổ chức và tài trợ cho các sự kiện. \ n \ n4) Hỗ trợ bán hàng - Các nhóm tiếp thị thường làm việc chặt chẽ với nhóm bán hàng để xác định khách hàng tiềm năng, đủ điều kiện khách hàng tiềm năng và cung cấp tài liệu hỗ trợ bán hàng có thể giúp họ chốt giao dịch. Điều này có thể bao gồm các bản demo sản phẩm, thuyết trình, nghiên cứu điển hình và các tài liệu khác có thể vượt qua sự phản đối và chứng minh giá trị của sản phẩm hoặc dịch vụ của công ty. \ n \ n5) Giữ chân khách hàng - Ngoài việc thu hút khách hàng mới, tiếp thị cũng đóng một vai trò trong việc giữ chân khách hàng hiện tại và khuyến khích kinh doanh lặp lại. Điều này có thể liên quan đến việc phát triển các chương trình khách hàng thân thiết, thực hiện khảo sát sự hài lòng của khách hàng hoặc thực hiện các chiến dịch tiếp thị được cá nhân hóa để giữ khách hàng tương tác với công ty và các sản phẩm hoặc dịch vụ của công ty. Tóm lại, tiếp thị đóng một vai trò quan trọng trong một tổ chức, giúp thu hẹp khoảng cách giữa công ty và khách hàng và cung cấp thông tin chi tiết, chiến lược và hỗ trợ cần thiết để thúc đẩy doanh số bán hàng,  xây dựng nhận diện thương hiệu và đảm bảo thành công lâu dài."}</w:t>
      </w:r>
    </w:p>
    <w:p w14:paraId="731445DF" w14:textId="77777777" w:rsidR="00AB0A09" w:rsidRDefault="00C5068A">
      <w:r>
        <w:t>{"câu hỏi": "Giao dịch cổ phiếu ngày càng trở nên phổ biến với nhiều người đầu tư hơn. Giải thích những rủi ro liên quan đến giao dịch cổ phiếu.", "Trả lời": "Giao dịch cổ phiếu có thể là một hoạt động thú vị và có khả năng sinh lợi, nhưng nó cũng liên quan đến một mức độ rủi ro nhất định. Hiểu được những rủi ro liên quan đến giao dịch cổ phiếu là rất quan trọng đối với bất kỳ nhà đầu tư nào. Rủi ro thị trường: Thị trường chứng khoán bị ảnh hưởng bởi nhiều yếu tố khác nhau, bao gồm điều kiện kinh tế, lạm phát, thay đổi lãi suất và các sự kiện toàn cầu. Những yếu tố này có thể khiến giá trị cổ phiếu biến động, và luôn có rủi ro thị trường sẽ giảm, gây thiệt hại cho nhà đầu tư. Rủi ro công ty: Khi đầu tư vào các cổ phiếu riêng lẻ, luôn có rủi ro công ty sẽ hoạt động kém hoặc bị thất bại, khiến giá cổ phiếu giảm. Điều này có thể là do các yếu tố như quản lý kém, doanh số bán hàng giảm hoặc tổn thất tài chính bất ngờ. \ n \ n3. Biến động: Cổ phiếu có thể trải qua những thay đổi giá nhanh chóng theo cả hai hướng, đây có thể là một rủi ro đáng kể cho những người giao dịch thường xuyên. Biến động có thể được gây ra bởi các sự kiện tin tức, thông báo thu nhập hoặc đơn giản là tâm lý thị trường. \ n \ n4. Rủi ro lãi suất: Những thay đổi về lãi suất có thể ảnh hưởng đến thị trường chứng khoán, với lãi suất tăng dẫn đến giá cổ phiếu giảm. Điều này là do lãi suất cao hơn dẫn đến chi phí đi vay cao hơn cho các công ty, làm giảm lợi nhuận của họ và khiến các nhà đầu tư yêu cầu lợi tức đầu tư cao hơn. Rủi ro lạm phát: Lạm phát có thể ảnh hưởng tiêu cực đến thị trường chứng khoán, vì nó làm giảm sức mua của tiền và dẫn đến mất giá tiền tệ. Điều này có thể dẫn đến chi phí cao hơn cho các công ty, dẫn đến lợi nhuận thấp hơn và giá cổ phiếu giảm. \ n \ n6. Rủi ro thanh khoản: Thanh khoản đề cập đến sự dễ dàng mà bạn có thể mua và bán cổ phiếu. Nếu một cổ phiếu có tính thanh khoản thấp, nó có thể khó bán hơn, dẫn đến tổn thất tiềm ẩn nếu giá cổ phiếu giảm nhanh chóng. Tóm lại, không có gì đảm bảo rằng đầu tư vào cổ phiếu sẽ mang lại lợi nhuận. Điều cần thiết là phải nghiên cứu các công ty và điều kiện kinh tế trước khi đầu tư, và nhận thức được những rủi ro tiềm ẩn liên quan. Bạn cũng nên đa dạng hóa danh mục đầu tư để giảm rủi ro và cân nhắc tìm kiếm lời khuyên chuyên nghiệp."}</w:t>
      </w:r>
    </w:p>
    <w:p w14:paraId="6BC972C5" w14:textId="77777777" w:rsidR="00AB0A09" w:rsidRDefault="00C5068A">
      <w:r>
        <w:lastRenderedPageBreak/>
        <w:t>{"câu hỏi": "Tạo một bài đăng trên blog về lý do tại sao ngành công nghiệp điện ảnh đã thay đổi trong hai thập kỷ qua", "câu trả lời": "Ngành công nghiệp điện ảnh đã trải qua những thay đổi đáng kể trong hai thập kỷ qua. Từ cách phim được sản xuất và phân phối, đến cách khán giả tiêu thụ chúng, công nghệ và sự đổi mới đã cách mạng hóa trải nghiệm xem phim. Ở đây, chúng tôi khám phá lý do tại sao ngành công nghiệp điện ảnh đã thay đổi đáng kể trong 20 năm qua. \ n \ n Đầu tiên, sự gia tăng của internet và các dịch vụ phát trực tuyến đã có tác động lớn đến ngành công nghiệp điện ảnh. Trước khi có internet, cách duy nhất để xem phim là đi xem phim hoặc thuê DVD. Nhưng với sự ra đời của các dịch vụ phát trực tuyến như Netflix, Amazon Prime và Hulu, khán giả giờ đây có quyền truy cập tức thì vào thư viện phim và chương trình truyền hình rộng lớn. Điều này không chỉ thay đổi cách mọi người tiêu thụ phim mà còn cả cách chúng được thực hiện. Các dịch vụ phát trực tuyến đã cho phép tạo ra nhiều nội dung đa dạng và thích hợp hơn, vì họ không phải dựa vào thành công phòng vé để kiếm lợi nhuận. Thứ hai, sự gia tăng của điện thoại thông minh và phương tiện truyền thông xã hội đã thay đổi cách các hãng phim tiếp thị phim của họ. Đoạn giới thiệu, áp phích và các tài liệu quảng cáo khác hiện được chia sẻ ngay lập tức trên phương tiện truyền thông xã hội, cho phép các bộ phim tiếp cận nhiều đối tượng hơn bao giờ hết. Ngoài ra, các hãng phim hiện có nhiều khả năng sử dụng những người có ảnh hưởng trên mạng xã hội để quảng bá phim của họ, vì họ có thể tiếp cận lượng khán giả lớn và tương tác. \n\nThird, việc giới thiệu các công nghệ mới, như CGI và 3D, cũng có tác động lớn đến ngành công nghiệp điện ảnh. Những công nghệ này đã cho phép trải nghiệm trực quan tuyệt đẹp và nhập vai hơn, thu hút khán giả có thể không quan tâm đến phim trước đây. Họ cũng đã cho phép thể hiện thực tế và chi tiết hơn về thế giới và sinh vật giả tưởng, làm cho những bộ phim như Chúa tể của những chiếc nhẫn và loạt phim Harry Potter trở nên khả thi. Cuối cùng, sự trỗi dậy của thị trường quốc tế, đặc biệt là Trung Quốc, cũng có tác động lớn đến ngành công nghiệp điện ảnh. Với tầng lớp trung lưu ngày càng tăng và sự thèm muốn đối với phim phương Tây, Trung Quốc đã trở thành một thị trường trọng điểm cho các hãng phim Hollywood. Điều này đã dẫn đến nhiều bộ phim được thực hiện với khán giả quốc tế và nhiều bộ phim được phát hành đồng thời trên toàn thế giới. Tóm lại, ngành công nghiệp điện ảnh đã thay đổi đáng kể trong hai thập kỷ qua. Sự phát triển của internet, dịch vụ phát trực tuyến, phương tiện truyền thông xã hội, công nghệ mới và thị trường quốc tế đều có tác động lớn đến cách phim, phân phối và tiêu thụ. Những thay đổi này đã cho phép trải nghiệm xem phim đa dạng và thú vị hơn, và chúng ta có thể mong đợi sẽ thấy những thay đổi hơn nữa trong những năm tới."}</w:t>
      </w:r>
    </w:p>
    <w:p w14:paraId="2A44EC06" w14:textId="77777777" w:rsidR="00AB0A09" w:rsidRDefault="00C5068A">
      <w:r>
        <w:t>{"câu hỏi": "Bạn được cung cấp một tuyên bố. Viết lại nó theo một thứ tự câu khác và với ngôn ngữ khác nhau nhưng điều đó truyền đạt cùng một ý nghĩa. - Chúng tôi ngưỡng mộ chính phủ vì những nỗ lực ngăn chặn sự lây lan của virus.", "trả lời": "Những nỗ lực của chính phủ để kiểm soát sự lây lan của virus là đáng khen ngợi."}</w:t>
      </w:r>
    </w:p>
    <w:p w14:paraId="311F70C8" w14:textId="77777777" w:rsidR="00AB0A09" w:rsidRDefault="00C5068A">
      <w:r>
        <w:t xml:space="preserve">{"câu hỏi": "Đưa ra yêu cầu của khách hàng về sản phẩm, hãy cung cấp phản hồi đầy đủ và đề xuất (các) sản phẩm liên quan, nếu cần. - Yêu cầu của khách hàng: Tôi đang tìm kiếm một chiếc máy tính xách tay mới.", "trả lời": "Cảm ơn bạn đã xem xét chúng tôi đã mua hàng của bạn! Chúng tôi có một loạt các máy tính xách tay có sẵn để phù hợp với nhiều nhu cầu khác nhau. Tôi có thể hỏi những tính năng hoặc yêu cầu cụ thể nào bạn đang tìm kiếm ở một máy </w:t>
      </w:r>
      <w:r>
        <w:lastRenderedPageBreak/>
        <w:t>tính xách tay mới không? Điều này sẽ giúp tôi đề xuất các lựa chọn tốt nhất cho bạn. Ngoài ra, tôi cũng khuyên bạn nên cân nhắc mua túi hoặc tay áo máy tính xách tay để bảo vệ thiết bị mới khi bạn đang di chuyển."}</w:t>
      </w:r>
    </w:p>
    <w:p w14:paraId="1E3670E4" w14:textId="77777777" w:rsidR="00AB0A09" w:rsidRDefault="00C5068A">
      <w:r>
        <w:t>{"câu hỏi": "Đưa ra một tuyên bố, hãy xác định đối tượng mục tiêu của tuyên bố. - Nghỉ ngơi sau giờ làm và thưởng thức một bát kem.", "Trả lời": "Đối tượng mục tiêu của tuyên bố này có thể là những người hiện đang làm việc hoặc tham gia vào một số hình thức lao động và những người có thể đánh giá cao đề nghị nghỉ ngơi và thưởng thức một món ngọt."}</w:t>
      </w:r>
    </w:p>
    <w:p w14:paraId="29959234" w14:textId="77777777" w:rsidR="00AB0A09" w:rsidRDefault="00C5068A">
      <w:r>
        <w:t>{"question": "Cho một câu, thêm vào 4 tính từ mô tả câu. - Ông là một nhà vật lý thiên văn.", "trả lời": "Ông là một nhà vật lý thiên văn xuất sắc, thông minh, ham học hỏi và nổi tiếng."}</w:t>
      </w:r>
    </w:p>
    <w:p w14:paraId="6A169148" w14:textId="77777777" w:rsidR="00AB0A09" w:rsidRDefault="00C5068A">
      <w:r>
        <w:t>{"câu hỏi": "Báo cáo về dự luật thuế mới được đề xuất sẽ được bỏ phiếu ở California.", "câu trả lời": "Dự luật thuế mới được đề xuất ở California, hiện đang được bỏ phiếu, nhằm mục đích tạo thêm doanh thu cho tiểu bang thông qua những thay đổi trong hệ thống thuế. Dự luật bao gồm một số thay đổi được đề xuất được thiết kế để tăng doanh thu và phân phối lại tài sản trong tiểu bang. Một trong những đề xuất chính trong dự luật là tăng thuế suất thuế thu nhập cá nhân của tiểu bang đối với người có thu nhập cao. Điều này sẽ chứng kiến thuế suất tăng đối với các cá nhân kiếm được hơn 400.000 đô la mỗi năm, với mức cao nhất là 13,3% áp dụng cho thu nhập trên 1 triệu đô la. Đề xuất này nhằm mục đích tạo thêm doanh thu cho nhà nước và giảm bất bình đẳng thu nhập. Một khía cạnh quan trọng khác của dự luật là đề xuất tăng thuế suất doanh nghiệp của tiểu bang. Theo dự luật mới, thuế suất doanh nghiệp sẽ tăng từ 8,84% lên 9,6% đối với các công ty có thu nhập ròng trên 5 triệu USD. Biện pháp này dự kiến sẽ tạo ra hàng triệu đô la doanh thu bổ sung cho tiểu bang mỗi năm. Dự luật cũng bao gồm các biện pháp để đóng các lỗ hổng thuế và tăng tuân thủ thuế. Điều này bao gồm các biện pháp mới để nhắm mục tiêu trốn thuế và giảm việc sử dụng các thiên đường thuế ở nước ngoài. Những người ủng hộ dự luật cho rằng nó sẽ giúp giải quyết thâm hụt ngân sách của tiểu bang, tài trợ cho các dịch vụ công cộng và giảm bất bình đẳng thu nhập. Tuy nhiên, các nhà phê bình cho rằng việc tăng thuế có thể gây hại cho nền kinh tế của tiểu bang và đẩy các doanh nghiệp và người có thu nhập cao ra khỏi tiểu bang. Dự luật hiện đang được tranh luận tại cơ quan lập pháp tiểu bang và sẽ được bỏ phiếu trong những tuần tới. Nếu được thông qua, những thay đổi sẽ có hiệu lực từ năm tính thuế tiếp theo."}</w:t>
      </w:r>
    </w:p>
    <w:p w14:paraId="7ED0606D" w14:textId="77777777" w:rsidR="00AB0A09" w:rsidRDefault="00C5068A">
      <w:r>
        <w:t>{"question": "Viết mã bằng Python sẽ tạo ra một chuỗi ngẫu nhiên gồm 5 chữ hoa.", "answer": "Chắc chắn. Đây là mã trong Python 3 tạo ra một chuỗi ngẫu nhiên gồm 5 chữ cái viết hoa: \ n \ n ''' python \ n \ nimport string \ nimport random \ n \ ndef random_string (length: int = 5): \n result = ''.join(random.choice(string.ascii_uppercase) cho _ in range(length))\n return result\n \n \n# Example\nprint(random_string(5))\n''\n\nThis hàm tạo ra một chuỗi ngẫu nhiên với độ dài mặc định là 5 bằng cách sử dụng phương thức 'random.choice()' để chọn một ký tự ngẫu nhiên từ một tập hợp các ký tự ASCII viết hoa được xác định trong 'string.ascii_uppercase'. Tham số độ dài là tùy chọn và có thể được điều chỉnh để tạo ra một chuỗi có độ dài bất kỳ."}</w:t>
      </w:r>
    </w:p>
    <w:p w14:paraId="1B103DAC" w14:textId="77777777" w:rsidR="00AB0A09" w:rsidRDefault="00C5068A">
      <w:r>
        <w:t xml:space="preserve">{"question": "Số thứ hai trong hàng tam giác Pascal có 43 số là gì?", "answer": "Để tìm số thứ hai trong hàng tam giác Pascal có 43 số:\n\n- Hàng 1, 1 có 2 số.\n- Hàng 1, 2, 1 có 3 số.\n- </w:t>
      </w:r>
      <w:r>
        <w:lastRenderedPageBreak/>
        <w:t>Hàng 1, 3, 3,  1 có 4 số.\n\nNói chung, mỗi lần chúng ta đi xuống một hàng trong tam giác Pascal, chúng ta có thêm một số trong danh sách. Vì vậy, hàng bắt đầu bằng 1, k có các số k + 1 (cụ thể là các số C(k,0), C(k,1), C(k,2), \u2026, C(k,k)).\n\nDo đó, hàng có 43 số bắt đầu bằng 1, 42. Số thứ hai trong hàng này là C(42,1), là 42."}</w:t>
      </w:r>
    </w:p>
    <w:p w14:paraId="591A9D90" w14:textId="77777777" w:rsidR="00AB0A09" w:rsidRDefault="00C5068A">
      <w:r>
        <w:t>{"câu hỏi": "Hãy tưởng tượng bạn đang nói chuyện với một robot và bảo nó chào bạn.", "trả lời": "Xin chào robot, bạn có thể vui lòng chào tôi không?"}</w:t>
      </w:r>
    </w:p>
    <w:p w14:paraId="6D1B9259" w14:textId="77777777" w:rsidR="00AB0A09" w:rsidRDefault="00C5068A">
      <w:r>
        <w:t>{"câu hỏi": "Đưa ra hai tài liệu, so sánh và đối chiếu chủ đề mà họ nói đến. - Tài liệu một - Kỹ năng mềm \ nTài liệu hai - Kỹ năng cứng", "trả lời": "Tài liệu Một thảo luận về các kỹ năng mềm, là các thuộc tính cá nhân và khả năng giao tiếp quan trọng để thành công trong môi trường làm việc hoặc xã hội. Kỹ năng mềm bao gồm các đặc điểm như giao tiếp, quản lý thời gian, giải quyết vấn đề, ra quyết định và khả năng thích ứng, trong số những đặc điểm khác. Những kỹ năng này không nhất thiết phải là kỹ thuật trong tự nhiên nhưng liên quan nhiều hơn đến tính cách, tính cách và hành vi của một người. Chúng rất quan trọng để xây dựng mối quan hệ và làm việc hiệu quả với những người khác trong một nhóm. Ngược lại, Tài liệu Hai nói về các kỹ năng cứng, là những khả năng dựa trên kiến thức hoặc kỹ thuật cụ thể có được thông qua giáo dục, đào tạo hoặc kinh nghiệm. Những kỹ năng này có thể đo lường được và thường được liên kết với các nhiệm vụ hoặc ngành cụ thể. Ví dụ về các kỹ năng cứng bao gồm thành thạo ngoại ngữ, lập trình máy tính và chuyên môn về kế toán hoặc tài chính. Kỹ năng cứng cho phép một người thực hiện một công việc nhất định hoặc hoàn thành một nhiệm vụ cụ thể. Tóm lại, hai tài liệu thảo luận về các loại kỹ năng khác nhau với những phẩm chất riêng biệt. Kỹ năng mềm là các thuộc tính giao tiếp và hành vi trong khi kỹ năng cứng là kỹ thuật và định hướng nhiệm vụ. Cả hai loại kỹ năng đều quan trọng đối với sự thành công của cá nhân và nghề nghiệp, nhưng chúng khác nhau về bản chất và khả năng áp dụng."}</w:t>
      </w:r>
    </w:p>
    <w:p w14:paraId="55CA55E5" w14:textId="77777777" w:rsidR="00AB0A09" w:rsidRDefault="00C5068A">
      <w:r>
        <w:t xml:space="preserve">{"câu hỏi": "Mô tả tác động của phương tiện truyền thông xã hội đối với thế hệ hiện tại.", "câu trả lời": "Phương tiện truyền thông xã hội đã có tác động sâu sắc đến thế hệ hiện tại, ảnh hưởng đến cách mọi người giao tiếp, chia sẻ thông tin và hình thành các mối quan hệ. Một số cách mà phương tiện truyền thông xã hội đã thay đổi cục diện cho thế hệ hiện tại bao gồm: \ n \ n1. Tăng khả năng kết nối: Phương tiện truyền thông xã hội đã cho phép mọi người kết nối với những người khác từ khắp nơi trên thế giới, phá vỡ các rào cản địa lý và giúp duy trì mối quan hệ với bạn bè và gia đình ở xa dễ dàng hơn. Chia sẻ thông tin tức thì: Phương tiện truyền thông xã hội đã giúp chia sẻ thông tin ngay lập tức với nhiều đối tượng, giúp mọi người dễ dàng cập nhật thông tin về các sự kiện hiện tại và chia sẻ suy nghĩ và ý kiến của họ về các chủ đề khác nhau. \ n \ n3. Cải thiện tiếp thị và quảng cáo: Phương tiện truyền thông xã hội đã cung cấp cho các doanh nghiệp một cách mới để tiếp cận đối tượng mục tiêu của họ, cho phép các chiến lược tiếp thị được nhắm mục tiêu và cá nhân hóa hơn. \ n \ n4. Tăng cường hoạt động chính trị: Phương tiện truyền thông xã hội đã đưa ra tiếng nói cho những người trước đây có thể cảm thấy bị gạt ra ngoài lề hoặc không được lắng nghe, cho phép hoạt động chính trị và tham gia nhiều hơn. \ n \ n5. Mối quan tâm về sức khỏe tâm thần: Phương tiện truyền thông xã hội cũng có liên quan đến một số mối quan tâm về sức khỏe tâm thần, bao gồm lo lắng, trầm cảm và các vấn đề về hình ảnh cơ thể, đặc biệt là ở </w:t>
      </w:r>
      <w:r>
        <w:lastRenderedPageBreak/>
        <w:t>những người trẻ tuổi có thể dễ bị tổn thương hơn trước các tác động tiêu cực của phương tiện truyền thông xã hội. Nhìn chung, phương tiện truyền thông xã hội đã có tác động đáng kể đến thế hệ hiện tại, cung cấp cơ hội mới để giao tiếp,  chia sẻ thông tin và hoạt động, nhưng cũng đưa ra những thách thức và mối quan tâm mới liên quan đến sức khỏe tâm thần và hạnh phúc."}</w:t>
      </w:r>
    </w:p>
    <w:p w14:paraId="4E4E0BE1" w14:textId="77777777" w:rsidR="00AB0A09" w:rsidRDefault="00C5068A">
      <w:r>
        <w:t>{"câu hỏi": "So sánh phong cách nghệ thuật của Vincent Van Gogh với Jackson Pollock.", "câu trả lời": "Vincent Van Gogh và Jackson Pollock đều là những nghệ sĩ có ảnh hưởng, được biết đến với phong cách nghệ thuật độc đáo của họ. Vincent Van Gogh, một họa sĩ hậu ấn tượng, đã thực hành một phong cách đầy cảm xúc được đặc trưng bởi những nét vẽ táo bạo, impasto và sử dụng màu sắc ấn tượng. Những bức tranh của ông mang tính biểu cảm và thường mô tả phong cảnh, tĩnh vật và chân dung. Mặt khác, Jackson Pollock là một họa sĩ biểu hiện trừu tượng, người trở nên nổi tiếng với kỹ thuật "nhỏ giọt" độc đáo, nơi ông sẽ nhỏ giọt và bắn sơn lên một tấm vải nằm trên sàn nhà. Kỹ thuật này đã tạo ra một bố cục tự phát, không có cấu trúc, đầy chuyển động và năng lượng. Các tác phẩm của ông có bản chất trừu tượng hơn, tập trung vào hành động vật lý của hội họa. Sự khác biệt chính giữa phong cách nghệ thuật của Vincent Van Gogh và Jackson Pollock nằm ở cách tiếp cận bố cục và chủ đề. Trong khi các tác phẩm của Van Gogh mang tính đại diện nhiều hơn và tập trung vào việc miêu tả cảm xúc của các đối tượng, các tác phẩm của Pollock quan tâm nhiều hơn đến hành động vật lý của hội họa và khám phá chính phương tiện. Phong cách của Van Gogh truyền thống hơn, sử dụng cọ để áp dụng các lớp sơn dày, trong khi phong cách của Pollock mang tính thử nghiệm hơn, với việc sử dụng các kỹ thuật độc đáo để áp dụng sơn lên vải. Nhìn chung, cả hai nghệ sĩ đều để lại một di sản lâu dài trong thế giới nghệ thuật và tiếp tục truyền cảm hứng và ảnh hưởng đến các nghệ sĩ cho đến ngày nay."}</w:t>
      </w:r>
    </w:p>
    <w:p w14:paraId="232AA0D7" w14:textId="77777777" w:rsidR="00AB0A09" w:rsidRDefault="00C5068A">
      <w:r>
        <w:t>{"câu hỏi": "Mô tả các đặc điểm của TV thông minh mới.", "Trả lời": "Tôi xin lỗi, nhưng tôi không có thông tin cụ thể về TV thông minh mới mà bạn đang đề cập đến; có rất nhiều thương hiệu và mẫu TV thông minh có sẵn, và mỗi thương hiệu đều có những tính năng độc đáo. Tuy nhiên, đây là một số đặc điểm chung mà hầu hết các TV thông minh hiện đại đều chia sẻ: \ n \ n - Kết nối Internet: TV thông minh thường có cổng Wi-Fi hoặc ethernet tích hợp, cho phép chúng kết nối với internet để truy cập các dịch vụ phát trực tuyến, cho phép duyệt web và tải xuống nội dung. \ n \ n - Ứng dụng phát trực tuyến và kênh: TV thông minh hỗ trợ các dịch vụ phát trực tuyến khác nhau, bao gồm Netflix,  Hulu, Amazon Prime Video, Disney +, v.v. và hỗ trợ kênh cục bộ thông qua các ứng dụng tích hợp. \ n \ n - Hỗ trợ giọng nói: Nhiều TV thông minh có tích hợp hỗ trợ giọng nói, chẳng hạn như Amazon Alexa hoặc Google Assistant, cho phép bạn điều khiển TV và các thiết bị được kết nối bằng lệnh thoại. \ n \ n - Màn hình độ nét cao: Hầu hết các TV thông minh đều đi kèm với màn hình độ nét cao với các dung lượng như HDR,  UHD và độ phân giải 4K, cung cấp hình ảnh sắc nét và rõ ràng. \ n \ n - Tích hợp nhà thông minh: Hầu hết các TV thông minh hiện đại đều có thể tích hợp với các thiết bị và hệ thống nhà thông minh của bạn, cho phép bạn điều khiển đèn thông minh, bộ điều chỉnh nhiệt, camera an ninh và hơn thế nữa với TV của bạn. Nhìn chung, TV thông minh tập hợp các tính năng của TV và thiết bị phát trực tuyến,  thành một gói tiện lợi với các tính năng bổ sung giúp nâng cao trải nghiệm xem."}</w:t>
      </w:r>
    </w:p>
    <w:p w14:paraId="35691360" w14:textId="77777777" w:rsidR="00AB0A09" w:rsidRDefault="00C5068A">
      <w:r>
        <w:lastRenderedPageBreak/>
        <w:t>{"question": "Xây dựng một đối tượng JSON mô tả một học sinh.", "answer": "{\n \"student\": {\n \"name\":\"John Doe\",\n \"age\": 19,\n \"gender\":\"Male\",\n \"enrollment_number\":\"STU002003\",\n \"courses\": [\n {\n \"name\": \"Calculus\",\n \"credits\": 3,\n \"grade\": \"A\"\"\n },\n {\n \"name\": \"Physics\",\n \"credits\": 4,\n                \"grade\": \"B+\"\n },\n {\n \"name\": \"Biology\",\n \"credits\": 4,\n \"grade\": \"A-\"\n }\n ],\n \"major\":\"Science\",\n \"email\":\"johndoe@example.com\",\n \"phone_number\":\"123-456-7890\",\n \"address\": {\n \"street\":\"123 Example Street\",\n \"city\":\"Exampleville\",\n \"state\": \"CA\",\n \"zip_code\":\"12345\"\n }\n    }\n}"}</w:t>
      </w:r>
    </w:p>
    <w:p w14:paraId="1B19175A" w14:textId="77777777" w:rsidR="00AB0A09" w:rsidRDefault="00C5068A">
      <w:r>
        <w:t>{"question": "Cho một mảng theo thứ tự tăng dần, sắp xếp nó theo thứ tự giảm dần. - [1, 3, 5, 8, 10]", "answer": "Đây là một giải pháp đơn giản để sắp xếp mảng đã cho theo thứ tự giảm dần:\n\nMột cách để sắp xếp mảng đã cho theo thứ tự giảm dần là sử dụng hàm tích hợp sẵn Python 'sorted()' với tham số 'đảo ngược' được đặt thành 'True'. Đây là mã:\n\n'''python\narr = [1, 3, 5, 8, 10]\narr = sorted(arr, reverse=True)\nprint(arr)\n'''\n\n### Đầu ra: [10, 8, 5, 3, 1]\n\nĐiều này sẽ cung cấp cho chúng ta đầu ra mong muốn, với mảng được sắp xếp theo thứ tự giảm dần."}</w:t>
      </w:r>
    </w:p>
    <w:p w14:paraId="2CA1AA7E" w14:textId="77777777" w:rsidR="00AB0A09" w:rsidRDefault="00C5068A">
      <w:r>
        <w:t>{"câu hỏi": "So sánh nền kinh tế của Hoa Kỳ và Trung Quốc.", "câu trả lời": "Nếu chúng ta so sánh nền kinh tế của Hoa Kỳ và Trung Quốc, chúng ta có thể thấy rằng có một số điểm tương đồng và khác biệt giữa các nền kinh tế của họ. Cả Mỹ và Trung Quốc đều được coi là một trong những nền kinh tế lớn nhất thế giới, với giá trị GDP danh nghĩa lần lượt khoảng 21,5 nghìn tỷ USD và 14,3 nghìn tỷ USD tính đến năm 2021. Nền kinh tế Mỹ chủ yếu được thúc đẩy bởi chi tiêu tiêu dùng, chiếm khoảng 70% GDP. Khu vực dịch vụ mạnh mẽ của đất nước, với các ngành công nghiệp như tài chính, chăm sóc sức khỏe và CNTT, và văn hóa kinh doanh của nó đã làm cho nó trở thành một trong những quốc gia sáng tạo nhất trên thế giới. Mặt khác, nền kinh tế Trung Quốc chủ yếu được thúc đẩy bởi xuất khẩu và đầu tư vào cơ sở hạ tầng, thúc đẩy tăng trưởng nhanh chóng trong những thập kỷ gần đây. Lĩnh vực sản xuất của nó là lớn nhất trên thế giới, và đất nước này được biết đến với việc sản xuất nhiều loại hàng hóa. Chính phủ Trung Quốc đóng một vai trò mạnh mẽ trong việc chỉ đạo nền kinh tế thông qua các doanh nghiệp nhà nước và kế hoạch năm năm. Về GDP bình quân đầu người, Mỹ cao hơn đáng kể so với Trung Quốc, với lần lượt là 65.297 USD và 10.261 USD. Mỹ được coi là quốc gia có thu nhập cao, trong khi Trung Quốc vẫn được phân loại là quốc gia có thu nhập trung bình cao. Tuy nhiên, nền kinh tế Trung Quốc đã tăng trưởng với tốc độ nhanh hơn nhiều so với nền kinh tế Mỹ trong những năm gần đây, với tốc độ tăng trưởng hàng năm khoảng 6-8% so với 2-3% của Mỹ. Tóm lại, cả Mỹ và Trung Quốc đều có nền kinh tế lớn, nhưng họ hoạt động khác nhau. Trong khi nền kinh tế Mỹ chủ yếu được thúc đẩy bởi tiêu dùng và có một khu vực dịch vụ mạnh mẽ, nền kinh tế Trung Quốc được thúc đẩy bởi xuất khẩu và đầu tư vào cơ sở hạ tầng, với một lĩnh vực sản xuất lớn. Ngoài ra, trong khi Mỹ có GDP bình quân đầu người cao hơn, nền kinh tế Trung Quốc đã tăng trưởng nhanh hơn nhiều trong những năm gần đây.</w:t>
      </w:r>
    </w:p>
    <w:p w14:paraId="51167299" w14:textId="77777777" w:rsidR="00AB0A09" w:rsidRDefault="00C5068A">
      <w:r>
        <w:lastRenderedPageBreak/>
        <w:t>{"question": "Viết lại câu sao cho rõ ràng và trực tiếp. - Nhà sử học phải có khả năng phân tích phê phán quá khứ để hiểu rõ hơn về hiện tại.", "trả lời": "Để hiểu rõ hơn về hiện tại, nhà sử học phải phân tích nghiêm túc quá khứ."}</w:t>
      </w:r>
    </w:p>
    <w:p w14:paraId="653734B7" w14:textId="77777777" w:rsidR="00AB0A09" w:rsidRDefault="00C5068A">
      <w:r>
        <w:t>{"question": "Tìm phần dư khi 2x^6-x^4+4x^2-7 chia cho x^2+4x+3.", "answer": "Vì x^2+4x+3 = (x+1)(x+3) có bậc 2, phần còn lại phải có dạng ax+b đối với một số hằng số a và b. Cho q(x) là thương số của phép chia, so\n\n 2x^6-x^4+4x^2-7= (x+1)(x+3)q(x)+ax+b.\nPlugging in x=-1 cho chúng ta:\n\n 2(-1)^6-(-1)^4+4(-1)^2-7 = 0+a(-1)+b,\nwhich đơn giản hóa to\n\n b-a = -2.\nPlugging in x=-3 cho chúng ta:\n\n 2(-3)^6-(-3)^4+4(-3)^2-7 = 0+a(-3)+b,\ nwhich đơn giản hóa to\n\n b-3a = 1406.\nGiải hệ phương trình này cho chúng ta a=-704 và b=-706, và do đó phần còn lại của chúng ta là -704x-706."}</w:t>
      </w:r>
    </w:p>
    <w:p w14:paraId="11EE4838" w14:textId="77777777" w:rsidR="00AB0A09" w:rsidRDefault="00C5068A">
      <w:r>
        <w:t>{"câu hỏi": "So sánh và đối chiếu ba hệ thống chính phủ.", "trả lời": "Ba hệ thống chính phủ thường được nhắc đến là dân chủ, độc tài và quân chủ. Dưới đây là sự so sánh và đối chiếu của ba hệ thống: Dân chủ là một hệ thống chính phủ trong đó quyền lực được nắm giữ bởi người dân. Công dân bầu các nhà lãnh đạo của họ thông qua các cuộc bầu cử tự do và công bằng và cũng tham gia vào quá trình ra quyết định. Chính phủ chịu trách nhiệm trước nhân dân, và pháp quyền chiếm ưu thế. Ngược lại, chế độ độc tài là một hệ thống chính phủ trong đó một người duy nhất nắm giữ tất cả quyền lực. Nhà lãnh đạo, người còn được gọi là nhà độc tài, có toàn quyền kiểm soát chính phủ và thường không được bầu. Công dân có quyền và tự do hạn chế, và chính phủ không chịu trách nhiệm trước người dân. Mặt khác, chế độ quân chủ là một hệ thống chính phủ trong đó một vị vua, thường là vua hoặc nữ hoàng, nắm giữ tất cả quyền lực. Quốc vương kế thừa vị trí của họ, và quyền lực của họ thường bị giới hạn bởi hiến pháp hoặc một bộ luật. Công dân có một số quyền và tự do, nhưng chính phủ không nhất thiết phải chịu trách nhiệm trước người dân. Tóm lại, sự khác biệt chính giữa ba hệ thống chính phủ là cách phân phối quyền lực. Trong một nền dân chủ, quyền lực được nắm giữ bởi người dân, trong khi trong chế độ độc tài, nó được nắm giữ bởi một người duy nhất. Trong một chế độ quân chủ, quyền lực được nắm giữ bởi quốc vương nhưng có thể bị giới hạn bởi một hiến pháp hoặc một bộ luật."}</w:t>
      </w:r>
    </w:p>
    <w:p w14:paraId="7D5549DB" w14:textId="77777777" w:rsidR="00AB0A09" w:rsidRDefault="00C5068A">
      <w:r>
        <w:t>{"question": "Tạo một trang HTML hiển thị bảng với thông tin nhân viên. - Tên | Vai trò | Lương \nJohn Smith | Quản lý | $70000\nAnna Jones | Nhà phát triển | $50000\nMark Wilson | Nhà thiết kế | $55000", "answer": "Đây là mã HTML cho một trang hiển thị bảng với thông tin nhân viên đã cho:\n\n'''\n&lt;! DOCTYPE html&gt;\n&lt;html&gt;\n &lt;head&gt;\n &lt;title&gt;Employee Table&lt;/title&gt;\n &lt;/head&gt;\n &lt;body&gt;\n &lt;table&gt;\n &lt;thead&gt;\n &lt;tr&gt;\n &lt;th&gt;Name&lt;/th&gt;\n &lt;th&gt;Role&lt;/th&gt;\n &lt;th&gt;Salary&lt;/th&gt;\n &lt;/tr&gt;\n &lt;/thead&gt;\n &lt;tbody&gt;\n &lt;tr&gt;\n &lt;td&gt;John Smith&lt;/td&gt;\n &lt;td&gt;Manager&lt;/td&gt;\n &lt;td&gt;$70000&lt;/td&gt;\n &lt;/tr&gt;\n &lt;tr&gt;\n &lt;td&gt;Anna Jones&lt;/td&gt;\n &lt;td&gt;Developer&lt;/td&gt;\n &lt;td&gt;$50000&lt;/td&gt;\n &lt;/tr&gt;\n &lt;tr&gt;\n &lt;td&gt; Mark Wilson&lt;/td&gt;\n &lt;td&gt;Designer&lt;/td&gt;\n &lt;td&gt;$55000&lt;/td&gt;\n &lt;/tr&gt;\n &lt;/tbody&gt;\n &lt;/table&gt;\n &lt;/body&gt;\n&lt;/html&gt;\n'''"}</w:t>
      </w:r>
    </w:p>
    <w:p w14:paraId="4BFF5BA1" w14:textId="77777777" w:rsidR="00AB0A09" w:rsidRDefault="00C5068A">
      <w:r>
        <w:t xml:space="preserve">{"question": "Xây dựng một trang web bằng HTML và CSS và giới thiệu một sản phẩm.", "answer": "Để giới thiệu một sản phẩm bằng HTML và CSS, chúng ta có thể tạo một cấu trúc trang web đơn giản bằng cách sử dụng các thẻ HTML và tạo kiểu cho nó bằng CSS. Dưới đây </w:t>
      </w:r>
      <w:r>
        <w:lastRenderedPageBreak/>
        <w:t>là một mã ví dụ có thể được sử dụng để giới thiệu một sản phẩm:\n\n''html\n&lt;! DOCTYPE html&gt;\n&lt;html&gt;\n&lt;head&gt;\n &lt;title&gt;Product Showcase&lt;/title&gt;\n &lt;style&gt;\n body {\n font-family: Arial, sans-serif;\n }\n .container {\n width: 80%;\n margin: auto;\n }\n .product-image {\n width: 100%;\n }\n .product-info {\n margin-top: 20px;\n text-align: center;\n }\n .product-name {\n cỡ chữ:  24px;\n font-weight: bold;\n }\n .product-description {\n margin-top: 10px;\n }\n .product-price {\n margin-top: 20px;\n font-size: 18px;\n }\n &lt;/style&gt;\n&lt;/head&gt;\n&lt;body&gt;\n &lt;div class=\"container\"&gt;\n &lt;img class=\"product-image\" src=\"product-image.jpg\" alt=\"Product Image\"&gt;\n &lt;div class=\"product-info\"&gt;\n &lt;div class=\"product-name\"&gt;Product Name&lt;/div&gt;\n &lt;div class=\"product-description\"&gt;\n Lorem ipsum dolor sit amet, consectetur adipiscing elit, sed do eiusmod tempor incididunt ut labore et dolore magna aliqua.\n &lt;/div&gt;\n &lt;div class=\"product-price\"&gt;$59.99&lt;/div&gt;\n &lt;/div&gt;\n &lt;/div&gt;\n&lt;/body&gt;\n&lt;/html&gt;\n'''\n\n\nTrong ví dụ này,  Chúng tôi tạo ra một cấu trúc cơ bản cho trang web, bao gồm một vùng chứa để chứa hình ảnh và thông tin sản phẩm. Trong container này, chúng ta tạo một phần tử 'img' để hiển thị hình ảnh sản phẩm và một phần tử 'div' với class \"product-info\" để giữ tên sản phẩm, mô tả và giá. \n\nWe tạo kiểu cho trang bằng CSS, bao gồm đặt chiều rộng của vùng chứa, căn giữa văn bản và thêm lề để tạo khoảng trống giữa các phần tử. Chúng tôi cũng áp dụng các kiểu cho phông chữ để làm cho tên sản phẩm được in đậm và tăng kích thước của giá. \n\nVí dụ này có thể được sửa đổi bằng cách thay đổi nội dung của tên sản phẩm, mô tả và giá cả, cũng như thêm các yếu tố hoặc kiểu bổ sung như mong muốn. Nguồn hình ảnh cũng phải được cập nhật với nguồn thích hợp cho hình ảnh sản phẩm mong muốn."}</w:t>
      </w:r>
    </w:p>
    <w:p w14:paraId="1E6B201C" w14:textId="77777777" w:rsidR="00AB0A09" w:rsidRDefault="00C5068A">
      <w:r>
        <w:t xml:space="preserve">{"câu hỏi": "Mô tả cách trí tuệ nhân tạo đang biến đổi ngành giáo dục.", "Trả lời": "Trí tuệ nhân tạo, hay AI, đang có tác động đáng kể đến ngành giáo dục bằng cách định hình lại quá trình dạy và học. Có một số cách mà AI đang biến đổi giáo dục, bao gồm các phương pháp sau: \ n \ n1. Học tập cá nhân hóa: AI đã cho phép phát triển các hệ thống học tập được cá nhân hóa và thích ứng, nơi học sinh nhận được các bài học, tài nguyên và đánh giá tùy chỉnh nhằm đáp ứng phong cách và nhu cầu học tập độc đáo của họ. Các thuật toán phân tích hiệu suất và hành vi trong quá khứ của học sinh để xác định điểm mạnh và điểm yếu và điều chỉnh lộ trình học tập cá nhân. \ n \ n2. Hệ thống dạy kèm thông minh: Hệ thống dạy kèm được hỗ trợ bởi AI có thể cung cấp hướng dẫn trực tiếp cho học sinh bên ngoài lớp học. Các hệ thống này có thể cung cấp phản hồi, gợi ý và giải thích theo thời gian thực để giúp học sinh nắm vững các khái niệm và giải quyết các vấn đề đầy thách thức. Ví dụ, phần mềm "Mika" của Carnegie Learning cung cấp dịch vụ dạy kèm được cá nhân hóa cho các khóa học toán cấp đại học. \ n \ n3. Tự động hóa các tác vụ hành chính: AI cũng có thể giúp các nhà giáo dục bằng cách tự động hóa các nhiệm vụ hành chính thông thường như chấm điểm bài tập, theo dõi sự tiến bộ của học sinh và phân tích kết quả kiểm tra. Điều này có thể tiết kiệm thời gian của giáo viên và cho phép họ tập trung vào các hoạt động quan trọng hơn, chẳng hạn như lập kế hoạch bài học và cung cấp phản hồi cá nhân cho học sinh. \n\n4. Học ngôn ngữ: Một số nền tảng học ngôn ngữ được hỗ trợ bởi AI, chẳng hạn như Duolingo, có thể tạo điều kiện thuận lợi cho việc học ngôn ngữ bằng cách cung cấp hướng dẫn phù hợp, phản hồi theo thời gian thực và cơ hội thực hành. Công nghệ nhận dạng giọng nói có thể giúp học sinh cải thiện phát âm, trong khi chatbot có thể cung cấp thực hành đàm thoại trong một môi trường an toàn, không phán xét. Tóm lại, AI đang chuyển đổi ngành giáo dục bằng cách cung </w:t>
      </w:r>
      <w:r>
        <w:lastRenderedPageBreak/>
        <w:t>cấp trải nghiệm học tập được cá nhân hóa, tự động hóa các nhiệm vụ thường ngày và tăng cường học ngôn ngữ. Những phát triển này có tiềm năng cải thiện kết quả của học sinh và làm cho giáo dục dễ tiếp cận và hiệu quả hơn."}</w:t>
      </w:r>
    </w:p>
    <w:p w14:paraId="0EBB85E0" w14:textId="77777777" w:rsidR="00AB0A09" w:rsidRDefault="00C5068A">
      <w:r>
        <w:t>{"question": "Đối với một danh sách các số nhất định, hãy tìm tần suất của mỗi số. - [2, 3, 4, 5, 6, 4, 3, 5, 7]", "trả lời": "Tần suất của mỗi số trong danh sách [2, 3, 4, 5, 6, 4, 3, 5, 7] như sau:\n\n- Số 2 xuất hiện một lần\n- Số 3 xuất hiện hai lần\n- Số 4 xuất hiện hai lần\n- Số 5 xuất hiện hai lần\n- Số 6 xuất hiện một lần\n- Số 7 xuất hiện một lần"}</w:t>
      </w:r>
    </w:p>
    <w:p w14:paraId="4B0BA297" w14:textId="77777777" w:rsidR="00AB0A09" w:rsidRDefault="00C5068A">
      <w:r>
        <w:t>{"câu hỏi": "Tạo một trang web cung cấp chi tiết về các sự kiện trong Cách mạng Pháp.", "trả lời": "&lt;! DOCTYPE html&gt;\n&lt;html&gt;\n\t&lt;head&gt;\n\t\t&lt;title&gt;Sự kiện Cách mạng Pháp&lt;/title&gt;\n\t&lt;/head&gt;\n\t&lt;body&gt;\n\t\t&lt;h1&gt;Sự kiện Cách mạng Pháp&lt;/h1&gt;\n\t\t&lt;p&gt;Cách mạng Pháp là một giai đoạn biến động xã hội và chính trị triệt để ở Pháp từ năm 1789 đến năm 1799. Nó được coi là một trong những sự kiện có ảnh hưởng nhất trong lịch sử châu Âu. Dưới đây là một số sự kiện quan trọng nhất xảy ra trong Cách mạng Pháp:&lt;/p&gt;\n\t\t&lt;h2&gt;Sự sụp đổ của Bastille&lt;/h2&gt;\n\t\t&lt;p&gt;Vào ngày 14 tháng 7 năm 1789, một đám đông người Paris giận dữ đã xông vào Bastille, một pháo đài ở Paris tượng trưng cho quyền lực hoàng gia. Sự sụp đổ của Bastille thường được coi là sự khởi đầu của Cách mạng.&lt;/p&gt;\n\t\t&lt;h2&gt;Bãi bỏ chế độ phong kiến&lt;/h2&gt;\n\t\t&lt;p&gt;Ngày 4 tháng 8 năm 1789, Quốc hội lập hiến bãi bỏ chế độ phong kiến, quét sạch các quyền và đặc quyền của giới quý tộc và giáo sĩ. Đây là một bước tiến quan trọng hướng tới việc thiết lập sự bình đẳng ở Pháp.&lt;/p&gt;\n\t\t&lt;h2&gt;Tuyên ngôn về Quyền của Con người và Công dân&lt;/h2&gt;\n\t\t&lt;p&gt;Ngày 26 tháng 8 năm 1789, Quốc hội Lập hiến đã phê chuẩn Tuyên ngôn về Quyền của Con người và Công dân. Tài liệu này thiết lập các quyền và tự do của cá nhân, bao gồm tự do ngôn luận, tôn giáo và hội họp.&lt;/p&gt;\n\t\t&lt;h2&gt;Reign of Terror&lt;/h2&gt;\n\t\t&lt;p&gt;Triều đại khủng bố là một thời kỳ bạo lực dữ dội trong Cách mạng. Từ năm 1793 đến năm 1794, hàng ngàn người đã bị hành quyết bằng máy chém, bao gồm cả Vua Louis XVI và Hoàng hậu Marie Antoinette. Triều đại khủng bố là một giai đoạn triệt để của Cách mạng và thường được coi là một trong những khoảnh khắc đen tối nhất của nó.&lt;/p&gt;\n\t\t&lt;h2&gt;The Directory&lt;/h2&gt;\n\t\t&lt;p&gt;The Directory là một ủy ban gồm năm thành viên cai trị nước Pháp từ năm 1795 đến năm 1799. Nó được thành lập sau sự sụp đổ của Robespierre và kết thúc Triều đại khủng bố. Thư mục thường được coi là một thời kỳ bất ổn chính trị, và cuối cùng nó đã dẫn đến một cuộc đảo chính của Napoléon Bonaparte vào năm 1799.&lt;/p&gt;\n\t\t&lt;footer&gt;&lt;p&gt;Tìm hiểu thêm về Cách mạng Pháp &lt;a href=\"https://en.wikipedia.org/wiki/French_Revolution\"&gt;here&lt;/a&gt;.&lt;/p&gt;&lt;/footer"}</w:t>
      </w:r>
    </w:p>
    <w:p w14:paraId="186947E2" w14:textId="77777777" w:rsidR="00AB0A09" w:rsidRDefault="00C5068A">
      <w:r>
        <w:t>{"question": "Hợp nhất các câu đã cho với nhau để tạo thành một câu mới. - Mặt trời đang lặn. Những con chim đang hót.", "trả lời": "Khi mặt trời lặn, những con chim lấp đầy không khí bằng tiếng hót du dương của chúng."}</w:t>
      </w:r>
    </w:p>
    <w:p w14:paraId="19F77874" w14:textId="77777777" w:rsidR="00AB0A09" w:rsidRDefault="00C5068A">
      <w:r>
        <w:t xml:space="preserve">{"câu hỏi": "Thuật toán nào nên được sử dụng để giải quyết vấn đề đã cho? - Một trang web mua sắm muốn giới thiệu sản phẩm cho khách hàng.", "trả lời": "Để giới thiệu sản phẩm cho khách hàng trên một trang web mua sắm, có thể sử dụng thuật toán đề xuất. Một số thuật toán đề xuất phổ biến bao gồm: \ n \ n1. Lọc cộng tác: Thuật toán này đề xuất các mặt hàng cho khách hàng tương tự như những gì khách hàng khác có sở thích và sở thích tương tự đã </w:t>
      </w:r>
      <w:r>
        <w:lastRenderedPageBreak/>
        <w:t>mua hoặc xem. \ n \ n2. Lọc dựa trên nội dung: Thuật toán này tính đến hành vi trong quá khứ của khách hàng và đề xuất các mặt hàng tương tự như các mặt hàng mà khách hàng đã thể hiện sự quan tâm trước đó. \ n \ n3. Phương pháp kết hợp: Điều này kết hợp phương pháp lọc cộng tác và dựa trên nội dung để cải thiện các đề xuất. \ n \ n4. Hệ số ma trận: Một kỹ thuật sử dụng các yếu tố tiềm ẩn để dự đoán xếp hạng của khách hàng đối với sản phẩm và đề xuất các sản phẩm được đánh giá cao nhất cho khách hàng.\n\nCuối cùng, việc lựa chọn thuật toán sẽ phụ thuộc vào nhu cầu và mục tiêu cụ thể của trang web mua sắm và dữ liệu có sẵn."}</w:t>
      </w:r>
    </w:p>
    <w:p w14:paraId="45D4BB54" w14:textId="77777777" w:rsidR="00AB0A09" w:rsidRDefault="00C5068A">
      <w:r>
        <w:t>{"question": "Tìm trọng lượng của vật thể. - Vật thể có khối lượng 5kg và thể tích 0,25L.", "đáp án": "Trọng lượng của vật thể có thể được tính bằng công thức trọng lượng = khối lượng x gia tốc do trọng lực. Nếu chúng ta giả sử vật thể ở trên bề mặt Trái đất, nơi gia tốc do trọng lực xấp xỉ 9,8 m / s ^ 2, thì trọng lượng của vật thể sẽ là 5 kg x 9,8 m / s ^ 2 = 49 Newton. Lưu ý rằng thể tích của vật thể là không cần thiết để xác định trọng lượng của nó."}</w:t>
      </w:r>
    </w:p>
    <w:p w14:paraId="0D236068" w14:textId="77777777" w:rsidR="00AB0A09" w:rsidRDefault="00C5068A">
      <w:r>
        <w:t>{"câu hỏi": "Xây dựng phần giới thiệu hợp lý cho bài luận. - Tiểu luận:\n\nJohn Doe là một đầu bếp và một nhà đổi mới thực sự trong ngành công nghiệp thực phẩm. Anh đam mê nấu ăn từ khi còn nhỏ và luôn tìm cách giới thiệu những món ăn độc đáo, tinh tế đến thực khách của mình. Anh lấy cảm hứng từ những ký ức thời thơ ấu và thử nghiệm với các hương vị và nguyên liệu khác nhau để tạo ra những món ăn thú vị đáng ngạc nhiên. Nhờ đó, John Doe đã trở thành đầu bếp cho nhiều nhà hàng, cửa hàng đặc sản hàng đầu trên cả nước.", "Trả lời": "Thế giới ẩm thực tràn ngập những cá nhân tài năng, những người tạo ra những món ăn ngon mê hoặc vị giác. Một đầu bếp đặc biệt không chỉ thể hiện kỹ năng nấu ăn mà còn cả sự đổi mới, sáng tạo và niềm đam mê. John Doe là một đầu bếp như vậy. Anh ấy nổi bật so với phần còn lại với cách tiếp cận nấu ăn độc đáo và mong muốn liên tục vượt qua ranh giới với những sáng tạo ẩm thực của mình. Trong bài tiểu luận này, chúng ta sẽ khám phá hành trình của John Doe khi ông theo đuổi niềm đam mê nấu ăn và trở thành một nhà đổi mới nổi tiếng trong ngành công nghiệp thực phẩm."}</w:t>
      </w:r>
    </w:p>
    <w:p w14:paraId="213635EC" w14:textId="77777777" w:rsidR="00AB0A09" w:rsidRDefault="00C5068A">
      <w:r>
        <w:t>{"câu hỏi": "Tạo một câu sử dụng phép ám chỉ của chữ cái \"s\".", "câu trả lời": "Samantha\u2019s bảy chị em ngủ ngon lành trong tấm lụa mềm mại của họ."}</w:t>
      </w:r>
    </w:p>
    <w:p w14:paraId="37BF64CB" w14:textId="77777777" w:rsidR="00AB0A09" w:rsidRDefault="00C5068A">
      <w:r>
        <w:t>{"question": "Đề xuất một công cụ để tạo dòng thời gian trực quan.", "trả lời": "Một công cụ bạn có thể sử dụng để tạo dòng thời gian trực quan là Tiki-Toki. Đây là một nền tảng trực tuyến cho phép bạn dễ dàng thiết kế, tùy chỉnh và chia sẻ các mốc thời gian tương tác và hấp dẫn trực quan. Với Tiki-Toki, bạn có thể thêm hình ảnh, video và âm thanh vào dòng thời gian của mình và bạn cũng có thể nhúng chúng vào trang web của mình hoặc chia sẻ chúng với khán giả của mình thông qua liên kết web."}</w:t>
      </w:r>
    </w:p>
    <w:p w14:paraId="448A9337" w14:textId="77777777" w:rsidR="00AB0A09" w:rsidRDefault="00C5068A">
      <w:r>
        <w:t xml:space="preserve">{"question": "Gợi ý một cách để nhớ các ký tự tiếng Nhật cho \"tsuki\" và \"yume\".", "answer": "\"Tsuki\" có nghĩa là \"moon\" trong tiếng Nhật và được viết là \u6708 trong Kanji. Một cách để nhớ nhân vật này là tưởng tượng nó như một mặt trăng lưỡi liềm. Nếu bạn nghiêng đầu sang phải, bạn có thể thấy đường cong của mặt trăng trong ký tự.\n\n\"Yume\" có nghĩa là "giấc mơ" trong tiếng Nhật và được viết là \u5922 trong Kanji. Nhân vật này khá phức tạp, nhưng nó có thể được chia thành các phần nhỏ hơn. Phần trên </w:t>
      </w:r>
      <w:r>
        <w:lastRenderedPageBreak/>
        <w:t>cùng là \u5915, có nghĩa là "buổi tối", và phía bên phải của phần dưới cùng là \u76ee, có nghĩa là "mắt". Vì vậy, một cách để nhớ nhân vật này là nghĩ về nó như "một con mắt vào buổi tối", có thể đại diện cho những giấc mơ vì chúng ta mơ khi nhắm mắt ngủ vào ban đêm.</w:t>
      </w:r>
    </w:p>
    <w:p w14:paraId="133E8C29" w14:textId="77777777" w:rsidR="00AB0A09" w:rsidRDefault="00C5068A">
      <w:r>
        <w:t>{"question": "Tạo một câu chuyện có ít nhất 100 từ kết hợp đầu vào được cung cấp. - Một sinh viên trẻ bị mất kính trong cơn bão", "trả lời": "Đã từng có một sinh viên trẻ tên Alice thích tìm hiểu và khám phá thế giới của mình. Một buổi tối, trong khi cô đang ngồi bên ngoài nghiên cứu sách vở, một cơn bão bất ngờ ập đến. Gió quất quanh cô và không khí dày đặc mưa và sấm sét. Alice vội vã thu dọn đồ đạc của mình để lao vào ký túc xá, nhưng cơn bão quá dữ dội, và cô vấp ngã và ngã, mất kính trong quá trình này. Khi cơn bão đi qua, Alice tìm kính của mình nhưng không tìm thấy chúng ở đâu, có khả năng bị gió dữ dội cuốn đi. Không có họ, thế giới xung quanh cô mờ nhạt và mất tập trung, khiến việc học và học trở thành một nhiệm vụ khó khăn. Alice rất đau lòng, không đeo kính, cô không thể nhìn thấy chi tiết của thế giới mà cô yêu rất nhiều, cũng như không thể đọc bản in đẹp trong sách giáo khoa của mình. Tuy nhiên, Alice quyết tâm không để thất bại này ngăn cản cô khỏi niềm đam mê học tập. Cô đã tìm ra những cách mới để thích nghi - như vẽ gần bảng lớp hơn hoặc điều chỉnh phông chữ của sách giáo khoa kỹ thuật số của mình với kích thước lớn hơn. Với thời gian, Alice đã tiết kiệm đủ tiền để thay kính và cuối cùng nhìn thế giới rõ ràng một lần nữa. Nhưng kinh nghiệm của bà đã dạy cho bà một bài học quý giá; Để không bao giờ để những trở ngại làm lu mờ niềm đam mê khám phá của cô ấy, vì luôn có cách để vượt qua chúng."}</w:t>
      </w:r>
    </w:p>
    <w:p w14:paraId="6193B8F0" w14:textId="77777777" w:rsidR="00AB0A09" w:rsidRDefault="00C5068A">
      <w:r>
        <w:t>{"question": "Phát hiện chủ ngữ và vị ngữ trong câu sau. - Nhiều người trong chúng ta đang học tập chăm chỉ.", "Trả lời": "Chủ đề: Nhiều người trong chúng ta\nVị ngữ: đang học tập chăm chỉ."}</w:t>
      </w:r>
    </w:p>
    <w:p w14:paraId="7B2ACA4B" w14:textId="77777777" w:rsidR="00AB0A09" w:rsidRDefault="00C5068A">
      <w:r>
        <w:t>{"câu hỏi": "Tính từ tích cực để mô tả một mối quan hệ là gì?", "câu trả lời": "Một tính từ tích cực có thể được sử dụng để mô tả một mối quan hệ là \"hài hòa", có nghĩa là mối quan hệ được đặc trưng bởi sự thỏa thuận, hợp tác và hiểu biết lẫn nhau."}</w:t>
      </w:r>
    </w:p>
    <w:p w14:paraId="339F89CC" w14:textId="77777777" w:rsidR="00AB0A09" w:rsidRDefault="00C5068A">
      <w:r>
        <w:t>{"câu hỏi": "Tính chu vi của hình chữ nhật có kích thước 6m x 12m.", "trả lời": "Chu vi của hình chữ nhật có thể được tính theo công thức: \n\nPerimeter = 2 * (chiều dài + chiều rộng)\n\nVì chiều dài đã cho của hình chữ nhật này là 12m và chiều rộng là 6m, chúng ta có thể tính chu vi của nó bằng cách đặt các giá trị này vào công thức.\n\nPerimeter = 2 * (12 + 6) = 2 * 18 = 36\n\nDo đó,  Chu vi của hình chữ nhật này là 36m."}</w:t>
      </w:r>
    </w:p>
    <w:p w14:paraId="0A7615D4" w14:textId="77777777" w:rsidR="00AB0A09" w:rsidRDefault="00C5068A">
      <w:r>
        <w:t>{"câu hỏi": "Đặt tên cho một dòng hải lưu ở Nam Đại Tây Dương", "câu trả lời": "Một dòng hải lưu lớn ở Nam Đại Tây Dương là hải lưu Brazil."}</w:t>
      </w:r>
    </w:p>
    <w:p w14:paraId="6F301AC3" w14:textId="77777777" w:rsidR="00AB0A09" w:rsidRDefault="00C5068A">
      <w:r>
        <w:t xml:space="preserve">{"câu hỏi": "Đưa ra một ví dụ về một ý tưởng sẽ làm cho cuộc sống dễ dàng hơn.", "Trả lời": "Một ý tưởng có thể làm cho cuộc sống dễ dàng hơn là cài đặt các công nghệ nhà thông minh. Điều này bao gồm các thiết bị có thể kiểm soát và giám sát các khía cạnh khác nhau của một ngôi nhà, chẳng hạn như ánh sáng, nhiệt độ, an ninh, thiết bị và hệ thống giải trí. Với những công nghệ này được kết nối với một hệ thống trung tâm, cư dân có thể điều khiển mọi thứ thông qua điện thoại thông minh hoặc bằng lệnh thoại, giúp việc quản lý ngôi nhà của họ trở nên đơn giản và thuận tiện hơn rất nhiều. Hãy tưởng tượng bạn có thể bật đèn, điều chỉnh </w:t>
      </w:r>
      <w:r>
        <w:lastRenderedPageBreak/>
        <w:t>bộ điều chỉnh nhiệt hoặc bắt đầu giặt giũ mà không cần rời khỏi chiếc ghế dài của bạn. Các công nghệ nhà thông minh cũng có thể giúp tăng hiệu quả sử dụng năng lượng và tiết kiệm tiền cho các hóa đơn tiện ích."}</w:t>
      </w:r>
    </w:p>
    <w:p w14:paraId="237FA640" w14:textId="77777777" w:rsidR="00AB0A09" w:rsidRDefault="00C5068A">
      <w:r>
        <w:t>{"câu hỏi": "Những vật dụng nào nên được bao gồm trong bộ dụng cụ sơ cứu khẩn cấp cơ bản?", "câu trả lời": "Một bộ dụng cụ sơ cứu khẩn cấp cơ bản nên bao gồm một số vật dụng thiết yếu để xử lý các chấn thương và bệnh tật nhẹ. Các mục này bao gồm: \ n \ n1. Băng dính ở các kích cỡ khác nhau \ n2. Miếng gạc vô trùng và băng dính \n3. Khăn lau sát trùng hoặc dung dịch \n4. Thuốc mỡ kháng sinh ba \n5. Thuốc giảm đau như acetaminophen hoặc ibuprofen \n6. Thuốc chống viêm như aspirin \n7. Nhíp và kéo \n8. Găng tay dùng một lần \n9. Túi lạnh tức thì \n10. Một rào cản hô hấp cho CPR \n11. Hướng dẫn sơ cứu hoặc tập sách hướng dẫn \n12. Một chiếc chăn khẩn cấp \n13. Một nhiệt kế \n14. Muối bù nước đường uống hoặc viên điện giải \n15. Đèn pin hoặc đèn pha có pin dự phòng \n16. Một tiếng còi để báo hiệu sự giúp đỡ.\n\nIt\u2019s quan trọng để thường xuyên kiểm tra và bổ sung bộ dụng cụ sơ cứu của bạn, và đảm bảo tất cả các mặt hàng trong tình trạng tốt và chưa hết hạn. Ngoài ra, bạn nên cá nhân hóa bộ dụng cụ sơ cứu của mình để đáp ứng nhu cầu cụ thể của gia đình hoặc những người bạn đi cùng."}</w:t>
      </w:r>
    </w:p>
    <w:p w14:paraId="73199F04" w14:textId="77777777" w:rsidR="00AB0A09" w:rsidRDefault="00C5068A">
      <w:r>
        <w:t>{"câu hỏi": "Tạo ra hai câu trả lời hài hước cho trò đùa đã cho. - Q: Người đàn ông vô hình đã nói gì với bạn gái của mình?\nA: Không có gì, anh ta chỉ nháy mắt với cô ấy.", "trả lời": "1. Này, ít nhất cô ấy có thể thấy anh ấy cảm thấy thế nào về cô ấy, ngay cả khi cô ấy không thể nhìn thấy anh ấy. \n2. Có lẽ anh ta nên viết một bức thư tình, nhưng mực cũng vô hình."}</w:t>
      </w:r>
    </w:p>
    <w:p w14:paraId="38F65E61" w14:textId="77777777" w:rsidR="00AB0A09" w:rsidRDefault="00C5068A">
      <w:r>
        <w:t>{"question": "Chỉnh sửa câu lệnh sau để làm cho nó nghe trang trọng hơn trong khi vẫn giữ nguyên thông điệp. - Bộ phim đó ổn, nhưng không có gì để viết về nhà.", "trả lời": "Bộ phim được đề cập là thỏa đáng, mặc dù không đặc biệt đáng chú ý hoặc đặc biệt."}</w:t>
      </w:r>
    </w:p>
    <w:p w14:paraId="5E8F87BA" w14:textId="77777777" w:rsidR="00AB0A09" w:rsidRDefault="00C5068A">
      <w:r>
        <w:t>{"câu hỏi": "So sánh hai sự kiện sau đây và tóm tắt sự khác biệt của chúng trong một câu. - Thực tế 1: 78% người trưởng thành ở Mỹ có điện thoại thông minh. Sự thật 2: 46% người trưởng thành ở Mỹ sở hữu máy tính bảng.", "Trả lời": "Sự khác biệt giữa hai sự kiện này là tỷ lệ phần trăm người trưởng thành ở Mỹ sở hữu điện thoại thông minh (78%) cao hơn đáng kể so với tỷ lệ người trưởng thành sở hữu máy tính bảng (46%)."}</w:t>
      </w:r>
    </w:p>
    <w:p w14:paraId="4356D844" w14:textId="77777777" w:rsidR="00AB0A09" w:rsidRDefault="00C5068A">
      <w:r>
        <w:t xml:space="preserve">{"câu hỏi": "Mô tả quá trình nước lỏng được chuyển đổi thành hơi nước.", "câu trả lời": "Hơi nước là dạng khí của nước lỏng, và sự hình thành của nó liên quan đến sự chuyển đổi của các phân tử nước lỏng sang pha khí. Quá trình này được gọi là bay hơi, và nó xảy ra khi nước lỏng được làm nóng hoặc có sự giảm áp suất xung quanh. Khi nước lỏng được làm nóng, mức năng lượng của nó tăng lên, khiến các phân tử của nó di chuyển nhanh hơn. Khi các phân tử di chuyển nhanh hơn, cuối cùng chúng có đủ năng lượng để thoát ra khỏi bề mặt nước và đi vào không khí dưới dạng hơi nước. Các phân tử di chuyển càng nhanh, tốc độ bay hơi càng cao và hơi nước được tạo ra càng nhiều. Đây là lý do tại sao bạn thấy hơi nước, đó là hơi nước, bốc lên từ nồi nước sôi. Các phân tử nước cũng có thể thoát ra khỏi pha lỏng và đi vào pha khí khi áp suất xung quanh giảm. Điều này là do các phân tử nước lỏng liên tục thoát ra ngoài không khí và ngưng tụ thành nước lỏng. Khi áp suất xung quanh giảm, số lượng phân tử nước thoát ra ngoài không khí tăng lên, dẫn đến hơi nước được tạo ra nhiều </w:t>
      </w:r>
      <w:r>
        <w:lastRenderedPageBreak/>
        <w:t>hơn. Tóm lại, nước lỏng được chuyển thành hơi nước thông qua quá trình bay hơi, xảy ra khi nước lỏng được làm nóng, hoặc áp suất xung quanh giảm, hoặc cả hai. Quá trình này dẫn đến sự chuyển đổi của các phân tử nước lỏng sang pha khí, tạo thành hơi nước."}</w:t>
      </w:r>
    </w:p>
    <w:p w14:paraId="75B37F8B" w14:textId="77777777" w:rsidR="00AB0A09" w:rsidRDefault="00C5068A">
      <w:r>
        <w:t>{"câu hỏi": "Từ nào mô tả đúng nhất định nghĩa của \"liêm chính\"?", "câu trả lời": "Từ mô tả đúng nhất định nghĩa của \"liêm chính\" là \"trung thực.\""}</w:t>
      </w:r>
    </w:p>
    <w:p w14:paraId="0230E558" w14:textId="77777777" w:rsidR="00AB0A09" w:rsidRDefault="00C5068A">
      <w:r>
        <w:t>{"question": "Xác định câu nào là ví dụ về câu hỏi. - Thủ đô của Pháp là gì?\nBạn sống ở đâu?", "trả lời": "Cả hai câu trong đầu vào đều là ví dụ về câu hỏi."}</w:t>
      </w:r>
    </w:p>
    <w:p w14:paraId="28DB1F63" w14:textId="77777777" w:rsidR="00AB0A09" w:rsidRDefault="00C5068A">
      <w:r>
        <w:t>{"câu hỏi": "Viết haiku của riêng bạn.", "câu trả lời": "Ánh trăng lấp lánh\nSuy ngẫm về mặt nước tĩnh lặng\nCô đơn yên bình."}</w:t>
      </w:r>
    </w:p>
    <w:p w14:paraId="794FD834" w14:textId="77777777" w:rsidR="00AB0A09" w:rsidRDefault="00C5068A">
      <w:r>
        <w:t>{"câu hỏi": "Giải thích văn hóa có nghĩa là gì trong hai câu.", "trả lời": "Văn hóa đề cập đến các giá trị, tín ngưỡng, phong tục, hành vi và hiện vật đặc trưng cho một nhóm hoặc xã hội. Nó bao gồm những lối sống chung và cung cấp một bản sắc cho các cá nhân trong nhóm đó."}</w:t>
      </w:r>
    </w:p>
    <w:p w14:paraId="07263F6D" w14:textId="77777777" w:rsidR="00AB0A09" w:rsidRDefault="00C5068A">
      <w:r>
        <w:t>{"câu hỏi": "Kể tên ba tổ chức hoạt động để bảo vệ môi trường.", "trả lời": "1. Quỹ Động vật hoang dã Thế giới (WWF): WWF là một trong những tổ chức bảo tồn độc lập lớn nhất thế giới hoạt động để bảo vệ các loài có nguy cơ tuyệt chủng và môi trường sống của chúng, đồng thời giải quyết các mối đe dọa toàn cầu như phá rừng và biến đổi khí hậu. Greenpeace: Greenpeace là một tổ chức toàn cầu vận động bảo vệ môi trường bằng cách thúc đẩy các giải pháp cho các vấn đề môi trường như biến đổi khí hậu, phá rừng, đánh bắt quá mức và ô nhiễm. Bảo tồn thiên nhiên: Bảo tồn thiên nhiên hoạt động để bảo vệ tài nguyên thiên nhiên và bảo tồn sự đa dạng của sự sống trên Trái đất bằng cách bảo tồn các vùng đất và vùng nước hỗ trợ các hệ sinh thái phát triển mạnh. Những nỗ lực của nó tập trung vào các dự án bảo tồn trong các lĩnh vực như biến đổi khí hậu, nước ngọt, đại dương và sử dụng đất.</w:t>
      </w:r>
    </w:p>
    <w:p w14:paraId="615BE7BA" w14:textId="77777777" w:rsidR="00AB0A09" w:rsidRDefault="00C5068A">
      <w:r>
        <w:t xml:space="preserve">{"câu hỏi": "Mô tả tác động văn hóa của điện thoại thông minh.", "trả lời": "Việc áp dụng rộng rãi điện thoại thông minh đã có tác động sâu sắc đến văn hóa trên toàn cầu. Những thiết bị này đã cách mạng hóa cách mọi người giao tiếp, truy cập thông tin, giải trí và tương tác với thế giới xung quanh. Một trong những tác động văn hóa quan trọng nhất của điện thoại thông minh là sự chuyển đổi của giao tiếp. Điện thoại thông minh, kết hợp với phương tiện truyền thông xã hội và ứng dụng nhắn tin, đã giúp mọi người kết nối với nhau dễ dàng hơn bao giờ hết. Khả năng chia sẻ ảnh, video và tin nhắn ngay lập tức đã giúp mọi người giữ liên lạc bất chấp khoảng cách vật lý và cho phép các hình thức giao tiếp mới như biểu tượng cảm xúc và tin nhắn thoại. Điện thoại thông minh cũng có tác động lớn đến cách mọi người tiêu thụ phương tiện truyền thông và giải trí. Chúng phục vụ như các trung tâm giải trí cá nhân, di động, cung cấp quyền truy cập tức thì vào âm nhạc, phim, chương trình TV, trò chơi và sách. Toàn bộ các ngành công nghiệp đã nổi lên để hỗ trợ xu hướng này, bao gồm trò chơi di động, dịch vụ phát trực tuyến và những người có ảnh hưởng trên mạng xã hội. Sự sẵn có của thông tin trong tầm tay của chúng tôi đã thay đổi cách mọi người tiếp cận việc ra quyết định, từ việc tìm nhà hàng gần nhất sang nghiên cứu mua hàng. Điện thoại thông minh cũng đã giúp dân chủ hóa việc truy cập thông tin, cung cấp truy cập internet cho người dân ở các </w:t>
      </w:r>
      <w:r>
        <w:lastRenderedPageBreak/>
        <w:t>vùng sâu vùng xa hoặc kém phát triển. Cuối cùng, điện thoại thông minh đã thay đổi cách mọi người tương tác với thế giới vật lý. Các tính năng như GPS, thực tế tăng cường và thanh toán di động đã thay đổi cách chúng ta điều hướng, mua sắm và tương tác với môi trường xung quanh. Tóm lại, điện thoại thông minh đã có tác động biến đổi đối với văn hóa toàn cầu, định hình lại giao tiếp, giải trí, truy cập thông tin và tương tác của chúng ta với thế giới xung quanh."}</w:t>
      </w:r>
    </w:p>
    <w:p w14:paraId="1DD5AE14" w14:textId="77777777" w:rsidR="00AB0A09" w:rsidRDefault="00C5068A">
      <w:r>
        <w:t>{"câu hỏi": "Kể tên ba quốc gia giáp biên giới với Trung Quốc.", "trả lời": "Ba quốc gia giáp biên giới với Trung Quốc là Nga, Ấn Độ và Bắc Triều Tiên."}</w:t>
      </w:r>
    </w:p>
    <w:p w14:paraId="2983F123" w14:textId="77777777" w:rsidR="00AB0A09" w:rsidRDefault="00C5068A">
      <w:r>
        <w:t>{"câu hỏi": "Tại sao việc học ngoại ngữ lại quan trọng?", "câu trả lời": "Học ngoại ngữ rất quan trọng vì nhiều lý do. Thứ nhất, nó có thể mở rộng sự hiểu biết của bạn về các nền văn hóa, phong tục và truyền thống khác, do đó thúc đẩy sự khoan dung và đồng cảm đối với mọi người từ các nền tảng khác nhau. Nó có thể cung cấp một cơ hội cho sự phát triển cá nhân, vì nó giúp phát triển các kỹ năng nhận thức, phân tích và giải quyết vấn đề. \ n \ n Thứ hai, nó có thể nâng cao trải nghiệm du lịch, vì biết ngôn ngữ địa phương có thể giúp bạn giao tiếp hiệu quả, điều hướng và đánh giá cao văn hóa bạn đang truy cập. Thứ ba, song ngữ hoặc đa ngôn ngữ cũng có thể mang lại lợi ích kinh tế, vì nó có thể mở ra cơ hội việc làm,  cả trong và ngoài nước, và tăng tiềm năng kiếm tiền của bạn. Nhà tuyển dụng đánh giá cao những ứng viên có thể giao tiếp với nhiều đối tượng hơn, làm việc hiệu quả trong các nhóm đa dạng và thực hiện các tương tác kinh doanh quốc tế và đa văn hóa. Nhìn chung, cho dù đó là vì lý do cá nhân, xã hội hay liên quan đến nghề nghiệp, học ngoại ngữ có thể mang lại nhiều cơ hội và mở rộng quan điểm của một người."}</w:t>
      </w:r>
    </w:p>
    <w:p w14:paraId="45C68436" w14:textId="77777777" w:rsidR="00AB0A09" w:rsidRDefault="00C5068A">
      <w:r>
        <w:t xml:space="preserve">{"câu hỏi": "Giải thích tại sao sự đa dạng lại quan trọng trong công việc.", "Trả lời": "Sự đa dạng rất quan trọng tại nơi làm việc vì nhiều lý do. Dưới đây là một số điểm chính về lý do tại sao một lực lượng lao động đa dạng có lợi cho các tổ chức: \ n \ n1. Tăng tính sáng tạo và đổi mới: Có nhân viên từ nhiều nền tảng và kinh nghiệm khác nhau có thể mang lại những quan điểm và cách tiếp cận đa dạng để giải quyết vấn đề. Điều này có thể thúc đẩy sự sáng tạo và đổi mới lớn hơn, dẫn đến những ý tưởng và giải pháp tốt hơn. \ n \ n2. Cải thiện việc ra quyết định: Một nhóm bao gồm các cá nhân đa dạng có nhiều khả năng xem xét nhiều quan điểm, điều này có thể dẫn đến việc ra quyết định sáng suốt hơn và tốt hơn. \ n \ n3. Nâng cao danh tiếng kinh doanh: Các công ty coi trọng sự đa dạng và toàn diện thường được khách hàng và cộng đồng nhìn nhận thuận lợi hơn. Kết quả là, một lực lượng lao động đa dạng có thể cải thiện danh tiếng và hình ảnh công chúng của một tổ chức. \ n \ n4. Nhóm tài năng lớn hơn: Bằng cách nắm bắt sự đa dạng, các công ty có thể thu hút và giữ chân nhân tài hàng đầu từ một nhóm nhân viên tiềm năng rộng lớn hơn. Điều này có thể dẫn đến một lực lượng lao động có kỹ năng và năng suất cao hơn. \ n \ n5. Hiểu rõ hơn về khách hàng: Lực lượng lao động đa dạng có thể giúp các công ty hiểu rõ hơn và đáp ứng nhu cầu của một cơ sở khách hàng đa dạng. Điều này có thể dẫn đến cải thiện sản phẩm, dịch vụ và sự hài lòng của khách hàng. \ n \ n6. Tăng sự hài lòng của nhân viên: Một môi trường làm việc đa dạng và hòa nhập có thể dẫn đến sự hài lòng, gắn kết và giữ chân nhân viên cao hơn. Khi nhân viên cảm thấy có giá trị và được tôn trọng, họ có nhiều khả năng được thúc đẩy và cam kết với công việc của họ. Tóm lại, sự đa dạng rất quan trọng tại nơi làm việc vì nó có thể dẫn đến </w:t>
      </w:r>
      <w:r>
        <w:lastRenderedPageBreak/>
        <w:t>giải quyết vấn đề, ra quyết định, đổi mới và hiệu quả kinh doanh tổng thể tốt hơn. Nó cũng có thể cải thiện sự hài lòng của nhân viên và nâng cao danh tiếng của tổ chức."}</w:t>
      </w:r>
    </w:p>
    <w:p w14:paraId="6BCAE3CE" w14:textId="77777777" w:rsidR="00AB0A09" w:rsidRDefault="00C5068A">
      <w:r>
        <w:t>{"câu hỏi": "Xác định năm chỉ số chính của một nền kinh tế lành mạnh.", "câu trả lời": "1. Tỷ lệ thất nghiệp thấp: Một trong những chỉ số chính của một nền kinh tế lành mạnh là tỷ lệ thất nghiệp thấp. Điều này có nghĩa là phần lớn dân số tích cực tham gia vào lực lượng lao động, kiếm tiền lương và đóng góp cho nền kinh tế. \ n \ n2. Tăng trưởng tổng sản phẩm quốc nội (GDP): Một chỉ số quan trọng khác của một nền kinh tế lành mạnh là GDP tăng ổn định, đại diện cho tổng giá trị hàng hóa và dịch vụ được sản xuất trong một quốc gia. Khi GDP đang tăng trưởng, đó là một dấu hiệu cho thấy nền kinh tế đang mở rộng và đang ở trong trạng thái khỏe mạnh. Lạm phát ổn định: Một nền kinh tế lành mạnh thường được đặc trưng bởi tỷ lệ lạm phát ổn định và vừa phải. Lạm phát là tốc độ tăng giá hàng hóa và dịch vụ. Khi tỷ lệ lạm phát ổn định, điều đó có nghĩa là sức mua của đồng tiền ổn định và nền kinh tế hoạt động tốt. Niềm tin của người tiêu dùng cao: Niềm tin của người tiêu dùng là một chỉ số quan trọng khác của một nền kinh tế lành mạnh. Khi mọi người cảm thấy tự tin vào tình hình tài chính và tình trạng của nền kinh tế, họ có nhiều khả năng chi tiền cho hàng hóa và dịch vụ. Niềm tin tiêu dùng cao là dấu hiệu của một nền kinh tế mạnh mẽ. \n\n5. Thị trường chứng khoán mạnh: Một thị trường chứng khoán mạnh là một dấu hiệu tốt của một nền kinh tế lành mạnh. Khi giá cổ phiếu tăng và các công ty đang hoạt động tốt, đó là một dấu hiệu cho thấy các doanh nghiệp đang phát triển và các nhà đầu tư tin tưởng vào tương lai của nền kinh tế.</w:t>
      </w:r>
    </w:p>
    <w:p w14:paraId="61924E05" w14:textId="77777777" w:rsidR="00AB0A09" w:rsidRDefault="00C5068A">
      <w:r>
        <w:t>{"câu hỏi": "Giải thích tại sao cơ sở dữ liệu phi quan hệ có thể phù hợp hơn cho một số hoạt động dữ liệu nhất định so với cơ sở dữ liệu quan hệ.", "câu trả lời": "Cơ sở dữ liệu quan hệ dựa trên dữ liệu có cấu trúc và tuân theo một lược đồ cứng nhắc với tổ chức bảng, hàng và cột được xác định trước. Ngược lại, cơ sở dữ liệu phi quan hệ có thể lưu trữ dữ liệu phi cấu trúc và bán cấu trúc và linh hoạt hơn trong cách tổ chức và lưu trữ dữ liệu trong cơ sở dữ liệu. \ n \ n Một trong những lý do chính tại sao cơ sở dữ liệu phi quan hệ có thể phù hợp hơn cho một số hoạt động dữ liệu nhất định là nhu cầu lưu trữ khối lượng lớn dữ liệu phi cấu trúc hoặc bán cấu trúc. Dữ liệu này có thể đến từ nhiều nguồn khác nhau như phương tiện truyền thông xã hội, tương tác của khách hàng hoặc thiết bị IoT và có thể không phù hợp với cấu trúc cứng nhắc của cơ sở dữ liệu quan hệ. Cơ sở dữ liệu phi quan hệ có thể xử lý loại dữ liệu này hiệu quả hơn, bằng cách cung cấp các mô hình dữ liệu linh hoạt hơn như cơ sở dữ liệu dựa trên tài liệu, khóa-giá trị, họ cột hoặc đồ thị. Một lý do khác là khả năng mở rộng theo chiều ngang. Dữ liệu trong cơ sở dữ liệu phi quan hệ có thể dễ dàng phân phối trên nhiều máy chủ, cho phép truy cập và truy xuất dữ liệu nhanh hơn. Điều này cho phép xử lý một lượng lớn dữ liệu có thể không thực hiện được trong cơ sở dữ liệu quan hệ.\n\n Cuối cùng, cơ sở dữ liệu phi quan hệ có thể hiệu quả hơn khi làm việc với dữ liệu có các mẫu hình truy cập khác nhau hoặc không thể đoán trước. Ví dụ: nếu một ứng dụng đang thực hiện nhiều thao tác đọc và ghi trên một cặp khóa-giá trị cụ thể, cơ sở dữ liệu phi quan hệ có thể được tối ưu hóa để xử lý các hoạt động cụ thể đó hiệu quả hơn. \ n \ nTóm lại, cơ sở dữ liệu phi quan hệ thường phù hợp hơn để xử lý khối lượng lớn dữ liệu phi cấu trúc hoặc bán cấu trúc, để cung cấp quyền truy cập nhanh hơn trong môi trường phân tán,  và để phù hợp với các mẫu hình truy cập dữ liệu đang phát triển nhanh chóng."}</w:t>
      </w:r>
    </w:p>
    <w:p w14:paraId="44C7FD24" w14:textId="77777777" w:rsidR="00AB0A09" w:rsidRDefault="00C5068A">
      <w:r>
        <w:lastRenderedPageBreak/>
        <w:t>{"câu hỏi": "Kể tên các yếu tố chung của tất cả các bài thơ.", "trả lời": "Thơ, là một loại hình nghệ thuật, có rất nhiều biến thể về văn phong và nội dung. Tuy nhiên, có một số yếu tố chung mà nhiều, nhưng không phải tất cả, các bài thơ chia sẻ:\n1. Ngôn ngữ tượng hình: Nhiều bài thơ sử dụng phép ẩn dụ, mô phỏng, nhân cách hóa và ngôn ngữ tượng hình khác để truyền đạt cảm xúc và ý nghĩa theo những cách gợi cảm hơn. \ n \ n2. Hình ảnh: Các bài thơ thường vẽ nên những bức tranh sống động trong tâm trí người đọc bằng cách sử dụng các chi tiết và mô tả cảm giác, cho phép người đọc nhìn, nghe, cảm nhận, nếm hoặc ngửi các cảnh và đối tượng được mô tả. \ n \ n3. Âm thanh và nhịp điệu: Các nhà thơ sử dụng một loạt các kỹ thuật để làm cho âm thanh và nhịp điệu của bài thơ của họ trở nên đặc biệt, điều này có thể bao gồm vần điệu, ám chỉ, phụ âm và sử dụng một mét hoặc nhịp cụ thể. \ n \ n4. Cấu trúc và hình thức: Nhiều bài thơ có các hình thức cụ thể, chẳng hạn như sonnet hoặc haiku, với các quy tắc về số dòng, âm tiết hoặc khổ thơ. Các bài thơ khác được viết bằng thơ tự do, nơi nhà thơ có nhiều tự do hơn, nhưng vẫn sử dụng ngắt dòng, kẹt và phân chia khổ thơ để có hiệu lực. \ n \ n5. Chủ đề và mô típ: Các bài thơ thường khám phá các chủ đề phổ quát như tình yêu, đau buồn, thiên nhiên hoặc bản sắc, đôi khi sử dụng các mô típ hoặc biểu tượng lặp đi lặp lại để làm cho bài thơ có chiều sâu và mạch lạc hơn. \ n \ n6. Cảm xúc và giọng điệu: Một số bài thơ hay nhất đưa người đọc vào một hành trình cảm xúc, sử dụng giọng điệu, lựa chọn từ ngữ và các kỹ thuật khác để truyền đạt cảm xúc như buồn bã, vui vẻ, tức giận hoặc khao khát. Đây chỉ là một số yếu tố thường thấy trong thơ, nhưng điều quan trọng cần nhớ là không phải mọi bài thơ đều phải chứa tất cả các yếu tố này,  Và còn nhiều kỹ thuật và cách tiếp cận khác mà các nhà thơ sử dụng để tạo ra những tác phẩm độc đáo và có ý nghĩa."}</w:t>
      </w:r>
    </w:p>
    <w:p w14:paraId="47473A6D" w14:textId="77777777" w:rsidR="00AB0A09" w:rsidRDefault="00C5068A">
      <w:r>
        <w:t xml:space="preserve">{"câu hỏi": "Tạo một tập hợp các trường hợp kiểm thử cho bài tập nhấp vào nút trên trang web.", "câu trả lời": "1. Trường hợp kiểm thử: Người dùng nhấp vào nút \ n- Hành động: Người dùng điều hướng đến trang web và nhấp vào nút \n- Kết quả mong đợi: Nút sẽ phản hồi với người dùng\u2019s nhấp và thực hiện chức năng tương ứng của nó \n \ n2. Trường hợp kiểm tra: Nhấp vào nút trong khi trang đang tải \n- Hành động: Người dùng điều hướng đến trang web và nhấp vào nút trong khi trang vẫn đang tải \n- Kết quả mong đợi: Nút sẽ bị vô hiệu hóa cho đến khi trang tải hoàn toàn, có nghĩa là không thể ghi lại nhấp chuột của người dùng \ n \ n \ n3. Trường hợp kiểm thử: Nhiều lần nhấp vào nút \ n- Hành động: Người dùng điều hướng đến trang web và nhấp vào nút nhiều lần liên tiếp \ n - Kết quả mong đợi: Nút sẽ xử lý nhiều lần nhấp một cách thích hợp và thực hiện chức năng của nó mà không bị chậm trễ, chậm trễ hoặc lỗi \ n \ n4. Trường hợp kiểm thử: Người dùng nhấp vào nút trong khi không đăng nhập \ n- Hành động: Người dùng điều hướng đến trang web mà không cần đăng nhập hoặc được xác thực và nhấp vào nút \ n- Kết quả mong đợi: Trang web nên chuyển hướng người dùng đến trang đăng nhập hoặc đăng ký hoặc hiển thị thông báo thích hợp để người dùng đăng nhập trước \ n \ n5. Trường hợp kiểm tra: Nhấp vào nút với kết nối internet chậm \ n - Hành động: Người dùng điều hướng đến trang web có kết nối internet chậm và nhấp vào nút \ n- Kết quả mong đợi: Trang web sẽ xử lý kết nối chậm một cách duyên dáng và hiển thị thông báo hoặc biểu tượng tải thích hợp cho đến khi chức năng của nút \ u2019s được thực thi \ n \ n6. Trường hợp kiểm thử: Nhấp vào nút trên các trình duyệt và thiết bị khác nhau \ n- Hành động: Người dùng điều hướng đến trang web bằng các trình duyệt khác nhau (ví dụ: Chrome, Firefox, Edge, Safari) và các thiết bị (ví dụ: máy tính </w:t>
      </w:r>
      <w:r>
        <w:lastRenderedPageBreak/>
        <w:t>để bàn, máy tính xách tay, máy tính bảng, điện thoại thông minh) và nhấp vào nút \ n- Kết quả mong đợi: Nút sẽ phản hồi người dùng\u2019s nhấp và thực hiện chức năng tương ứng của nó trên tất cả các trình duyệt và thiết bị mà không có bất kỳ sự mâu thuẫn hoặc lỗi nào."}</w:t>
      </w:r>
    </w:p>
    <w:p w14:paraId="1299341A" w14:textId="77777777" w:rsidR="00AB0A09" w:rsidRDefault="00C5068A">
      <w:r>
        <w:t>{"câu hỏi": "Mô tả tác động của lỗ đen đối với sự tiến hóa của các thiên hà.", "Trả lời": "Các lỗ đen, đặc biệt là các lỗ đen siêu lớn tồn tại ở trung tâm của hầu hết các thiên hà, có tác động đáng kể đến sự tiến hóa của các thiên hà.\n\nMột cách lỗ đen có thể ảnh hưởng đến sự tiến hóa của thiên hà là thông qua ảnh hưởng của chúng đối với sự hình thành sao. Lực hấp dẫn mạnh của một lỗ đen có thể khiến khí và bụi quay quanh nó nhanh chóng, nóng lên và bức xạ năng lượng dưới dạng ánh sáng hoặc máy bay phản lực mạnh có thể di chuyển khoảng cách lớn, ảnh hưởng đến sự hình thành sao trên khắp thiên hà. Trong một số trường hợp, bức xạ có thể ức chế sự hình thành sao bằng cách làm nóng khí, khiến nó khó sụp đổ và hình thành các ngôi sao mới. Trong các trường hợp khác, bức xạ có thể kích hoạt sự hình thành sao bằng cách nén khí và bụi, khiến nó sụp đổ thành các ngôi sao mới. Lực hấp dẫn của lỗ đen có thể ảnh hưởng đến sự chuyển động của các ngôi sao và khí trong thiên hà, ổn định hình dạng của thiên hà và ngăn nó sụp đổ dưới lực hấp dẫn của chính nó. Khi các thiên hà hợp nhất và các lỗ đen của chúng hợp nhất, lỗ đen lớn hơn có thể tái cấu trúc thiên hà, thay đổi hình dạng và kích thước của nó. Ngoài tác động của chúng lên các thiên hà riêng lẻ, các lỗ đen cũng được cho là đóng một vai trò trong cấu trúc quy mô lớn hơn của vũ trụ. Các tia và bức xạ mạnh phát ra từ các lỗ đen có thể tương tác với khí giữa các thiên hà, ảnh hưởng đến sự hình thành và tiến hóa của các cụm thiên hà. Nhìn chung, tác động của lỗ đen đối với sự tiến hóa của các thiên hà là đáng kể và nhiều mặt, ảnh hưởng đến sự hình thành sao, cấu trúc thiên hà và thậm chí hình thành các cấu trúc quy mô lớn hơn trong vũ trụ.</w:t>
      </w:r>
    </w:p>
    <w:p w14:paraId="1A708E62" w14:textId="77777777" w:rsidR="00AB0A09" w:rsidRDefault="00C5068A">
      <w:r>
        <w:t>{"question": "Hàm \n f(x) = { x-2 if x &lt; 4 \n sqrt(x) if x \u2265 4 .\nhas a nghịch đảo f^-1. Tìm giá trị của f^-1(-5) + f^-1(-4) + \u2026 + f^-1(4) + f^-1(5).", "answer": "Chúng ta bắt đầu bằng cách xem xét phạm vi của từng thành phần của f(x). Cho g(x) = x-2 cho x &lt; 4 và h(x) = sqrt(x) cho x \u2265 4. Với x &lt; 4, ta có x - 2 &lt; 2, vì vậy phạm vi của g là khoảng (-\u221e, -2). Với x \u2265 4, ta có sqrt(x)\u2265 2, vì vậy phạm vi của h là [2, \u221e).\n\nNghịch đảo của g là g^-1(x) = x+2, trong khi nghịch đảo của h là h^-1(x) = x^2. Để tính f^-1(x), chúng ta phải sử dụng g^-1 nếu x &lt; 2 và sử dụng h^-1 nếu x \u2265 2: \n\nf^-1(-5) + f^-1(-4) + \u2026 + f^-1(4) + f^-1(5) \n = (g^-1(-5) + \u2026 + g^-1(1)) + (h^-1(2) + \u2026 + h^-1(5)) \n = ((-3) + (-2) + \u2026 + 3) + (4 + 9 + 16 + 25) \n = 0 + 54 \n = 54.\n\nDo đó,  Giá trị của f^-1(-5) + f^-1(-4) + \u2026 + f^-1(4) + f^-1(5) là 54."}</w:t>
      </w:r>
    </w:p>
    <w:p w14:paraId="6B12FD45" w14:textId="77777777" w:rsidR="00AB0A09" w:rsidRDefault="00C5068A">
      <w:r>
        <w:t xml:space="preserve">{"question": "Giải thích sự khác biệt giữa giao diện người dùng console và đồ họa.", "answer": "Giao diện console, còn được gọi là giao diện dòng lệnh (CLI), là một loại giao diện người dùng sử dụng đầu vào và đầu ra dựa trên văn bản để tương tác với máy tính. Người dùng nhập lệnh văn bản vào giao diện và nhận phản hồi văn bản từ máy tính. Ngược lại, giao diện người dùng đồ họa (GUI) là một loại giao diện người dùng sử dụng các yếu tố trực quan, chẳng hạn như biểu tượng, cửa sổ và menu, để tương tác với máy tính. Người dùng điều hướng giao diện bằng cách nhấp, kéo và nhập vào các yếu tố trực quan.\n\nMột trong những khác biệt chính giữa giao diện người dùng console và đồ họa là mức độ tương tác. Giao diện điều khiển thường khó sử dụng hơn, vì người dùng phải hiểu về các lệnh và cú </w:t>
      </w:r>
      <w:r>
        <w:lastRenderedPageBreak/>
        <w:t>pháp cần thiết để tương tác với máy tính và có thể cần gõ nhiều hơn. Mặt khác, giao diện đồ họa thường thân thiện với người dùng hơn, vì các yếu tố hình ảnh cung cấp tín hiệu cho sự tương tác và giao diện được thiết kế trực quan để sử dụng. \ n \ n Một sự khác biệt khác giữa giao diện người dùng console và đồ họa là mức độ tùy chỉnh. Giao diện điều khiển thường cung cấp nhiều tùy chọn hơn để tùy chỉnh, vì người dùng có thể tạo tập lệnh và phím tắt để tự động hóa các tác vụ lặp đi lặp lại, trong khi giao diện đồ họa chỉ có thể cung cấp các tùy chọn hạn chế để tùy chỉnh. \ n \ n Cuối cùng, giao diện điều khiển thường nhẹ hơn và nhanh hơn để sử dụng, vì chúng không yêu cầu chi phí hiển thị các yếu tố đồ họa. Mặt khác, giao diện người dùng đồ họa có thể sử dụng chậm hơn do cần xử lý bổ sung để hiển thị các yếu tố hình ảnh, nhưng có thể cung cấp trải nghiệm phong phú hơn và tương tác hơn cho người dùng."}</w:t>
      </w:r>
    </w:p>
    <w:p w14:paraId="528B3EB2" w14:textId="77777777" w:rsidR="00AB0A09" w:rsidRDefault="00C5068A">
      <w:r>
        <w:t>{"question": "Tính diện tích của một tam giác cho tọa độ của ba đỉnh của nó. - A (1, 2), B (3, 4), C (5, 6)", "trả lời": "Được rồi, bạn đã cho tôi tọa độ các đỉnh của tam giác ABC là A(1,2), B(3,4) và C(5,6).\n\nDiện tích của tam giác có thể được tính bằng công thức: |(Ax(By - Cy) + Bx(Cy - Ay) + Cx(Ay - By))/2|\n\nThay thế các giá trị của tọa độ ta nhận được:\n\n = |(1(4-6) + 3(6-2) + 5(2-4))/2|\n = |(-2 + 12 - 10)/2|\n = |0|\n = 0 đơn vị vuông\n\nDiện tích tính ra là 0 đơn vị vuông."}</w:t>
      </w:r>
    </w:p>
    <w:p w14:paraId="42F10B74" w14:textId="77777777" w:rsidR="00AB0A09" w:rsidRDefault="00C5068A">
      <w:r>
        <w:t>{"câu hỏi": "Tạo ra năm ví dụ về thực phẩm ăn sáng thích hợp.", "câu trả lời": "1. Bột yến mạch với trái cây tươi và các loại hạt: Bột yến mạch là một nguồn chất xơ và năng lượng tuyệt vời, và nó có thể được phủ lên trên nhiều loại trái cây tươi như quả mọng hoặc chuối, và một số loại hạt để bổ sung protein và giòn. \ n \ n2. Sữa chua Hy Lạp với granola và mật ong: Sữa chua Hy Lạp là một nguồn protein tuyệt vời để bắt đầu ngày mới, và nó có thể được kết hợp với granola cho một số chất xơ và mật ong cho một chút ngọt ngào. \ n \ n3. Bánh mì nướng bơ với trứng: Bơ chứa nhiều chất béo và chất dinh dưỡng lành mạnh, và khi nghiền và phết lên bánh mì nướng và phủ trứng nấu chín, nó sẽ tạo nên một bữa sáng đầy đủ và bổ dưỡng. \ n \ n4. Bát sinh tố: Một bát sinh tố là một cách ngon và dễ dàng để đóng gói nhiều chất dinh dưỡng vào buổi sáng. Trộn trái cây, rau và sữa chua hoặc sữa, và phủ lên trên các loại hạt, hạt và granola để tạo kết cấu. \ n \ n5. Bánh quế ngũ cốc nguyên hạt với trái cây và bơ hạt: Bánh quế ngũ cốc nguyên hạt là một lựa chọn bữa sáng ngon miệng và dễ dàng, và chúng có thể được phủ lên trên cùng với trái cây thái lát và một giọt bơ hạt để tăng thêm dinh dưỡng và hương vị."}</w:t>
      </w:r>
    </w:p>
    <w:p w14:paraId="34514459" w14:textId="77777777" w:rsidR="00AB0A09" w:rsidRDefault="00C5068A">
      <w:r>
        <w:t>{"câu hỏi": "Hãy cho tôi biết 'Schadenfreude' đề cập đến điều gì.", "câu trả lời": "Schadenfreude \" là một từ tiếng Đức được sử dụng để mô tả cảm giác vui sướng hoặc thích thú mà một người có thể trải nghiệm khi chứng kiến hoặc tìm hiểu về sự bất hạnh của người khác - thường được coi là xứng đáng hoặc sự sụp đổ của người khác. Đôi khi nó được gọi là "niềm vui bắt nguồn từ nỗi đau hoặc bất hạnh của người khác". Hiện tượng này không phải là duy nhất đối với văn hóa Đức, nhưng bản thân từ này đã trở nên phổ biến trong việc mô tả cảm giác đặc biệt này."}</w:t>
      </w:r>
    </w:p>
    <w:p w14:paraId="2CB7D0B1" w14:textId="77777777" w:rsidR="00AB0A09" w:rsidRDefault="00C5068A">
      <w:r>
        <w:t xml:space="preserve">{"câu hỏi": "Xác định phạm trù từ vựng của từ 'grand'.", "answer": "Từ 'grand' có thể thuộc các phạm trù từ vựng khác nhau tùy thuộc vào cách sử dụng của nó. Nó được sử dụng phổ biến nhất như một tính từ, như trong "phòng khiêu vũ lớn", nơi nó mô tả một cái gì đó ấn </w:t>
      </w:r>
      <w:r>
        <w:lastRenderedPageBreak/>
        <w:t>tượng về kích thước hoặc ngoại hình. Tuy nhiên, nó cũng có thể được sử dụng như một danh từ để chỉ một cây đàn piano lớn hoặc tiền với số tiền là một nghìn đô la."}</w:t>
      </w:r>
    </w:p>
    <w:p w14:paraId="22CDDF48" w14:textId="77777777" w:rsidR="00AB0A09" w:rsidRDefault="00C5068A">
      <w:r>
        <w:t>{"câu hỏi": "Mô tả biến đổi khí hậu đang ảnh hưởng đến các chỏm băng vùng cực như thế nào.", "câu trả lời": "Biến đổi khí hậu có tác động đáng kể đến các chỏm băng cực, khiến chúng tan chảy với tốc độ không cân xứng. Nhiệt độ Trái đất đang tăng lên do sự gia tăng các khí nhà kính như carbon dioxide, metan và oxit nitơ. Những khí này giữ nhiệt trong khí quyển thường thoát ra ngoài không gian, dẫn đến nhiệt độ tổng thể tăng dần. Ở các vùng cực, sự gia tăng nhiệt độ này đang khiến sông băng và chỏm băng tan chảy nhanh chóng. Các chỏm băng vùng cực là những vùng nước biển đóng băng rộng lớn hình thành trên đỉnh của các đại dương Bắc Cực và Nam Cực. Khi nhiệt độ Trái đất tăng lên, các nắp đang co lại và một lượng lớn nước ngọt đang được giải phóng vào các đại dương, khiến mực nước biển dâng cao. Sự gia tăng mực nước biển này là một mối đe dọa đáng kể đối với các khu vực ven biển trũng thấp, nơi lũ lụt và xói mòn có thể di dời dân số lớn. Hơn nữa, sự tan chảy của các tảng băng vùng cực cũng có tác động đáng kể đến động vật hoang dã gọi các khu vực này là nhà. Các động vật như gấu Bắc cực, chim cánh cụt và hải cẩu thích nghi với việc sống trên băng, săn bắn và sinh sản trong những điều kiện này. Khi các tảng băng tan chảy, những động vật này buộc phải thích nghi với môi trường đang thay đổi nhanh chóng môi trường sống tự nhiên của chúng. Tóm lại, Biến đổi khí hậu đang có tác động sâu sắc đến các chỏm băng vùng cực. Kết quả là mực nước biển dâng cao và tan chảy môi trường sống có thể gây ra hậu quả sâu rộng cho hành tinh và cư dân của nó nếu các bước không được thực hiện để giảm thiểu tác động của khí thải nhà kính.</w:t>
      </w:r>
    </w:p>
    <w:p w14:paraId="4EFBA3D9" w14:textId="77777777" w:rsidR="00AB0A09" w:rsidRDefault="00C5068A">
      <w:r>
        <w:t xml:space="preserve">{"câu hỏi": "Bệnh dịch hạch đen đã thay đổi châu Âu như thế nào?", "câu trả lời": "Bệnh dịch hạch đen, hay Cái chết đen, là một đại dịch tàn phá quét qua châu Âu từ năm 1347 đến năm 1351, giết chết khoảng 25 triệu người hoặc một phần ba dân số châu Âu. Sự kiện thảm khốc này đã mang lại những thay đổi sâu sắc cho xã hội châu Âu và sự phân nhánh của nó đã được cảm nhận trong nhiều thế kỷ tới. Một trong những thay đổi ngay lập tức nhất là sự dừng đột ngột trong tăng trưởng dân số. Ở những khu vực bị ảnh hưởng nặng nề, dân số bị cắt giảm một nửa, dẫn đến tình trạng thiếu lao động và sự đổ vỡ trong các cấu trúc phong kiến truyền thống. Nhiều nông dân, hiện đang có nhu cầu cao, đã có thể chỉ huy mức lương và điều kiện làm việc tốt hơn. Sự thay đổi sức mạnh kinh tế này dần dần dẫn đến sự phát triển của tầng lớp trung lưu nông thôn, với sự dịch chuyển xã hội lớn hơn và sự suy giảm của chế độ nông nô. Bệnh dịch hạch cũng làm gián đoạn thương mại và thương mại khi mọi người tránh các chợ và cảng đông đúc vì sợ lây nhiễm. Điều này dẫn đến sự gia tăng khả năng tự cung tự cấp cục bộ và sự suy giảm chuyên môn hóa, do đó có ảnh hưởng sâu sắc đến nền kinh tế thời trung cổ. Giáo hội, vốn là một trong những tổ chức quyền lực nhất ở châu Âu, đã mất ảnh hưởng đáng kể khi các thành viên giáo sĩ không thể cung cấp sự giúp đỡ hoặc giải thích cho dân chúng đau khổ. Mọi người bắt đầu đặt câu hỏi về thẩm quyền của Giáo hội và bệnh dịch hạch đã đóng một vai trò trong sự phát triển của các phong trào bất đồng, chẳng hạn như Lollards ở Anh, cuối cùng sẽ mở đường cho Cải cách Tin lành. Trong nghệ thuật và văn học, bệnh dịch hạch và hậu quả của nó đã truyền cảm hứng cho mối bận tâm về cái chết, dẫn đến sự gia tăng của những hình ảnh rùng rợn như "Danse Macabre" và chủ đề lặp đi lặp lại của "memento mori" hoặc lời nhắc nhở về cái chết của chính một người. Tóm </w:t>
      </w:r>
      <w:r>
        <w:lastRenderedPageBreak/>
        <w:t>lại, cái chết lan rộng của Bệnh dịch hạch đen đã mang lại những thay đổi sâu rộng về kinh tế, xã hội, tôn giáo và văn hóa ở châu Âu, tác động của nó đã được cảm nhận trong nhiều thế kỷ tới.</w:t>
      </w:r>
    </w:p>
    <w:p w14:paraId="26C99BBE" w14:textId="77777777" w:rsidR="00AB0A09" w:rsidRDefault="00C5068A">
      <w:r>
        <w:t>{"question": "Độ dài các cạnh của tam giác có diện tích dương là log_10(12), log_10(75) và log_10(n), trong đó n là số nguyên dương. Tìm số giá trị có thể có cho n.", "trả lời": "Chúng ta cần tìm số giá trị có thể có cho số nguyên dương n, với điều kiện độ dài các cạnh của tam giác có diện tích dương là log_10(12), log_10(75) và log_10(n).\n\nBởi bất đẳng thức tam giác, một tam giác không thoái hóa với các độ dài cạnh này tồn tại nếu và chỉ khi ba bất đẳng thức sau là đúng:\n\n1. log_10 75 + log_10 n &gt; log_10 12\n2. log_10 12 + log_10 75 &gt; log_10 n\n3. log_10 12 + log_10 n &gt; log_10 75\n\nBất đẳng thức thứ nhất luôn đúng vì log_10(75) &gt; log_10(12) và log_10(n) &gt; 0.\n\nBất đẳng thức thứ hai cho log_10(12 * 75) &gt; log_10(n), đơn giản hóa thành 900 &gt; n.\n\nBất đẳng thức thứ ba cho log_10(12n) &gt; log_10(75),  đơn giản hóa thành 12n &gt; 75, hoặc n &gt; 75/12 = 6,25.\n\nDo đó, các giá trị có thể có cho n là n = 7, 8, 9, \u2026, 899, tạo ra 899 - 7 + 1 = 893 giá trị có thể có của n."}</w:t>
      </w:r>
    </w:p>
    <w:p w14:paraId="1F688EAF" w14:textId="77777777" w:rsidR="00AB0A09" w:rsidRDefault="00C5068A">
      <w:r>
        <w:t>{"câu hỏi": "Xác định từ đồng âm của từ 'hiệp sĩ'.", "trả lời": "Từ đồng âm của từ 'hiệp sĩ' là 'đêm'."}</w:t>
      </w:r>
    </w:p>
    <w:p w14:paraId="09368E11" w14:textId="77777777" w:rsidR="00AB0A09" w:rsidRDefault="00C5068A">
      <w:r>
        <w:t>{"câu hỏi": "Thay thế từ in đậm bằng một thuật ngữ phù hợp từ bộ đã cho - Đầu bếp đã tạo ra một món ngon ___.\nLựa chọn: súp, nước sốt, nước xốt", "câu trả lời": "Đầu bếp đã nấu một món súp ngon."}</w:t>
      </w:r>
    </w:p>
    <w:p w14:paraId="0CF4E863" w14:textId="77777777" w:rsidR="00AB0A09" w:rsidRDefault="00C5068A">
      <w:r>
        <w:t>{"câu hỏi": "Phân loại loại quả này là cam quýt hoặc quả đá. - Đào", "trả lời": "Một quả đào là một quả đá."}</w:t>
      </w:r>
    </w:p>
    <w:p w14:paraId="2A83D903" w14:textId="77777777" w:rsidR="00AB0A09" w:rsidRDefault="00C5068A">
      <w:r>
        <w:t>{"câu hỏi": "Xác định khu vực địa lý mà món ăn này bắt nguồn. - Sushi", "trả lời": "Sushi là một món ăn có nguồn gốc từ Nhật Bản, nơi nó có lịch sử lâu đời và là một phần không thể thiếu trong ẩm thực và văn hóa của đất nước."}</w:t>
      </w:r>
    </w:p>
    <w:p w14:paraId="1F2900AA" w14:textId="77777777" w:rsidR="00AB0A09" w:rsidRDefault="00C5068A">
      <w:r>
        <w:t>{"câu hỏi": "Hãy nghĩ ra một cách sáng tạo để phục vụ món ăn này. - Macaroni và pho mát", "trả lời": "Một cách sáng tạo để phục vụ Macaroni và Cheese là làm cốc Mac và Cheese. Đối với điều này, tất cả những gì bạn phải làm là nấu mì ống theo hướng dẫn gói và trộn nó với nước sốt phô mai của bạn. Làm nóng lò nướng của bạn đến 400 \ u00b0F và bôi mỡ hộp bánh nướng xốp bằng bình xịt nấu ăn. Sau khi hoàn tất, múc thìa hỗn hợp Mac và Cheese vào từng cốc bánh nướng xốp, đổ đầy lên trên. Rắc vụn bánh mì và phô mai cheddar bào lên trên mỗi cốc, và nướng trong 15 phút hoặc cho đến khi phô mai tan chảy và sủi bọt. Sau khi chúng ra khỏi lò, hãy để nguội trong vài phút trước khi nhẹ nhàng lấy chúng ra khỏi hộp bánh nướng xốp. Phục vụ nó nóng và thưởng thức những chiếc cốc Mac và Cheese ngon miệng và sáng tạo của bạn!"}</w:t>
      </w:r>
    </w:p>
    <w:p w14:paraId="030B328F" w14:textId="77777777" w:rsidR="00AB0A09" w:rsidRDefault="00C5068A">
      <w:r>
        <w:t xml:space="preserve">{"câu hỏi": "Tạo ra một món khai vị thú vị bằng cách sử dụng các thành phần này. - Chanh, Atisô Hearts, Pesto", "trả lời": "Một món khai vị ngon mà bạn có thể làm bằng cách sử dụng chanh, tim atisô và pesto là Lemon Pesto Atisô Dip. \n\nĐây là cách tạo ra nó:\n\nThành phần:\n- 1 lon tim atisô, để ráo nước và xắt nhỏ\n- Nước ép và vỏ của một quả chanh\n- 4 oz phô mai kem, làm mềm \n- \u00bc chén mayonnaise \n- \u00bc chén phô mai parmesan </w:t>
      </w:r>
      <w:r>
        <w:lastRenderedPageBreak/>
        <w:t>bào \n- 3-4 muỗng canh sốt pesto đã chuẩn bị \n- Muối và hạt tiêu cho vừa ăn \n- Bánh quy giòn hoặc rau để phục vụ \n \ nHướng dẫn:  \n1. Làm nóng lò ở nhiệt độ 375F. \n2. Trong một bát trộn lớn, kết hợp tim atisô xắt nhỏ, nước cốt chanh, vỏ chanh, phô mai kem, mayonnaise, phô mai parmesan và sốt pesto. Trộn đều.\n3. Nêm muối và hạt tiêu cho vừa ăn.\n4. Múc hỗn hợp vào đĩa an toàn cho lò nướng và nướng trong 20-25 phút, cho đến khi nóng và sủi bọt. \n5. Ăn ấm với bánh quy giòn hoặc rau để nhúng. \n\nMón nhúng kem, thơm ngon và đầy hương vị này là món khai vị hoàn hảo cho bất kỳ dịp nào. Sự kết hợp của chanh, tim atisô và pesto tạo ra một hương vị hấp dẫn sẽ khiến khách của bạn quay lại nhiều hơn."}</w:t>
      </w:r>
    </w:p>
    <w:p w14:paraId="5F9F3F49" w14:textId="77777777" w:rsidR="00AB0A09" w:rsidRDefault="00C5068A">
      <w:r>
        <w:t>{"câu hỏi": "Tạo ra một công thức mùa thu theo mùa bằng cách sử dụng các thành phần này. - Bí ngô, cải xoăn, đậu lăng", "trả lời": "**Bí ngô, cải xoăn và đậu lăng hầm**\n\nThành phần:\n- 1 quả bí ngô nhỏ, gọt vỏ và thái hạt lựu\n- 2 chén cải xoăn xắt nhỏ\n- 1 chén đậu lăng, rửa sạch và để ráo nước\n- 1 củ hành tây, băm nhỏ\n- 2 tép tỏi, băm nhỏ\n- 4 chén rau kho\n- 1 muỗng cà phê thì là xay\n- Muối và hạt tiêu cho vừa ăn\n\nHướng dẫn:\n\n1. Đun nóng một nồi lớn trên lửa vừa và thêm một lượng nhỏ dầu ô liu. \ n2. Thêm hành tây băm nhỏ và nấu cho đến khi mềm, khoảng 5 phút. Thêm tỏi băm và nấu thêm một phút.\n4. Cho bí ngô thái hạt lựu, đậu lăng và thì là xay vào khuấy đều và nấu thêm 2 phút nữa.\n5. Đổ nước kho rau vào và đun nhỏ lửa món hầm.\n6. Giảm lửa xuống mức thấp, đậy nắp nồi và để món hầm chín trong khoảng 25 phút hoặc cho đến khi đậu lăng mềm.\n7. Thêm cải xoăn xắt nhỏ và nấu thêm 5 phút nữa, cho đến khi cải xoăn héo.\n8. Nêm món hầm với muối và hạt tiêu cho vừa ăn, và phục vụ nóng.\n\nThưởng thức món bí ngô, cải xoăn và đậu lăng hầm thịnh soạn và ngon miệng của bạn, một món ăn hoàn hảo để sưởi ấm bạn vào một buổi tối mùa thu se lạnh!"}</w:t>
      </w:r>
    </w:p>
    <w:p w14:paraId="7B4BBB38" w14:textId="77777777" w:rsidR="00AB0A09" w:rsidRDefault="00C5068A">
      <w:r>
        <w:t>{"question": "Tạo một tiêu đề bài hát phản ánh cảm xúc được truyền tải trong câu chuyện này. - Đã từng có một cô gái trẻ mất mẹ vì căn bệnh khủng khiếp.", "Trả lời": "Bóng tối của nỗi buồn: Lời than thở cho một người mẹ đã mất"}</w:t>
      </w:r>
    </w:p>
    <w:p w14:paraId="235A532C" w14:textId="77777777" w:rsidR="00AB0A09" w:rsidRDefault="00C5068A">
      <w:r>
        <w:t>{"câu hỏi": "Tìm một phép ẩn dụ mô tả nhân vật này. - Nhân vật chăm chỉ và kiên cường.", "trả lời": "Nhân vật này giống như một cây sồi cứng cáp, có rễ cố thủ sâu trong lòng đất, đứng vững và kiên định trước mọi cơn bão, luôn vươn cao hơn với quyết tâm không lay chuyển."}</w:t>
      </w:r>
    </w:p>
    <w:p w14:paraId="5B35942D" w14:textId="77777777" w:rsidR="00AB0A09" w:rsidRDefault="00C5068A">
      <w:r>
        <w:t>{"câu hỏi": "Kể tên một bộ phim đã giành giải Oscar.", "câu trả lời": "Một bộ phim đã giành được giải Oscar là "Ký sinh trùng\" (2019) đã giành được bốn giải Oscar, bao gồm Phim hay nhất, Đạo diễn xuất sắc nhất, Kịch bản gốc hay nhất và Phim truyện quốc tế hay nhất."}</w:t>
      </w:r>
    </w:p>
    <w:p w14:paraId="31827058" w14:textId="77777777" w:rsidR="00AB0A09" w:rsidRDefault="00C5068A">
      <w:r>
        <w:t>{"câu hỏi": "Kể tên hai trích dẫn từ Romeo và Juliet", "câu trả lời": "1. \"Có gì trong một cái tên? Cái mà chúng ta gọi là hoa hồng bằng bất kỳ tên nào khác sẽ có mùi ngọt ngào.\" - Juliet (Màn 2, Cảnh 2) \ n2. "Chia tay là nỗi buồn ngọt ngào, Rằng tôi sẽ nói chúc ngủ ngon cho đến ngày mai" - Juliet (Màn 2, Cảnh 2)"}</w:t>
      </w:r>
    </w:p>
    <w:p w14:paraId="741CAC51" w14:textId="77777777" w:rsidR="00AB0A09" w:rsidRDefault="00C5068A">
      <w:r>
        <w:t xml:space="preserve">{"câu hỏi": "Tóm tắt những gì đã xảy ra trong chương 3 của cuốn tiểu thuyết \"The Catcher in the Rye\"", "câu trả lời": "Trong chương 3 của "The Catcher in the Rye", nhân vật chính và </w:t>
      </w:r>
      <w:r>
        <w:lastRenderedPageBreak/>
        <w:t>người kể chuyện, Holden Caulfield, trở về ký túc xá của mình sau khi rời khỏi thiết bị đấu kiếm trên một chuyến tàu điện ngầm. Hàng xóm của anh, Ackley, xông vào phòng anh mà không được mời và khăng khăng ở lại mặc dù Holden rõ ràng muốn được ở một mình. Holden mô tả Ackley là một người nhàm chán, mất vệ sinh với nhiều mụn nhọt, và anh ta bày tỏ sự không thích đối với anh ta. Cuối cùng, bạn cùng phòng của Holden, Stradlater, đến và Ackley rời đi. Stradlater đang chuẩn bị cho một buổi hẹn hò, và yêu cầu Holden viết một tác phẩm tiếng Anh cho anh ta trong khi anh ta ra ngoài. Khi rời đi, Holden suy ngẫm về anh trai DB, một nhà biên kịch ở Hollywood và anh trở nên đau buồn trước sự ra đi của em trai Allie, người đã chết vì bệnh bạch cầu. Anh ấy kết thúc đêm viết tác phẩm cho Stradlater, mô tả chiếc găng tay bóng chày của Allie, trong đó có những bài thơ được viết trên đó."}</w:t>
      </w:r>
    </w:p>
    <w:p w14:paraId="0B0BA327" w14:textId="77777777" w:rsidR="00AB0A09" w:rsidRDefault="00C5068A">
      <w:r>
        <w:t>{"câu hỏi": "Hiển thị ví dụ về tập dữ liệu trong chủ đề sau - Các loại ung thư", "câu trả lời": "Dưới đây là ví dụ về một tập dữ liệu nhỏ chứa thông tin về các loại ung thư khác nhau:\n\nLoại ung thư | Giới tính | Độ tuổi | Tỷ lệ sống (%)\n--- | --- |--- | ---\nUng thư da | Nam | 45-64 | 98 \nUng thư vú | Nữ | 50-69 | 89 \nUng thư phổi | Nam | 60-79 | 19 \nUng thư hạch | Nữ | 18-34 | 85 \nBệnh bạch cầu | Nam | 1-14 | 89 \nUng thư buồng trứng | Nữ | 55-79 | 46 \nUng thư tuyến tiền liệt | Nam | 65-74 | 99 \n \ n ** Lưu ý **: Dữ liệu trên là hư cấu và chỉ nhằm cung cấp một ví dụ về cách tập dữ liệu loại ung thư có thể trông như thế nào. Tỷ lệ sống sót thực tế và độ tuổi cho các loại ung thư khác nhau có thể rất khác nhau tùy thuộc vào nhiều yếu tố. Vì vậy, điều quan trọng là phải tham khảo các nguồn có uy tín để có thông tin thống kê chính xác."}</w:t>
      </w:r>
    </w:p>
    <w:p w14:paraId="587ECF15" w14:textId="77777777" w:rsidR="00AB0A09" w:rsidRDefault="00C5068A">
      <w:r>
        <w:t>{"câu hỏi": "Hãy cho tôi một ví dụ về một loài xâm lấn", "câu trả lời": "Một ví dụ về một loài xâm lấn là trăn Miến Điện (Python bivittatus), một loài rắn co thắt không độc lớn có nguồn gốc từ vùng nhiệt đới Nam và Đông Nam Á. Những con rắn này đã trở thành một loài xâm lấn ở Florida, nơi chúng được giới thiệu thông qua buôn bán thú cưng kỳ lạ và kể từ đó đã thiết lập một quần thể sinh sản. Trong môi trường mới, chúng gây hại cho hệ sinh thái bản địa bằng cách săn mồi nhiều loại động vật có vú và chim, bao gồm cả một số loài có nguy cơ tuyệt chủng. Do kích thước lớn và tỷ lệ sinh sản cao, sự hiện diện của chúng ở Florida đã trở thành mối quan tâm lớn đối với các nhà bảo tồn.</w:t>
      </w:r>
    </w:p>
    <w:p w14:paraId="13DB3026" w14:textId="77777777" w:rsidR="00AB0A09" w:rsidRDefault="00C5068A">
      <w:r>
        <w:t>{"câu hỏi": "Kể tên một quá trình của chu trình nước", "câu trả lời": "Một quá trình của chu trình nước là bay hơi, là quá trình nước thay đổi từ chất lỏng sang chất khí hoặc hơi và đi vào khí quyển."}</w:t>
      </w:r>
    </w:p>
    <w:p w14:paraId="5AD2DB46" w14:textId="77777777" w:rsidR="00AB0A09" w:rsidRDefault="00C5068A">
      <w:r>
        <w:t>{"câu hỏi": "Cho một chuỗi \"mèo\", tìm palindrome ngắn nhất - mèo", "câu trả lời": "Palindrome ngắn nhất có thể được hình thành bằng cách sử dụng chuỗi đã cho \"cat\" là \"tacocat\". Bước đầu tiên là đảo ngược chuỗi ban đầu, là \"tac\", sau đó thêm nó vào mặt trước của chuỗi gốc để tạo một chuỗi mới đọc cùng tiến và lùi."}</w:t>
      </w:r>
    </w:p>
    <w:p w14:paraId="6632F27B" w14:textId="77777777" w:rsidR="00AB0A09" w:rsidRDefault="00C5068A">
      <w:r>
        <w:t>{"câu hỏi": "Tìm palindrome dài nhất từ câu: \"Hôm nay là một ngày nắng\" - Hôm nay là một ngày nắng", "câu trả lời": "Palindrome dài nhất trong câu \"Hôm nay là một ngày nắng\" là từ \"a\"."}</w:t>
      </w:r>
    </w:p>
    <w:p w14:paraId="4B8D41A8" w14:textId="77777777" w:rsidR="00AB0A09" w:rsidRDefault="00C5068A">
      <w:r>
        <w:lastRenderedPageBreak/>
        <w:t>{"câu hỏi": "Mô tả ý nghĩa của tuyên bố này - Luật mới đã được thông qua", "câu trả lời": "Hàm ý của tuyên bố \"Luật mới đã được thông qua\" là một dự luật được đề xuất đã trải qua các giai đoạn cần thiết để xem xét và bỏ phiếu bởi cơ quan lập pháp, và đã được phê duyệt, do đó có hiệu lực thi hành. Điều này có nghĩa là đã có sự thay đổi trong khung pháp lý điều chỉnh hoạt động của các cá nhân, nhóm hoặc tổ chức và họ phải tuân thủ các tiêu chuẩn và quy định mới được quy định trong luật. Việc thông qua một đạo luật mới có thể ngụ ý những thay đổi trong chính sách và thủ tục, các hình phạt tiềm năng đối với việc không tuân thủ, và một sự thay đổi có thể xảy ra trong các chuẩn mực và giá trị xã hội."}</w:t>
      </w:r>
    </w:p>
    <w:p w14:paraId="051CB63B" w14:textId="77777777" w:rsidR="00AB0A09" w:rsidRDefault="00C5068A">
      <w:r>
        <w:t>{"câu hỏi": "Xác định hai cách mọi người có thể sử dụng AI để cải thiện cuộc sống của họ.", "Trả lời": "1. Cải thiện sức khỏe và thể chất: Mọi người có thể sử dụng các thiết bị đeo được hỗ trợ bởi AI như dây đeo thể dục hoặc đồng hồ thông minh để theo dõi thói quen tập thể dục và ăn uống, theo dõi chất lượng giấc ngủ hoặc nhịp tim. AI có thể phân tích dữ liệu này để cung cấp các khuyến nghị được cá nhân hóa về cách mọi người có thể đạt được các mục tiêu sức khỏe và thể dục mong muốn của họ. \ n \ n2. Quản lý thời gian và tác vụ: Trợ lý ảo hoặc thiết bị nhà thông minh được hỗ trợ bởi AI có thể giúp mọi người tổ chức và quản lý tốt hơn các công việc hàng ngày của họ, giải phóng nhiều thời gian hơn cho giải trí hoặc sở thích cá nhân. Các Trợ lý ảo như Siri, Trợ lý Google hoặc Alexa, có thể quản lý lịch biểu, đặt lời nhắc, báo thức, cuộc họp và thực hiện cuộc gọi điện thoại bằng lệnh thoại, cho phép mọi người tập trung vào công việc quan trọng hơn."}</w:t>
      </w:r>
    </w:p>
    <w:p w14:paraId="3987B400" w14:textId="77777777" w:rsidR="00AB0A09" w:rsidRDefault="00C5068A">
      <w:r>
        <w:t>{"câu hỏi": "Cho một câu, hãy phân loại nó bằng giọng điệu thân thiện hay không. Bạn nên trả lời bằng "Thân thiện" hoặc "Không thân thiện". - Thật tuyệt khi bạn rất tận tâm với dự án này!", "Trả lời": "Thân thiện."}</w:t>
      </w:r>
    </w:p>
    <w:p w14:paraId="2611312E" w14:textId="77777777" w:rsidR="00AB0A09" w:rsidRDefault="00C5068A">
      <w:r>
        <w:t>{"question": "Sắp xếp lại các mục trong danh sách theo thứ tự bảng chữ cái. - Chuối, Táo, Lê", "đáp án": "Táo, Chuối, Lê"}</w:t>
      </w:r>
    </w:p>
    <w:p w14:paraId="7C9868A1" w14:textId="77777777" w:rsidR="00AB0A09" w:rsidRDefault="00C5068A">
      <w:r>
        <w:t>{"question": "Khi 3z^3-4z^2-14z+3 chia cho 3z+5, thương số là z^2-3z+1/3. Phần còn lại là gì?", "câu trả lời": "Vì chúng ta được cho thương số, chúng ta không cần chia dài để tìm phần còn lại. Thay vào đó, hãy nhớ rằng nếu phần dư của chúng ta là r(z),\n\n 3z^3-4z^2-14z+3=(3z+5)(z^2-3z+1/3)+r(z).\nNhân ước số và thương số cho ta\n\n (3z+5)(z^2-3z+1/3)=3z^3+5z^2-9z^2-15z+z+5/3 = 3z^3-4z^2-14z+5/3\nTrừ đi kết quả trên từ cổ tức cho chúng ta phần còn lại\n\n r(z) = 3z^3-4z^2-14z+3 - (3z^3-4z^2-14z+5/3) = 4/3\nChúng ta có thể thực hiện Việc tính toán dễ dàng hơn bằng cách nhận ra rằng r (z) là một hằng số. Các hằng số ở cả hai vế phải bằng nhau, vì vậy\n\n 3 = 5 *1/3 + r(z).\nDo đó, r(z) = 3 - 5/3 = 4/3."}</w:t>
      </w:r>
    </w:p>
    <w:p w14:paraId="7DF2EE28" w14:textId="77777777" w:rsidR="00AB0A09" w:rsidRDefault="00C5068A">
      <w:r>
        <w:t>{"câu hỏi": "Ai là người kể chuyện trong câu chuyện? - Câu chuyện kể về một thiếu niên đang vật lộn với sức khỏe tâm thần của mình và tìm thấy niềm an ủi trong hội họa.", "câu trả lời": "Người kể chuyện của câu chuyện không được cung cấp trong thông tin đã cho."}</w:t>
      </w:r>
    </w:p>
    <w:p w14:paraId="6BA77688" w14:textId="2DCF4F39" w:rsidR="00AB0A09" w:rsidRDefault="00C5068A">
      <w:r>
        <w:t xml:space="preserve">{"question": "Viết một danh sách việc cần làm nhạy cảm về thời gian liên quan đến việc lái xe đến bốn địa điểm khác nhau. - Bạn phải hoàn thành danh sách trong một ngày.", "trả lời": "Danh sách việc cần làm nhạy cảm về thời gian trong một ngày:\n\n- **7:00 sáng**: Thức </w:t>
      </w:r>
      <w:r>
        <w:lastRenderedPageBreak/>
        <w:t>dậy, ăn sáng và chuẩn bị rời khỏi nhà.\n- **8:00 sáng**: Lái xe đến bưu điện để gửi một gói hàng khẩn cấp.\n- **9:00 sáng**: Lái xe đến tiệm giặt khô để lấy quần áo cho một cuộc họp quan trọng vào ngày hôm sau.\n- **10:30 sáng**:  Lái xe đến cửa hàng tạp hóa để mua nguyên liệu cho bữa tối tối nay\n- **12:00pm**: Dừng lại ở trạm xăng để đổ xăng cho xe.\n- **1:00pm**: Về đến nhà, ăn trưa và nghỉ ngơi trong 30 phút.\n- **2:00pm**: Lái xe đến hiệu thuốc để lấy toa thuốc.\n- **3:00pm**: Trở về nhà và bắt đầu chuẩn bị bữa tối.\n- **6:00pm**:  Ăn tối với gia đình.\n- **7:00pm**: Thư giãn và nghỉ ngơi cho phần còn lại của buổi tối."}</w:t>
      </w:r>
    </w:p>
    <w:sectPr w:rsidR="00AB0A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6713835">
    <w:abstractNumId w:val="8"/>
  </w:num>
  <w:num w:numId="2" w16cid:durableId="1339651051">
    <w:abstractNumId w:val="6"/>
  </w:num>
  <w:num w:numId="3" w16cid:durableId="1512799350">
    <w:abstractNumId w:val="5"/>
  </w:num>
  <w:num w:numId="4" w16cid:durableId="580214947">
    <w:abstractNumId w:val="4"/>
  </w:num>
  <w:num w:numId="5" w16cid:durableId="156267336">
    <w:abstractNumId w:val="7"/>
  </w:num>
  <w:num w:numId="6" w16cid:durableId="1148741341">
    <w:abstractNumId w:val="3"/>
  </w:num>
  <w:num w:numId="7" w16cid:durableId="1989632386">
    <w:abstractNumId w:val="2"/>
  </w:num>
  <w:num w:numId="8" w16cid:durableId="435298259">
    <w:abstractNumId w:val="1"/>
  </w:num>
  <w:num w:numId="9" w16cid:durableId="42030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A1D8D"/>
    <w:rsid w:val="00AB0A09"/>
    <w:rsid w:val="00B47730"/>
    <w:rsid w:val="00B91EB1"/>
    <w:rsid w:val="00C5068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ECDCF"/>
  <w14:defaultImageDpi w14:val="300"/>
  <w15:docId w15:val="{587A2D96-5344-634A-8A00-53F0C399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B91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90</Pages>
  <Words>45759</Words>
  <Characters>260829</Characters>
  <Application>Microsoft Office Word</Application>
  <DocSecurity>0</DocSecurity>
  <Lines>2173</Lines>
  <Paragraphs>611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2023-07-21T09:25:00Z</dcterms:modified>
  <cp:category/>
</cp:coreProperties>
</file>