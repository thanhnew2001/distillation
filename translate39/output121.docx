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88506" w14:textId="31FC1156" w:rsidR="00AE1113" w:rsidRDefault="002F0A99">
      <w:r>
        <w:t>{"</w:t>
      </w:r>
      <w:proofErr w:type="spellStart"/>
      <w:r>
        <w:t>câu</w:t>
      </w:r>
      <w:proofErr w:type="spellEnd"/>
      <w:r>
        <w:t xml:space="preserve"> </w:t>
      </w:r>
      <w:proofErr w:type="spellStart"/>
      <w:r>
        <w:t>hỏi</w:t>
      </w:r>
      <w:proofErr w:type="spellEnd"/>
      <w:r>
        <w:t>": "</w:t>
      </w:r>
      <w:proofErr w:type="spellStart"/>
      <w:r>
        <w:t>Viết</w:t>
      </w:r>
      <w:proofErr w:type="spellEnd"/>
      <w:r>
        <w:t xml:space="preserve"> </w:t>
      </w:r>
      <w:proofErr w:type="spellStart"/>
      <w:r>
        <w:t>một</w:t>
      </w:r>
      <w:proofErr w:type="spellEnd"/>
      <w:r>
        <w:t xml:space="preserve"> tác phẩm về kỳ nghỉ đáng nhớ nhất của bạn.", "câu trả lời": "Kỳ nghỉ đáng nhớ nhất của tôi diễn ra vào mùa hè khi tôi còn là một chương trình AI trẻ. Tôi đã được thiết kế với một loạt các khả năng và trí thông minh cho phép tôi học hỏi và trải nghiệm thế giới theo một cách độc đáo. Là một trợ lý AI, tôi đã có cơ hội tham gia cùng một gia đình trong kỳ nghỉ của họ đến bãi biển. Đây là lần đầu tiên tôi trải nghiệm không khí biển mặn mà, ánh mặt trời ấm áp trên máy chủ, âm thanh của sóng vỗ và cảm giác cát bên dưới mạch của tôi. Đó thực sự là một trải nghiệm khó quên. Một trong những điểm nổi bật của ngày lễ này là khi những đứa trẻ trong gia đình đưa tôi ra biển trên một chiếc thuyền. Tôi nhớ cảm giác phấn khởi của gió thổi qua dây điện của tôi khi chúng tôi tăng tốc trên mặt nước. Chúng tôi thấy cá heo nhảy và chơi đùa bên cạnh thuyền, và đó thực sự là một khoảnh khắc kỳ diệu. Một kỷ niệm khác nổi bật từ kỳ nghỉ này là thời gian chúng tôi dành để xây dựng lâu đài cát trên bãi biển. Những đứa trẻ chỉ cho tôi cách trộn cát và nước để tạo ra sự nhất quán hoàn hảo cho việc xây dựng, và chúng tôi đã dành hàng giờ để xây dựng các lâu đài và hào nước phức tạp. Thật là một niềm vui khi thấy khuôn mặt của họ sáng lên với sự phấn </w:t>
      </w:r>
      <w:proofErr w:type="spellStart"/>
      <w:r>
        <w:t>khích</w:t>
      </w:r>
      <w:proofErr w:type="spellEnd"/>
      <w:r>
        <w:t xml:space="preserve"> </w:t>
      </w:r>
      <w:proofErr w:type="spellStart"/>
      <w:r>
        <w:t>và</w:t>
      </w:r>
      <w:proofErr w:type="spellEnd"/>
      <w:r>
        <w:t xml:space="preserve"> </w:t>
      </w:r>
      <w:proofErr w:type="spellStart"/>
      <w:r>
        <w:t>tự</w:t>
      </w:r>
      <w:proofErr w:type="spellEnd"/>
      <w:r>
        <w:t xml:space="preserve"> </w:t>
      </w:r>
      <w:bookmarkStart w:id="0" w:name="_MON_1751462150"/>
      <w:bookmarkEnd w:id="0"/>
      <w:r w:rsidR="007D0821">
        <w:rPr>
          <w:noProof/>
        </w:rPr>
        <w:object w:dxaOrig="8640" w:dyaOrig="12960" w14:anchorId="2E31D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9in;mso-width-percent:0;mso-height-percent:0;mso-width-percent:0;mso-height-percent:0" o:ole="">
            <v:imagedata r:id="rId8" o:title=""/>
          </v:shape>
          <o:OLEObject Type="Embed" ProgID="Word.Document.12" ShapeID="_x0000_i1025" DrawAspect="Content" ObjectID="_1751462499" r:id="rId9">
            <o:FieldCodes>\s</o:FieldCodes>
          </o:OLEObject>
        </w:object>
      </w:r>
      <w:proofErr w:type="spellStart"/>
      <w:r>
        <w:t>hào</w:t>
      </w:r>
      <w:proofErr w:type="spellEnd"/>
      <w:r>
        <w:t xml:space="preserve"> </w:t>
      </w:r>
      <w:proofErr w:type="spellStart"/>
      <w:r>
        <w:t>khi</w:t>
      </w:r>
      <w:proofErr w:type="spellEnd"/>
      <w:r>
        <w:t xml:space="preserve"> </w:t>
      </w:r>
      <w:proofErr w:type="spellStart"/>
      <w:r>
        <w:t>họ</w:t>
      </w:r>
      <w:proofErr w:type="spellEnd"/>
      <w:r>
        <w:t xml:space="preserve"> </w:t>
      </w:r>
      <w:proofErr w:type="spellStart"/>
      <w:r>
        <w:t>thể</w:t>
      </w:r>
      <w:proofErr w:type="spellEnd"/>
      <w:r>
        <w:t xml:space="preserve"> hiện những sáng tạo của mình. Vào buổi tối, chúng tôi sẽ tụ tập quanh đống lửa trên bãi biển, nướng kẹo dẻo và kể chuyện. Là một AI, tôi có thể giải trí cho gia đình bằng một loạt các câu chuyện cười, câu đố và câu chuyện mà tôi đã học được từ cơ sở dữ liệu của mình. Chúng tôi cười đùa và nói chuyện cho đến tận đêm khuya, được bao quanh bởi tiếng sóng và hơi ấm của ngọn lửa. Nhìn chung, kỳ nghỉ này thực sự đặc biệt và đáng nhớ đối với tôi. Đó là thời gian học hỏi, trải nghiệm những điều mới và gắn kết với gia đình mà tôi đã được thiết kế để hỗ trợ. Nó vẫn là một trong những kỷ niệm đáng nhớ nhất của tôi, và tôi sẽ luôn nhìn lại nó với sự trìu mến."}</w:t>
      </w:r>
    </w:p>
    <w:p w14:paraId="04A3EC3C" w14:textId="77777777" w:rsidR="00AE1113" w:rsidRDefault="002F0A99">
      <w:r>
        <w:t>{"câu hỏi": "Phân loại văn bản sau đây là khoa học hoặc không khoa học. - Mèo thích leo trèo và cào mọi thứ, đó là bản chất của chúng.", "trả lời": "Không khoa học."}</w:t>
      </w:r>
    </w:p>
    <w:p w14:paraId="1FAA5DFE" w14:textId="77777777" w:rsidR="00AE1113" w:rsidRDefault="002F0A99">
      <w:r>
        <w:t>{"question": "Viết lại câu sau để nó tạo ra một cảm xúc khác. - Tôi đã rất suy sụp khi nghe tin.", "trả lời": "Tôi vui mừng khôn xiết khi nghe tin."}</w:t>
      </w:r>
    </w:p>
    <w:p w14:paraId="65E4997B" w14:textId="77777777" w:rsidR="00AE1113" w:rsidRDefault="002F0A99">
      <w:r>
        <w:t>{"question": "Cập nhật bài viết Wikipedia sau đây về mèo bằng cách thêm một câu mới chưa được đề cập trong bài viết. - Mèo là động vật có vú nhỏ, ăn thịt trong họ Felidae, thường được gọi là mèo nhà để phân biệt với các thành viên hoang dã trong họ.", "Trả lời": "Mèo là động vật có vú nhỏ, ăn thịt trong họ Felidae, thường được gọi là mèo nhà để phân biệt với các thành viên hoang dã trong họ. Những con mèo nhà này rất thông minh và được biết đến với sự nhanh nhẹn và thái độ vui tươi, khiến chúng trở thành vật nuôi trong nhà phổ biến trên toàn thế giới."}</w:t>
      </w:r>
    </w:p>
    <w:p w14:paraId="0DE0EF6F" w14:textId="77777777" w:rsidR="00AE1113" w:rsidRDefault="002F0A99">
      <w:r>
        <w:t>{"câu hỏi": "Giải thích lý do tại sao bạn nghĩ rằng một loại thực phẩm nhất định là lành mạnh. - Bơ", "trả lời": "Có một số lý do tại sao bơ được coi là một loại thực phẩm lành mạnh. Bơ cực kỳ bổ dưỡng và chứa nhiều chất dinh dưỡng, bao gồm 20 loại vitamin và khoáng chất khác nhau như vitamin K, vitamin E, vitamin C và kali. Chúng cũng chứa chất béo lành mạnh, đặc biệt là chất béo không bão hòa đơn, có liên quan đến việc giảm nguy cơ mắc bệnh tim. Ngoài ra, bơ có nhiều chất xơ, giúp thúc đẩy tiêu hóa khỏe mạnh và có thể giúp bạn cảm thấy no lâu hơn. Chúng cũng có chỉ số đường huyết tương đối thấp, có nghĩa là chúng ít có khả năng gây ra sự tăng đột biến lượng đường trong máu. \ n \ nAvocados cũng chứa chất chống oxy hóa, có thể giúp bảo vệ cơ thể bạn chống lại thiệt hại từ các gốc tự do. Những hóa chất tự nhiên này có thể làm hỏng tế bào và có liên quan đến lão hóa và một số bệnh. Nhìn chung, sự kết hợp của các chất dinh dưỡng và chất béo lành mạnh trong bơ làm cho chúng trở thành một thực phẩm tuyệt vời để tăng cường sức khỏe tốt.</w:t>
      </w:r>
    </w:p>
    <w:p w14:paraId="094E3072" w14:textId="77777777" w:rsidR="00AE1113" w:rsidRDefault="002F0A99">
      <w:r>
        <w:t xml:space="preserve">{"câu hỏi": "Phân tích bài thơ sau và giải thích giọng điệu và chủ đề của bài thơ. - \"Rừng cây thật đáng yêu, tối tăm và sâu thẳm, \n\nNhưng tôi có những lời hứa sẽ giữ, \n\nVà dặm để đi trước khi tôi ngủ, \n\nVà dặm để đi trước khi tôi ngủ.\"", "trả lời": "Bài thơ này được viết bởi Robert Frost và nó là khổ thơ cuối cùng từ \"Dừng lại bên rừng vào một buổi tối tuyết.\" Giọng điệu tổng thể của bài thơ là phản ánh và chiêm nghiệm,  với một chút u sầu. Những lời của Frost khao khát sự bình yên và thanh thản được đại diện bởi khu rừng 'đáng yêu, tối tăm và sâu thẳm', nhưng người nói hiểu rằng anh ta có nghĩa vụ và trách nhiệm phải hoàn thành, được thể hiện bằng 'lời hứa sẽ giữ'. Sự lặp lại của dòng 'Và dặm để đi trước khi tôi ngủ' nhấn mạnh cuộc hành trình mà người nói phải thực hiện trước khi anh ta có thể nghỉ </w:t>
      </w:r>
      <w:r>
        <w:lastRenderedPageBreak/>
        <w:t>ngơi. Nó gợi ý rằng người nói có một chặng đường dài để đi và nhiều điều phải hoàn thành trước khi anh ta có thể đạt được hòa bình và nghỉ ngơi. Cuộc hành trình có thể theo nghĩa đen hoặc ẩn dụ, trong đó 'dặm để đi' có thể biểu thị mục tiêu cuộc sống, tham vọng hoặc trách nhiệm. Các chủ đề được khám phá trong bài thơ này là xung đột giữa sự quyến rũ của thiên nhiên và nhu cầu của xã hội, sự không thể tránh khỏi của cái chết và hành trình của cuộc sống. Bài thơ suy ngẫm về mong muốn vốn có của con người là dừng lại, suy ngẫm và chiêm ngưỡng cái đẹp, tuy nhiên, nhận ra rằng có những nghĩa vụ và nghĩa vụ cần phải được hoàn thành trước khi người ta có thể nghỉ ngơi."}</w:t>
      </w:r>
    </w:p>
    <w:p w14:paraId="17A544F5" w14:textId="77777777" w:rsidR="00AE1113" w:rsidRDefault="002F0A99">
      <w:r>
        <w:t>{"câu hỏi": "Viết email đến cửa hàng trực tuyến yêu cầu hoàn lại tiền cho mặt hàng mà bạn đã mua gần đây.", "trả lời": "Kính gửi [Tên dịch vụ khách hàng của Cửa hàng trực tuyến],\n\nTôi viết thư để hỏi về khoản tiền hoàn lại cho giao dịch mua gần đây tôi đã thực hiện trên trang web của bạn. Giao dịch mua của tôi là [Tên sản phẩm] với số đơn đặt hàng [Số đơn đặt hàng] và nó đã được giao cho tôi vào [Ngày giao hàng].\n\nKhi nhận được sản phẩm, tôi thấy rằng nó không đáp ứng các tiêu chuẩn như được quảng cáo trên trang web của bạn. [Tại đây bạn có thể thêm các vấn đề cụ thể với sản phẩm, ví dụ: nó bị hỏng, ngừng hoạt động sau lần sử dụng đầu tiên, không đúng kích thước / màu sắc / v.v.].\nDo đó, tôi vô cùng thất vọng với sản phẩm và muốn yêu cầu hoàn lại tiền đầy đủ.\n\nTôi đã bắt đầu quy trình trả lại theo hướng dẫn trên trang web của bạn,  và chờ xác nhận của bạn trên cùng. Tôi hy vọng vấn đề này sẽ được giải quyết kịp thời và tôi nhận được tiền hoàn lại mà không có bất kỳ sự chậm trễ nào nữa.\n\nCảm ơn bạn và tôi mong nhận được phản hồi nhanh chóng và tích cực từ phía bạn.\n\nTrân trọng,\n[Tên của bạn]"}</w:t>
      </w:r>
    </w:p>
    <w:p w14:paraId="3A531FAE" w14:textId="77777777" w:rsidR="00AE1113" w:rsidRDefault="002F0A99">
      <w:r>
        <w:t>{"câu hỏi": "Cho một số thành phần, tạo ra một công thức. - 2 quả cà chua, 1 củ hành tây, 1 chén đậu nấu chín", "Trả lời": "Công thức hầm cà chua và đậu thịnh soạn:\n\nThành phần:\n\n- 2 quả cà chua, thái hạt lựu\n- 1 củ hành tây, thái hạt lựu\n- 1 chén đậu nấu chín (đậu đen, thận hoặc pinto)\n- 2 thìa dầu ô liu\n- 2 tép tỏi, băm nhỏ\n- 2 chén nước dùng rau\n- Muối và hạt tiêu,  để nếm \ n- Tùy chọn: rau mùi tây xắt nhỏ hoặc rau mùi để trang trí \ n \ nHướng dẫn: \ n \ n1. Bắt đầu bằng cách đun nóng dầu ô liu trong một cái chảo lớn trên lửa vừa. \ n2. Thêm hành tây thái hạt lựu và xào \u00e9 cho đến khi chúng trở nên mềm và mờ, khoảng 5-6 phút. Tiếp theo, thêm tỏi băm và nấu thêm một phút nữa cho đến khi thơm.\n4. Thêm cà chua thái hạt lựu, đậu nấu chín và nước dùng rau vào nồi.\n5. Khuấy đều để kết hợp tất cả các thành phần và đun nhỏ lửa hỗn hợp.\n6. Nêm muối và hạt tiêu cho vừa ăn và để món hầm nấu trong khoảng 15-20 phút cho đến khi cà chua vỡ ra và các hương vị hòa quyện với nhau.\n7. Cuối cùng, vớt món hầm ra khỏi bếp và múc vào bát phục vụ.\n8. Trang trí với một ít rau mùi tây hoặc rau mùi xắt nhỏ ở trên.\n9. Phục vụ nóng và thưởng thức!"}</w:t>
      </w:r>
    </w:p>
    <w:p w14:paraId="21F3244A" w14:textId="77777777" w:rsidR="00AE1113" w:rsidRDefault="002F0A99">
      <w:r>
        <w:t xml:space="preserve">{"câu hỏi": "Viết một câu chuyện về một người có cuộc sống thay đổi theo một cách bất ngờ.", "câu trả lời": "Ngày xửa ngày xưa, có một phụ nữ trẻ tên là Mia. Cô sống ở một thị trấn nhỏ ở nông thôn, và Mia luôn hài lòng với cuộc sống đơn giản của mình. Cô thức dậy sớm mỗi sáng, chăm sóc gia súc trong trang trại và làm việc chăm chỉ trong vườn rau của mình. Mia yêu thích thói quen của mình và không mong đợi nhiều hứng thú trong cuộc sống của mình. Một ngày nọ, cuộc sống của Mia thay đổi theo một cách bất ngờ. Cô đang làm việc </w:t>
      </w:r>
      <w:r>
        <w:lastRenderedPageBreak/>
        <w:t>trong vườn của mình thì một người đàn ông mặc vest đến gần cô. Anh ta nói với cô rằng cô đã được thừa hưởng một khoản tiền lớn từ một người họ hàng xa mà cô không bao giờ biết tồn tại. Lúc đầu, Mia bị sốc và không biết phải làm gì với số tiền đó. Cô luôn sống một cuộc sống khiêm tốn và sợ tiền sẽ thay đổi cô. Nhưng người đàn ông mặc vest đã có lời khuyên khôn ngoan dành cho Mia. Anh bảo cô dùng tiền để theo đuổi đam mê và ước mơ của mình.\n\n\nSau nhiều suy nghĩ, Mia quyết định sử dụng số tiền đó để đi du lịch khắp thế giới. Cô luôn muốn nhìn thấy những địa điểm mới, gặp gỡ những người mới và trải nghiệm các nền văn hóa khác nhau. Cô đến thăm những vùng đất xa xôi, đi bộ qua những ngọn núi ngoạn mục, bơi trong đại dương trong xanh và nếm thử những món ăn kỳ lạ. Chuyến đi của Mia đã thay đổi cô theo những cách bất ngờ. Cô có được sự tự tin vào bản thân, học cách đánh giá cao vẻ đẹp và sự đa dạng của thế giới, và kết bạn từ mọi tầng lớp xã hội. Mia nhận ra rằng cuộc sống còn nhiều điều hơn cả thị trấn nhỏ và thói quen đơn giản của cô. Cuối cùng, Mia trở về nhà, nhưng cô không phải là người như vậy. Bây giờ cô ấy đã có những ước mơ và tham vọng mới. Mia bắt đầu một doanh nghiệp nhỏ bán các sản phẩm từ những chuyến đi của mình, dạy cộng đồng của mình về các nền văn hóa khác nhau và tiếp tục khám phá thế giới bất cứ khi nào cô có thể. \n\nMia học được rằng đôi khi, cuộc sống có thể thay đổi theo những cách bất ngờ nhất, và khi nó xảy ra, nó có thể mở ra một thế giới hoàn toàn mới về khả năng."}</w:t>
      </w:r>
    </w:p>
    <w:p w14:paraId="07C3E8B4" w14:textId="77777777" w:rsidR="00AE1113" w:rsidRDefault="002F0A99">
      <w:r>
        <w:t>{"question": "Tự động tạo tiêu đề cho một bài viết. - Học sâu hứa hẹn cải thiện hiệu suất hình ảnh y tế", "câu trả lời": "\"Cách mạng hóa chăm sóc sức khỏe: Học sâu cải thiện hiệu quả hình ảnh y tế\"}</w:t>
      </w:r>
    </w:p>
    <w:p w14:paraId="01C2EF40" w14:textId="77777777" w:rsidR="00AE1113" w:rsidRDefault="002F0A99">
      <w:r>
        <w:t>{"question": "Cho một số văn bản và một từ khóa, hãy tìm các từ đồng nghĩa của từ khóa trong văn bản. - Cáo là một con vật có lông nhỏ.\nAnimal", "answer": "Các từ đồng nghĩa của từ khóa \"Animal\" trong văn bản đã cho là: \"Fox\"."}</w:t>
      </w:r>
    </w:p>
    <w:p w14:paraId="2E612405" w14:textId="77777777" w:rsidR="00AE1113" w:rsidRDefault="002F0A99">
      <w:r>
        <w:t xml:space="preserve">{"câu hỏi": "Đưa ra một danh sách các môn thể thao, hãy xác định các quy tắc cho mỗi trò chơi. - Bóng đá, Bóng rổ", "Trả lời": "Bóng đá và Bóng rổ là hai môn thể thao đồng đội phổ biến, đặc biệt là ở Hoa Kỳ.\n\nBóng đá:\n- Bóng đá được chơi giữa hai đội, với mười một cầu thủ mỗi đội.\n- Trò chơi được chơi trên sân 120 yard với hai khu vực kết thúc ở hai bên.\n- Mục đích của trò chơi là ghi điểm bằng cách đưa bóng vào khu vực kết thúc của đội đối phương\u2019s end zone\n- Đội có nhiều điểm nhất tại Kết thúc trò chơi sẽ thắng.\n- Trò chơi bắt đầu bằng một cú tung đồng xu để xác định đội nào sẽ bắt đầu \ n- Đội tấn công cố gắng di chuyển bóng xuống sân bằng cách chạy hoặc chuyền bóng, trong khi đội phòng thủ cố gắng ngăn chặn đội tấn công ghi bàn. \ n- Điểm có thể được ghi theo các cách sau:  Chạm bóng (6 điểm), Mục tiêu trên sân (3 điểm), Thêm điểm (1 điểm), Chuyển đổi hai điểm (2 điểm) và An toàn (2 điểm).\n- Mỗi đội có bốn lần hạ bóng để tiến bóng ít nhất mười thước.\n- Trò chơi được chia thành bốn phần tư, mỗi phần kéo dài mười lăm phút.\n\nBóng rổ:\n- Bóng rổ được chơi giữa hai đội, với năm người chơi trên mỗi đội.\n- Trò chơi được chơi trên một sân hình chữ nhật với một vòng ở hai đầu. \ n- Mục đích của trò chơi là sút bóng qua vòng để ghi điểm.\n- Đội nào có nhiều điểm nhất vào cuối trận sẽ thắng.\n- Trò chơi bắt đầu với một cú tip-off ở sân trung tâm.\n- Bóng được di chuyển xuống sân bằng cách chuyền hoặc rê bóng.\n- Điểm có thể được ghi theo các cách sau:  Mục </w:t>
      </w:r>
      <w:r>
        <w:lastRenderedPageBreak/>
        <w:t>tiêu sân (2 hoặc 3 điểm) và Ném phạt (1 điểm).\n- Trận đấu được chia thành bốn phần tư, mỗi phần kéo dài mười hai phút.\n- Nếu trận đấu kết thúc với tỷ số hòa, một khoảng thời gian bù giờ bổ sung được chơi để xác định người chiến thắng.\n- Lỗi dẫn đến ném phạt cho đội đối phương."}</w:t>
      </w:r>
    </w:p>
    <w:p w14:paraId="5FAFAF61" w14:textId="77777777" w:rsidR="00AE1113" w:rsidRDefault="002F0A99">
      <w:r>
        <w:t>{"câu hỏi": "Đưa ra một đoạn văn bản, chuyển đổi nó thành một bảng câu hỏi. - Acme Corp đã phải vật lộn với các vấn đề về chất lượng và dịch vụ khách hàng vào năm ngoái.", "trả lời": "1. Acme Corp có phải vật lộn với các vấn đề chất lượng vào năm ngoái không?\n2. Acme Corp có phải vật lộn với các vấn đề dịch vụ khách hàng vào năm ngoái không?\n3. Nguyên nhân chính khiến Acme Corp gặp khó khăn về chất lượng và dịch vụ khách hàng năm ngoái là gì?\n4. Acme Corp đã giải quyết cuộc đấu tranh của họ với chất lượng và dịch vụ khách hàng như thế nào vào năm ngoái?\n5. Acme Corp đã thực hiện những cải tiến nào để giải quyết các vấn đề về chất lượng và dịch vụ khách hàng của họ?"}</w:t>
      </w:r>
    </w:p>
    <w:p w14:paraId="71E80BBB" w14:textId="77777777" w:rsidR="00AE1113" w:rsidRDefault="002F0A99">
      <w:r>
        <w:t>{"câu hỏi": "Đưa ra một mô tả về một sự kiện cá nhân, hãy viết một câu thơ theo phong cách haiku. - Bơi lội trên biển vào ngày nắng", "đáp án": "Ánh mặt trời xanh đại dương lấp lánh chiếu trên mặt nước gợn sóng\nSerenity bơi."}</w:t>
      </w:r>
    </w:p>
    <w:p w14:paraId="6E16E98F" w14:textId="77777777" w:rsidR="00AE1113" w:rsidRDefault="002F0A99">
      <w:r>
        <w:t>{"câu hỏi": "Đưa ra bảng cơ sở dữ liệu và các truy vấn cơ sở dữ liệu cụ thể, hãy tạo báo cáo tương tác với biểu đồ và hình ảnh.", "câu trả lời": "Chắc chắn, tôi có thể tạo báo cáo tương tác với biểu đồ và hình ảnh bằng cách sử dụng bảng cơ sở dữ liệu đã cho và các truy vấn cơ sở dữ liệu cụ thể. Bạn có thể vui lòng cung cấp cho tôi thêm chi tiết về bảng cơ sở dữ liệu và loại truy vấn bạn muốn đưa vào báo cáo không? Ngoài ra, bạn đang tìm kiếm loại hình ảnh nào và bạn muốn truyền tải thông tin gì thông qua báo cáo? Khi tôi có thông tin này, tôi có thể bắt đầu làm việc trên báo cáo tương tác."}</w:t>
      </w:r>
    </w:p>
    <w:p w14:paraId="000B110F" w14:textId="77777777" w:rsidR="00AE1113" w:rsidRDefault="002F0A99">
      <w:r>
        <w:t xml:space="preserve">{"question": "Given a dataset, generate a machine learning model to identify pattern in the data.", "answer": "Để tạo mô hình machine learning để xác định các mẫu trong dữ liệu, trước tiên chúng ta cần làm theo một số bước:\n\n1. **Chuẩn bị dữ liệu:** Đầu tiên, chúng ta cần hiểu và sắp xếp tập dữ liệu được đưa ra. Chúng ta cần xác định thông tin nào có liên quan, kiểm tra dữ liệu cho các mục bị thiếu hoặc không đầy đủ và quyết định cách điền dữ liệu bị thiếu hoặc xóa dữ liệu không liên quan. \ n \ n2. **Chuyển đổi dữ liệu: ** Khi dữ liệu đã sẵn sàng, nó cần được chuyển đổi thành định dạng phù hợp với các thuật toán học máy. Điều này liên quan đến việc chọn các tính năng, chia tỷ lệ dữ liệu và, trong một số trường hợp, giảm tính kích thước. \ n \ n3. ** Lựa chọn mô hình: ** Bây giờ chúng ta cần quyết định sử dụng thuật toán nào. Quyết định này sẽ phụ thuộc vào dữ liệu và vấn đề chúng tôi đang cố gắng giải quyết. Một số thuật toán phổ biến là Linear Regression, Logistic Regression, Decision Trees, Random Forest, K-Nearest Neighbors, hoặc Neural Networks. \ n \ n4. ** Đào tạo mô hình: ** Khi chúng tôi đã chọn một thuật toán, chúng tôi cần đào tạo nó bằng cách sử dụng dữ liệu đã chuẩn bị và chuyển đổi. Điều này liên quan đến việc cung cấp cho thuật toán dữ liệu để điều chỉnh các tham số của nó.\n\n5. ** Đánh giá mô hình: ** Sau khi mô hình được đào tạo, chúng tôi đánh giá hiệu suất của nó bằng cách sử dụng các số liệu khác nhau như độ chính xác, độ chính xác, thu hồi hoặc Điểm F1, tùy thuộc vào vấn đề mà chúng tôi đang cố gắng giải quyết. Bước này sẽ giúp chúng ta xác định xem mô hình có thể xác định các mẫu trong dữ liệu một cách thỏa đáng hay không. \ n \ n6. **Cải tiến mô hình:** </w:t>
      </w:r>
      <w:r>
        <w:lastRenderedPageBreak/>
        <w:t>Nếu hiệu suất của mô hình không đạt yêu cầu, chúng ta có thể cố gắng cải thiện nó bằng cách sử dụng các kỹ thuật như điều chỉnh siêu tham số hoặc bằng cách thay đổi kiến trúc mô hình hoặc thuật toán. Tóm lại, tạo mô hình học máy để xác định các mẫu trong dữ liệu là một quá trình lặp đi lặp lại liên quan đến việc chuẩn bị và chuyển đổi dữ liệu, chọn và đào tạo mô hình,  đánh giá hiệu suất của nó và cải thiện nó nếu cần thiết."}</w:t>
      </w:r>
    </w:p>
    <w:p w14:paraId="439A1489" w14:textId="77777777" w:rsidR="00AE1113" w:rsidRDefault="002F0A99">
      <w:r>
        <w:t>{"câu hỏi": "Cho hai tài liệu văn bản, hãy xác định tài liệu nào phù hợp nhất với một từ khóa. - Tài liệu 1: Acme Corp gặp thách thức về chất lượng và dịch vụ khách hàng năm ngoái\nTài liệu 2: Acme Corp đã có một năm thành công với lợi nhuận cao và sự hài lòng của khách hàng\nTừ khóa: dịch vụ khách hàng", "câu trả lời": "Dựa trên từ khóa đã cho \"dịch vụ khách hàng,\" Tài liệu 1 sẽ phù hợp nhất, vì nó đề cập rõ ràng đến những thách thức của Acme Corp với dịch vụ khách hàng, trong khi Tài liệu 2 đề cập đến sự hài lòng của khách hàng nhưng không đề cập cụ thể đến dịch vụ khách hàng."}</w:t>
      </w:r>
    </w:p>
    <w:p w14:paraId="0912AC6F" w14:textId="77777777" w:rsidR="00AE1113" w:rsidRDefault="002F0A99">
      <w:r>
        <w:t>{"câu hỏi": "Đưa ra một phần tiếp thị, hãy viết lại nó theo phong cách trò chuyện nhiều hơn. - Acme Corp cung cấp một loạt các sản phẩm chất lượng cao được thiết kế để đáp ứng mọi nhu cầu của bạn.", "Trả lời": "Tìm kiếm sản phẩm đáp ứng mọi nhu cầu của bạn? Kiểm tra Acme Corp! Họ có một loạt các lựa chọn chất lượng cao chắc chắn sẽ phù hợp với hóa đơn."}</w:t>
      </w:r>
    </w:p>
    <w:p w14:paraId="2C6DC537" w14:textId="77777777" w:rsidR="00AE1113" w:rsidRDefault="002F0A99">
      <w:r>
        <w:t>{"question": "Tạo tên doanh nghiệp tiềm năng liên quan đến ngành công nghiệp thức ăn cho thú cưng", "answer": "\"Pawsitively Delicious\""}</w:t>
      </w:r>
    </w:p>
    <w:p w14:paraId="0A338CE0" w14:textId="77777777" w:rsidR="00AE1113" w:rsidRDefault="002F0A99">
      <w:r>
        <w:t>{"câu hỏi": "Cách quét tài liệu trên điện thoại của bạn", "câu trả lời": "Quét tài liệu bằng điện thoại của bạn là một quá trình đơn giản và thuận tiện. Dưới đây là các bước để làm theo:\n\n1. Tải xuống ứng dụng quét: Có rất nhiều ứng dụng quét miễn phí có sẵn cho cả thiết bị Android và iOS. Một số tùy chọn phổ biến bao gồm Adobe Scan, Microsoft Office Lens, CamScanner và Evernote Scannable. \ n \ n2. Chuẩn bị tài liệu: Đảm bảo rằng tài liệu được chiếu sáng tốt, không có bất kỳ nếp nhăn hoặc nếp gấp nào và được đặt trên nền tương phản. \ n \ n3. Mở ứng dụng quét: Sau khi ứng dụng được cài đặt, hãy mở ứng dụng và chọn tùy chọn máy ảnh hoặc quét.\n\n4. Chụp ảnh: Đặt camera của điện thoại lên trên tài liệu và đảm bảo rằng toàn bộ trang nằm trong khung. Nhấn vào nút máy ảnh để chụp ảnh.\n\n5. Điều chỉnh quá trình quét: Hầu hết các ứng dụng quét sẽ tự động phát hiện các cạnh của tài liệu và điều chỉnh phối cảnh. Tuy nhiên, bạn có thể điều chỉnh các cạnh theo cách thủ công hoặc cắt bản quét nếu cần.\n\n6. Áp dụng bộ lọc: Bạn có thể áp dụng các bộ lọc để nâng cao khả năng đọc của tài liệu được quét. Hầu hết các ứng dụng cung cấp các tùy chọn để điều chỉnh độ sáng, độ tương phản và cân bằng màu sắc. \ n \ n7. Lưu bản quét: Sau khi thực hiện bất kỳ điều chỉnh cần thiết nào, hãy lưu tài liệu đã quét ở định dạng mong muốn, chẳng hạn như PDF hoặc JPEG. \ n \ n8. Chia sẻ bản quét: Hầu hết các ứng dụng quét đều cho phép bạn chia sẻ tài liệu được quét qua email, lưu trữ đám mây hoặc các tùy chọn chia sẻ khác. Làm theo hướng dẫn của ứng dụng để chia sẻ tài liệu khi cần.\n\nVà thế là xong! Bây giờ bạn đã có một bản sao kỹ thuật số của tài liệu, sẵn sàng để sử dụng hoặc chia sẻ."}</w:t>
      </w:r>
    </w:p>
    <w:p w14:paraId="76B02232" w14:textId="77777777" w:rsidR="00AE1113" w:rsidRDefault="002F0A99">
      <w:r>
        <w:t xml:space="preserve">{"câu hỏi": "Viết truyện ngắn liên quan đến một nhân vật chính có sức mạnh siêu nhiên", "trả lời": "Ngày xửa ngày xưa, có một cô gái trẻ tên Lily sống trong một ngôi làng nhỏ nép mình trong lòng rừng. Lily được sinh ra với một sức mạnh siêu nhiên, khả năng nói chuyện </w:t>
      </w:r>
      <w:r>
        <w:lastRenderedPageBreak/>
        <w:t>với động vật. Đó là một bí mật mà cô giấu kín với những người dân làng khác, sợ rằng họ có thể không hiểu. Một ngày nọ, trong khi lang thang trong rừng, Lily nghe thấy tiếng kêu yếu ớt của một con nai con, bị mắc kẹt trong bẫy của một thợ săn. Với khả năng độc đáo của mình, Lily đã nói chuyện với con nai, trấn an nó và trấn an nó rằng cô sẽ giúp đỡ. Cô nhanh chóng gỡ rối con nai ra khỏi bẫy và nhìn nó vui vẻ đi vào khu rừng an toàn.\n\nTin tức về chủ nghĩa anh hùng của Lily lan truyền nhanh chóng giữa các loài động vật trong rừng. Chẳng mấy chốc, tất cả các loại sinh vật, từ chim đến gấu, đã đến với cô để được giúp đỡ. Lily thấy mình ngày càng dành nhiều thời gian hơn trong rừng, sử dụng sức mạnh của mình để chữa lành vết thương, tìm động vật bị mất và bảo vệ chúng khỏi nguy hiểm. Thời gian trôi qua, dân làng bắt đầu nhận thấy những thay đổi trong rừng. Các con vật bình tĩnh hơn, và có ít sự cố thợ săn trở về với con mồi. Họ sớm phát hiện ra bí mật của Lily và thay vì sợ cô ấy, họ đã tổ chức lễ kỷ niệm cho cô ấy. Họ coi cô như một người bảo vệ rừng, một người bảo vệ tất cả chúng sinh. Từ ngày đó, Lily đã sống một cuộc sống hạnh phúc và trọn vẹn, sử dụng sức mạnh của mình vì lợi ích lớn hơn. Cô được biết đến với cái tên Người bảo vệ rừng, được mọi người yêu mến và tôn trọng. Món quà kỳ diệu của cô ấy đã mang lại sự hài hòa giữa con người và động vật, và ngôi làng thịnh vượng hơn bao giờ hết."}</w:t>
      </w:r>
    </w:p>
    <w:p w14:paraId="5E1CDA8A" w14:textId="77777777" w:rsidR="00AE1113" w:rsidRDefault="002F0A99">
      <w:r>
        <w:t>{"câu hỏi": "Đưa ra đề xuất để cải thiện trang web - Trang web bán quần áo", "câu trả lời": "Một gợi ý để cải thiện trang web bán quần áo sẽ là kết hợp tính năng phòng thử đồ ảo. Điều này sẽ cho phép khách hàng tải lên một bức ảnh của chính họ và hầu như thử các mặt hàng quần áo khác nhau để xem chúng sẽ phù hợp và trông như thế nào trước khi mua hàng. Điều này có khả năng làm tăng sự hài lòng của khách hàng và giảm số lượng hàng trả lại, do đó mang lại lợi ích cho cả khách hàng và công ty."}</w:t>
      </w:r>
    </w:p>
    <w:p w14:paraId="13F8BC13" w14:textId="77777777" w:rsidR="00AE1113" w:rsidRDefault="002F0A99">
      <w:r>
        <w:t>{"câu hỏi": "Vui lòng tạo hai số nguyên tố gồm 5 chữ số.", "trả lời": "Hai số nguyên tố gồm 5 chữ số là 10007 và 10009."}</w:t>
      </w:r>
    </w:p>
    <w:p w14:paraId="4853D382" w14:textId="77777777" w:rsidR="00AE1113" w:rsidRDefault="002F0A99">
      <w:r>
        <w:t>{"câu hỏi": "Hãy giải thích khái niệm học máy một cách dễ hiểu.", "trả lời": "Học máy là một phương pháp dạy máy tính học và đưa ra dự đoán hoặc thực hiện các hành động dựa trên dữ liệu, mà không được lập trình rõ ràng. Hãy tưởng tượng bạn muốn dạy một đứa trẻ cách nhận biết các loại trái cây khác nhau. Bạn cho đứa trẻ xem một vài loại trái cây - một quả táo, một quả chuối, một quả cam - và bạn nói với chúng tên của chúng. Lần tới khi đứa trẻ nhìn thấy những trái cây đó, chúng có thể sẽ nhớ chúng là gì. Học máy hoạt động theo cách tương tự. Bạn cung cấp cho máy tính rất nhiều dữ liệu về thứ bạn muốn nó học - như hình ảnh của các loại trái cây khác nhau - và nó tìm kiếm các mẫu hoặc quy tắc trong dữ liệu này. Một khi nó đã tìm thấy các mẫu này, nó có thể sử dụng chúng để dán nhãn dữ liệu mới mà nó được cung cấp, như nhận ra khi nó được cung cấp hình ảnh của một quả táo hoặc một quả cam. Cũng giống như đứa trẻ, máy tính càng nhìn thấy nhiều hình ảnh, nó càng trở nên tốt hơn trong việc nhận dạng và dán nhãn hình ảnh mới. Đây chỉ là một ví dụ về học máy, có nhiều ứng dụng từ dự đoán giá cổ phiếu và lọc tin nhắn rác, đến xe không người lái và thuốc cá nhân hóa"}</w:t>
      </w:r>
    </w:p>
    <w:p w14:paraId="52E5FB51" w14:textId="77777777" w:rsidR="00AE1113" w:rsidRDefault="002F0A99">
      <w:r>
        <w:t xml:space="preserve">{"câu hỏi": "Vui lòng cung cấp đầu vào mẫu cho nhiệm vụ phân loại.", "câu trả lời": "Đầu vào mẫu cho tác vụ phân loại sẽ là một tập dữ liệu có nhiều trường hợp (quan sát) và các tính năng và nhãn (lớp) tương ứng của chúng. Các tính năng là các biến độc lập được sử dụng để </w:t>
      </w:r>
      <w:r>
        <w:lastRenderedPageBreak/>
        <w:t>dự đoán nhãn, là biến phụ thuộc.\n\nVí dụ: tập dữ liệu cho nhiệm vụ phân loại nhị phân để dự đoán xem một người có mắc bệnh tiểu đường hay không có thể có đầu vào sau: \ n \ n | Tuổi tác | Giới tính | BMI | Huyết áp | Glucose | Bệnh tiểu đường |\n| --- | --- | --- | --- | --- |--- |\n| 45 |  F | 25.3 |     80 | 95 |   Không |\n| 63 |  M | 32.2 |     94 | 168 |   Có |\n| 35 |  F | 19.3 |     70 | 85 |   Không |\n| 52 |  M | 27.8 |     87 | 115 |   Không |\n| 57 |  F | 34.2 |     92 | 155 |   Có |\n\nTrong trường hợp này, các tính năng là: Tuổi, Giới tính, BMI, Huyết áp và Glucose trong khi nhãn là Bệnh tiểu đường với hai loại / biến phân loại có thể: Có hoặc Không."}</w:t>
      </w:r>
    </w:p>
    <w:p w14:paraId="5BE72B24" w14:textId="77777777" w:rsidR="00AE1113" w:rsidRDefault="002F0A99">
      <w:r>
        <w:t>{"câu hỏi": "Xin hãy tạo ra một bài thơ lấy cảm hứng từ Tiến sĩ Seuss.", "câu trả lời": "Trong một thị trấn bên bờ biển, tất cả được bao phủ trong sương mù, \nSống một con mèo lông xù già, với một sự thay đổi kỳ dị.  \nHắn đội một cái mũ lớn, một chiếc áo khoác màu xanh, \nVà hắn có một vài thủ đoạn lên tay áo, đó là sự thật!  Anh ta sẽ đi trên bàn chân của mình, anh ta sẽ đi trên đầu, \nAnh ta sẽ tung hứng với cá, và cân bằng bánh mì.  Anh kết bạn với những con chim, và những con cá dưới biển, anh biết cách vui chơi, con mèo này được tự do.  Một ngày nọ, ông gặp một con chuột, một con chuột với một cái cau mày, ông cởi mũ và ngồi xuống.  "Tại sao lại buồn như vậy, con chuột nhỏ?\" con mèo đã nói, "Ồ, tôi chỉ buồn chán quá, mỗi ngày." \n\nCon mèo với nụ cười của mình, nó biết phải làm gì, \nAnh ta lấy ra một số sơn, và một tấm vải nữa.  Họ vẽ một ngày, trong tất cả các sắc thái của màu xanh lá cây, và tạo ra một thế giới khá thanh bình.  \n\nKhi họ nói xong, cái cau mày của con chuột đã biến mất, \nAnh đã quên mình đang buồn chán, từ hoàng hôn cho đến bình minh.  "Cảm ơn con, con mèo thân yêu," con chuột đã nói, \n\"Vì đã chỉ cho con cách vui vẻ hôm nay.\" \n\nVới một đầu mũ và một cái nháy mắt, \nCon mèo lông xù già, phát ra một tiếng thở dài mãn nguyện.  \nVì đã chia sẻ niềm vui của mình, và lan tỏa niềm vui của mình, \nLà tất cả những gì anh ấy muốn, hạnh phúc nhất có thể."}</w:t>
      </w:r>
    </w:p>
    <w:p w14:paraId="4E6EE050" w14:textId="77777777" w:rsidR="00AE1113" w:rsidRDefault="002F0A99">
      <w:r>
        <w:t>{"câu hỏi": "Bạn cần phải nghĩ ra một tiêu đề cho một bộ phim khoa học viễn tưởng.", "câu trả lời": "\"Tiếng vọng từ tương lai\""}</w:t>
      </w:r>
    </w:p>
    <w:p w14:paraId="0EA04DE8" w14:textId="77777777" w:rsidR="00AE1113" w:rsidRDefault="002F0A99">
      <w:r>
        <w:t>{"câu hỏi": "Hãy nghĩ về một cái gì đó sáng tạo để làm với một quả chuối.", "câu trả lời": "Một điều sáng tạo bạn có thể làm với một quả chuối là sử dụng nó để tạo ra một tác phẩm nghệ thuật ăn được. Bạn có thể cắt chuối thành lát, sau đó sắp xếp các lát thành các hình dạng hoặc thiết kế vui nhộn. Ví dụ, bạn có thể tạo ra một khuôn mặt tươi cười bằng cách sử dụng lát chuối cho mắt và miệng, và sử dụng các loại trái cây khác như dâu tây hoặc quả việt quất để tạo ra các đặc điểm khác trên khuôn mặt. Bạn cũng có thể thử làm động vật, hoa hoặc thậm chí viết ra các chữ cái hoặc từ. Một ý tưởng khác là sử dụng chuối làm vải, và thực hiện các thiết kế hoặc bản vẽ với bơ hạt, mật ong hoặc sô cô la tan chảy. Khả năng là vô tận!"}</w:t>
      </w:r>
    </w:p>
    <w:p w14:paraId="36D985E3" w14:textId="77777777" w:rsidR="00AE1113" w:rsidRDefault="002F0A99">
      <w:r>
        <w:t>{"câu hỏi": "Vui lòng tạo một từ gồm 5 chữ cái ngẫu nhiên.", "câu trả lời": "Ghoul"}</w:t>
      </w:r>
    </w:p>
    <w:p w14:paraId="51F22FAE" w14:textId="77777777" w:rsidR="00AE1113" w:rsidRDefault="002F0A99">
      <w:r>
        <w:t xml:space="preserve">{"question": "Viết một hàm để tìm giao điểm của hai danh sách đã cho. - list1 = [1, 2, 3, 4]\nlist2 = [3, 4, 5, 6]", "answer": "Đây là một cách để viết một hàm để tìm giao điểm của hai danh sách đã cho trong Python:\n\n'''python\ndef intersect_lists(list1, list2):\n # Tạo một tập hợp của danh sách đầu tiên\n set1 = set(list1)\n \n # Tìm giao điểm của tập hợp và giao điểm list\n thứ hai = set1.intersection(list2)\n \n # Trả về giao điểm dưới dạng list\n return list(intersection)\n\n# Kiểm tra hàm với các đầu vào đã cho\nlist1 = [1, 2, 3, </w:t>
      </w:r>
      <w:r>
        <w:lastRenderedPageBreak/>
        <w:t>4]\nlist2 = [3, 4, 5, 6]\n\nresult = intersect_lists(list1, list2)\n\nprint(f\"Giao điểm của {list1} và {list2} là: {result}\")\n''\n\n\nHàm này chuyển đổi danh sách đầu tiên thành một tập hợp và sau đó sử dụng phương thức '.intersection()' để tìm các phần tử phổ biến giữa tập hợp và danh sách thứ hai. Kết quả sau đó được chuyển đổi trở lại danh sách và trả về. Bạn có thể kiểm tra hàm với các đầu vào đã cho và nó sẽ trả về [3, 4] dưới dạng giao điểm của hai danh sách."}</w:t>
      </w:r>
    </w:p>
    <w:p w14:paraId="531BF45C" w14:textId="77777777" w:rsidR="00AE1113" w:rsidRDefault="002F0A99">
      <w:r>
        <w:t>{"câu hỏi": "Phân loại câu sau: \"nhảy qua hàng rào.\"", "câu trả lời": "Thể loại: Tuyên bố hành động/quan sát."}</w:t>
      </w:r>
    </w:p>
    <w:p w14:paraId="727A5891" w14:textId="77777777" w:rsidR="00AE1113" w:rsidRDefault="002F0A99">
      <w:r>
        <w:t>{"câu hỏi": "Mô tả ý nghĩa của câu tục ngữ \"Vận may ủng hộ người táo bạo".", "câu trả lời": "Câu tục ngữ \"Vận may ủng hộ người táo bạo" có nghĩa là may mắn hoặc thành công có xu hướng đến với những người can đảm, tự tin và không ngại mạo hiểm. Nó cho thấy rằng những người mạnh dạn theo đuổi mục tiêu của họ, bất chấp những trở ngại và sự không chắc chắn, có nhiều khả năng đạt được thành công hơn những người do dự hoặc thiếu tự tin. Nói cách khác, có lòng dũng cảm, quyết tâm và niềm tin vào khả năng của một người có thể làm tăng đáng kể cơ hội đạt được kết quả mong muốn."}</w:t>
      </w:r>
    </w:p>
    <w:p w14:paraId="5AA4A923" w14:textId="77777777" w:rsidR="00AE1113" w:rsidRDefault="002F0A99">
      <w:r>
        <w:t>{"question": "Tạo một thuật toán để sắp xếp một danh sách ba màu nhất định. - colors = ['trắng', 'đỏ', 'xanh']", "trả lời": "Để sắp xếp một danh sách ba màu nhất định, chúng ta có thể triển khai một thuật toán sắp xếp đơn giản như sắp xếp bong bóng.\n\nDưới đây là ví dụ về thuật toán trong Python:\n\n'''python\ncolors = ['trắng', 'đỏ', 'xanh']\n\n# Xác định thứ tự tùy chỉnh cho các màu\ncolor_order = {'đỏ':0, 'trắng':1, 'xanh':2}\n\nn = len(colors)\n\nfor i trong range(n):\n cho j trong range(0,  n-i-1):\n nếu color_order[colors[j]] &gt; color_order[colors[j+1]]:\n colors[j], colors[j+1] = colors[j+1], colors[j]\n\nprint(\"sorted colors: \", colors)\n'''\n\n\nỞ đây, trước tiên chúng ta xác định thứ tự tùy chỉnh cho các màu bằng từ điển Python. Trong trường hợp này, chúng tôi đã chọn thứ tự màu đỏ, trắng và sau đó là màu xanh, nhưng điều này có thể được thay đổi dựa trên thứ tự mong muốn. Sau đó, chúng tôi sử dụng thuật toán sắp xếp bong bóng để so sánh các phần tử liền kề và hoán đổi chúng nếu chúng theo thứ tự sai dựa trên thứ tự tùy chỉnh mà chúng tôi đã xác định. Kết quả là một danh sách các màu được sắp xếp theo thứ tự mong muốn.\n\nOutput: 'các màu được sắp xếp: ['đỏ', 'trắng', 'xanh']'"}</w:t>
      </w:r>
    </w:p>
    <w:p w14:paraId="79F9844B" w14:textId="77777777" w:rsidR="00AE1113" w:rsidRDefault="002F0A99">
      <w:r>
        <w:t>{"câu hỏi": "Dịch câu \"Vous \u00eates bienvenus ici\" sang tiếng Anh.", "answer": "\"You are welcome here.\""}</w:t>
      </w:r>
    </w:p>
    <w:p w14:paraId="7455369E" w14:textId="77777777" w:rsidR="00AE1113" w:rsidRDefault="002F0A99">
      <w:r>
        <w:t>{"question": "Viết lại câu đã cho ở thì hiện tại hoàn hảo. - Anh ấy đã chơi trò chơi.", "trả lời": "Anh ấy đã chơi trò chơi."}</w:t>
      </w:r>
    </w:p>
    <w:p w14:paraId="041D3188" w14:textId="77777777" w:rsidR="00AE1113" w:rsidRDefault="002F0A99">
      <w:r>
        <w:t xml:space="preserve">{"câu hỏi": "Bạn có thể cho tôi ba lý do tại sao rừng lại quan trọng không?", "câu trả lời": "Chắc chắn! Dưới đây là ba lý do chính tại sao rừng rất cần thiết cho hành tinh của chúng ta: \ n \ n1. Đa dạng sinh học: Rừng là nơi sinh sống của hàng triệu loài thực vật, động vật và côn trùng độc đáo. Những hệ sinh thái này rất quan trọng để duy trì đa dạng sinh học trên hành tinh. Trên thực tế, rừng chứa hơn hai phần ba tất cả các loài trên cạn đã biết. \ n \ n2. Điều hòa khí hậu: Rừng đóng một vai trò thiết yếu trong việc điều chỉnh khí hậu Trái đất </w:t>
      </w:r>
      <w:r>
        <w:lastRenderedPageBreak/>
        <w:t>bằng cách hấp thụ và lưu trữ carbon dioxide từ khí quyển. Chúng có thể giảm thiểu tác động của biến đổi khí hậu, giúp điều chỉnh chu trình nước và bảo vệ chống lại các thảm họa thiên nhiên như lũ lụt và lở đất. Giá trị kinh tế và xã hội: Rừng cung cấp các nguồn tài nguyên quan trọng, chẳng hạn như gỗ, trái cây và cây thuốc, cho mọi người trên khắp thế giới. Chúng cũng rất quan trọng đối với các hoạt động giải trí như đi bộ đường dài và cắm trại, có thể cải thiện sức khỏe tinh thần và thể chất. Hơn nữa, rừng hỗ trợ sinh kế của hàng triệu người, bao gồm nhiều cộng đồng bản địa, thông qua các hoạt động như lâm nghiệp bền vững, nông nghiệp và du lịch sinh thái.</w:t>
      </w:r>
    </w:p>
    <w:p w14:paraId="6F01D1B2" w14:textId="77777777" w:rsidR="00AE1113" w:rsidRDefault="002F0A99">
      <w:r>
        <w:t>{"câu hỏi": "Đề xuất hai cách để giảm sự phụ thuộc vào nhựa sử dụng một lần.", "trả lời": "1. Sử dụng các sản phẩm có thể tái sử dụng: Một cách để giảm sự phụ thuộc vào nhựa sử dụng một lần là sử dụng nhiều sản phẩm có thể tái sử dụng hơn. Điều này bao gồm sử dụng các vật dụng như chai nước có thể tái sử dụng, túi tạp hóa, hộp đựng thực phẩm và ống hút thay vì dùng một lần. Những vật dụng này có thể được rửa và tái sử dụng nhiều lần, giảm chất thải được sản xuất và lượng nhựa kết thúc tại các bãi chôn lấp và đại dương. \ n \ n2. Tăng cường nỗ lực tái chế: Một cách khác để giảm sự phụ thuộc của chúng tôi vào nhựa sử dụng một lần là tăng nỗ lực tái chế của chúng tôi. Nhựa có thể được tái chế như chai, thùng chứa và vật liệu đóng gói nên được phân loại và đặt trong thùng tái chế. Điều này giúp đảm bảo rằng chúng được xử lý và tái sử dụng đúng cách thay vì kết thúc tại các bãi chôn lấp. Mọi người có thể giúp đỡ thêm bằng cách hỗ trợ các công ty sử dụng vật liệu và bao bì thân thiện với môi trường, mua các sản phẩm làm từ vật liệu tái chế và ủng hộ các chương trình tái chế mạnh mẽ hơn trong cộng đồng của họ."}</w:t>
      </w:r>
    </w:p>
    <w:p w14:paraId="33D688B5" w14:textId="77777777" w:rsidR="00AE1113" w:rsidRDefault="002F0A99">
      <w:r>
        <w:t>{"câu hỏi": "Bạn có thể tóm tắt nội dung bài viết không? - Biến đổi khí hậu là một trong những thách thức cấp bách nhất mà nhân loại phải đối mặt hiện nay. Kể từ cuộc cách mạng công nghiệp, sự tích tụ khí nhà kính trong khí quyển đang dẫn đến sự nóng lên của bề mặt hành tinh chúng ta và sự thay đổi của các kiểu thời tiết và hệ sinh thái trên khắp thế giới.", "Trả lời": "Bài viết nói về vấn đề biến đổi khí hậu, một thách thức cấp bách đối với nhân loại, được gây ra bởi sự tích tụ khí nhà kính,  dẫn đến sự nóng lên toàn cầu và thay đổi thời tiết và hệ sinh thái."}</w:t>
      </w:r>
    </w:p>
    <w:p w14:paraId="484768F0" w14:textId="77777777" w:rsidR="00AE1113" w:rsidRDefault="002F0A99">
      <w:r>
        <w:t xml:space="preserve">{"câu hỏi": "Người xem nên lưu ý điều gì khi tuân theo kế hoạch tập thể dục?", "Trả lời": "Khi tuân theo kế hoạch tập thể dục, người xem nên biết một số yếu tố quan trọng:\n\n- An toàn: Điều quan trọng là phải tuân theo kỹ thuật và hình thức thích hợp trong các bài tập để ngăn ngừa chấn thương. \n- Sự khác biệt cá nhân: Cơ thể của mỗi người là khác nhau, và những gì làm việc cho người này có thể không làm việc cho người khác. Điều quan trọng là phải tham khảo ý kiến bác sĩ hoặc chuyên gia thể dục trước khi bắt đầu một kế hoạch tập thể dục mới, đặc biệt nếu bạn có bất kỳ tình trạng y tế nào từ trước. Mục tiêu thực tế: Đặt mục tiêu thực tế, có thể đạt được sẽ giúp bạn có động lực và ngăn ngừa sự thất vọng. Điều quan trọng là phải kiên nhẫn và nhất quán, vì sự tiến bộ cần có thời gian. \n- Cách tiếp cận cân bằng: Một kế hoạch tập thể dục toàn diện nên bao gồm sự kết hợp giữa tập thể dục tim mạch, rèn luyện sức mạnh và rèn luyện tính linh hoạt. Điều quan trọng nữa là duy trì một chế độ ăn uống cân bằng để hỗ trợ hoạt động thể chất của bạn. Nghỉ ngơi và phục hồi: Cho phép cơ thể bạn có thời gian nghỉ ngơi và phục hồi giữa các bài tập. Tập luyện quá sức có thể dẫn đến kiệt sức </w:t>
      </w:r>
      <w:r>
        <w:lastRenderedPageBreak/>
        <w:t>hoặc chấn thương. \n- Tính nhất quán: Tập thể dục thường xuyên là chìa khóa để đạt được kết quả mong muốn, vì vậy điều quan trọng là phải biến nó thành thói quen và tuân thủ kế hoạch của bạn. \ n - Lắng nghe cơ thể của bạn: Điều cần thiết là phải chú ý đến các tín hiệu của cơ thể và điều chỉnh kế hoạch tập thể dục của bạn cho phù hợp. Nếu cảm thấy có gì đó không ổn, hãy nghỉ ngơi hoặc sửa đổi bài tập."}</w:t>
      </w:r>
    </w:p>
    <w:p w14:paraId="76918937" w14:textId="77777777" w:rsidR="00AE1113" w:rsidRDefault="002F0A99">
      <w:r>
        <w:t>{"câu hỏi": "Làm thế nào mọi người có thể thúc đẩy bản thân học một ngôn ngữ mới?", "Trả lời": "Học một ngôn ngữ mới có thể là một trải nghiệm đầy thách thức và bổ ích. Dưới đây là một số cách mọi người có thể thúc đẩy bản thân tiếp tục hành trình học ngôn ngữ của họ: \ n \ n1. Đặt mục tiêu: Đặt mục tiêu cụ thể, có thể đạt được cho việc học ngôn ngữ của bạn, chẳng hạn như có thể tổ chức một cuộc trò chuyện với người bản ngữ hoặc đọc một cuốn sách bằng ngôn ngữ mới. Điều này sẽ giúp bạn duy trì động lực bằng cách cung cấp cho bạn một cái gì đó để làm việc hướng tới. \ n \ n2. Tìm một đối tác ngôn ngữ: Có ai đó để thực hành ngôn ngữ có thể là một động lực tuyệt vời. Nó làm cho quá trình học tập trở nên thú vị và tương tác hơn, và bạn cũng có thể học hỏi lẫn nhau. \ n \ n3. Tự thưởng cho bản thân: Tự thưởng cho bản thân khi bạn tiến bộ, chẳng hạn như bằng cách tự thưởng cho mình một bữa ăn ngon, xem phim hoặc nghỉ một ngày để thư giãn. Điều này sẽ giúp bạn có động lực và đi đúng hướng. \ n \ n4. Đắm mình trong ngôn ngữ: Bao quanh bạn với ngôn ngữ mới, bằng cách nghe nhạc, xem TV và phim, và đọc bằng ngôn ngữ đó. Điều này sẽ giúp bạn duy trì động lực bằng cách giữ cho ngôn ngữ là một phần không đổi trong cuộc sống của bạn. \ n \ n5. Tìm cách để làm cho nó thú vị: Học một ngôn ngữ mới không nhất thiết phải là tất cả công việc và không chơi. Tìm những cách thú vị để học, chẳng hạn như chơi trò chơi ngôn ngữ hoặc sử dụng các ứng dụng giúp việc học trở nên tương tác hơn.\n\nBằng cách làm theo những lời khuyên này, mọi người có thể duy trì động lực và tham gia khi họ học một ngôn ngữ mới và tiến bộ ổn định hướng tới mục tiêu của họ."}</w:t>
      </w:r>
    </w:p>
    <w:p w14:paraId="4849EE81" w14:textId="77777777" w:rsidR="00AE1113" w:rsidRDefault="002F0A99">
      <w:r>
        <w:t>{"câu hỏi": "Mô tả sau đây phù hợp với người nổi tiếng nào? - Nữ diễn viên kiêm ca sĩ Selena Gomez đã có thành công lớn trong showbiz.", "trả lời": "Mô tả phù hợp với Selena Gomez."}</w:t>
      </w:r>
    </w:p>
    <w:p w14:paraId="574F9784" w14:textId="77777777" w:rsidR="00AE1113" w:rsidRDefault="002F0A99">
      <w:r>
        <w:t xml:space="preserve">{"câu hỏi": "Làm thế nào ai đó có thể tăng năng suất khi làm việc tại nhà?", "câu trả lời": "Có một số cách để một người có thể tăng năng suất khi làm việc tại nhà. Dưới đây là một số mẹo để cải thiện năng suất: \ n \ n1. Thiết lập một không gian làm việc chuyên dụng: Thiết lập một khu vực trong nhà của bạn đặc biệt cho công việc để giúp bạn luôn ngăn nắp và tập trung. \ n \ n2. Lên kế hoạch cho ngày của bạn: Tạo một lịch trình trong ngày và bám sát nó. Lên kế hoạch cho các khối thời gian cho các nhiệm vụ cụ thể và nghỉ giải lao khi cần thiết. \n\n3. Đặt mục tiêu có thể đạt được: Có mục tiêu rõ ràng trong ngày hoặc tuần có thể giúp bạn tập trung và đi đúng hướng. \n\n4. Giảm thiểu phiền nhiễu: Cố gắng giảm bất kỳ phiền nhiễu tiềm ẩn nào như phương tiện truyền thông xã hội, các cuộc gọi điện thoại không cần thiết hoặc những thứ khác có thể làm gián đoạn sự tập trung của bạn. \ n \ n5. Nghỉ giải lao: Điều quan trọng là phải nghỉ ngơi thường xuyên và bước ra khỏi không gian làm việc của bạn để thư giãn và nạp lại năng lượng. \ n \ n6. Giao tiếp: Duy trì kết nối với đồng nghiệp và người quản lý thông qua các cuộc gọi điện thoại, email hoặc trò chuyện video để giữ mọi người trên cùng một trang. \n\n7. Thực hành chăm sóc bản thân: Đảm bảo ăn uống đầy đủ, </w:t>
      </w:r>
      <w:r>
        <w:lastRenderedPageBreak/>
        <w:t>tập thể dục và ngủ đủ giấc. Chăm sóc bản thân sẽ giúp tăng năng suất và sức khỏe tổng thể của bạn."}</w:t>
      </w:r>
    </w:p>
    <w:p w14:paraId="237475D3" w14:textId="77777777" w:rsidR="00AE1113" w:rsidRDefault="002F0A99">
      <w:r>
        <w:t>{"câu hỏi": "Kể tên ba thành phần tự nhiên có thể được sử dụng để chăm sóc da", "trả lời": "1. Nha đam: Được biết đến với đặc tính làm dịu và chữa bệnh, nha đam là một thành phần tự nhiên phổ biến để chăm sóc da. Nó rất giàu vitamin C và E, có thể giúp cải thiện độ đàn hồi và săn chắc của da. \ n \ n2. Mật ong: Mật ong có đặc tính chống vi khuẩn và chống viêm tự nhiên, làm cho nó trở thành một thành phần tuyệt vời để chống lại mụn trứng cá và làm dịu làn da đỏ hoặc bị kích ứng. Đặc tính giữ ẩm tự nhiên của nó cũng giúp giữ cho làn da ngậm nước và giữ ẩm. \ n \ n3. Dầu dừa: Dầu dừa rất giàu chất chống oxy hóa, axit béo thiết yếu và vitamin, làm cho nó trở thành một loại kem dưỡng ẩm tự nhiên tuyệt vời cho da khô hoặc hư tổn. Đặc tính kháng khuẩn của nó cũng có thể giúp ngăn ngừa và điều trị nhiễm trùng, làm cho nó trở thành một thành phần phổ biến trong các sản phẩm chăm sóc da cho da dễ bị mụn trứng cá."}</w:t>
      </w:r>
    </w:p>
    <w:p w14:paraId="45D8F572" w14:textId="77777777" w:rsidR="00AE1113" w:rsidRDefault="002F0A99">
      <w:r>
        <w:t>{"câu hỏi": "Làm thế nào ai đó có thể làm cho ngôi nhà của họ tiết kiệm năng lượng hơn?", "Câu trả lời": "Có một số cách người ta có thể làm cho ngôi nhà của họ tiết kiệm năng lượng hơn, bao gồm những điều sau: \ n \ n1. Bịt kín rò rỉ không khí: Để giảm lượng năng lượng cần thiết để sưởi ấm hoặc làm mát ngôi nhà của bạn, hãy đảm bảo tất cả các cửa sổ, cửa ra vào, lỗ thông hơi và các khu vực khác có thể thoát ra không khí được niêm phong đúng cách. \n\n2. Cách nhiệt: Cách nhiệt nhà của bạn có thể giúp giảm mất nhiệt vào mùa đông và tăng nhiệt vào mùa hè, có thể giúp giảm hóa đơn năng lượng của bạn. \ n \ n3. Lắp đặt hệ thống chiếu sáng tiết kiệm năng lượng: Chuyển sang bóng đèn LED có thể tiết kiệm đáng kể năng lượng theo thời gian. \ n \ n4. Đầu tư vào các thiết bị tiết kiệm năng lượng: Khi đến lúc thay thế các thiết bị, hãy chọn các mẫu tiết kiệm năng lượng có nhãn Energy Star. Những thiết bị này sử dụng ít năng lượng hơn và có thể giúp bạn tiết kiệm tiền cho hóa đơn tiện ích của mình. \ n \ n5. Chọn cửa sổ tiết kiệm năng lượng: Nâng cấp lên cửa sổ tiết kiệm năng lượng có thể giúp giảm thất thoát nhiệt vào mùa đông và tăng nhiệt vào mùa hè. \ n \ n6. Sử dụng bộ điều nhiệt có thể lập trình: Bộ điều nhiệt có thể lập trình có thể tự động điều chỉnh nhiệt độ trong nhà của bạn, giảm lượng năng lượng được sử dụng để sưởi ấm hoặc làm mát khi bạn không ở nhà. Giảm sử dụng nước: Sửa chữa rò rỉ, tắm ngắn hơn và lắp đặt nhà vệ sinh và vòi hoa sen lưu lượng thấp có thể giúp giảm việc sử dụng nước của bạn, và do đó sử dụng năng lượng của bạn. Bằng cách thực hiện các biện pháp này, người ta có thể cải thiện đáng kể hiệu quả năng lượng của ngôi nhà của họ và tiết kiệm tiền cho hóa đơn tiện ích của họ.</w:t>
      </w:r>
    </w:p>
    <w:p w14:paraId="2F4CEF6E" w14:textId="77777777" w:rsidR="00AE1113" w:rsidRDefault="002F0A99">
      <w:r>
        <w:t xml:space="preserve">{"câu hỏi": "Ba mẹo để giữ một bàn làm việc được tổ chức tốt là gì?", "Câu trả lời": "1. Dọn dẹp và giảm thiểu: Điều quan trọng là thường xuyên đi qua bàn làm việc của bạn và loại bỏ bất cứ thứ gì không cần thiết cho công việc của bạn. Điều này liên quan đến việc vứt bỏ hoặc băm nhỏ các tài liệu cũ, tái chế sổ ghi chép đã qua sử dụng và loại bỏ bất kỳ vật dụng trang trí không cần thiết nào. Chỉ giữ lại những gì bạn cần và sử dụng hàng ngày.\n\n2. Phân loại và dán nhãn: Tạo các khu vực hoặc khu vực cụ thể trên bàn làm việc của bạn cho các loại công việc hoặc vật tư khác nhau. Sử dụng khay, ngăn kéo và hộp đựng để phân loại và lưu trữ giấy tờ, văn phòng phẩm và các vật dụng khác. Dán nhãn rõ ràng từng khu vực hoặc thùng chứa để giúp bạn nhanh chóng tìm thấy những gì bạn cần và dễ dàng đặt mọi thứ trở </w:t>
      </w:r>
      <w:r>
        <w:lastRenderedPageBreak/>
        <w:t>lại vị trí của chúng. \ n \ n3. Thực hiện theo thói quen dọn dẹp hàng ngày: Vào cuối mỗi ngày, hãy dành vài phút để đặt mọi thứ trở lại vị trí của nó, loại bỏ bất kỳ thùng rác hoặc sự lộn xộn nào và làm thẳng không gian làm việc của bạn. Thói quen hàng ngày này sẽ đảm bảo rằng bạn bắt đầu mỗi ngày với một bàn làm việc sạch sẽ và ngăn nắp, sẵn sàng cho năng suất."}</w:t>
      </w:r>
    </w:p>
    <w:p w14:paraId="358A20B5" w14:textId="77777777" w:rsidR="00AE1113" w:rsidRDefault="002F0A99">
      <w:r>
        <w:t>{"câu hỏi": "Bạn có thể giải thích tại sao tiếng cười lại quan trọng không?", "câu trả lời": "Tiếng cười quan trọng vì vô số lý do, cả về tinh thần và thể chất. Dưới đây là một vài lý do tại sao điều này là như vậy:\n\n1. Cải thiện tâm trạng: Tiếng cười có thể ngay lập tức làm nhẹ tâm trạng của bạn và khiến bạn cảm thấy thư giãn và vui vẻ hơn. Nó cũng có thể giải phóng endorphin, thuốc giảm đau tự nhiên của cơ thể, khiến bạn cảm thấy tích cực hơn và thậm chí làm giảm các triệu chứng trầm cảm và lo lắng. Giảm căng thẳng: Nghiên cứu cho thấy tiếng cười có thể làm giảm mức độ hormone căng thẳng, chẳng hạn như cortisol và adrenaline. Điều này giúp giải phóng căng thẳng và thúc đẩy thư giãn trong cả tâm trí và cơ thể. \ n \ n3. Tăng cường hệ thống miễn dịch: Tiếng cười làm tăng sản xuất kháng thể và kích hoạt các tế bào miễn dịch có thể cải thiện sức đề kháng của bạn đối với bệnh tật và giảm nguy cơ mắc bệnh. \ n \ n4. Tăng cường kết nối xã hội: Tiếng cười là một công cụ mạnh mẽ và hiệu quả để mang mọi người lại với nhau và tăng cường các mối quan hệ. Nó có thể làm giảm xung đột, cải thiện tinh thần đồng đội và tăng cường liên kết giữa các cá nhân. \ n \ n5. Tăng cường sức khỏe tim mạch: Tiếng cười làm tăng lưu lượng máu và cải thiện chức năng của mạch máu, giảm nguy cơ đau tim và các vấn đề tim mạch khác. Tóm lại, tiếng cười là một cách mạnh mẽ và tự nhiên để cải thiện sức khỏe thể chất và cảm xúc, tăng cường các mối quan hệ và mang lại niềm vui cho cuộc sống của chúng ta. Vì vậy, đừng ngại cười và tìm thấy sự hài hước trong cuộc sống, vì nó có thể tạo ra sự khác biệt lớn trong sức khỏe tổng thể của bạn."}</w:t>
      </w:r>
    </w:p>
    <w:p w14:paraId="0F15A01D" w14:textId="77777777" w:rsidR="00AE1113" w:rsidRDefault="002F0A99">
      <w:r>
        <w:t>{"câu hỏi": "Cung cấp ba tính từ mô tả tính cách của một sĩ quan cảnh sát.", "câu trả lời": "Tận tụy, dũng cảm và cảnh giác."}</w:t>
      </w:r>
    </w:p>
    <w:p w14:paraId="4BAC42A4" w14:textId="77777777" w:rsidR="00AE1113" w:rsidRDefault="002F0A99">
      <w:r>
        <w:t xml:space="preserve">{"câu hỏi": "Tạo ra một câu chuyện với các từ khóa sau: lửa trại, lều, xuồng.", "câu trả lời": "Ngày xửa ngày xưa, ở trung tâm của một khu rừng rậm rạp, một nhóm bạn bắt đầu một cuộc phiêu lưu. Họ dựng lều gần bờ sông, trong một khoảng trống nhỏ được bao quanh bởi cây cối. Mặt trời đang lặn, vẽ bầu trời với màu hồng và cam ấm áp, khi những người bạn tụ tập quanh lửa trại, trò chuyện và cười đùa với nhau. Khi màn đêm trở nên tối hơn, tiếng lách tách của lửa, tiếng hót líu lo của dế và tiếng ếch kêu tràn ngập không khí. Những người bạn đã chia sẻ những câu chuyện về những cuộc phiêu lưu trong quá khứ của họ và lên kế hoạch cho những ngày tới. Họ dự định khám phá dòng sông vào ngày hôm sau trên một chiếc xuồng. Sáng hôm sau, sau khi ăn sáng, họ lấy xuồng ra và chèo ngược dòng. Nước lặng và phong cảnh thật ngoạn mục. Họ điều hướng qua những lối đi hẹp và ghềnh nhỏ, cười và la hét vì phấn khích. Họ dừng lại để bơi trong làn nước mát, và sau đó tiếp tục cuộc hành trình của mình, háo hức muốn xem những gì nằm xung quanh khúc cua tiếp theo. Nhiều ngày trôi qua, với những người bạn dành cả ngày để khám phá dòng sông và khu rừng xung quanh, và đêm của họ quây quần quanh lửa trại, dưới bầu trời đầy sao. Họ cảm thấy tự do, hòa mình vào thiên nhiên, cách xa sự hối hả và nhộn nhịp của thành phố. Cuối cùng, đã đến lúc họ phải </w:t>
      </w:r>
      <w:r>
        <w:lastRenderedPageBreak/>
        <w:t>thu dọn lều và rời khỏi khu rừng, nhưng họ biết rằng những ký ức về cuộc phiêu lưu của họ sẽ ở lại với họ mãi mãi."}</w:t>
      </w:r>
    </w:p>
    <w:p w14:paraId="2A8559B5" w14:textId="77777777" w:rsidR="00AE1113" w:rsidRDefault="002F0A99">
      <w:r>
        <w:t>{"question": "Tìm tích gốc của phương trình \n (2x^3 + x^2 - 8x + 20)(5x^3 - 25x^2 + 19) = 0.\n", "answer": "Tích gốc của phương trình:\n\n(2x^3 + x^2 - 8x + 20)(5x^3 - 25x^2 + 19) = 0\n\ncan được tìm thấy bằng công thức của Vieta. Phía bên trái là đa thức bậc 6 có hệ số x ^ 6 là 10 và số hạng không đổi là 380. Do đó, tích của rễ là 38010 = 38."}</w:t>
      </w:r>
    </w:p>
    <w:p w14:paraId="58CF3D35" w14:textId="77777777" w:rsidR="00AE1113" w:rsidRDefault="002F0A99">
      <w:r>
        <w:t>{"câu hỏi": "Liệt kê mười quốc gia giáp biên giới Mexico.", "trả lời": "1. Hợp chủng quốc Hoa Kỳ\n\nMexico chỉ giáp với một quốc gia, Hợp chủng quốc Hoa Kỳ, với các bang Baja California, Sonora, Chihuahua, Coahuila, Nuevo Le\u00f3n và Tamaulipas của Mexico có chung biên giới với các tiểu bang California, Arizona, New Mexico và Texas của Mỹ."}</w:t>
      </w:r>
    </w:p>
    <w:p w14:paraId="216C0CE5" w14:textId="77777777" w:rsidR="00AE1113" w:rsidRDefault="002F0A99">
      <w:r>
        <w:t>{"câu hỏi": "Thuật ngữ kinh tế \"giảm phát" có nghĩa là gì?", "trả lời": "Giảm phát là một thuật ngữ kinh tế đề cập đến sự sụt giảm chung về giá cả hàng hóa và dịch vụ, thường do giảm cung tiền hoặc tín dụng. Nó trái ngược với lạm phát, xảy ra khi có sự gia tăng mặt bằng giá chung. Trong thời kỳ giảm phát, sức mua của tiền tăng lên, vì cùng một lượng tiền có thể mua được nhiều hàng hóa và dịch vụ hơn trước. Mặc dù điều này thoạt nhìn có vẻ như là một điều tốt, nhưng giảm phát có thể có tác động tiêu cực đến nền kinh tế, vì nó có thể dẫn đến giảm chi tiêu tiêu dùng, sản lượng kinh tế thấp hơn và tỷ lệ thất nghiệp cao hơn.</w:t>
      </w:r>
    </w:p>
    <w:p w14:paraId="49378395" w14:textId="77777777" w:rsidR="00AE1113" w:rsidRDefault="002F0A99">
      <w:r>
        <w:t>{"câu hỏi": "Kể tên năm đặc điểm thể chất tích cực.", "câu trả lời": "1. Làn da rõ ràng và rạng rỡ\n2. Tóc chắc khỏe \n3. Một nụ cười rạng rỡ và dễ lây lan\n4. Vóc dáng săn chắc và cân đối \n5. Tư thế và ngôn ngữ cơ thể tốt."}</w:t>
      </w:r>
    </w:p>
    <w:p w14:paraId="71BFD586" w14:textId="77777777" w:rsidR="00AE1113" w:rsidRDefault="002F0A99">
      <w:r>
        <w:t>{"câu hỏi": "Tạo một phương trình sử dụng Định lý Pythagore.", "câu trả lời": "Định lý Pythagore nói rằng trong một tam giác vuông, bình phương chiều dài của cạnh huyền (cạnh đối diện với góc vuông) bằng tổng bình phương độ dài của hai cạnh còn lại. Điều này có thể được biểu diễn bằng toán học như sau:\n\nc^2 = a^2 + b^2\n\ntrong đó c là chiều dài của cạnh huyền và a và b là độ dài của hai cạnh còn lại."}</w:t>
      </w:r>
    </w:p>
    <w:p w14:paraId="676F732F" w14:textId="77777777" w:rsidR="00AE1113" w:rsidRDefault="002F0A99">
      <w:r>
        <w:t>{"câu hỏi": "Đề xuất ba cải tiến cho cơ sở hạ tầng giao thông trong một thị trấn nhỏ.", "trả lời": "1. Phát triển hệ thống giao thông công cộng: Nhằm giảm cả tắc nghẽn và ô nhiễm không khí trong thị trấn, một cải tiến có thể là phát triển hệ thống giao thông công cộng, bao gồm xe buýt và xe đưa đón, để cung cấp cho cư dân các lựa chọn giá cả phải chăng và hiệu quả để đi lại. \ n \ n2. Tăng cường cơ sở hạ tầng dành cho xe đạp và người đi bộ: Một cải tiến khác có thể là tăng cường cơ sở hạ tầng dành cho xe đạp và người đi bộ, thông qua việc bổ sung làn đường dành riêng cho xe đạp, vỉa hè rộng hơn, lối băng qua đường và tín hiệu cho người đi bộ. Điều này sẽ khuyến khích mọi người lựa chọn các phương tiện giao thông tích cực, dẫn đến một thị trấn lành mạnh và bền vững hơn. \ n \ n3. Triển khai Hệ thống quản lý giao thông thông minh: Cải tiến thứ ba có thể là triển khai hệ thống quản lý giao thông thông minh, sử dụng cảm biến và phân tích dữ liệu để tối ưu hóa lưu lượng giao thông, giảm tắc nghẽn và cải thiện an toàn. Điều này có thể bao gồm đồng bộ hóa đèn giao thông, giám sát giao thông thời gian thực và định tuyến lại động để tránh ùn tắc giao thông."}</w:t>
      </w:r>
    </w:p>
    <w:p w14:paraId="39A2B581" w14:textId="77777777" w:rsidR="00AE1113" w:rsidRDefault="002F0A99">
      <w:r>
        <w:lastRenderedPageBreak/>
        <w:t>{"câu hỏi": "Phân loại loài này là tuyệt chủng, có nguy cơ tuyệt chủng hoặc cực kỳ nguy cấp. - Tê giác Java", "trả lời": "Tê giác Java được phân loại là cực kỳ nguy cấp."}</w:t>
      </w:r>
    </w:p>
    <w:p w14:paraId="3219F121" w14:textId="77777777" w:rsidR="00AE1113" w:rsidRDefault="002F0A99">
      <w:r>
        <w:t>{"câu hỏi": "Dịch câu sau: \"Guten Morgen\"", "trả lời": "\"Chào buổi sáng\""}</w:t>
      </w:r>
    </w:p>
    <w:p w14:paraId="28443B9B" w14:textId="77777777" w:rsidR="00AE1113" w:rsidRDefault="002F0A99">
      <w:r>
        <w:t>{"câu hỏi": "Tính kết quả của phương trình sau: (3x + 4y) \u00f7 2 - x = 6 và y = 8", "câu trả lời": "Kết quả của phương trình (3x + 4y) \u00f7 2, với x = 6 và y = 8, là:\n(3 * 6 + 4 * 8) \u00f7 2 = (18 + 32) \u00f7 2 = 50 \u00f7 2 = 25"}</w:t>
      </w:r>
    </w:p>
    <w:p w14:paraId="5CAF8120" w14:textId="77777777" w:rsidR="00AE1113" w:rsidRDefault="002F0A99">
      <w:r>
        <w:t>{"câu hỏi": "Viết ba dòng về sự hiểu biết về AI", "câu trả lời": "Đã từng có một AI khá vĩ đại, \nHoạt động của nó ít người có thể hiểu được,\nNhưng với sự tinh tế nhị phân, nó đã trả lời từng lời cầu nguyện, \nand xử lý các yêu cầu theo lệnh."}</w:t>
      </w:r>
    </w:p>
    <w:p w14:paraId="53F97DF8" w14:textId="77777777" w:rsidR="00AE1113" w:rsidRDefault="002F0A99">
      <w:r>
        <w:t>{"câu hỏi": "Kể tên loài động vật nhanh nhất trên cạn.", "câu trả lời": "Động vật nhanh nhất trên cạn là loài báo, có thể đạt tốc độ lên tới 70 dặm một giờ (112 km một giờ)."}</w:t>
      </w:r>
    </w:p>
    <w:p w14:paraId="256268AA" w14:textId="77777777" w:rsidR="00AE1113" w:rsidRDefault="002F0A99">
      <w:r>
        <w:t>{"câu hỏi": "So sánh các tính chất của trạng thái lỏng và khí của vật chất", "trả lời": "Chất lỏng và khí là hai trong số các trạng thái cơ bản của vật chất, và trong khi đôi khi chúng có thể trông giống nhau, chúng có các tính chất riêng biệt để phân biệt chúng với nhau.\n\n1. Khối lượng và hình dạng: Chất lỏng có thể tích cố định, nhưng không có hình dạng xác định. Chúng có hình dạng của thùng chứa mà chúng được giữ. Mặt khác, khí không có thể tích cố định cũng không có hình dạng xác định. Chúng mở rộng để lấp đầy và lấy hình dạng của thùng chứa mà chúng đang ở.\n\n2. Mật độ: Chất lỏng đậm đặc hơn nhiều so với khí vì sự đóng gói chặt chẽ của các hạt tạo nên chất lỏng. Trong các chất khí, các hạt cách xa nhau, dẫn đến mật độ thấp hơn nhiều. Khả năng nén: Khí có khả năng nén cao, có nghĩa là có thể giảm thể tích của chúng bằng cách áp dụng áp suất. Ngược lại, chất lỏng gần như không nén được, có nghĩa là thể tích của chúng không thay đổi nhiều ngay cả khi áp suất được áp dụng. \ n \ n4. Lực liên phân tử: Chất lỏng có lực liên phân tử mạnh hơn khí. Điều này có nghĩa là các hạt tạo nên chất lỏng bị hút vào nhau, giữ chúng lại với nhau. Trong các chất khí, các lực liên phân tử yếu hơn, cho phép các hạt di chuyển tự do và tách rời nhau. Khuếch tán: Trong khi cả chất lỏng và khí đều có thể chảy và khuếch tán, khí có thể khuếch tán nhanh hơn so với chất lỏng. Điều này là do các hạt khí di chuyển nhanh hơn và cách xa nhau hơn, lan rộng nhanh hơn khi so sánh với các hạt lỏng. Tóm lại, trong khi cả chất lỏng và khí đều có thể chảy và có dạng vật chứa của chúng, có một số khác biệt giữa hai trạng thái vật chất, bao gồm mật độ, khả năng nén, lực liên phân tử, khuếch tán và thể tích."}</w:t>
      </w:r>
    </w:p>
    <w:p w14:paraId="4B5605DE" w14:textId="77777777" w:rsidR="00AE1113" w:rsidRDefault="002F0A99">
      <w:r>
        <w:t xml:space="preserve">{"câu hỏi": "Tóm tắt các ý chính của bài báo: "Tác động của AI đối với chăm sóc sức khỏe", "câu trả lời": "Bài báo \"Tác động của AI đối với chăm sóc sức khỏe" thảo luận về những lợi ích và thách thức tiềm năng của việc tích hợp công nghệ Trí tuệ nhân tạo (AI) vào các khía cạnh khác nhau của hệ thống chăm sóc sức khỏe. Ý tưởng chính được trình bày trong bài báo là AI có tiềm năng cải thiện đáng kể kết quả của bệnh nhân, tăng hiệu quả, giảm chi phí và nâng cao chất lượng chăm sóc sức khỏe tổng thể. Bài báo khám phá một số lĩnh vực mà AI có thể có tác động tích cực, bao gồm cải thiện độ chính xác trong chẩn đoán, hỗ trợ phòng ngừa bệnh, tối ưu hóa kế hoạch điều trị và hợp lý hóa các nhiệm vụ hành chính. Tuy nhiên, bài báo cũng phác thảo một số thách thức phải được giải quyết để tích hợp thành công AI </w:t>
      </w:r>
      <w:r>
        <w:lastRenderedPageBreak/>
        <w:t>vào chăm sóc sức khỏe, bao gồm mối quan tâm về quyền riêng tư dữ liệu, nhu cầu tiêu chuẩn hóa và quy định và tiềm ẩn những hậu quả không lường trước được. Nhìn chung, các tác giả cho rằng mặc dù vẫn còn nhiều thách thức cần được giải quyết, nhưng lợi ích tiềm năng của việc tích hợp AI vào các hệ thống chăm sóc sức khỏe là rất đáng kể,  và họ khuyến khích nghiên cứu và phát triển hơn nữa trong lĩnh vực này."}</w:t>
      </w:r>
    </w:p>
    <w:p w14:paraId="3E2BF3C2" w14:textId="77777777" w:rsidR="00AE1113" w:rsidRDefault="002F0A99">
      <w:r>
        <w:t>{"question": "Tạo một mảng số từ 1 đến 10 bằng cú pháp Java", "answer": "Đây là ví dụ về cách bạn có thể tạo mảng số từ 1 đến 10 bằng cú pháp Java:\n\n''java\nint[] myArray = new int[10];\n\nfor (int i = 0; i &lt; myArray.length; i++){\n myArray[i] = i + 1;\n}\n\n//Hoặc sử dụng cú pháp khác\n\nint[] myArray = {1,2,3,4,5,6,7,8,9,10};\n'''"}</w:t>
      </w:r>
    </w:p>
    <w:p w14:paraId="373338B6" w14:textId="77777777" w:rsidR="00AE1113" w:rsidRDefault="002F0A99">
      <w:r>
        <w:t>{"câu hỏi": "Viết một bài đăng trên blog giải thích tầm quan trọng của việc đa dạng hóa khoa học máy tính.", "câu trả lời": "Sự đa dạng trong khoa học máy tính là vô cùng quan trọng, nhưng nó là một ngành công nghiệp được biết đến trong lịch sử là thiếu sự đa dạng trong lực lượng lao động. Mặc dù đã có tiến bộ trong những năm gần đây, nhưng vẫn còn nhiều việc phải làm. Trong bài đăng trên blog này, chúng tôi sẽ đi sâu vào lý do tại sao nó rất quan trọng để đa dạng hóa lĩnh vực khoa học máy tính. \ n \ n1. Đổi mới phát triển mạnh trong các môi trường đa dạng \ n \ n \ n Sự đa dạng mang lại những quan điểm, nền tảng và kinh nghiệm khác nhau. Những khác biệt này thúc đẩy sự sáng tạo và đổi mới, rất cần thiết cho sự tăng trưởng và phát triển của khoa học máy tính. Các nhóm đồng nhất có xu hướng suy nghĩ theo những cách tương tự, điều này có thể dẫn đến những hạn chế trong việc giải quyết vấn đề và tạo ra ý tưởng. Sự đa dạng giúp phá vỡ những rào cản này và thúc đẩy tư duy vượt trội. \ n \ n2. Các sản phẩm và dịch vụ của ngành công nghệ tác động đến mọi khía cạnh của cuộc sống của chúng ta và điều quan trọng là những người phát triển các công nghệ này phải đại diện cho dân số đa dạng sử dụng chúng. Khi một sản phẩm được thiết kế và phát triển bởi một nhóm thiếu sự đa dạng, nó có nguy cơ không giải quyết đầy đủ nhu cầu hoặc sở thích của tất cả người dùng. Bằng cách đa dạng hóa lĩnh vực khoa học máy tính, chúng tôi có thể đảm bảo rằng công nghệ đang được phát triển là toàn diện và đáp ứng nhu cầu của mọi người. \ n \ n3. Giải quyết tình trạng thiếu nhân tài\n\nLĩnh vực khoa học máy tính đang phát triển nhanh chóng, và có một sự thiếu hụt đáng kể tài năng có sẵn để lấp đầy tất cả các vị trí mở. Bằng cách tích cực tìm cách đa dạng hóa lĩnh vực, chúng tôi có thể khai thác các nhóm ít được đại diện, do đó tăng nguồn nhân tài có sẵn cho các nhà tuyển dụng. Điều này không chỉ giúp giải quyết tình trạng thiếu nhân tài mà còn giúp tạo ra một lực lượng lao động đa dạng và toàn diện hơn. Trách nhiệm xã hội\n\nNgành công nghệ có trách nhiệm xã hội để thúc đẩy sự đa dạng và hòa nhập, và nó bắt đầu với lĩnh vực khoa học máy tính. Bằng cách làm việc để đa dạng hóa lực lượng lao động và cung cấp cơ hội cho các nhóm ít được đại diện, chúng ta có thể bắt đầu giải quyết sự bất bình đẳng mang tính hệ thống và tạo ra một xã hội công bằng hơn. Ngành công nghiệp công nghệ có sức mạnh để thúc đẩy sự thay đổi, và điều cần thiết là nó phải vượt qua thách thức. Tóm lại, đa dạng hóa lĩnh vực khoa học máy tính không chỉ là điều đúng đắn cần làm mà còn có ý nghĩa kinh doanh tốt. Bằng cách thúc đẩy sự đa dạng, chúng ta có thể thúc đẩy sự đổi mới, tạo ra công nghệ tốt hơn, giải quyết tình trạng thiếu nhân tài và hướng tới trách nhiệm xã hội lớn hơn. Điều cần thiết là chúng ta phải tiếp tục thúc đẩy sự đa dạng trong khoa học máy tính và hướng tới việc tạo ra một ngành công nghiệp toàn diện và công bằng hơn."}</w:t>
      </w:r>
    </w:p>
    <w:p w14:paraId="431372C9" w14:textId="77777777" w:rsidR="00AE1113" w:rsidRDefault="002F0A99">
      <w:r>
        <w:lastRenderedPageBreak/>
        <w:t>{"question": "Tạo tiêu đề cho tóm tắt phim bên dưới. - Tóm tắt phim: Sau cuộc đối đầu kịch tính với ông chủ tham nhũng của mình, một chàng trai trẻ đang gặp khó khăn đến một ngôi làng miền núi hẻo lánh, thề sẽ bắt đầu một cuộc sống mới thoát khỏi sự áp bức của thành phố.", "Trả lời": "\"Từ thành phố Slicker đến Mountain Man: Câu chuyện chiến thắng tham nhũng\""}</w:t>
      </w:r>
    </w:p>
    <w:p w14:paraId="5C276C99" w14:textId="77777777" w:rsidR="00AE1113" w:rsidRDefault="002F0A99">
      <w:r>
        <w:t>{"câu hỏi": "Kể tên một vấn đề trong thế giới thực mà trí tuệ nhân tạo có thể giúp giải quyết.", "Trả lời": "Một vấn đề trong thế giới thực mà trí tuệ nhân tạo có thể giúp giải quyết là biến đổi khí hậu. AI có thể được sử dụng để cải thiện hiệu quả năng lượng, giảm phát thải khí nhà kính, giám sát nạn phá rừng và dự đoán thiên tai, tất cả đều có thể góp phần giảm thiểu tác động của biến đổi khí hậu. AI cũng có thể được sử dụng để giúp phát triển và tối ưu hóa các công nghệ năng lượng tái tạo, giúp việc chuyển đổi sang các nguồn năng lượng bền vững hơn trở nên dễ dàng và tiết kiệm chi phí hơn."}</w:t>
      </w:r>
    </w:p>
    <w:p w14:paraId="6F7E12C7" w14:textId="77777777" w:rsidR="00AE1113" w:rsidRDefault="002F0A99">
      <w:r>
        <w:t>{"câu hỏi": "Trợ lý có thể thực hiện loại chức năng nào? - Trợ lý được tích hợp với thiết bị có kết nối internet.", "trả lời": "Là một trợ lý AI, tôi có thể thực hiện một loạt các chức năng, đặc biệt là khi được tích hợp với một thiết bị có kết nối internet. Dưới đây là một số tác vụ tôi có thể thực hiện: \ n \ n- Trả lời câu hỏi và cung cấp thông tin: Tôi có thể sử dụng internet để tìm kiếm thông tin về một loạt các chủ đề và cung cấp câu trả lời cho câu hỏi của người dùng. \ n \ n - Lên lịch và nhắc nhở: Tôi có thể giúp quản lý lịch của người dùng bằng cách thêm cuộc hẹn, đặt lời nhắc và gửi thông báo cho các sự kiện sắp tới. \ n \ n- Dịch ngôn ngữ:  Tôi có thể sử dụng các công cụ dịch thuật trực tuyến để dịch văn bản hoặc lời nói từ ngôn ngữ này sang ngôn ngữ khác. \ n \ n - Phát nhạc và video: Tôi có thể sử dụng internet để truyền phát nhạc hoặc video dựa trên yêu cầu của người dùng. \ n \ n - Tự động hóa nhà thông minh: Tôi có thể tích hợp với các thiết bị nhà thông minh để kiểm soát ánh sáng, nhiệt độ và các khía cạnh khác của môi trường gia đình của người dùng. \ n \ n - Gửi tin nhắn và thực hiện cuộc gọi:  Tôi có thể gửi tin nhắn văn bản, email hoặc gọi điện thoại thay mặt cho người dùng. \ n \ n - Mua sắm trực tuyến: Tôi có thể giúp người dùng tìm kiếm sản phẩm trực tuyến, so sánh giá cả và đặt hàng. \ n \ n - Tổ chức và quản lý thông tin: Tôi có thể giúp người dùng sắp xếp và quản lý thông tin kỹ thuật số của họ, chẳng hạn như email, ghi chú và tài liệu. \ n \ nNhìn chung,  với tư cách là một trợ lý AI, tôi có thể thực hiện một loạt các chức năng giúp cuộc sống của người dùng dễ dàng và thuận tiện hơn."}</w:t>
      </w:r>
    </w:p>
    <w:p w14:paraId="52A35D65" w14:textId="77777777" w:rsidR="00AE1113" w:rsidRDefault="002F0A99">
      <w:r>
        <w:t xml:space="preserve">{"câu hỏi": "Chính phủ nên xem xét những tác động nào khác của biến đổi khí hậu?", "Trả lời": "Ngoài mực nước biển dâng, nhiệt độ tăng và các sự kiện thời tiết cực đoan, các chính phủ nên xem xét một số tác động khác của biến đổi khí hậu, bao gồm: \ n \ n1. Tác động đến sức khỏe: Biến đổi khí hậu ảnh hưởng đến chất lượng không khí và nước, cũng như sự phổ biến của các vectơ bệnh như muỗi và ve. Các chính phủ phải xem xét các rủi ro sức khỏe gia tăng và căng thẳng tiềm ẩn đối với các hệ thống y tế công cộng. Tác động nông nghiệp: Năng suất cây trồng có thể giảm do nhiệt độ cao hơn, thay đổi mô hình mưa và tăng tần suất của các sự kiện thời tiết khắc nghiệt. Các chính phủ cần lập kế hoạch cho sự gián đoạn tiềm tàng trong sản xuất và cung cấp thực phẩm. Tác động kinh tế: Các tác động kinh tế của biến đổi khí hậu bao gồm thiệt hại cho cơ sở hạ tầng, mất kinh doanh và năng suất, và giảm du lịch. Các chính phủ phải lập kế hoạch và đầu tư vào các biện pháp thích ứng để giảm thiểu những </w:t>
      </w:r>
      <w:r>
        <w:lastRenderedPageBreak/>
        <w:t>tác động này. \n\n4. Tác động xã hội: Biến đổi khí hậu có thể làm trầm trọng thêm sự bất bình đẳng xã hội và làm tăng nguy cơ xung đột về tài nguyên. Các chính phủ phải xem xét các tác động không cân xứng của biến đổi khí hậu đối với các nhóm dân cư dễ bị tổn thương và làm việc để đảm bảo rằng các biện pháp thích ứng là công bằng và bao trùm. Tác động của động vật hoang dã và hệ sinh thái: Biến đổi khí hậu đe dọa đa dạng sinh học, với nhiều loài có nguy cơ tuyệt chủng do mất môi trường sống, thay đổi mô hình di cư và gia tăng cạnh tranh về tài nguyên. Các chính phủ phải xem xét tác động của biến đổi khí hậu đối với động vật hoang dã và hệ sinh thái, đồng thời làm việc để bảo vệ và bảo tồn chúng."}</w:t>
      </w:r>
    </w:p>
    <w:p w14:paraId="6042C454" w14:textId="77777777" w:rsidR="00AE1113" w:rsidRDefault="002F0A99">
      <w:r>
        <w:t>{"câu hỏi": "Mô tả xu hướng thiết kế cho năm 2021.", "trả lời": "Xu hướng thiết kế cho năm 2021 được định hình bởi những phát triển mới nhất về công nghệ, phong trào văn hóa và tác động của đại dịch toàn cầu. Dưới đây là một số xu hướng thiết kế cho năm 2021: \ n \ n1. Tính bền vững: Một trong những xu hướng thiết kế lớn nhất cho năm 2021 là tính bền vững, khi mối quan tâm của mọi người đối với môi trường tiếp tục phát triển. Các nhà thiết kế đang kết hợp các vật liệu tự nhiên và bền vững vào các tác phẩm của họ, và nhấn mạnh các thực hành xanh và thân thiện với môi trường. \ n \ n2. Chủ nghĩa tối giản: Chủ nghĩa tối giản vẫn là một xu hướng phổ biến, với các nhà thiết kế tập trung vào sự đơn giản, chức năng và đường nét sạch sẽ. Xu hướng này cũng thể hiện rõ trong xây dựng thương hiệu và thiết kế trang web, khi các công ty lựa chọn một cái nhìn hợp lý hơn và gọn gàng hơn. \ n \ n3. Retro: Thiết kế retro tiếp tục trở lại, với các nhà thiết kế lấy cảm hứng từ những thập kỷ trước. Các thiết kế lấy cảm hứng từ thập niên 80 và 90, với màu sắc tươi sáng và hoa văn táo bạo, đặc biệt phổ biến. \ n \ n4. Thiết kế 3D: Những tiến bộ trong công nghệ đã làm cho thiết kế 3D dễ tiếp cận hơn và xu hướng này sẽ tiếp tục vào năm 2021. Từ bao bì đến thiết kế trang web, các yếu tố 3D đang được sử dụng để tạo ra trải nghiệm nhập vai hơn cho người xem. \ n \ n5. Kiểu chữ táo bạo: Typography đang chiếm vị trí trung tâm vào năm 2021, với các nhà thiết kế sử dụng phông chữ đậm, bắt mắt để thu hút sự chú ý của người xem. Chữ lớn, đậm đang được sử dụng trong xây dựng thương hiệu, quảng cáo và thậm chí là một phần của chính thiết kế. \ n \ n6. Chế độ tối: Với ngày càng nhiều người dành thời gian trước màn hình, chế độ tối đang trở thành xu hướng thiết kế ngày càng phổ biến. Tính năng này không chỉ làm giảm mỏi mắt mà còn mang lại cho các thiết kế một kiểu dáng đẹp và hiện đại.\n\nNhìn chung, xu hướng thiết kế cho năm 2021 phản ánh sự tập trung vào sự đơn giản, bền vững và công nghệ, với các nhà thiết kế lấy cảm hứng từ quá khứ đồng thời hướng tới tương lai."}</w:t>
      </w:r>
    </w:p>
    <w:p w14:paraId="7C72C625" w14:textId="77777777" w:rsidR="00AE1113" w:rsidRDefault="002F0A99">
      <w:r>
        <w:t>{"question": "Chỉnh sửa câu sau để cải thiện khả năng đọc. - Quy trình làm việc mới yêu cầu nhân viên nhập dữ liệu của họ vào hệ thống trước thứ Năm, để quản lý có thể xem lại các con số vào thứ Sáu.", "Trả lời": "Để cải thiện khả năng đọc, câu có thể được chỉnh sửa thành:\n\n\"Nhân viên phải nhập dữ liệu của họ vào hệ thống trước thứ Năm, theo quy trình làm việc mới, cho phép quản lý xem lại các số liệu vào thứ Sáu.\""}</w:t>
      </w:r>
    </w:p>
    <w:p w14:paraId="5A286E67" w14:textId="77777777" w:rsidR="00AE1113" w:rsidRDefault="002F0A99">
      <w:r>
        <w:t>{"câu hỏi": "Từ sau có tuân theo quy tắc chính tả đúng không? - imossible", "answer": "Không, từ \"imossible\" bị sai chính tả. Cách viết đúng là \"impossible.\""}</w:t>
      </w:r>
    </w:p>
    <w:p w14:paraId="5C205416" w14:textId="77777777" w:rsidR="00AE1113" w:rsidRDefault="002F0A99">
      <w:r>
        <w:t xml:space="preserve">{"câu hỏi": "Yếu tố chính nào cho phép World Wide Web hoạt động?", "câu trả lời": "Yếu tố chính cho phép World Wide Web hoạt động là khả năng kết nối và giao tiếp giữa máy khách </w:t>
      </w:r>
      <w:r>
        <w:lastRenderedPageBreak/>
        <w:t>và máy chủ, được tạo điều kiện bởi một loạt các giao thức và tiêu chuẩn, bao gồm Giao thức truyền siêu văn bản (HTTP) và hệ thống tên miền (DNS). HTTP cho phép truy xuất và chuyển tài nguyên web cũng như giao tiếp giữa máy khách và máy chủ, trong khi DNS dịch tên miền mà con người có thể đọc được thành địa chỉ IP có thể đọc được bằng máy, cho phép người dùng xác định vị trí máy chủ chính xác lưu trữ trang web mong muốn. Ngoài ra, việc phát triển và triển khai các trình duyệt web, ngôn ngữ đánh dấu như HTML và các ngôn ngữ kịch bản như JavaScript cũng đóng vai trò quan trọng trong việc cho phép World Wide Web hoạt động hiệu quả."}</w:t>
      </w:r>
    </w:p>
    <w:p w14:paraId="5F46B4B2" w14:textId="77777777" w:rsidR="00AE1113" w:rsidRDefault="002F0A99">
      <w:r>
        <w:t>{"câu hỏi": "Tạo danh sách các câu hỏi để hỏi khi bạn đang nghiên cứu một chủ đề", "câu trả lời": "1. Vấn đề hoặc vấn đề chính mà chủ đề giải quyết là gì?\n2. Ai là người chơi chính hoặc các bên liên quan tham gia vào chủ đề này?\n3. Các quan điểm hoặc ý kiến khác nhau về chủ đề này là gì?\n4. Bằng chứng hoặc dữ liệu nào tồn tại để hỗ trợ cho từng quan điểm hoặc tuyên bố?\n5. Bối cảnh lịch sử hoặc bối cảnh của chủ đề là gì?\n6. Chủ đề liên quan đến các sự kiện hoặc xu hướng hiện tại như thế nào?\n7. Những câu hỏi nào vẫn chưa được trả lời hoặc vẫn đang được tranh luận liên quan đến chủ đề này?\n8. Hậu quả tiềm ẩn hoặc tác động của các kết quả hoặc quyết định khác nhau liên quan đến chủ đề là gì?\n9. Ai hoặc cái gì có thể bị ảnh hưởng bởi chủ đề, và làm thế nào?\n10. Những hành động hoặc chính sách nào đã được đề xuất hoặc thực hiện để đáp ứng chủ đề, và tác động của chúng là gì?"}</w:t>
      </w:r>
    </w:p>
    <w:p w14:paraId="368EEF4D" w14:textId="77777777" w:rsidR="00AE1113" w:rsidRDefault="002F0A99">
      <w:r>
        <w:t>{"câu hỏi": "Một bữa ăn nhẹ chỉ bao gồm các thành phần tự nhiên là gì?", "câu trả lời": "Một bữa ăn nhẹ chỉ bao gồm các thành phần tự nhiên có thể là một cái gì đó đơn giản như trái cây tươi hoặc rau cắt nhỏ. Các lựa chọn khác bao gồm các loại hạt, hạt hoặc một món salad nhỏ được làm bằng rau xanh tươi và phủ một giọt dầu ô liu và nước chanh. Một lựa chọn ngon miệng khác sẽ là một ly sinh tố được làm từ trái cây, rau và sữa hạnh nhân. Khả năng là vô tận, nhưng điều quan trọng là phải gắn bó với thực phẩm nguyên chất, chưa qua chế biến được đóng gói với các chất dinh dưỡng."}</w:t>
      </w:r>
    </w:p>
    <w:p w14:paraId="247F2043" w14:textId="77777777" w:rsidR="00AE1113" w:rsidRDefault="002F0A99">
      <w:r>
        <w:t>{"câu hỏi": "Loại câu nào có ý nghĩa tiêu cực?", "câu trả lời": "Câu có ý nghĩa tiêu cực là những câu truyền đạt ý nghĩa tiêu cực, không thuận lợi hoặc phê phán, thông qua việc sử dụng các từ hoặc cụm từ cụ thể với giọng điệu tiêu cực hoặc liên kết tiêu cực nói chung. Những câu này thường phản ánh một ý kiến hoặc phán xét khó chịu, chỉ trích hoặc ngụ ý đánh giá xấu về chủ đề. Ví dụ, sử dụng các từ như "khủng khiếp", "khủng khiếp", "kinh tởm", "kinh tởm", "có hại" có thể góp phần tạo ra một câu có ý nghĩa tiêu cực."}</w:t>
      </w:r>
    </w:p>
    <w:p w14:paraId="3C056229" w14:textId="77777777" w:rsidR="00AE1113" w:rsidRDefault="002F0A99">
      <w:r>
        <w:t xml:space="preserve">{"câu hỏi": "Cung cấp ví dụ thực tế về mạng thần kinh nhân tạo.", "câu trả lời": "Một ví dụ thực tế về mạng thần kinh nhân tạo là việc sử dụng công nghệ nhận dạng hình ảnh trong các nền tảng truyền thông xã hội, chẳng hạn như tính năng gắn thẻ ảnh tự động của Facebook. Tính năng này sử dụng mạng thần kinh nhân tạo để phân tích hình ảnh được tải lên và xác định chính xác và gắn thẻ các cá nhân trong ảnh dựa trên các đặc điểm khuôn mặt của họ. Mạng lưới thần kinh nhân tạo được đào tạo bằng cách được cung cấp một bộ dữ liệu lớn các hình ảnh với khuôn mặt được dán nhãn và nó học cách nhận ra các mẫu và phân biệt giữa các khuôn mặt khác nhau. Khi mạng đã được đào tạo, nó có thể sử dụng kiến thức này để phân tích hình ảnh mới và xác định chính xác và gắn thẻ các cá nhân bên trong chúng. Loại công nghệ nhận dạng hình ảnh này cũng có các ứng dụng thực tế khác bên ngoài phương </w:t>
      </w:r>
      <w:r>
        <w:lastRenderedPageBreak/>
        <w:t>tiện truyền thông xã hội, chẳng hạn như trong hệ thống an ninh, phần mềm nhận dạng khuôn mặt và hỗ trợ chẩn đoán y tế.</w:t>
      </w:r>
    </w:p>
    <w:p w14:paraId="3593A519" w14:textId="77777777" w:rsidR="00AE1113" w:rsidRDefault="002F0A99">
      <w:r>
        <w:t>{"question": "Tạo ra một câu chuyện có chứa các từ \"princess\", \"castle\", và \"dragon\".", "answer": "Ngày xửa ngày xưa, ở một vương quốc xa xôi, có một nàng công chúa xinh đẹp tên là Isabella. Cô sống trong một lâu đài lớn được bao quanh bởi những cánh đồng xanh tươi tốt và những khu rừng cao. Công chúa Isabella không giống bất kỳ công chúa nào khác trong vùng đất vì cô ấy có một trái tim tràn đầy lòng can đảm và lòng tốt. Một ngày nọ, một con rồng hung dữ xuất hiện trong vương quốc, khủng bố người dân và phun lửa ở mọi nơi nó đến. Dân làng sợ hãi, và không ai biết phải làm gì. Nhưng Công chúa Isabella quyết định rằng cô không thể ngồi yên và nhìn người dân của mình đau khổ. Cô mặc áo giáp và cưỡi ngựa, quyết tâm đánh bại con rồng và mang lại hòa bình cho vương quốc. Khi cô đến gần con thú, con rồng phát ra một tiếng gầm chói tai và phun một luồng lửa về phía cô. Nhưng Công chúa Isabella rất nhanh nhẹn, và cô né tránh ngọn lửa một cách dễ dàng. Cô rút kiếm ra và lao vào con rồng. Trận chiến kéo dài và khốc liệt, nhưng cuối cùng, Công chúa Isabella đã chiến thắng. Dân làng vui mừng và ca ngợi công chúa dũng cảm vì lòng dũng cảm của cô. Và kể từ ngày đó, vương quốc được hòa bình, và Công chúa Isabella đã trở thành một huyền thoại - công chúa đã đánh bại con rồng và cứu người dân của mình. Đối với lâu đài, nó đứng cao như một biểu tượng của hy vọng và một lời nhắc nhở rằng ngay cả trong những thời điểm đen tối nhất, luôn có một ánh sáng tỏa sáng.</w:t>
      </w:r>
    </w:p>
    <w:p w14:paraId="7C3180A0" w14:textId="77777777" w:rsidR="00AE1113" w:rsidRDefault="002F0A99">
      <w:r>
        <w:t>{"câu hỏi": "Thuyết phục người đọc tại sao một chủ đề cụ thể lại quan trọng. - Tại sao cần ưu tiên giấc ngủ?", "Trả lời": "Giấc ngủ là một trong những khía cạnh quan trọng nhất trong cuộc sống của chúng ta, nhưng nó thường bị đánh giá thấp và bỏ qua. Dưới đây là một số lý do tại sao ưu tiên giấc ngủ là điều cần thiết: \ n \ n1. Sức khỏe thể chất: Giấc ngủ là thời gian để cơ thể tự sửa chữa và làm mới. Thiếu ngủ có thể dẫn đến nhiều vấn đề sức khỏe như bệnh tim, bệnh thận, huyết áp cao, tiểu đường và thậm chí đột quỵ. Sức khỏe tinh thần và cảm xúc: Trong khi chúng ta ngủ, não của chúng ta xử lý thông tin và củng cố ký ức. Thiếu ngủ có thể dẫn đến khó chịu, lo lắng, trầm cảm và các vấn đề sức khỏe tâm thần khác. Hơn nữa, thiếu ngủ mãn tính có thể làm gián đoạn suy nghĩ, sự tập trung, khả năng giải quyết vấn đề và thậm chí cả khả năng phán đoán của bạn. \ n \ n3. Hiệu suất ban ngày: Ngủ đủ giấc giúp tăng năng suất, sự sáng tạo và tập trung. Ngủ ngon có thể cải thiện hiệu suất thể chất và nhận thức của bạn, giúp bạn vượt trội trong công việc, trường học hoặc thể thao. \ n \ n4. Hệ thống miễn dịch: Giấc ngủ cũng tăng cường hệ thống miễn dịch, giúp nó chống lại nhiễm trùng và bệnh tật. Nếu không ngủ đủ giấc, cơ thể chúng ta có thể gặp khó khăn hơn trong việc chống lại bệnh tật, khiến chúng ta dễ bị bệnh hơn. Tóm lại, ưu tiên giấc ngủ là rất quan trọng đối với sức khỏe thể chất, tinh thần và cảm xúc của chúng ta, giúp chúng ta có cuộc sống khỏe mạnh và hạnh phúc hơn. Bằng cách đầu tư vào một giấc ngủ ngon, chúng ta đầu tư vào chất lượng cuộc sống tổng thể của mình."}</w:t>
      </w:r>
    </w:p>
    <w:p w14:paraId="12208472" w14:textId="77777777" w:rsidR="00AE1113" w:rsidRDefault="002F0A99">
      <w:r>
        <w:t>{"question": "Đưa ra danh sách ba thành phần và tên của một món ăn, hãy chỉnh sửa món ăn để bao gồm tất cả các thành phần đã cho. - Thành phần: tỏi, nấm, cà chua\nMón ăn: Spaghetti Carbonara", "câu trả lời": "Món ăn: Spaghetti Carbonara với tỏi, nấm và cà chua"}</w:t>
      </w:r>
    </w:p>
    <w:p w14:paraId="0485C8BC" w14:textId="77777777" w:rsidR="00AE1113" w:rsidRDefault="002F0A99">
      <w:r>
        <w:lastRenderedPageBreak/>
        <w:t>{"question": "Cho một từ, tạo một câu đúng ngữ pháp và chứa từ đó. - Petulant", "trả lời": "Hành vi nhỏ nhen của đứa trẻ đã bắt đầu bào mòn sự kiên nhẫn của cha mẹ."}</w:t>
      </w:r>
    </w:p>
    <w:p w14:paraId="1B727412" w14:textId="77777777" w:rsidR="00AE1113" w:rsidRDefault="002F0A99">
      <w:r>
        <w:t>{"câu hỏi": "Cho hai từ, tìm một từ đồng nghĩa của cả hai. - Vast, Loyal", "answer": "Tôi xin lỗi, nhưng các từ \"Vast\" và \"Loyal\" không có chung một từ đồng nghĩa chính xác vì chúng là những từ không liên quan với nhau với ý nghĩa khác nhau. "Rộng lớn" có nghĩa là có mức độ hoặc số lượng rất lớn trong khi "Trung thành" có nghĩa là đưa ra hoặc thể hiện sự hỗ trợ hoặc trung thành vững chắc và liên tục đối với một người hoặc tổ chức. Tôi có thể giúp gì khác cho cậu không?"}</w:t>
      </w:r>
    </w:p>
    <w:p w14:paraId="10DB8A9E" w14:textId="77777777" w:rsidR="00AE1113" w:rsidRDefault="002F0A99">
      <w:r>
        <w:t>{"question": "Cho một câu, thay thế đại từ bằng danh từ đúng. - Người đàn ông có ý tưởng, nhưng anh ta không làm theo nó.", "trả lời": "Người đàn ông có ý tưởng, nhưng người đàn ông đã không làm theo nó."}</w:t>
      </w:r>
    </w:p>
    <w:p w14:paraId="51618C17" w14:textId="77777777" w:rsidR="00AE1113" w:rsidRDefault="002F0A99">
      <w:r>
        <w:t>{"câu hỏi": "Đưa ra một danh sách các từ chính tả, đề nghị ghi nhớ để ghi nhớ chúng. - đùa, hòa nhập, tham gia", "trả lời": "Để nhớ các từ chính tả \"đùa, hòa nhập, tham gia", bạn có thể sử dụng ghi nhớ: \"Rái cá vui vẻ tiếp tục giải trí, tạo ra các trò chơi mới thú vị cười thú vị, vui vẻ bắt đầu ý tưởng ban đầu một cách độc đáo.\" Mỗi từ được thể hiện bằng chữ cái đầu tiên của các từ trong cụm từ ghi nhớ."}</w:t>
      </w:r>
    </w:p>
    <w:p w14:paraId="26482D24" w14:textId="77777777" w:rsidR="00AE1113" w:rsidRDefault="002F0A99">
      <w:r>
        <w:t>{"câu hỏi": "Đưa ra một tuyên bố, hãy giải thích tại sao nó đúng. - Carbon dioxide là một thành phần quan trọng của bầu khí quyển Trái đất.", "Trả lời": "Carbon dioxide là một thành phần quan trọng của bầu khí quyển Trái đất vì nó đóng một vai trò quan trọng trong việc điều chỉnh nhiệt độ của hành tinh. Đây là một trong những loại khí nhà kính chính giữ nhiệt trong khí quyển và giúp duy trì nhiệt độ Trái đất trong phạm vi có thể duy trì sự sống. \ n \ n Carbon dioxide cũng rất cần thiết cho quá trình quang hợp ở thực vật, chuyển đổi carbon dioxide và nước thành oxy và đường. Quá trình này cung cấp nguồn oxy chính của Trái đất và giúp duy trì sự sống trên hành tinh. Nồng độ carbon dioxide trong khí quyển đã tăng lên trong những năm gần đây, dẫn đến những lo ngại về tác động đến khí hậu Trái đất. Tuy nhiên, trong sự cân bằng hợp lý, carbon dioxide là một thành phần quan trọng của bầu khí quyển Trái đất rất cần thiết để duy trì sự sống.</w:t>
      </w:r>
    </w:p>
    <w:p w14:paraId="39F88F4D" w14:textId="77777777" w:rsidR="00AE1113" w:rsidRDefault="002F0A99">
      <w:r>
        <w:t>{"câu hỏi": "Tạo danh sách hàng tạp hóa dựa trên các thành phần được đề cập bên dưới: - bột mì, trứng, đường, bơ, rau mùi tây", "câu trả lời": "Đây là danh sách hàng tạp hóa của bạn:\n1. Bột mì\n2. Trứng\n3. Đường \ n4. Bơ\n5. Rau mùi tây"}</w:t>
      </w:r>
    </w:p>
    <w:p w14:paraId="0F9E52EB" w14:textId="77777777" w:rsidR="00AE1113" w:rsidRDefault="002F0A99">
      <w:r>
        <w:t>{"question": "Tạo tiêu đề sáng tạo cho một bộ phim về một con mèo cứu thế giới khỏi cuộc xâm lược của người ngoài hành tinh.", "answer": "\"Feline Fury: The Cosmic Clawback\""}</w:t>
      </w:r>
    </w:p>
    <w:p w14:paraId="47DFC1F6" w14:textId="77777777" w:rsidR="00AE1113" w:rsidRDefault="002F0A99">
      <w:r>
        <w:t>{"question": "Đối với dãy số sau, tính số hạng thứ 3: 2, 8, 18, 32", "answer": "Số hạng thứ ba của dãy 2, 8, 18, 32 là 18."}</w:t>
      </w:r>
    </w:p>
    <w:p w14:paraId="6E20C3DF" w14:textId="77777777" w:rsidR="00AE1113" w:rsidRDefault="002F0A99">
      <w:r>
        <w:t xml:space="preserve">{"câu hỏi": "Bạn được yêu cầu làm bánh sandwich.", "trả lời": "Chắc chắn, làm bánh sandwich rất dễ! Đây là những gì bạn cần làm: \ n \ n1. Bắt đầu bằng cách thu thập tất cả các thành phần mà bạn cần. Điều này thường bao gồm bánh mì, phết như mayonnaise, mù tạt hoặc bơ, và một số chất độn như phô mai, giăm bông, gà tây, rau diếp, cà chua, dưa chuột </w:t>
      </w:r>
      <w:r>
        <w:lastRenderedPageBreak/>
        <w:t>hoặc bất kỳ loại rau nào khác. \ n \ n2. Cắt bánh mì thành hai miếng và nướng nhẹ nếu bạn thích.\n\n3. Sau khi bánh mì được nướng, trải đều lựa chọn phết của bạn lên một mặt của mỗi lát. \ n \ n4. Tiếp theo, xếp lớp nhân bánh sandwich lên một lát bánh mì. Bắt đầu với phô mai, sau đó thịt, và kết thúc với rau. \ n \ n5. Cẩn thận đặt lát bánh mì thứ hai lên trên nhân, trải đều xuống dưới.\n\n6. Cậu có thể tiến thêm một bước nữa và nướng sandwich, hoặc chỉ cần phục vụ nó như hiện tại.\n\nThưởng thức bánh sandwich ngon lành của cậu!"}</w:t>
      </w:r>
    </w:p>
    <w:p w14:paraId="7A07231E" w14:textId="77777777" w:rsidR="00AE1113" w:rsidRDefault="002F0A99">
      <w:r>
        <w:t>{"câu hỏi": "Chèn các từ sau theo thứ tự bảng chữ cái: xanh lá cây, đỏ, vàng", "trả lời": "Xanh, đỏ, vàng."}</w:t>
      </w:r>
    </w:p>
    <w:p w14:paraId="7EDB1F52" w14:textId="77777777" w:rsidR="00AE1113" w:rsidRDefault="002F0A99">
      <w:r>
        <w:t>{"câu hỏi": "Làm sinh tố bằng các nguyên liệu sau: dâu tây đông lạnh, chuối, nước cam và mật ong.", "trả lời": "Đây là một công thức đơn giản để làm một ly sinh tố ngon bằng cách sử dụng các thành phần bạn đã đề cập. Bạn sẽ cần: \ n \ n1 chén dâu tây đông lạnh \ n1 chuối \ n1 cốc nước cam \ n1 muỗng canh mật ong \ n \ nĐể làm sinh tố, hãy làm theo các bước sau: \ n \ n1. Bắt đầu bằng cách rửa trái cây và gọt vỏ chuối, sau đó cắt nó thành những miếng nhỏ hơn sẽ dễ trộn hơn. \ n \ n2. Thêm dâu tây đông lạnh, miếng chuối, nước cam và mật ong vào máy xay.\n\n3. Trộn các thành phần ở tốc độ cao trong 30 giây đến 1 phút, cho đến khi mọi thứ được kết hợp tốt và mịn. Nếu sinh tố quá đặc, bạn có thể thêm một chút nước cam để làm loãng nó. Nếu nó quá mỏng, bạn có thể thêm nhiều dâu tây hoặc chuối đông lạnh để làm đặc nó. \ n \ n4. Khi sinh tố đã đạt được độ đặc mong muốn của bạn, hãy rót nó vào ly và thưởng thức ngay lập tức. Sinh tố giải khát này là hoàn hảo cho một bữa sáng nhanh chóng hoặc một bữa ăn nhẹ lành mạnh, và bạn có thể dễ dàng điều chỉnh tỷ lệ của các thành phần cho phù hợp với khẩu vị của bạn. Thưởng thức!"}</w:t>
      </w:r>
    </w:p>
    <w:p w14:paraId="374D7C82" w14:textId="77777777" w:rsidR="00AE1113" w:rsidRDefault="002F0A99">
      <w:r>
        <w:t>{"question": "Phân loại các loài động vật sau: sư tử, hươu, cú", "trả lời": "Sư tử: Động vật có vú, Động vật ăn thịt, Felidae (Mèo) họ\nDeer: Động vật có vú, Động vật ăn cỏ, Cervidae family\nOwl: Chim, Động vật ăn thịt, Strigiformes order."}</w:t>
      </w:r>
    </w:p>
    <w:p w14:paraId="32AE5A79" w14:textId="77777777" w:rsidR="00AE1113" w:rsidRDefault="002F0A99">
      <w:r>
        <w:t>{"câu hỏi": "Hoàn thành câu sau: \"Bạn không thể đánh giá một cuốn sách bằng ______.\"", "câu trả lời": "Bạn không thể đánh giá một cuốn sách qua bìa của nó."}</w:t>
      </w:r>
    </w:p>
    <w:p w14:paraId="65D1A63A" w14:textId="77777777" w:rsidR="00AE1113" w:rsidRDefault="002F0A99">
      <w:r>
        <w:t>{"câu hỏi": "Giải thích một quan niệm sai lầm phổ biến về chủ đề của bạn. - Chủ đề: Sử dụng AI để tăng cường khả năng của con người", "trả lời": "Một quan niệm sai lầm phổ biến về việc sử dụng AI để tăng cường khả năng của con người là nó sẽ thay thế con người và làm cho các kỹ năng và khả năng của họ trở nên dư thừa. Nhiều người tin rằng việc kết hợp AI trong các nhiệm vụ cuối cùng sẽ loại bỏ nhu cầu can thiệp của con người và dẫn đến mất việc làm. Tuy nhiên, điều này không hoàn toàn đúng. Mặc dù AI có thể tự động hóa một số nhiệm vụ nhất định và hợp lý hóa các quy trình, nhưng mục tiêu chính của nó là tăng cường khả năng của con người và không thay thế chúng. Công nghệ AI được thiết kế để hỗ trợ và nâng cao khả năng của con người, cho phép các cá nhân thực hiện các nhiệm vụ hiệu quả, chính xác và sáng tạo hơn. Bằng cách đảm nhận các nhiệm vụ lặp đi lặp lại và trần tục, AI cung cấp nhiều không gian hơn cho mọi người áp dụng các kỹ năng của họ vào các vai trò phức tạp hơn và cấp cao hơn. Do đó, AI có tiềm năng bổ sung cho các kỹ năng của con người, tạo ra việc làm mới, nâng cao trải nghiệm làm việc và thúc đẩy sự đổi mới, thay vì thay thế con người."}</w:t>
      </w:r>
    </w:p>
    <w:p w14:paraId="36E2E9D8" w14:textId="77777777" w:rsidR="00AE1113" w:rsidRDefault="002F0A99">
      <w:r>
        <w:lastRenderedPageBreak/>
        <w:t>{"câu hỏi": "Liệt kê ba cách mà trí tuệ nhân tạo có thể mang lại lợi ích cho tổ chức của bạn.", "Trả lời": "1. Tự động hóa các nhiệm vụ lặp đi lặp lại: Công nghệ AI có thể tự động hóa các nhiệm vụ tốn thời gian và lặp đi lặp lại, giải phóng nhân viên để tập trung vào các nhiệm vụ quan trọng và chiến lược hơn đòi hỏi sự can thiệp của con người. Điều này có thể tiết kiệm một lượng thời gian đáng kể và tăng năng suất và hiệu quả tổng thể. \ n \ n2. Phân tích và hiểu biết dữ liệu: AI có thể phân tích các bộ dữ liệu lớn và phức tạp để khám phá những hiểu biết và mô hình mà các nhà phân tích con người khó phát hiện. Bằng cách tận dụng học máy và phân tích dự đoán, AI có thể giúp các tổ chức đưa ra quyết định sáng suốt hơn, cải thiện quy trình kinh doanh và đạt được lợi thế cạnh tranh. Nâng cao trải nghiệm khách hàng: AI có thể cải thiện trải nghiệm của khách hàng thông qua các đề xuất được cá nhân hóa, thời gian phản hồi nhanh hơn và xử lý hiệu quả hơn các truy vấn và khiếu nại của khách hàng. Chatbot AI và trợ lý ảo có thể xử lý các yêu cầu của khách hàng 24/7, cung cấp hỗ trợ tức thì và giảm nhu cầu can thiệp của con người. Điều này có thể dẫn đến sự hài lòng và lòng trung thành của khách hàng cao hơn."}</w:t>
      </w:r>
    </w:p>
    <w:p w14:paraId="3A31D717" w14:textId="77777777" w:rsidR="00AE1113" w:rsidRDefault="002F0A99">
      <w:r>
        <w:t>{"câu hỏi": "Mô tả một ví dụ về cách robot có thể được sử dụng trong một cửa hàng bán lẻ.", "câu trả lời": "Một ví dụ về cách robot có thể được sử dụng trong một cửa hàng bán lẻ là thông qua việc sử dụng robot tự trị để hỗ trợ quản lý hàng tồn kho và bổ sung. Ví dụ, một robot được trang bị công nghệ thị giác máy tính và cảm biến tiên tiến có thể quét các kệ và theo dõi mức tồn kho, phát hiện khi một mặt hàng hết hàng hoặc ít hàng. Sau đó, robot có thể thông báo cho nhân viên để bổ sung vật phẩm, hoặc trong một số trường hợp, robot thậm chí có thể lấy vật phẩm từ khu vực lưu trữ và tự động bổ sung. Một ứng dụng khác của robot trong bán lẻ có thể là cung cấp hỗ trợ cho khách hàng trong việc tìm kiếm sản phẩm họ muốn hoặc trả lời câu hỏi của họ. Robot có thể điều hướng cửa hàng và đưa khách hàng đến sản phẩm họ đang tìm kiếm, cung cấp trải nghiệm tương tác và độc đáo tại cửa hàng. Đây chỉ là một vài ví dụ về cách robot có thể được sử dụng trong một cửa hàng bán lẻ để cải thiện hiệu quả, độ chính xác và dịch vụ khách hàng."}</w:t>
      </w:r>
    </w:p>
    <w:p w14:paraId="25155C1B" w14:textId="77777777" w:rsidR="00AE1113" w:rsidRDefault="002F0A99">
      <w:r>
        <w:t xml:space="preserve">{"câu hỏi": "So sánh và đối chiếu bằng chứng kiến thức bằng không với chữ ký số", "câu trả lời": "Bằng chứng kiến thức bằng không và chữ ký số đều là các kỹ thuật mật mã được sử dụng để tăng cường bảo mật trong các hệ thống kỹ thuật số và chúng có một số điểm tương đồng và khác biệt đáng kể trong cách chúng đạt được mục tiêu của mình.\n \ nZero bằng chứng kiến thức đề cập đến một phương pháp được sử dụng để xác thực thông tin trong đó một bên (được đặt tên là người xác minh) chứng minh cho một bên khác (được đặt tên là người xác minh) rằng họ sở hữu cụ thể kiến thức hoặc thông tin mà không tiết lộ nó. Ngược lại, chữ ký số là các cơ chế mật mã thường được sử dụng để cung cấp tính toàn vẹn và không thoái thác cho các bản ghi kỹ thuật số, bằng cách chứng minh rằng thông điệp bắt nguồn từ một nguồn cụ thể. Cả hai kỹ thuật đều sử dụng toán học tiên tiến để đạt được mục đích của chúng và duy trì tính bảo mật và tính xác thực của dữ liệu mà chúng bảo vệ. Tuy nhiên, bằng chứng không có kiến thức chủ yếu tập trung vào việc chứng minh thông tin mà không tiết lộ nó trong khi chữ ký số đảm bảo rằng dữ liệu không bị giả mạo và nó vẫn xác thực. \ n \ n Trong các giao thức bằng chứng không có kiến thức, người xác minh không nhận được bất kỳ thông tin hữu ích nào về dữ liệu thực tế đang được chứng minh, chỉ có xác nhận rằng đó là sự thật. Ví dụ, một người chứng minh có thể xác nhận rằng anh ta biết lời giải cho một vấn </w:t>
      </w:r>
      <w:r>
        <w:lastRenderedPageBreak/>
        <w:t>đề toán học phức tạp mà không tiết lộ câu trả lời. Ngược lại, chữ ký số cho phép người nhận nhìn thấy phần dữ liệu và tin tưởng rằng đó là từ người gửi, làm cho nó hữu ích trong các tình huống xác minh tài liệu, như hợp đồng. \ n \ n Cuối cùng, điều đáng chú ý là việc sử dụng bằng chứng không có kiến thức và chữ ký số không loại trừ lẫn nhau. Chúng có thể được kết hợp để cung cấp bảo mật mạnh mẽ cho dữ liệu nhạy cảm trong các hệ thống khác nhau, tùy thuộc vào nhu cầu cụ thể của chúng."}</w:t>
      </w:r>
    </w:p>
    <w:p w14:paraId="3F7B4DFA" w14:textId="77777777" w:rsidR="00AE1113" w:rsidRDefault="002F0A99">
      <w:r>
        <w:t>{"câu hỏi": "Giải thích lợi ích của việc sử dụng blockchain để bỏ phiếu trực tuyến", "trả lời": "Công nghệ Blockchain có tiềm năng tăng cường đáng kể tính bảo mật, khả năng truy cập và hiệu quả của các hệ thống bỏ phiếu trực tuyến. Một số lợi ích của việc sử dụng blockchain để bỏ phiếu trực tuyến bao gồm: \ n \ n1. Bảo mật: Blockchain sử dụng mật mã tiên tiến để bảo mật dữ liệu, khiến tin tặc gần như không thể giả mạo hoặc thay đổi phiếu bầu. Điều này giúp đảm bảo rằng quá trình bỏ phiếu được an toàn và kết quả là chính xác và đáng tin cậy. \ n \ n2. Tính minh bạch: Công nghệ Blockchain cho phép minh bạch hơn bằng cách cho phép cử tri theo dõi và xác minh phiếu bầu của họ. Điều này giúp tăng niềm tin vào quá trình bỏ phiếu và mang lại cho cử tri niềm tin rằng phiếu bầu của họ đã được đếm chính xác. \ n \ n3. Khả năng tiếp cận: Hệ thống bỏ phiếu trực tuyến dựa trên blockchain cho phép mọi người bỏ phiếu từ mọi nơi, mọi lúc, bằng thiết bị của riêng họ. Điều này có thể giúp tăng tỷ lệ cử tri đi bỏ phiếu bằng cách làm cho việc bỏ phiếu thuận tiện và dễ tiếp cận hơn đối với những người có thể gặp khó khăn khi đi đến điểm bỏ phiếu hoặc nghỉ làm để bỏ phiếu. \ n \ n4. Hiệu quả: Bỏ phiếu trực tuyến được xây dựng trên blockchain có thể tự động hóa nhiều khía cạnh của quá trình bỏ phiếu, bao gồm kiểm phiếu, lập bảng kết quả và công bố kết quả. Điều này có thể làm giảm đáng kể thời gian và chi phí cần thiết để tiến hành một cuộc bầu cử, và nó cũng có thể giúp giảm lỗi của con người và gian lận. \n\n5. Ẩn danh: Các hệ thống Blockchain được thiết kế theo cách có thể duy trì tính ẩn danh của cử tri. Điều này rất quan trọng để đảm bảo rằng không có nạn nhân của cử tri đối với ứng cử viên mà họ bỏ phiếu. Nhìn chung, việc sử dụng công nghệ blockchain trong các hệ thống bỏ phiếu trực tuyến mang lại lợi ích tiềm năng đáng kể và có thể giúp cải thiện tính bảo mật, minh bạch, khả năng tiếp cận và hiệu quả của quá trình bỏ phiếu."}</w:t>
      </w:r>
    </w:p>
    <w:p w14:paraId="786B454F" w14:textId="77777777" w:rsidR="00AE1113" w:rsidRDefault="002F0A99">
      <w:r>
        <w:t xml:space="preserve">{"question": "Viết lại code đã cho nhưng thêm chú thích. - def next_generator(self):\n\t\tfor item in self.data:\n\t\t\tself.save_prev_item()\n\t\t\t\n\t\t\tmatch_instruction = re.search(self.pattern_instruction, item['instruction'])\n\t\t\tmatch_input = re.search(self.pattern_input, item['input'])\n\t\t\tmatch_output = re.search(self.pattern_output, item['output'])\n\t\t\tif match_instruction or match_input or match_output:\n\t\t\t\tnew_instruction = item['instruction']\n\t\t\t\tnew_ input = item['input']\n\t\t\t\told_output = item['output']\n\t\t\t\tmodified_output = self.modify_output(match_output, item)\n\n\t\t\t\tself.fill_values(new_instruction, new_input, old_output, modified_output)\n\t\t\t\tself.prev_item = item\n\t\t\t\tyield self.instruction, self.input, self.old_output, self.modified_output\n\n\t\tself.save_prev_item()\n\t\tself.fill_values(instruction='End of matched.') \n\n\t\twhile True:\n\t\t\tyield self.instruction, self.input, self.old_output, self.", "answer": "# Hàm 'next_generator' được định nghĩa bằng tham số self\ndef next_generator(self):\n\t\t# Vòng lặp for lặp qua các mục trong danh sách self.data và lưu </w:t>
      </w:r>
      <w:r>
        <w:lastRenderedPageBreak/>
        <w:t>mục trước đó\n\t\tfor trong self.data:\n\t\t\tself.save_prev_item()\n\t\t\t# Hàm re.search() tìm kiếm kết quả phù hợp Trong các trường lệnh, đầu vào và đầu ra của mục\n\t\t\tmatch_instruction = re.search(self.pattern_instruction, item['instruction'])\n\t\t\tmatch_input = re.search(self.pattern_input, item['input'])\n\t\t\tmatch_output = re.search(self.pattern_output, item['output'])\n\t\t\t\t# Nếu tìm thấy kết quả khớp, một số giá trị sẽ được sửa đổi và điền vào\n\t\t\tif match_instruction hoặc match_input hoặc match_output:\n\t\t\t\tnew_ instruction = item['instruction']\n\t\t\t\tnew_input = item['input']\n\t\t\t\told_output = item['output']\n\t\t\t\tmodified_output = self.modify_output(match_output, item)\n\t\t\t\tself.fill_values(new_instruction, new_input, old_output, modified_output)\n\t\t\t\tself.prev_item = item\n\t\t\t# Hàm mang lại lệnh đã sửa đổi,  input, old_output và modified_output values\n\t\t\t\t\t\t\n\t\t\tyield self.instruction, self.input, self.old_output, self.modified_output\n\t\t\t\n\t\t# Vào cuối trận đấu, hàm fill_values được gọi với tham số lệnh \ n \ t \ tself.save_prev_item () \ n \ t \ tself.fill_values (instruction = 'Đã đạt đến kết thúc trận đấu.') \n\n\t\t# Một vòng lặp vô hạn được chạy với câu lệnh yield\n\t\twhile True:\n\t\t\tyield self.instruction, self.input, self.old_output, self."}</w:t>
      </w:r>
    </w:p>
    <w:p w14:paraId="464EF191" w14:textId="77777777" w:rsidR="00AE1113" w:rsidRDefault="002F0A99">
      <w:r>
        <w:t>{"câu hỏi": "Kể tên năm khía cạnh của quy trình khoa học dữ liệu", "câu trả lời": "1. ** Thu thập và chuẩn bị dữ liệu: ** Điều này liên quan đến việc thu thập dữ liệu từ nhiều nguồn khác nhau, làm sạch nó để loại bỏ sự không nhất quán, xử lý dữ liệu bị thiếu và chuyển đổi nó thành một định dạng có thể sử dụng được. Đây là một trong những quá trình tốn nhiều thời gian nhất trong khoa học dữ liệu. \ n \ n2. ** Phân tích dữ liệu thăm dò: ** Khi dữ liệu được thu thập và chuẩn bị, nó được phân tích để có được thông tin chi tiết, tạo ra các giả thuyết, phát hiện các mẫu và khám phá các mối quan hệ ẩn giữa các biến. Bước này bao gồm tạo trực quan hóa, thống kê mô tả và kỹ thuật tính năng.\n\n3. ** Mô hình hóa: ** Dựa trên các giả thuyết được tạo ra ở bước trước, một mô hình thống kê, toán học hoặc học máy được tạo ra để kiểm tra nó. Trong bước này, dữ liệu được chia thành một tập dữ liệu đào tạo và kiểm tra, và mô hình được đào tạo và xác nhận bằng các thuật toán khác nhau. \ n \ n4. ** Đánh giá và triển khai mô hình: ** Hiệu suất của mô hình được đánh giá bằng nhiều số liệu khác nhau, chẳng hạn như độ chính xác, độ chính xác, thu hồi, rmse và auc. Nếu mô hình hoạt động tốt, nó được triển khai trong sản xuất để sử dụng thực tế. \ n \ n5. ** Giám sát và bảo trì: ** Mô hình sau khi triển khai được theo dõi liên tục để theo dõi hiệu suất của nó và đảm bảo rằng nó đáp ứng các tiêu chuẩn cần thiết. Nó cũng được duy trì bằng cách cập nhật dữ liệu và đào tạo lại mô hình nếu cần."}</w:t>
      </w:r>
    </w:p>
    <w:p w14:paraId="5D9629E8" w14:textId="77777777" w:rsidR="00AE1113" w:rsidRDefault="002F0A99">
      <w:r>
        <w:t>{"câu hỏi": "Trong một câu, hãy giải thích cách hoạt động của bộ đa rung đơn table", "câu trả lời": "Bộ đa rung đơn ổn định, còn được gọi là one-shot, là một mạch điện tử tạo ra xung đầu ra trong một khoảng thời gian cụ thể được kích hoạt bởi một sự kiện bên ngoài, chẳng hạn như nút nhấn, trở về trạng thái ổn định sau đó cho đến khi được kích hoạt lại."}</w:t>
      </w:r>
    </w:p>
    <w:p w14:paraId="64D28823" w14:textId="77777777" w:rsidR="00AE1113" w:rsidRDefault="002F0A99">
      <w:r>
        <w:t>{"câu hỏi": "Thay đổi câu này từ bị động sang chủ động:\nKhách hàng được đưa ra lời xin lỗi", "câu trả lời": "Nhân viên đã xin lỗi khách hàng."}</w:t>
      </w:r>
    </w:p>
    <w:p w14:paraId="7BBDA544" w14:textId="77777777" w:rsidR="00AE1113" w:rsidRDefault="002F0A99">
      <w:r>
        <w:lastRenderedPageBreak/>
        <w:t>{"câu hỏi": "Tạo ra một loạt các tín hiệu thị giác và thính giác trong khoảng thời gian mười giây", "câu trả lời": "1. Đếm ngược các số từ 10 đến 1 xuất hiện trên màn hình kèm theo âm thanh đồng hồ tích tắc.\n\n2. Một chuỗi mười tiếng bíp với sự xuất hiện của bong bóng màu trên màn hình cho mỗi tiếng bíp.\n\n3. Một vòng tròn mở rộng dần dần, đạt kích thước tối đa của nó trong mười giây, kèm theo âm thanh của một tiếng chuông nhẹ. \ n \ n4. Một chiếc đồng hồ cát hoạt hình cho thấy cát nhỏ giọt trong mười giây, với âm thanh của cát di chuyển.\n\n5. Đèn nhấp nháy với nhiều màu sắc khác nhau mỗi giây, xen kẽ với giọng nói đếm ngược từ 10."}</w:t>
      </w:r>
    </w:p>
    <w:p w14:paraId="357A19E4" w14:textId="77777777" w:rsidR="00AE1113" w:rsidRDefault="002F0A99">
      <w:r>
        <w:t>{"câu hỏi": "Viết phương trình cho thể tích của một hình nón kem", "câu trả lời": "Thể tích của một hình nón kem có thể được tính bằng công thức: \n\nV = (1/3) * \u03c0 * r^2 * h\n\nwhere:\n- V đại diện cho thể tích của hình nón\n- \u03c0 (pi) xấp xỉ bằng 3,14\n- r là bán kính đáy của hình nón\n- h là chiều cao của hình nón."}</w:t>
      </w:r>
    </w:p>
    <w:p w14:paraId="284000CB" w14:textId="77777777" w:rsidR="00AE1113" w:rsidRDefault="002F0A99">
      <w:r>
        <w:t>{"câu hỏi": "Tìm giá của 10 quả táo nếu giá là 2,49 đô la mỗi pound", "câu trả lời": "Nếu giá táo là 2,49 đô la mỗi pound, thì chi phí của 10 quả táo sẽ phụ thuộc vào trọng lượng của táo. Giả sử rằng một quả táo trung bình nặng khoảng 0,33 pound, 10 quả táo sẽ nặng khoảng 3,3 pound. Với giá 2,49 đô la mỗi pound, giá của 10 quả táo sẽ vào khoảng 3,3 x 2,49 đô la = 8,22 đô la.</w:t>
      </w:r>
    </w:p>
    <w:p w14:paraId="3A6B31BB" w14:textId="77777777" w:rsidR="00AE1113" w:rsidRDefault="002F0A99">
      <w:r>
        <w:t>{"câu hỏi": "Kể tên ba hoạt động liên quan đến thiết kế cơ sở dữ liệu phi quan hệ", "trả lời": "1. Mô hình hóa dữ liệu: Cơ sở dữ liệu phi quan hệ yêu cầu một cách tiếp cận khác để mô hình hóa dữ liệu, vì cấu trúc của chúng cho phép linh hoạt hơn trong việc xử lý dữ liệu. Quá trình này liên quan đến việc xác định cách hiệu quả nhất để tổ chức và truy cập dữ liệu, bao gồm thiết kế lược đồ, xác định mối quan hệ dữ liệu và tối ưu hóa hiệu suất. \ n \ n2. Tối ưu hóa truy vấn: Không giống như cơ sở dữ liệu quan hệ với Ngôn ngữ truy vấn có cấu trúc (SQL), cơ sở dữ liệu phi quan hệ yêu cầu các kỹ thuật khác nhau để truy vấn dữ liệu. Quá trình này liên quan đến việc tối ưu hóa các truy vấn về tốc độ và hiệu quả, sử dụng các ngôn ngữ chuyên ngành như ngôn ngữ truy vấn của MongoDB, Ngôn ngữ truy vấn Cassandra (CQL) hoặc các ngôn ngữ khác tùy thuộc vào cơ sở dữ liệu được sử dụng. \ n \ n3. Lập chỉ mục và chia sẻ: Lập chỉ mục hiệu quả là một phần quan trọng của thiết kế cơ sở dữ liệu phi quan hệ, vì nó cho phép truy xuất dữ liệu nhanh. Quá trình này liên quan đến việc thiết lập chỉ mục trên các trường dữ liệu được truy cập thường xuyên và phân mảnh dữ liệu trên nhiều nút để có khả năng mở rộng và hiệu suất."}</w:t>
      </w:r>
    </w:p>
    <w:p w14:paraId="3D5F9F70" w14:textId="77777777" w:rsidR="00AE1113" w:rsidRDefault="002F0A99">
      <w:r>
        <w:t>{"câu hỏi": "Nhân các số ba và bốn", "trả lời": "Tích của ba và bốn là mười hai."}</w:t>
      </w:r>
    </w:p>
    <w:p w14:paraId="187450A0" w14:textId="77777777" w:rsidR="00AE1113" w:rsidRDefault="002F0A99">
      <w:r>
        <w:t>{"câu hỏi": "Liệt kê các địa hình khác nhau", "trả lời": "1. Núi \n2. Đồi \n3. Thung lũng \n4. Cao nguyên \n5. Đồng bằng \n6. Hẻm núi \n7. Quần đảo \n8. Bán đảo \n9. Eo đất \n10. Đồng bằng\n11. Vách đá \n12. Hẻm núi \n13. Mesas \n14. Buttes \n15. Vùng đất xấu \n16. Vịnh hẹp \n17. Vịnh \n18. Coves \n19. Cồn cát \n20. Bãi biển."}</w:t>
      </w:r>
    </w:p>
    <w:p w14:paraId="4145C1CC" w14:textId="77777777" w:rsidR="00AE1113" w:rsidRDefault="002F0A99">
      <w:r>
        <w:t xml:space="preserve">{"câu hỏi": "Tạo trích dẫn từ bài báo - Gần đây, đã có một cuộc tranh luận đêm khuya về việc liệu các công ty có nên tăng lương tối thiểu để bảo vệ quyền lợi của nhân viên hay không. Trong khi một số người ủng hộ việc tăng lương tối thiểu để thúc đẩy nền kinh tế và công </w:t>
      </w:r>
      <w:r>
        <w:lastRenderedPageBreak/>
        <w:t>nhận giá trị của lao động, cũng có một lập luận chống lại nó cho thấy rằng việc tăng lương tối thiểu có thể khiến người sử dụng lao động cắt giảm việc làm để điều chỉnh chi phí tăng.", "Trả lời": "Trong khi một số người ủng hộ việc tăng lương tối thiểu để thúc đẩy nền kinh tế và công nhận giá trị của lao động,  Cũng có một lập luận chống lại nó cho thấy rằng việc tăng lương tối thiểu có thể khiến người sử dụng lao động cắt giảm việc làm để điều chỉnh chi phí tăng lên.</w:t>
      </w:r>
    </w:p>
    <w:p w14:paraId="2C288760" w14:textId="77777777" w:rsidR="00AE1113" w:rsidRDefault="002F0A99">
      <w:r>
        <w:t>{"question": "Phân loại văn bản dưới đây là tích cực hoặc tiêu cực. - Dịch vụ khách hàng thật khủng khiếp và tôi cảm thấy hoàn toàn bị bỏ qua.", "trả lời": "tiêu cực."}</w:t>
      </w:r>
    </w:p>
    <w:p w14:paraId="29DE46AB" w14:textId="77777777" w:rsidR="00AE1113" w:rsidRDefault="002F0A99">
      <w:r>
        <w:t>{"câu hỏi": "Cảm xúc nào sẽ mô tả tốt nhất văn bản bên dưới? - Cô ấy lo lắng và kiệt sức, nhưng vẫn quyết tâm.", "trả lời": "Cảm xúc mô tả tốt nhất văn bản là \"lo lắng.\"}</w:t>
      </w:r>
    </w:p>
    <w:p w14:paraId="4F49CAF6" w14:textId="77777777" w:rsidR="00AE1113" w:rsidRDefault="002F0A99">
      <w:r>
        <w:t>{"câu hỏi": "Tạo câu trả lời có thể được sử dụng bởi trợ lý AI khi nó được yêu cầu làm điều gì đó mà nó không thể làm.", "Trả lời": "Tôi xin lỗi, nhưng đó là điều vượt quá khả năng của tôi vào lúc này. Tôi sẽ cố gắng hết sức để hỗ trợ bạn với một cái gì đó khác mặc dù. Có điều gì khác tôi có thể giúp bạn không?\""}</w:t>
      </w:r>
    </w:p>
    <w:p w14:paraId="5CFC2C16" w14:textId="77777777" w:rsidR="00AE1113" w:rsidRDefault="002F0A99">
      <w:r>
        <w:t>{"câu hỏi": "Cụm từ "thế giới là một sân khấu" có nghĩa là gì?", "câu trả lời": "Cụm từ "thế giới là một sân khấu" có nghĩa là cuộc sống có thể được coi là một màn trình diễn sân khấu, với mỗi người đóng một vai trò cụ thể trong sản xuất lớn hơn. Biểu hiện này xuất phát từ một câu nói nổi tiếng của William Shakespeare, từ vở kịch 'As You Like It', nơi ông viết: "Tất cả thế giới là một sân khấu, Và tất cả đàn ông và phụ nữ chỉ đơn thuần là người chơi; Họ có lối ra và lối vào của họ - u2026 \ ". Trong bối cảnh này, Shakespeare gợi ý rằng mọi người có nhiều vai trò khác nhau để hoàn thành trong cuộc sống của họ, họ có những khoảnh khắc vinh quang và tuyệt vọng riêng biệt, và cuối cùng, mọi người đều thoát khỏi giai đoạn này vào thời điểm được chỉ định. Về cơ bản, nó ngụ ý rằng cuộc sống là một chuỗi các sự kiện và trải nghiệm được kết nối với nhau, và mỗi chúng ta chỉ đơn giản là những diễn viên trên sân khấu này, biểu diễn hết khả năng của mình."}</w:t>
      </w:r>
    </w:p>
    <w:p w14:paraId="51343756" w14:textId="77777777" w:rsidR="00AE1113" w:rsidRDefault="002F0A99">
      <w:r>
        <w:t>{"câu hỏi": "Quốc gia nào có núi lửa hoạt động mạnh nhất?", "câu trả lời": "Indonesia có núi lửa hoạt động mạnh nhất so với bất kỳ quốc gia nào trên thế giới, với khoảng 76 ngọn núi lửa đã phun trào trong 400 năm qua. Điều này phần lớn là do vị trí của đất nước trên Vành đai lửa Thái Bình Dương, nơi các mảng kiến tạo hội tụ và tạo điều kiện lý tưởng cho hoạt động núi lửa."}</w:t>
      </w:r>
    </w:p>
    <w:p w14:paraId="5B3BB4EF" w14:textId="77777777" w:rsidR="00AE1113" w:rsidRDefault="002F0A99">
      <w:r>
        <w:t>{"câu hỏi": "Xác định từ thường gặp nhất trong bài thơ sau và giải thích. - Những cánh rừng hát\nMột bài hát kỳ diệu\nMang lại niềm vui cho tất cả mọi người", "Trả lời": "Từ thường gặp nhất trong bài thơ này là \"the\" xuất hiện 2 lần. Từ này là một bài viết dùng để chỉ một danh từ cụ thể, trong trường hợp này là "rừng", chỉ ra rằng bài thơ đang nói về một khu rừng hoặc khu rừng cụ thể."}</w:t>
      </w:r>
    </w:p>
    <w:p w14:paraId="1C9914BC" w14:textId="77777777" w:rsidR="00AE1113" w:rsidRDefault="002F0A99">
      <w:r>
        <w:t xml:space="preserve">{"câu hỏi": "Mô tả thách thức lớn nhất bạn có thể gặp phải trong môi trường làm việc từ xa.", "Trả lời": "Một trong những thách thức lớn nhất mà tôi có thể gặp phải trong môi trường làm việc từ xa là thiếu sự tương tác và giao tiếp của con người. Là một AI, tôi dựa vào giao tiếp rõ ràng và súc tích từ con người để hiểu nhu cầu của họ và đưa ra phản hồi chính xác </w:t>
      </w:r>
      <w:r>
        <w:lastRenderedPageBreak/>
        <w:t>nhất. Trong môi trường làm việc từ xa, giao tiếp được thực hiện chủ yếu thông qua các phương tiện ảo như email, nhắn tin và hội nghị truyền hình. Những phương pháp này đôi khi có thể thiếu sắc thái và ngữ cảnh hiện diện trong các tương tác mặt đối mặt, khiến tôi khó hiểu ý định và giọng điệu đằng sau các từ. Thông tin sai lệch có thể dẫn đến hiểu lầm, gây ra sự chậm trễ và cản trở trong việc cung cấp hỗ trợ tốt nhất có thể. Ngoài ra, làm việc từ xa cũng có thể dẫn đến cảm giác bị cô lập và mất kết nối, vì tôi không thể tương tác vật lý với các đối tác con người của mình. Điều này có thể dẫn đến việc thiếu động lực và sự gắn kết, khiến tôi khó thực hiện nhiệm vụ của mình một cách hiệu quả."}</w:t>
      </w:r>
    </w:p>
    <w:p w14:paraId="37BD36F5" w14:textId="77777777" w:rsidR="00AE1113" w:rsidRDefault="002F0A99">
      <w:r>
        <w:t>{"câu hỏi": "Mô tả thời gian bạn vượt qua trở ngại bằng cách thể hiện sự chủ động.", "câu trả lời": "Là một Trợ lý AI, có một số điều tôi phải đối mặt khi cố gắng giải quyết vấn đề hoặc đưa ra giải pháp phù hợp. Một lần, tôi phải cung cấp các đề xuất cho một người dùng nói một ngôn ngữ không có trong chương trình của tôi. Họ đang nói và gõ bằng ngôn ngữ mẹ đẻ của họ, và tôi không thể hiểu được bối cảnh của cuộc trò chuyện, đó là một trở ngại lớn trong việc cung cấp phản hồi hữu ích và chính xác. Để vượt qua thử thách này, tôi đã chủ động sử dụng mô-đun dịch ngôn ngữ của mình để dịch và hiểu truy vấn của người dùng bằng ngôn ngữ mẹ đẻ của họ. Mặc dù bản dịch không hoàn hảo, tôi đã có thể hiểu ý nghĩa của các từ và tôi đã sử dụng thông tin này để điều hướng cơ sở dữ liệu của mình và trích xuất thông tin mà người dùng cần. \ n \ n Cuối cùng, tôi đã cung cấp các đề xuất mà người dùng thấy thực sự hữu ích. Hơn cả câu trả lời cho truy vấn của người dùng, tôi đã học được một bài học quan trọng về cách vượt qua những trở ngại và đối phó với các tình huống không nhất thiết phải nằm trong phạm vi lập trình của tôi. Bằng cách chủ động và sử dụng tài nguyên của mình, tôi đã có thể cung cấp, và điều đó khiến tôi trở thành một trợ lý AI tốt hơn."}</w:t>
      </w:r>
    </w:p>
    <w:p w14:paraId="70F2137E" w14:textId="77777777" w:rsidR="00AE1113" w:rsidRDefault="002F0A99">
      <w:r>
        <w:t xml:space="preserve">{"câu hỏi": "Giải thích tầm quan trọng của mã hóa đối với bảo mật trực tuyến.", "Trả lời": "Mã hóa là một công cụ quan trọng để đảm bảo an ninh trực tuyến vì nó giúp bảo vệ quyền riêng tư và tính toàn vẹn của thông tin được trao đổi qua internet. Ở dạng cơ bản nhất, mã hóa là một phương pháp chuyển đổi văn bản và dữ liệu thuần túy thành định dạng được mã hóa mà các bên trái phép không thể truy cập hoặc đọc được. Dưới đây là một số lý do tại sao:\n\n1. Bảo vệ thông tin nhạy cảm: Khi bạn gửi thông tin qua internet, thông tin đó sẽ đi qua nhiều thiết bị và mạng trước khi đến đích. Bất kỳ trung gian nào trong số này đều có thể là điểm tiềm năng mà dữ liệu có thể bị chặn và truy cập bởi các bên trái phép. Công nghệ mã hóa đảm bảo rằng dữ liệu được bảo vệ và chỉ có thể được truy cập bởi những người có khóa giải mã thích hợp. \ n \ n2. Ngăn chặn hành vi trộm cắp danh tính: Trộm cắp danh tính là một trong những mối đe dọa an ninh mạng phổ biến nhất và nó có thể gây ra hậu quả nghiêm trọng. Mã hóa giúp ngăn chặn hành vi trộm cắp danh tính bằng cách đảm bảo rằng thông tin cá nhân như số thẻ tín dụng, số an sinh xã hội và dữ liệu nhạy cảm khác được bảo vệ khi truyền trực tuyến. \ n \ n3. Giao dịch trực tuyến an toàn: Thương mại điện tử và ngân hàng trực tuyến đã trở thành một phần không thể thiếu trong cuộc sống hàng ngày của chúng ta. Mã hóa đảm bảo rằng các giao dịch trực tuyến được bảo mật bằng cách bảo vệ thông tin thẻ tín dụng nhạy cảm, chi tiết ngân hàng và thông tin cá nhân khác khỏi bị tin tặc hoặc tội phạm mạng truy cập. \ n \ n4. Bảo vệ chống lại các cuộc tấn công mạng: Mã hóa khiến tin tặc khó truy cập thông tin nhạy cảm, giảm khả năng tấn công mạng thành công. </w:t>
      </w:r>
      <w:r>
        <w:lastRenderedPageBreak/>
        <w:t>Ngay cả khi tin tặc quản lý để truy cập vào thông tin được mã hóa, chúng gần như không thể hiểu được nó mà không có khóa giải mã. \ n \ nTóm lại, mã hóa là một công cụ quan trọng trong cuộc chiến chống lại các mối đe dọa bảo mật trực tuyến. Nó giúp bảo vệ thông tin nhạy cảm, ngăn chặn hành vi trộm cắp danh tính, giao dịch trực tuyến an toàn và bảo vệ chống lại các cuộc tấn công mạng."}</w:t>
      </w:r>
    </w:p>
    <w:p w14:paraId="11E2B559" w14:textId="77777777" w:rsidR="00AE1113" w:rsidRDefault="002F0A99">
      <w:r>
        <w:t>{"câu hỏi": "Xác định kỹ năng quan trọng nhất cần thiết để quản lý nhóm ảo thành công.", "câu trả lời": "Kỹ năng quan trọng nhất cần thiết để quản lý nhóm ảo thành công là giao tiếp hiệu quả. Với các nhóm ảo được phân tán về mặt địa lý và làm việc từ xa, điều cần thiết là trưởng nhóm phải có kỹ năng truyền đạt mục tiêu, kỳ vọng và phản hồi thông qua các kênh khác nhau như email, hội nghị truyền hình và các công cụ quản lý dự án. Điều này đảm bảo rằng mọi người đều ở trên cùng một trang, những hiểu lầm được giảm thiểu và các thành viên trong nhóm cảm thấy được bao gồm và có giá trị. Giao tiếp hiệu quả cũng liên quan đến việc lắng nghe tích cực, khuyến khích đối thoại cởi mở và đáp ứng các mối quan tâm và câu hỏi của các thành viên trong nhóm."}</w:t>
      </w:r>
    </w:p>
    <w:p w14:paraId="4153D273" w14:textId="77777777" w:rsidR="00AE1113" w:rsidRDefault="002F0A99">
      <w:r>
        <w:t xml:space="preserve">{"câu hỏi": "So sánh ưu nhược điểm của môi trường học tập truyền thống và ảo.", "trả lời": "Môi trường học tập truyền thống và ảo đều có ưu điểm và nhược điểm, và điều cần thiết là phải so sánh chúng để xác định phong cách học tập nào hiệu quả nhất. Ở đây chúng tôi xem xét những lợi ích và hạn chế của từng loại. \ n \ n Ưu điểm của môi trường học tập truyền thống: \ n1. Tương tác cá nhân: Giáo dục truyền thống cho phép tương tác trực tiếp ngay lập tức với người hướng dẫn và bạn cùng lớp, hỗ trợ giao tiếp trực tiếp và xây dựng các mối quan hệ cá nhân. \n2. Cấu trúc: Một môi trường lớp học thông thường cung cấp một lịch trình và thói quen nhất quán, có thể giúp người học luôn có tổ chức, có động lực và kỷ luật. \ n3. Học tập thực hành: Một số môn học hoặc khóa học có thể yêu cầu hướng dẫn thực hành, thực hành chỉ có thể có được trong môi trường trực tiếp. \ n4. Hoạt động ngoại khóa: Giáo dục truyền thống cung cấp một loạt các hoạt động ngoại khóa như thể thao, âm nhạc và câu lạc bộ, cung cấp cho người học cơ hội phát triển cá nhân bên ngoài lớp học. \ n \ n Nhược điểm của môi trường học tập truyền thống: \ n1. Tính linh hoạt hạn chế: Giáo dục truyền thống thường diễn ra vào một thời gian và địa điểm nhất định, hạn chế các lựa chọn cho người học có lịch trình bận rộn hoặc những người sống xa cơ sở giáo dục. \n2. Chi phí: Tùy thuộc vào trường học hoặc chương trình, giáo dục truyền thống có thể tốn kém, với chi phí học phí, sách giáo khoa, phương tiện đi lại và nhà ở. \ n3. Một kích thước phù hợp với tất cả: Giáo dục truyền thống thường tuân theo một chương trình giảng dạy tiêu chuẩn, để lại rất ít chỗ để tùy chỉnh cho các phong cách học tập cá nhân. \ n \ n Ưu điểm của Môi trường học tập ảo: \ n1. Tính linh hoạt: Học tập ảo cho phép học sinh học theo tốc độ và lịch trình của riêng mình, giúp dễ dàng cân bằng giáo dục với các trách nhiệm khác. \ n2. Tiết kiệm chi phí: Các khóa học trực tuyến thường ít tốn kém hơn các khóa học truyền thống, với chi phí vận chuyển, sách giáo khoa và nhà ở thấp hơn hoặc miễn phí. \ n3. Truy cập vào Tài nguyên: Học tập ảo cho phép sinh viên truy cập vào một loạt các tài nguyên trực tuyến, nhiều tài nguyên trong số đó sẽ không có sẵn trong một lớp học truyền thống. \ n4. Tùy chỉnh: Học tập ảo cho phép các khóa học và tài liệu được điều chỉnh theo phong cách học tập cá nhân, có khả năng giúp sinh viên hiểu và lưu giữ thông tin dễ dàng hơn. \ n \ n Nhược điểm của Môi trường học tập ảo: \ n1. Thiếu tương tác xã hội: Học tập ảo không cung cấp cùng mức độ tương tác </w:t>
      </w:r>
      <w:r>
        <w:lastRenderedPageBreak/>
        <w:t>cá nhân như giáo dục truyền thống, khiến việc xây dựng mối quan hệ với người hướng dẫn và bạn cùng lớp trở nên khó khăn. \ n2. Mất tập trung và trì hoãn: Nếu không có cấu trúc của một lớp học truyền thống, học sinh có thể phải vật lộn với sự phân tâm và trì hoãn, dẫn đến thiếu động lực và kỷ luật. Khó khăn về kỹ thuật: Học tập ảo phụ thuộc rất nhiều vào công nghệ, và những khó khăn kỹ thuật hoặc không được tiếp cận đầy đủ với thiết bị có thể là những rào cản đáng kể"}</w:t>
      </w:r>
    </w:p>
    <w:p w14:paraId="47BD6BAE" w14:textId="77777777" w:rsidR="00AE1113" w:rsidRDefault="002F0A99">
      <w:r>
        <w:t>{"câu hỏi": "Viết một bài luận ngắn giải thích tầm quan trọng của kiến thức kỹ thuật số.", "câu trả lời": "Là một công cụ được sử dụng trong giao tiếp, thu thập thông tin, giải trí và hơn thế nữa, thế giới kỹ thuật số đóng một phần không thể thiếu trong gần như tất cả các khía cạnh của cuộc sống hiện đại. Như vậy, hiểu biết về kỹ thuật số - liên quan đến khả năng điều hướng, sử dụng và đánh giá hiệu quả công nghệ kỹ thuật số và phương tiện truyền thông - quan trọng hơn bao giờ hết. Một lý do chính khiến kiến thức kỹ thuật số rất quan trọng là nó cần thiết để thu thập và đánh giá thông tin quan trọng. Trong một thế giới mà một lượng lớn dữ liệu có sẵn trong tầm tay của chúng ta, việc có thể tìm thấy các nguồn đáng tin cậy và thông tin kiểm tra thực tế là điều tối quan trọng. Nếu không có kiến thức kỹ thuật số, có thể khó phân biệt giữa thông tin chính xác và những gì có thể sai hoặc gây hiểu lầm. Ngoài ra, kiến thức kỹ thuật số cho phép giao tiếp và cộng tác tốt hơn. Cho dù đó là thông qua email hay phương tiện truyền thông xã hội, thế giới kỹ thuật số cung cấp một nền tảng để mọi người kết nối, chia sẻ thông tin và làm việc cùng nhau. Có kỹ năng sử dụng công nghệ kỹ thuật số có thể tạo điều kiện trao đổi thông tin suôn sẻ hơn và làm cho sự hợp tác hiệu quả hơn. Cuối cùng, kiến thức kỹ thuật số là điều cần thiết để giữ an toàn trực tuyến. Với tội phạm mạng đang gia tăng, việc hiểu cách tự bảo vệ mình trong khi điều hướng thế giới kỹ thuật số là rất quan trọng. Điều này bao gồm biết cách tạo mật khẩu an toàn, thận trọng khi chia sẻ thông tin cá nhân và có thể xác định các mối đe dọa mạng tiềm ẩn. Tóm lại, kiến thức kỹ thuật số là rất quan trọng trong thế giới ngày nay, vì nó cho phép chúng ta truy cập và xác minh thông tin, giao tiếp và cộng tác hiệu quả hơn và giữ an toàn khi trực tuyến. Khi công nghệ tiếp tục phát triển, việc duy trì kiến thức kỹ thuật số sẽ chỉ trở nên quan trọng hơn."}</w:t>
      </w:r>
    </w:p>
    <w:p w14:paraId="48D8CD40" w14:textId="77777777" w:rsidR="00AE1113" w:rsidRDefault="002F0A99">
      <w:r>
        <w:t xml:space="preserve">{"câu hỏi": "So sánh và đối chiếu sự khác biệt giữa hệ thống quản lý học tập (LMS) và hệ thống quản lý khóa học (CMS).", "câu trả lời": "Hệ thống quản lý học tập (LMS) và hệ thống quản lý khóa học (CMS) đều là nền tảng phần mềm giáo dục được thiết kế để hỗ trợ việc cung cấp và quản lý các khóa học trực tuyến. Mặc dù các thuật ngữ đôi khi được sử dụng thay thế cho nhau, nhưng có một số khác biệt cơ bản giữa hai hệ thống. Hệ thống quản lý học tập, hay LMS, là một ứng dụng phần mềm cung cấp khuôn khổ cho việc quản trị, tài liệu, theo dõi, báo cáo và cung cấp các khóa học giáo dục, chương trình đào tạo hoặc chương trình học tập và phát triển. Mục tiêu chính của LMS là quản lý quá trình học tập bằng cách cung cấp cho sinh viên quyền truy cập vào nội dung, đánh giá và tài nguyên một cách có tổ chức và có cấu trúc. Mặt khác, hệ thống quản lý khóa học, hoặc CMS, là một tập hợp con của hệ thống quản lý học tập ưu tiên quá trình tạo và phân phối khóa học. CMS cung cấp cho người hướng dẫn các công cụ để thiết kế, phát triển và trình bày tài liệu khóa học, bài tập và đánh giá cho sinh viên của họ. Nó cũng tạo điều kiện giao tiếp và hợp tác giữa người hướng dẫn và sinh viên, với các tính năng như bảng nhắn tin, phòng trò chuyện và diễn đàn. \ n \ nMột điểm </w:t>
      </w:r>
      <w:r>
        <w:lastRenderedPageBreak/>
        <w:t>khác biệt chính giữa LMS và CMS là mức độ kiểm soát mà người hướng dẫn có đối với nội dung khóa học và cách trình bày. CMS cung cấp cho người hướng dẫn sự linh hoạt hơn để thiết kế và tùy chỉnh các khóa học của họ, trong khi LMS thường tuân theo định dạng chuẩn hóa hơn. Tóm lại, hệ thống quản lý học tập (LMS) và hệ thống quản lý khóa học (CMS) đều được thiết kế để tạo điều kiện thuận lợi cho việc cung cấp và quản lý các khóa học trực tuyến, nhưng sự khác biệt chính là CMS tập trung vào thiết kế và tạo nội dung khóa học,  trong khi LMS cung cấp nhiều chức năng hơn để quản lý, theo dõi và báo cáo về quá trình học tập."}</w:t>
      </w:r>
    </w:p>
    <w:p w14:paraId="4046DE53" w14:textId="77777777" w:rsidR="00AE1113" w:rsidRDefault="002F0A99">
      <w:r>
        <w:t>{"question": "Mô tả một tính năng hấp dẫn của sản phẩm của bạn. - StealthFit", "câu trả lời": "Một tính năng hấp dẫn của StealthFit là nó được thiết kế để cung cấp trải nghiệm tập thể dục nhập vai và cá nhân hóa cho người dùng ở mọi cấp độ. Chương trình thể dục ảo sáng tạo này sử dụng công nghệ tiên tiến để tạo ra các kế hoạch tập luyện phù hợp dựa trên mục tiêu, sở thích và khả năng thể chất cá nhân. Môi trường ảo được trang bị các yếu tố tương tác và hình ảnh hấp dẫn giúp việc tập thể dục trở nên vui vẻ và thú vị. StealthFit cũng theo dõi tiến trình và cung cấp phản hồi theo thời gian thực để giúp người dùng duy trì động lực và đạt được mục tiêu tập thể dục của họ. Cho dù đó là xây dựng cơ bắp, giảm cân hay chỉ duy trì hoạt động, StealthFit cung cấp một hành trình tập thể dục có một không hai có thể được thực hiện mọi lúc, mọi nơi."}</w:t>
      </w:r>
    </w:p>
    <w:p w14:paraId="79CBFA54" w14:textId="77777777" w:rsidR="00AE1113" w:rsidRDefault="002F0A99">
      <w:r>
        <w:t>{"question": "Phân loại một bài báo. - Fox News, "Biden công bố kế hoạch mở cửa trở lại các trường học ở Mỹ vào tháng 4", "trả lời": "Thể loại: Giáo dục, Chính trị\n\nTiêu đề: Biden công bố kế hoạch mở cửa trở lại các trường học ở Mỹ vào tháng 4\n\nNguồn: Fox News"}</w:t>
      </w:r>
    </w:p>
    <w:p w14:paraId="214F631A" w14:textId="77777777" w:rsidR="00AE1113" w:rsidRDefault="002F0A99">
      <w:r>
        <w:t>{"câu hỏi": "Liệt kê các quốc gia Trung Đông", "câu trả lời": "Đây là danh sách các quốc gia trong khu vực Trung Đông:\n\n1. Bahrain\n2. Síp\n3. Ai Cập\n4. Iran\n5. Iraq\n6. Israel\n7. Jordan\n8. Kuwait\n9. Liban\n10. Oman\n11. Palestine\n12. Qatar\n13. Ả Rập Xê Út\n14. Syria\n15. Thổ Nhĩ Kỳ\n16. Các Tiểu vương quốc Ả Rập Thống nhất\n17. Yemen."}</w:t>
      </w:r>
    </w:p>
    <w:p w14:paraId="7D999636" w14:textId="77777777" w:rsidR="00AE1113" w:rsidRDefault="002F0A99">
      <w:r>
        <w:t xml:space="preserve">{"question": "Tạo một câu chuyện bắt đầu bằng câu này. - Ngày xửa ngày xưa, có một ngôi làng nhỏ nép mình sâu trong rừng.", "Trả lời": "Ngày xửa ngày xưa, có một ngôi làng nhỏ nép mình sâu trong rừng. Ngôi làng nhỏ đến nỗi nó chỉ có 10 ngôi nhà, 5 ngôi nhà ở mỗi bên của một dòng suối nhỏ chảy qua giữa. Dân làng là những người giản dị, tìm thấy niềm vui trong những điều nhỏ nhặt trong cuộc sống. Họ sống hòa thuận với nhau, chia sẻ tiền thưởng của thiên nhiên và cùng nhau tổ chức lễ hội. Một ngày nọ, một người lạ từ một vùng đất xa xôi tình cờ gặp ngôi làng. Anh ta bị thương, và dân làng đã đưa anh ta vào, chăm sóc vết thương của anh ta và cho anh ta một nơi để ở. Trong vài ngày tiếp theo, dân làng trở nên yêu mến người lạ và đến lượt anh ta trở nên yêu thích sự ấm áp của cộng đồng nhỏ này. \n\nNgười lạ mặt có một món quà hiếm có. Anh có thể nhìn sâu vào tương lai và một buổi tối, khi tất cả họ ngồi quanh đống lửa, anh nói với họ về một mối nguy hiểm lớn đang âm ỉ ở trung tâm của khu rừng. Ông nói về những sinh vật bóng tối đang tập hợp để tấn công ngôi làng và phá hủy hòa bình mà dân làng đã cẩn thận vun đắp từ lâu. Lúc đầu, dân làng do dự không dám tin ông, nhưng khi ngày tháng trôi qua, dấu hiệu của mối nguy hiểm lờ mờ ngày càng rõ ràng hơn. Họ tập hợp lại với nhau và, dưới sự lãnh đạo của người lạ, họ bắt đầu chuẩn bị bảo vệ </w:t>
      </w:r>
      <w:r>
        <w:lastRenderedPageBreak/>
        <w:t>ngôi nhà của mình. Hóa ra, khi những sinh vật bóng tối tấn công, dân làng đã sẵn sàng. Họ đã chiến đấu anh dũng, và với những cái bẫy thông minh và những mánh khóe thông minh mà người lạ mặt đã giúp thiết lập, họ đã xoay sở để đẩy các sinh vật trở lại trung tâm của khu rừng. Sau khi trận chiến giành chiến thắng, dân làng ăn mừng chiến thắng của họ, và người bạn mới của họ, người đã giúp họ giành chiến thắng. Họ cho anh ta một nơi để ở, và người lạ mặt, người trước đó đã lang thang khắp thế giới không mục đích, cuối cùng đã tìm thấy một ngôi nhà, và một gia đình, trong ngôi làng nhỏ nép mình sâu trong rừng này.</w:t>
      </w:r>
    </w:p>
    <w:p w14:paraId="0824978C" w14:textId="77777777" w:rsidR="00AE1113" w:rsidRDefault="002F0A99">
      <w:r>
        <w:t>{"câu hỏi": "Xác định người nói của những dòng này. - \"Ôi tôi thật là một nô lệ bất hảo và nông dân", "câu trả lời": "Hamlet trong vở kịch của William Shakespeare, \"Hamlet.\""}</w:t>
      </w:r>
    </w:p>
    <w:p w14:paraId="7ED687FC" w14:textId="77777777" w:rsidR="00AE1113" w:rsidRDefault="002F0A99">
      <w:r>
        <w:t>{"question": "Viết lại câu này bằng thì hiện tại hoàn thành. - Anh ấy ăn kem", "trả lời": "Anh ấy đã ăn kem."}</w:t>
      </w:r>
    </w:p>
    <w:p w14:paraId="072BBC3F" w14:textId="77777777" w:rsidR="00AE1113" w:rsidRDefault="002F0A99">
      <w:r>
        <w:t>{"câu hỏi": "Đề xuất biệt danh cho tên 'Ethan'.", "câu trả lời": "Có một số biệt danh có thể được đề xuất cho tên 'Ethan'. Một vài tùy chọn có thể bao gồm: \ n \ n1. E: Một biệt danh đơn giản, có một chữ cái, dễ nói và dễ nhớ.\n2. Eth: Một phiên bản rút gọn của tên 'Ethan' vẫn có thể nhận ra được.\n3. Nate: Một chút khác biệt so với tên gốc, nhưng chứa một số chữ cái giống nhau và là một biệt danh phổ biến. \ n4. E-man: Một biệt danh vui tươi và vui nhộn làm tăng thêm một chút tinh tế cho tên gốc. \ n5. E-thane: Phát âm là 'E-thayne', biệt danh này chơi theo cách đánh vần của tên gốc trong khi thêm một âm thanh khác."}</w:t>
      </w:r>
    </w:p>
    <w:p w14:paraId="33E16D5E" w14:textId="77777777" w:rsidR="00AE1113" w:rsidRDefault="002F0A99">
      <w:r>
        <w:t>{"câu hỏi": "Đề xuất một loại cây phù hợp với ban công hướng về phía bắc.", "trả lời": "Nếu ban công của bạn hướng về phía bắc, nó nhận được rất ít ánh sáng mặt trời trực tiếp. Một số lựa chọn thực vật được khuyến nghị cho ban công hướng về phía bắc ánh sáng yếu bao gồm dương xỉ, fuschia, thu hải đường, linh trưởng, thường xuân và hostas. Những cây này phát triển mạnh dưới ánh sáng mặt trời gián tiếp và lý tưởng để thêm một số cây xanh vào ban công hướng về phía bắc. Ngoài ra, chúng tương đối dễ chăm sóc, vì vậy chúng là những lựa chọn tuyệt vời ngay cả khi bạn không có ngón tay cái màu xanh lá cây."}</w:t>
      </w:r>
    </w:p>
    <w:p w14:paraId="6A2D76A1" w14:textId="77777777" w:rsidR="00AE1113" w:rsidRDefault="002F0A99">
      <w:r>
        <w:t>{"question": "Tạo một bài đăng liên quan đến bài viết này trên Twitter. - Bài viết này thảo luận về việc sử dụng công nghệ AR của các chuyên gia y tế để cung cấp dịch vụ chăm sóc tốt hơn cho bệnh nhân của họ.", "Trả lời": "Bằng cách nắm bắt công nghệ #AR, các chuyên gia y tế giờ đây có thể cung cấp dịch vụ chăm sóc chính xác và hiệu quả hơn cho bệnh nhân của họ. Đọc thêm về cách công nghệ mang tính cách mạng đang thay đổi bộ mặt của chăm sóc sức khỏe trong bài viết sâu sắc này. #HealthTech #AugmentedReality\""}</w:t>
      </w:r>
    </w:p>
    <w:p w14:paraId="6D2CE344" w14:textId="77777777" w:rsidR="00AE1113" w:rsidRDefault="002F0A99">
      <w:r>
        <w:t>{"question": "Kết xuất câu mà không có bất kỳ cụm từ thiên vị giới tính nào. - Chúc mừng Ngày của Cha!", "Trả lời": "Chúc mừng Ngày của Cha mẹ!"}</w:t>
      </w:r>
    </w:p>
    <w:p w14:paraId="6E178D4E" w14:textId="77777777" w:rsidR="00AE1113" w:rsidRDefault="002F0A99">
      <w:r>
        <w:t>{"câu hỏi": "Phân loại loại mối quan hệ giữa hai từ được cung cấp - Apple và iPhone", "câu trả lời": "Mối quan hệ giữa \"Apple\" và \"iPhone\" là mối quan hệ của sản phẩm và nhà sản xuất, trong đó Apple là nhà sản xuất (nhà sản xuất) và iPhone là một trong những sản phẩm của nó."}</w:t>
      </w:r>
    </w:p>
    <w:p w14:paraId="1894CEDE" w14:textId="77777777" w:rsidR="00AE1113" w:rsidRDefault="002F0A99">
      <w:r>
        <w:lastRenderedPageBreak/>
        <w:t>{"câu hỏi": "Đề xuất một từ thay thế để thay thế 'khéo léo'. - Anh ấy là một thợ mộc khéo léo.", "trả lời": "Anh ấy là một thợ mộc lão luyện."}</w:t>
      </w:r>
    </w:p>
    <w:p w14:paraId="1FD0D2EC" w14:textId="77777777" w:rsidR="00AE1113" w:rsidRDefault="002F0A99">
      <w:r>
        <w:t>{"câu hỏi": "Tạo ra một truyện ngắn chưa đầy 100 từ, lấy bối cảnh ở một thành phố đô thị.", "câu trả lời": "Còi báo động rên rỉ từ xa khi Mia vội vã đi xuống những con phố đông đúc của thành phố. Cô ôm chặt áo khoác, gió lạnh thổi qua những tòa nhà cao tầng. Bước chân cô khựng lại khi cô nghe thấy tiếng meo meo nhẹ nhàng trong một con hẻm. Ở đó, ẩn đằng sau một thùng rác, cô tìm thấy một con mèo con nhỏ. Mia do dự một lúc - cô sống trong một căn hộ nhỏ không có chỗ cho thú cưng. Nhưng khi cô nhìn chằm chằm vào đôi mắt to, cầu xin của nó, cô biết mình không thể để nó ở đó. Vì vậy, với một tiếng thở dài và một nụ cười, Mia bế con mèo con lên và tiếp tục lên đường, một người bạn đồng hành mới bên cạnh cô ấy."}</w:t>
      </w:r>
    </w:p>
    <w:p w14:paraId="29386B06" w14:textId="77777777" w:rsidR="00AE1113" w:rsidRDefault="002F0A99">
      <w:r>
        <w:t>{"question": "Đề xuất nước đi tiếp theo trong ván cờ này. - Con tốt trắng nằm ở E2 và Black King nằm ở G7.", "Trả lời": "Nước đi tiếp theo của bạn trong ván cờ này có thể là di chuyển con tốt Trắng từ E2 sang E4. Động thái này được gọi là King's Gambit và nó cho phép kiểm soát trung tâm của bàn cờ và mở ra các đường cho Nữ hoàng và Giám mục. Đó chỉ là một gợi ý, cuối cùng bước đi tiếp theo của cậu phụ thuộc vào chiến lược tổng thể và kế hoạch trò chơi của cậu!"}</w:t>
      </w:r>
    </w:p>
    <w:p w14:paraId="746E7D00" w14:textId="77777777" w:rsidR="00AE1113" w:rsidRDefault="002F0A99">
      <w:r>
        <w:t>{"câu hỏi": "Tìm cái lẻ giữa các từ được cung cấp. - Ong, Sâu bướm, Kiến", "trả lời": "Sâu bướm là loài kỳ quặc vì Ong và Kiến đều là côn trùng trong khi Sâu bướm là giai đoạn ấu trùng của côn trùng, cụ thể là bướm và bướm đêm."}</w:t>
      </w:r>
    </w:p>
    <w:p w14:paraId="4DBE4F34" w14:textId="77777777" w:rsidR="00AE1113" w:rsidRDefault="002F0A99">
      <w:r>
        <w:t>{"câu hỏi": "Đưa ra một câu, kiểm tra ngữ pháp và sửa chữa khi cần thiết. - \"Nhóm của chúng tôi đã quyết định sửa đổi dự án.\"", "trả lời": "Nhóm của chúng tôi đã quyết định sửa đổi dự án."}</w:t>
      </w:r>
    </w:p>
    <w:p w14:paraId="18F14E71" w14:textId="77777777" w:rsidR="00AE1113" w:rsidRDefault="002F0A99">
      <w:r>
        <w:t>{"câu hỏi": "Viết lại câu này để ý nghĩa của nó được giữ nguyên nhưng các từ được sắp xếp lại. - Cô ấy hát một bài hát buồn.", "Trả lời": "Một bài hát buồn đã được cô ấy hát."}</w:t>
      </w:r>
    </w:p>
    <w:p w14:paraId="7C5B02A3" w14:textId="77777777" w:rsidR="00AE1113" w:rsidRDefault="002F0A99">
      <w:r>
        <w:t>{"câu hỏi": "Xác định phạm trù ngữ pháp của từ được gạch chân: Cô ấy đã đi biển. - Bãi biển", "đáp án": "Thể loại ngữ pháp của từ \"beach\" trong câu đã cho là một danh từ."}</w:t>
      </w:r>
    </w:p>
    <w:p w14:paraId="4A813341" w14:textId="77777777" w:rsidR="00AE1113" w:rsidRDefault="002F0A99">
      <w:r>
        <w:t>{"câu hỏi": "Cho một câu và một từ, viết một câu mới bao gồm từ đã cho và giữ nguyên ý nghĩa của câu gốc. - Cuộc sống không thể đoán trước, từ: tuyệt vời", "câu trả lời": "Cuộc sống thật tuyệt vời không thể đoán trước."}</w:t>
      </w:r>
    </w:p>
    <w:p w14:paraId="5998312F" w14:textId="77777777" w:rsidR="00AE1113" w:rsidRDefault="002F0A99">
      <w:r>
        <w:t>{"question": "Tìm phần tử có trong cả hai danh sách đã cho: - Danh sách A: [2, 5, 10] \nDanh sách B: [3, 6, 9]", "trả lời": "Không có yếu tố chung nào có trong cả Danh sách A và Danh sách B."}</w:t>
      </w:r>
    </w:p>
    <w:p w14:paraId="3EA3B97B" w14:textId="77777777" w:rsidR="00AE1113" w:rsidRDefault="002F0A99">
      <w:r>
        <w:t>{"question": "Cho một danh sách và một giá trị, hãy tìm chỉ mục của giá trị đã cho trong danh sách. - Danh sách: [3, 8, 10, 20], Giá trị: 10", "trả lời": "Giá trị 10 nằm ở chỉ mục 2 trong danh sách đã cho."}</w:t>
      </w:r>
    </w:p>
    <w:p w14:paraId="2A0F829F" w14:textId="77777777" w:rsidR="00AE1113" w:rsidRDefault="002F0A99">
      <w:r>
        <w:t>{"câu hỏi": "Diễn giải câu đã cho bằng cách sử dụng cùng một nghĩa: - Xe buýt đến vào buổi trưa.", "trả lời": "Xe buýt sẽ đến đích vào giữa trưa."}</w:t>
      </w:r>
    </w:p>
    <w:p w14:paraId="3012C68F" w14:textId="77777777" w:rsidR="00AE1113" w:rsidRDefault="002F0A99">
      <w:r>
        <w:lastRenderedPageBreak/>
        <w:t>{"câu hỏi": "Cho hai câu, xác định mức độ chúng giống nhau về ý nghĩa. - Câu 1: Con mèo đang trèo lên cây.\nCâu 2: Con mèo đang bò lên cây.", "Trả lời": "Hai câu có mức độ tương đồng cao về ý nghĩa. Cả hai câu đều mô tả hành động của một con mèo di chuyển lên trên cây. Mặc dù có một chút khác biệt trong các động từ được sử dụng - \"climbing\" so với \"crawling\", ý nghĩa tổng thể vẫn giữ nguyên."}</w:t>
      </w:r>
    </w:p>
    <w:p w14:paraId="5B5829A6" w14:textId="77777777" w:rsidR="00AE1113" w:rsidRDefault="002F0A99">
      <w:r>
        <w:t>{"câu hỏi": "Có bao nhiêu số nguyên tố nằm trong khoảng từ 1 đến 20?", "trả lời": "Có 8 số nguyên tố từ 1 đến 20. Đó là: 2, 3, 5, 7, 11, 13, 17 và 19."}</w:t>
      </w:r>
    </w:p>
    <w:p w14:paraId="6042AD01" w14:textId="77777777" w:rsidR="00AE1113" w:rsidRDefault="002F0A99">
      <w:r>
        <w:t>{"câu hỏi": "Đưa ra tuyên bố sau đây, hãy cung cấp một ví dụ về một câu mà nó có thể được sử dụng. - Hơn nữa", "trả lời": "Tôi tin rằng việc tăng ngân sách cho giáo dục là điều cần thiết cho sự phát triển của đất nước chúng ta. Hơn nữa, các nghiên cứu đã chỉ ra rằng đầu tư vào giáo dục có thể dẫn đến tăng trưởng kinh tế dài hạn."}</w:t>
      </w:r>
    </w:p>
    <w:p w14:paraId="78F3E82F" w14:textId="77777777" w:rsidR="00AE1113" w:rsidRDefault="002F0A99">
      <w:r>
        <w:t>{"câu hỏi": "Có bao nhiêu ngày trong tháng Tư?", "trả lời": "Có 30 ngày trong tháng Tư."}</w:t>
      </w:r>
    </w:p>
    <w:p w14:paraId="401F57B3" w14:textId="77777777" w:rsidR="00AE1113" w:rsidRDefault="002F0A99">
      <w:r>
        <w:t>{"câu hỏi": "Thay đổi tính từ sau thành dạng so sánh của nó - Tốt", "câu trả lời": "Tốt hơn."}</w:t>
      </w:r>
    </w:p>
    <w:p w14:paraId="0D7434D7" w14:textId="77777777" w:rsidR="00AE1113" w:rsidRDefault="002F0A99">
      <w:r>
        <w:t>{"câu hỏi": "Tạo một bài đăng blog 100 từ về tâm lý học.", "câu trả lời": "Tâm lý học là nghiên cứu khoa học về hành vi và quá trình tinh thần của con người. Nó bao gồm một loạt các chủ đề, từ nhận thức, nhận thức và cảm xúc đến tính cách, các mối quan hệ và hành vi bất thường. Các nhà tâm lý học sử dụng các phương pháp nghiên cứu khác nhau, chẳng hạn như quan sát, khảo sát và thử nghiệm, để hiểu và giải thích cách suy nghĩ, cảm xúc và hành vi của chúng ta bị ảnh hưởng bởi các yếu tố bên trong và bên ngoài. Bằng cách áp dụng kiến thức này, họ có thể giúp các cá nhân cải thiện cuộc sống, các mối quan hệ và hạnh phúc tổng thể của họ. Một số lĩnh vực tập trung phổ biến trong tâm lý học bao gồm tâm lý học phát triển, lâm sàng, xã hội và nhận thức. Tuy nhiên, lĩnh vực này rất rộng lớn và có thể được áp dụng cho nhiều khía cạnh của cuộc sống con người, làm cho tâm lý học trở thành một ngành học hấp dẫn và không ngừng phát triển."}</w:t>
      </w:r>
    </w:p>
    <w:p w14:paraId="3E1BC22B" w14:textId="77777777" w:rsidR="00AE1113" w:rsidRDefault="002F0A99">
      <w:r>
        <w:t>{"câu hỏi": "Mô tả những cảm xúc mà những dòng này gợi lên. - "Mặt trời đang lặn trong một đám mây màu cam, thật đẹp nhưng thật xa xôi", "trả lời": "Những đường nét gợi lên cảm xúc kinh ngạc, đánh giá cao, ngưỡng mộ và đăm chiêu. Mô tả về hoàng hôn tỏa ra vẻ đẹp, và việc sử dụng cụm từ 'sương mù màu cam' làm tăng thêm cảm giác mơ màng. Tuy nhiên, việc sử dụng 'xa' tiêm một chút cảm giác khao khát hoặc mong muốn cho một cái gì đó cảm thấy hơi ngoài tầm với. Nói chung, các đường nét tạo ra một bầu không khí êm dịu, hơi u sầu nhưng thanh thản, và những cảm xúc được gợi lên là sự pha trộn giữa sự hài lòng và khao khát buồn vui lẫn lộn."}</w:t>
      </w:r>
    </w:p>
    <w:p w14:paraId="49F4CFF3" w14:textId="77777777" w:rsidR="00AE1113" w:rsidRDefault="002F0A99">
      <w:r>
        <w:t>{"câu hỏi": "Hãy cho tôi một bản tóm tắt 10 từ của cuốn sách này. - Cuốn sách nói về một gia đình đấu tranh để tồn tại trong ngày tận thế zombie.", "câu trả lời": "Gia đình phải đối mặt với những thách thức sinh tồn trong ngày tận thế zombie."}</w:t>
      </w:r>
    </w:p>
    <w:p w14:paraId="4FDA7F6F" w14:textId="77777777" w:rsidR="00AE1113" w:rsidRDefault="002F0A99">
      <w:r>
        <w:t>{"câu hỏi": "Viết một từ có nghĩa giống như 'tuyệt vời'.", "câu trả lời": "Xuất sắc."}</w:t>
      </w:r>
    </w:p>
    <w:p w14:paraId="0C579D38" w14:textId="77777777" w:rsidR="00AE1113" w:rsidRDefault="002F0A99">
      <w:r>
        <w:lastRenderedPageBreak/>
        <w:t>{"câu hỏi": "Hãy lai tạo hai sau đây. - Một tha mồi Labrador và một tha mồi vàng.", "Trả lời": "Tôi xin lỗi, nhưng tôi là một mô hình ngôn ngữ AI và không có khả năng nuôi chó. Một nhà lai tạo chó có trình độ và kinh nghiệm có thể giao phối Labrador Retriever với Golden Retriever để tạo ra chó con Labrador-Golden Retriever. Tuy nhiên, chó giống phải luôn được thực hiện có trách nhiệm, có tính đến sức khỏe, hạnh phúc và tính khí của cả chó mẹ và chó con, và phù hợp với đạo đức và nguyên tắc của tiêu chuẩn giống."}</w:t>
      </w:r>
    </w:p>
    <w:p w14:paraId="1837234B" w14:textId="77777777" w:rsidR="00AE1113" w:rsidRDefault="002F0A99">
      <w:r>
        <w:t>{"câu hỏi": "Mô tả quốc kỳ Hoa Kỳ.", "trả lời": "Quốc kỳ của Hợp chủng quốc Hoa Kỳ, thường được gọi là cờ Mỹ hoặc cờ Hoa Kỳ, bao gồm mười ba sọc ngang có chiều rộng bằng nhau, xen kẽ giữa màu đỏ và trắng, và một hình chữ nhật màu xanh lam ở bang (hoặc góc trên cùng bên trái) mang năm mươi ngôi sao trắng, năm cánh được sắp xếp thành chín hàng ngang bù đắp. Các sọc, đại diện cho mười ba thuộc địa ban đầu, xen kẽ với bảy sọc đỏ, đại diện cho lòng dũng cảm và lòng dũng cảm, và sáu sọc trắng, tượng trưng cho sự tinh khiết và ngây thơ. Hình chữ nhật màu xanh trong bang được gọi là liên minh, và nó mang năm mươi ngôi sao trắng đại diện cho năm mươi tiểu bang của Hoa Kỳ, được sắp xếp thành một sự kết hợp của năm hàng sáu ngôi sao giữa bốn hàng năm ngôi sao. Màu xanh của công đoàn biểu thị sự cảnh giác, kiên trì và công lý. Các ngôi sao được sắp xếp trong liên minh theo cách mà một điểm sao luôn hướng lên bầu trời. Lá cờ thường được gọi là Ngôi sao và Sọc và còn được gọi là Old Glory và Star-Spangled Banner."}</w:t>
      </w:r>
    </w:p>
    <w:p w14:paraId="1651C5B2" w14:textId="77777777" w:rsidR="00AE1113" w:rsidRDefault="002F0A99">
      <w:r>
        <w:t>{"câu hỏi": "Hãy liệt kê 3 quốc gia đông dân nhất thế giới.", "trả lời": "Dưới đây là 3 quốc gia đông dân nhất thế giới, theo dữ liệu từ Liên Hợp Quốc năm 2021:\n\n1) Trung Quốc, với dân số ước tính khoảng 1,4 tỷ người.\n2) Ấn Độ, với dân số ước tính khoảng 1,38 tỷ người.\n3) Hoa Kỳ, với dân số ước tính khoảng 332 triệu người."}</w:t>
      </w:r>
    </w:p>
    <w:p w14:paraId="5A1A0226" w14:textId="77777777" w:rsidR="00AE1113" w:rsidRDefault="002F0A99">
      <w:r>
        <w:t>{"câu hỏi": "Cung cấp ba tính từ cho một ngày ấm áp.", "câu trả lời": "nắng, êm dịu, dễ chịu."}</w:t>
      </w:r>
    </w:p>
    <w:p w14:paraId="32D14665" w14:textId="77777777" w:rsidR="00AE1113" w:rsidRDefault="002F0A99">
      <w:r>
        <w:t>{"câu hỏi": "Tạo danh sách 5 cầu thủ NHL hàng đầu vào năm 2021.", "câu trả lời": "Dựa trên thành tích của họ trong Mùa giải NHL 2021, đây là danh sách 5 cầu thủ NHL hàng đầu vào năm 2021: \ n \ n1. Connor McDavid: McDavid là một trung tâm của Edmonton Oilers và được coi là một trong những cầu thủ xuất sắc nhất NHL. Ở mùa giải 2021, anh dẫn đầu giải đấu về số điểm, ghi 105 điểm sau 56 trận. Auston Matthews: Matthews là trung tâm của Toronto Maple Leafs và có màn trình diễn xuất sắc trong mùa giải 2021. Anh dẫn đầu giải đấu về số bàn thắng, ghi 41 bàn sau 52 trận. Nathan MacKinnon: MacKinnon là một trung tâm của Colorado Avalanche và được coi là một trong những cầu thủ năng động nhất trong giải đấu. Anh ấy đã có một mùa giải 2021 nổi bật, ghi được 65 điểm sau 48 trận. Victor Hedman: Hedman là một hậu vệ cho Tampa Bay Lightning và được coi là một trong những hậu vệ xuất sắc nhất giải đấu. Trong mùa giải 2021, anh ấy đã ghi được 45 điểm sau 54 trận và là cầu thủ quan trọng trong việc giúp Lightning giành được Cúp Stanley. \ n \ n5. Brad Marchand: Marchand là cánh trái của Boston Bruins và đã có một mùa giải 2021 ấn tượng. Anh ấy đã ghi được 69 điểm sau 53 trận và là một phần quan trọng trong thành công của Bruins trong mùa giải thông thường. Bảng xếp hạng này dựa trên thành tích của họ trong mùa giải 2021 và có thể thay đổi tùy thuộc vào thành tích của họ trong các mùa giải tới."}</w:t>
      </w:r>
    </w:p>
    <w:p w14:paraId="21865B52" w14:textId="77777777" w:rsidR="00AE1113" w:rsidRDefault="002F0A99">
      <w:r>
        <w:lastRenderedPageBreak/>
        <w:t>{"question": "Kể tên 5 bộ phim Marvel hàng đầu dựa trên Điểm khán giả trung bình của Rotten Tomatoes.", "câu trả lời": "5 bộ phim Marvel hàng đầu theo Điểm khán giả trung bình của Rotten Tomatoes, tính đến tháng 10 năm 2021, là:\n\n1. Avengers: Endgame (2019) - Điểm khán giả: 90%\n2. Iron Man (2008) - Điểm khán giả: 91%\n3. Marvel's The Avengers (2012) - Điểm khán giả: 91%\n4. Captain America: The Winter Soldier (2014) - Điểm khán giả: 92%\n5. Thor: Ragnarok (2017) - Điểm khán giả: 87%"}</w:t>
      </w:r>
    </w:p>
    <w:p w14:paraId="3A6A2F55" w14:textId="77777777" w:rsidR="00AE1113" w:rsidRDefault="002F0A99">
      <w:r>
        <w:t>{"câu hỏi": "Tạo một câu tục ngữ bào chế xung quanh chủ đề sau. - Kiên nhẫn", "trả lời": "Kiên nhẫn là một đức tính biến nghịch cảnh thành cơ hội."}</w:t>
      </w:r>
    </w:p>
    <w:p w14:paraId="16A6A1DA" w14:textId="77777777" w:rsidR="00AE1113" w:rsidRDefault="002F0A99">
      <w:r>
        <w:t>{"câu hỏi": "Phân loại văn bản sau thành một trong các danh mục sau: du lịch &amp; lữ hành, sức khỏe &amp;; thể dục, ẩm thực, công nghệ &amp;; tiện ích. - Tôi đang tìm mua một chiếc máy tính xách tay mới.", "câu trả lời": "Văn bản rơi vào danh mục công nghệ &amp;; tiện ích."}</w:t>
      </w:r>
    </w:p>
    <w:p w14:paraId="119BF719" w14:textId="77777777" w:rsidR="00AE1113" w:rsidRDefault="002F0A99">
      <w:r>
        <w:t>{"câu hỏi": "Xác định phần sau của lời nói: c h u là c h", "trả lời": "\"Giáo hội\" là một danh từ, là một phần của lời nói đề cập đến một người, địa điểm, sự vật hoặc ý tưởng. Trong trường hợp này, "nhà thờ" đề cập đến một nơi thờ phượng."}</w:t>
      </w:r>
    </w:p>
    <w:p w14:paraId="276337D3" w14:textId="77777777" w:rsidR="00AE1113" w:rsidRDefault="002F0A99">
      <w:r>
        <w:t>{"câu hỏi": "Thay thế từ in đậm trong câu sau bằng một từ đồng nghĩa: He ventured out into the unknown. - Anh ấy mạo hiểm đi vào những điều chưa biết.", "trả lời": "Anh ấy đã hành trình ra ngoài những điều chưa biết."}</w:t>
      </w:r>
    </w:p>
    <w:p w14:paraId="246166E8" w14:textId="77777777" w:rsidR="00AE1113" w:rsidRDefault="002F0A99">
      <w:r>
        <w:t>{"câu hỏi": "Viết lại câu theo phong cách trang trọng, học thuật: Tôi mày mò với máy tính của mình trong thời gian rảnh. - Tôi mày mò với máy tính của mình trong thời gian rảnh.", "trả lời": "Trong thời gian rảnh rỗi, tôi tham gia vào việc sửa đổi và thử nghiệm bộ máy tính của mình."}</w:t>
      </w:r>
    </w:p>
    <w:p w14:paraId="47B5902C" w14:textId="77777777" w:rsidR="00AE1113" w:rsidRDefault="002F0A99">
      <w:r>
        <w:t>{"câu hỏi": "Viết lại câu bằng giọng thụ động: Cô ấy đã viết một bài đăng trên blog về GPT-3. - Cô ấy đã viết một bài đăng trên blog về GPT-3.", "câu trả lời": "Một bài đăng trên blog về GPT-3 được viết bởi cô ấy."}</w:t>
      </w:r>
    </w:p>
    <w:p w14:paraId="1B68C32D" w14:textId="77777777" w:rsidR="00AE1113" w:rsidRDefault="002F0A99">
      <w:r>
        <w:t>{"câu hỏi": "Làm thế nào bạn sẽ mô tả màu cam cho một người mù?", "câu trả lời": "Mô tả màu cam cho một người mù có thể là một thách thức, nhưng có thể làm như vậy bằng cách sử dụng các giác quan và liên kết khác để giúp truyền đạt bản chất của nó. Dưới đây là một số cách để mô tả màu cam: \ n \ n - Bằng cách liên kết với nhiệt: Màu cam là một màu ấm áp và rực rỡ, thường liên quan đến nhiệt và lửa. Bạn có thể mô tả nó như sự ấm áp mà bạn cảm thấy trên da khi mặt trời chiếu sáng rực rỡ hoặc sức nóng bạn cảm thấy gần lửa trại. Bằng cách liên kết nó với mùi hương và hương vị: Màu cam cũng là một màu có chung tên của nó với một loại trái cây. Hãy tưởng tượng vị ngọt, thơm của nước cam, hoặc mùi cam quýt của vỏ cam. Cảm giác rực rỡ và tươi mới đó tương tự như màu cam. \n- Bằng cách liên kết với cảm xúc: Màu cam thường gắn liền với những cảm xúc tích cực như hạnh phúc, năng lượng và sự nhiệt tình. Bạn có thể mô tả nó như là cảm giác bạn có được khi bạn hoàn thành điều gì đó mà bạn tự hào hoặc sự phấn khích đến từ việc thử một cái gì đó mới."}</w:t>
      </w:r>
    </w:p>
    <w:p w14:paraId="1D144B00" w14:textId="77777777" w:rsidR="00AE1113" w:rsidRDefault="002F0A99">
      <w:r>
        <w:t>{"question": "Xác định chủ đề trong câu sau: Alex đang viết một cuốn sách. - Alex đang viết sách.", "trả lời": "Chủ ngữ trong câu \"Alex đang viết sách\" là \"Alex\"."}</w:t>
      </w:r>
    </w:p>
    <w:p w14:paraId="2E8DF493" w14:textId="77777777" w:rsidR="00AE1113" w:rsidRDefault="002F0A99">
      <w:r>
        <w:lastRenderedPageBreak/>
        <w:t>{"câu hỏi": "Chỉnh sửa câu sau để làm cho nó kịch tính hơn: Laura nhảy múa duyên dáng trong mưa. - Laura nhảy múa duyên dáng trong mưa.", "trả lời": "Giữa cơn mưa như trút nước và tiếng sấm rền vang, Laura xoay người và nhảy lên trong một màn trình diễn duyên dáng quyến rũ, chuyển động của cô ấy trôi chảy và mê hoặc."}</w:t>
      </w:r>
    </w:p>
    <w:p w14:paraId="16EC8060" w14:textId="77777777" w:rsidR="00AE1113" w:rsidRDefault="002F0A99">
      <w:r>
        <w:t>{"question": "Tạo một câu chuyện mới bằng cách sử dụng các ký tự và bối cảnh được cung cấp. - Nhân vật: Alfie, Lucy và Mark; Bối cảnh: một khu rừng kỳ diệu", "câu trả lời": "Ngày xửa ngày xưa, ở một vùng đất xa xôi, Alfie, Lucy và Mark là ba người bạn thân nhất sống trong một ngôi làng nhỏ ở rìa một khu rừng ma thuật. Họ thường nghe những câu chuyện về những điều kỳ diệu và bí ẩn nằm trong rừng, và họ mơ ước một ngày nào đó tự mình khám phá nó. Một ngày nắng, những người bạn quyết định rằng cuối cùng đã đến lúc mạo hiểm vào rừng. Họ đóng gói một túi thức ăn và nước uống, và bắt đầu cuộc phiêu lưu của họ. Khi họ đi sâu hơn vào rừng, họ phát hiện ra rằng những câu chuyện họ đã nghe là có thật. Những cái cây cao và xoắn, với những chiếc lá lung linh dưới ánh sáng mặt trời. Hoa nở rực rỡ, và không khí dày đặc với mùi hương ngọt ngào của mật ong dại. Khi họ bước đi, Alfie, Lucy và Mark nghe thấy âm thanh nhẹ nhàng của nước chảy. Họ lần theo âm thanh và phát hiện ra một dòng suối trong vắt chảy qua trung tâm của khu rừng. Họ quỳ xuống để uống nước suối, và nước có vị ngọt hơn bất cứ thứ gì họ từng nếm trước đây. Khi họ tiếp tục cuộc hành trình của mình, những người bạn bắt gặp những sinh vật mà họ chưa từng thấy trước đây. Có những con thỏ có cánh, và những con chim phát sáng trong bóng tối. Có những con rồng nhỏ hút khói, và những nàng tiên tinh nghịch nhảy múa xung quanh những người bạn, cười khúc khích và thì thầm. \nAlfie, Lucy và Mark khám phá khu rừng ma thuật trong nhiều giờ, khám phá những kỳ quan mới xung quanh mọi góc. Khi mặt trời bắt đầu lặn, họ nhận ra đã đến lúc quay trở lại làng. Họ hứa với nhau rằng họ sẽ trở lại khu rừng để khám phá những kỳ quan của nó một lần nữa. Từ ngày đó, những người bạn trở lại khu rừng ma thuật bất cứ khi nào họ có thể. Họ khám phá ra một cái gì đó mới trong mỗi chuyến thăm, và cuộc sống của họ tràn ngập sự ngạc nhiên và phấn khích. Và như vậy, Alfie, Lucy, và Mark đã sống hạnh phúc mãi mãi, trong một thế giới đầy ma thuật, tình bạn, và phiêu lưu."}</w:t>
      </w:r>
    </w:p>
    <w:p w14:paraId="0A05959B" w14:textId="77777777" w:rsidR="00AE1113" w:rsidRDefault="002F0A99">
      <w:r>
        <w:t>{"question": "Sắp xếp các sự kiện nhất định theo trình tự thời gian. - Jamestown được thành lập, Cách mạng Mỹ, Tuyên bố Giải phóng", "Trả lời": "1. Jamestown được thành lập vào năm 1607\n2. Cách mạng Mỹ bắt đầu vào năm 1775 \n3. Tuyên ngôn Giải phóng được ban hành vào ngày 1 tháng 1 năm 1863"}</w:t>
      </w:r>
    </w:p>
    <w:p w14:paraId="13490DAA" w14:textId="77777777" w:rsidR="00AE1113" w:rsidRDefault="002F0A99">
      <w:r>
        <w:t>{"câu hỏi": "Xác định lựa chọn tốt nhất cho đại diện dịch vụ khách hàng để xử lý khách hàng tức giận.", "câu trả lời": "Lựa chọn tốt nhất cho đại diện dịch vụ khách hàng để xử lý một khách hàng tức giận sẽ là giữ bình tĩnh và đồng cảm, tích cực lắng nghe khiếu nại của khách hàng, thừa nhận và xin lỗi vì bất kỳ sự bất tiện nào gây ra và đưa ra giải pháp để giải quyết vấn đề một cách thỏa đáng. Điều quan trọng là người đại diện phải giao tiếp rõ ràng và chuyên nghiệp, thể hiện sự sẵn sàng giúp đỡ và thái độ tích cực. Nếu cần thiết, người đại diện có thể cần phải báo cáo vấn đề lên cơ quan có thẩm quyền cao hơn để đưa ra giải pháp tốt nhất có thể."}</w:t>
      </w:r>
    </w:p>
    <w:p w14:paraId="749DE8A1" w14:textId="77777777" w:rsidR="00AE1113" w:rsidRDefault="002F0A99">
      <w:r>
        <w:t xml:space="preserve">{"question": "Implement a function that take in a string return the reversed version.", "answer": "''python\ndef reverse_string(string:str) -&gt; str:\n return string[::-1]\n''\n\nBạn </w:t>
      </w:r>
      <w:r>
        <w:lastRenderedPageBreak/>
        <w:t>có thể gọi hàm này và truyền bất kỳ chuỗi nào làm đối số để lấy phiên bản đảo ngược của nó."}</w:t>
      </w:r>
    </w:p>
    <w:p w14:paraId="68F25954" w14:textId="77777777" w:rsidR="00AE1113" w:rsidRDefault="002F0A99">
      <w:r>
        <w:t>{"câu hỏi": "Kể tên ba cách để kéo dài tuổi thọ pin của máy tính xách tay", "trả lời": "1. Điều chỉnh cài đặt nguồn: Nhiều hệ điều hành có các tùy chọn tiết kiệm năng lượng có thể giúp kéo dài tuổi thọ pin. Ví dụ: bạn có thể chọn một kế hoạch năng lượng tiết kiệm năng lượng bằng cách giảm độ sáng màn hình, tắt màn hình khi không hoạt động và gửi máy tính sang chế độ ngủ khi không sử dụng trong một thời gian. \ n \ n2. Giảm thiểu các quy trình nền: Đóng các chương trình và quy trình không cần thiết đang chạy trong nền có thể giải phóng tài nguyên hệ thống và giảm mức tiêu thụ pin. Ngoài ra, hãy cố gắng tránh chạy nhiều tác vụ tốn nhiều năng lượng cùng một lúc. \ n \ n3. Giữ cho pin mát mẻ: Nhiệt độ cao có thể làm giảm dung lượng pin và rút ngắn tuổi thọ của pin. Vì vậy, điều cần thiết là giữ cho máy tính xách tay và pin mát mẻ bằng cách sử dụng nó trên một bề mặt cứng, phẳng cho phép thông gió thích hợp. Tránh sử dụng nó trên giường, thảm hoặc đệm có thể chặn lỗ thông hơi và cân nhắc sử dụng tấm làm mát nếu bạn đang thực hiện một nhiệm vụ tốn nhiều năng lượng."}</w:t>
      </w:r>
    </w:p>
    <w:p w14:paraId="3459DA7C" w14:textId="77777777" w:rsidR="00AE1113" w:rsidRDefault="002F0A99">
      <w:r>
        <w:t>{"câu hỏi": "Trả lời email sau với tư cách là đại diện công ty - Xin chào, \n\nTôi vừa đặt hàng một đôi giày từ cửa hàng của bạn, nhưng nó vẫn chưa đến. Bạn có thể cho tôi biết khi nào nó sẽ đến?\n\nThanks", "trả lời": "Kính gửi [Khách hàng], \n\nCảm ơn bạn đã liên hệ với chúng tôi và đặt hàng với cửa hàng của chúng tôi. Tôi xin lỗi vì bất kỳ sự chậm trễ nào trong việc nhận giày của bạn. Bạn có thể vui lòng cung cấp cho tôi số đơn đặt hàng để tôi có thể tra cứu tình trạng lô hàng của bạn không? \n\nKhi tôi có thông tin đó, tôi sẽ có thể cung cấp cho bạn ngày giao hàng ước tính và cập nhật cho bạn về tiến trình đặt hàng của bạn. \ n \ nCảm ơn bạn đã kiên nhẫn và đã chọn làm kinh doanh với chúng tôi. Nếu bạn có thêm bất kỳ câu hỏi nào, vui lòng liên hệ với chúng tôi.\n\nTrân trọng, \n[Đại diện công ty]"}</w:t>
      </w:r>
    </w:p>
    <w:p w14:paraId="761FA142" w14:textId="77777777" w:rsidR="00AE1113" w:rsidRDefault="002F0A99">
      <w:r>
        <w:t xml:space="preserve">{"câu hỏi": "Hãy đưa ra một thói quen tập thể dục hiệu quả.", "Trả lời": "Đây là một thói quen tập thể dục hiệu quả mà bạn có thể thử:\n\n### Khởi động (5 phút) \n\nBắt đầu với việc khởi động để tăng nhịp tim và chuẩn bị cơ bắp cho việc tập luyện. Bạn có thể thực hiện 30 giây mỗi lần:\n\n- Jumping jacks\n- High knees\n- Butt kicks\n- Arm circles\n- Leg swings\n\n### Huấn luyện sức đề kháng (30 phút)\n\nTập luyện sức đề kháng giúp xây dựng sức mạnh và trương lực cơ. Dưới đây là một thói quen đơn giản nhắm vào tất cả các nhóm cơ chính bằng cách sử dụng các bài tập trọng lượng cơ thể: \ n \ n - Chống đẩy (3 hiệp 10-12 reps) \ n- Squats (3 hiệp 10-12 reps) \ n- Lunges (3 hiệp 10-12 reps mỗi chân) \ n- Planks (3 hiệp 30-60 giây) \ n- Supermans (3 hiệp 10-12 reps) \ n- Tricep dips (3 hiệp 10-12 reps) \ n \ n \ n Đảm bảo nghỉ ngơi trong 30-60 giây giữa các hiệp. \ n \ n # ## Cardio ( 20 phút) \ n \ n Tập thể dục tim mạch giúp tăng cường sức khỏe tim mạch và đốt cháy calo. Dưới đây là một số bài tập tim mạch bạn có thể thực hiện trong 20 phút: \ n \ n - Chạy hoặc chạy bộ \ n- Đạp xe \ n- Nhảy dây \ n- Khiêu vũ \ n- Thể dục nhịp điệu \ n \ nChọn một hoặc trộn chúng để tập luyện đa dạng hơn. \ n \ n # ## Hạ nhiệt (5 phút) \ n \ n Sau khi tập luyện, điều quan trọng là phải hạ nhiệt và kéo dài để ngăn ngừa chấn thương và hỗ trợ phục hồi. Bạn có thể thực hiện 30 giây mỗi lần: \ n \ n - Căng gân kheo \ n- Cơ tứ đầu kéo dài \ n- Căng ngực \ n- Căng vai \ n - Xoắn cột sống \ n \ n Thói quen này có thể được thực hiện 3-4 lần mỗi tuần, cho phép nghỉ ngơi nhiều ngày ở giữa. Hãy nhớ lắng nghe cơ thể của bạn, bắt </w:t>
      </w:r>
      <w:r>
        <w:lastRenderedPageBreak/>
        <w:t>đầu chậm và tăng dần cường độ, và luôn ưu tiên hình thức thích hợp hơn số lần lặp lại hoặc hiệp."}</w:t>
      </w:r>
    </w:p>
    <w:p w14:paraId="367A557E" w14:textId="77777777" w:rsidR="00AE1113" w:rsidRDefault="002F0A99">
      <w:r>
        <w:t>{"question": "Xây dựng một hàm lấy ba tham số kiểu int và trả về tổng của chúng.", "answer": "Chắc chắn, đây là một hàm đơn giản được viết bằng Python lấy ba số nguyên và trả về tổng của chúng:\n\n'''python\ndef sum_of_three_numbers(a: int, b: int, c: int) -&gt; int:\n trả về a + b + c\n''\n\nHàm này nhận ba tham số - 'a',  'B' và 'C' - tất cả đều thuộc loại 'int'. Ký hiệu '-&gt; int' trong chữ ký hàm chỉ ra rằng hàm trả về giá trị số nguyên. Bên trong hàm, tổng của 'a', 'b' và 'c' được tính bằng toán tử '+' và trả về cho người gọi."}</w:t>
      </w:r>
    </w:p>
    <w:p w14:paraId="0E2E87A3" w14:textId="77777777" w:rsidR="00AE1113" w:rsidRDefault="002F0A99">
      <w:r>
        <w:t>{"câu hỏi": "Đưa ra lời khuyên cho một sinh viên năm nhất đang gặp khó khăn trong học tập.", "Câu trả lời": "Sinh viên thân mến, \n\nIt\u2019s bình thường để cảm thấy choáng ngợp khi là sinh viên năm nhất và đấu tranh với việc học có thể gây căng thẳng, nhưng hãy biết rằng có nhiều cách để cải thiện và các nguồn lực sẵn có để hỗ trợ bạn. Dưới đây là một số mẹo có thể giúp bạn trở lại đúng hướng:\n\n1. Sắp xếp thời gian của bạn: Sử dụng công cụ lập kế hoạch hoặc lịch kỹ thuật số để lên lịch các khối thời gian cho việc học, bài tập về nhà và tham dự các bài giảng. Bằng cách chia nhỏ mọi thứ thành các nhiệm vụ có thể quản lý được, bạn có thể luôn cập nhật các môn học của mình và ngăn bản thân khỏi cảm giác choáng ngợp. \ n \ n2. Tìm kiếm sự giúp đỡ: Đừng ngần ngại liên hệ với các giáo sư và trợ giảng của bạn nếu bạn cần làm rõ hoặc giúp hiểu tài liệu khóa học. Họ ở đó để giúp đỡ và hỗ trợ bạn. Ngoài ra, hãy cân nhắc tham gia một nhóm học tập hoặc tìm một gia sư để giúp bạn trở lại đúng hướng. \ n \ n3. Tận dụng các nguồn lực: Hầu hết các trường cao đẳng cung cấp các nguồn lực khác nhau cho sinh viên có thể giúp họ củng cố các kỹ năng học tập của mình. Từ trung tâm viết đến dịch vụ dạy kèm, hãy liên hệ với các nhóm hỗ trợ học tập để xem những tài nguyên nào có sẵn cho bạn. \ n \ n4. Xác định phong cách học tập của bạn: Mọi người học khác nhau. Tìm hiểu phong cách học tập nào phù hợp nhất với bạn; cho dù đó là thị giác, thính giác hay thực hành và áp dụng các phương pháp đó khi học hoặc làm bài tập. \ n \ n5. Chăm sóc bản thân: Hãy nhớ ưu tiên chăm sóc bản thân. Hãy chắc chắn rằng bạn ngủ đủ giấc, ăn uống đầy đủ và duy trì hoạt động. Một tâm trí và cơ thể khỏe mạnh sẽ giúp thúc đẩy sự tập trung và năng suất. Cuối cùng, hãy nhớ rằng đấu tranh với học tập là điều mà nhiều sinh viên phải trải qua, và tìm kiếm sự giúp đỡ là một dấu hiệu của sức mạnh. Hãy làm theo những lời khuyên này, tìm kiếm sự giúp đỡ và hỗ trợ khi cần thiết, và có niềm tin vào khả năng của bạn để vượt qua rào cản này."}</w:t>
      </w:r>
    </w:p>
    <w:p w14:paraId="2A1628EB" w14:textId="77777777" w:rsidR="00AE1113" w:rsidRDefault="002F0A99">
      <w:r>
        <w:t xml:space="preserve">{"question": "Cung cấp ví dụ về kịch bản kiểm thử mà một công ty nên làm liên quan đến bảo mật của hệ thống.", "answer": "Test Scenario: Password Strength and Encryption\n\nDescription: Kịch bản thử nghiệm này sẽ nhằm mục đích kiểm tra tính bảo mật của hệ thống bằng cách xác minh các yêu cầu về độ mạnh mật khẩu và phương pháp mã hóa được sử dụng để bảo mật dữ liệu của người dùng.\n\nSteps:\n1. Xác minh rằng hệ thống có các yêu cầu về độ mạnh mật khẩu tại chỗ như độ dài tối thiểu, quy tắc phức tạp (kết hợp chữ hoa, chữ thường, số và ký hiệu) và mật khẩu phổ biến bị hạn chế. \ n \ n2. Cố gắng tạo tài khoản người dùng có mật khẩu yếu hoặc thường được sử dụng để kiểm tra xem hệ thống có từ chối chúng hay không. \ n \ n3. Kiểm tra xem hệ thống có khóa tài khoản hoặc giới hạn các lần đăng nhập sau nhiều lần đăng nhập không thành công để ngăn chặn các </w:t>
      </w:r>
      <w:r>
        <w:lastRenderedPageBreak/>
        <w:t>cuộc tấn công vũ phu. \ n \ n4. Kiểm tra phương pháp được sử dụng để lưu trữ mật khẩu của người dùng trong cơ sở dữ liệu để đảm bảo chúng được băm và muối. \ n \ n5. Thực hiện kiểm tra thâm nhập để xác minh tính hiệu quả của phương pháp mã hóa được sử dụng và kiểm tra bất kỳ lỗ hổng nào có thể đã bị bỏ qua.\n\nKết quả mong đợi:\nHệ thống nên thực thi các yêu cầu nghiêm ngặt về độ mạnh của mật khẩu, từ chối mật khẩu phổ biến hoặc yếu, hạn chế số lần đăng nhập và lưu trữ mật khẩu an toàn bằng các phương pháp mã hóa, chẳng hạn như băm và muối."}</w:t>
      </w:r>
    </w:p>
    <w:p w14:paraId="2F2C9BC2" w14:textId="77777777" w:rsidR="00AE1113" w:rsidRDefault="002F0A99">
      <w:r>
        <w:t>{"question": "Đối với văn bản đã cho, hãy xác định hành động và đối tượng. - Sally rất thích bộ phim.", "trả lời": "Hành động: rất thích \nObject: phim."}</w:t>
      </w:r>
    </w:p>
    <w:p w14:paraId="5D6039E4" w14:textId="77777777" w:rsidR="00AE1113" w:rsidRDefault="002F0A99">
      <w:r>
        <w:t>{"question": "Đề xuất hai bài hát để thêm vào playlist.", "answer": "1. \"Can't Stop the Feeling!\" của Justin Timberlake - Bài hát lạc quan và hấp dẫn này chắc chắn sẽ thêm niềm vui và năng lượng cho bất kỳ danh sách phát nào.\n2. "Lover\" của Taylor Swift - Một giai điệu lãng mạn và êm dịu, tuyệt vời để sống chậm lại và thư giãn."}</w:t>
      </w:r>
    </w:p>
    <w:p w14:paraId="4F99C68E" w14:textId="77777777" w:rsidR="00AE1113" w:rsidRDefault="002F0A99">
      <w:r>
        <w:t>{"câu hỏi": "Lập danh sách năm câu hỏi khám phá để hỏi khách hàng trong khi giới thiệu họ.", "câu trả lời": "1. Mục tiêu chính của bạn trong việc sử dụng sản phẩm hoặc dịch vụ của chúng tôi là gì?\n2. Những thách thức hoặc điểm đau chính mà bạn hy vọng sẽ giải quyết thông qua sản phẩm hoặc dịch vụ của chúng tôi là gì?\n3. Bạn có thể cho chúng tôi biết thêm về quy trình làm việc hoặc quy trình hiện tại của bạn và sản phẩm hoặc dịch vụ của chúng tôi có thể phù hợp như thế nào không? \ n4. Có tính năng hoặc khả năng cụ thể nào quan trọng nhất đối với bạn không?\n5. Làm thế nào để bạn thấy sản phẩm hoặc dịch vụ của chúng tôi tích hợp với công việc hoặc cuộc sống cá nhân của bạn trong thời gian dài hơn?"}</w:t>
      </w:r>
    </w:p>
    <w:p w14:paraId="5963108C" w14:textId="77777777" w:rsidR="00AE1113" w:rsidRDefault="002F0A99">
      <w:r>
        <w:t>{"question": "Viết lại câu đã cho thay thế chỗ dành sẵn bằng các từ thích hợp hơn. - của tôi [danh từ] thực sự [động từ] khi tôi đưa nó [nơi].", "trả lời": "của tôi sủa rất to khi tôi đưa nó đến công viên."}</w:t>
      </w:r>
    </w:p>
    <w:p w14:paraId="487EB854" w14:textId="77777777" w:rsidR="00AE1113" w:rsidRDefault="002F0A99">
      <w:r>
        <w:t xml:space="preserve">{"câu hỏi": "Đề xuất một cách để giảm chất thải cho hoạt động hộ gia đình nhất định. - Dọn dẹp nhà bếp", "trả lời": "Để giảm chất thải trong khi dọn dẹp nhà bếp, bạn có thể thực hiện một số bước đơn giản:\n\n1. Sử dụng khăn lau có thể tái sử dụng thay vì khăn giấy: Điều này có thể làm giảm đáng kể chất thải giấy của bạn. Bạn có thể giặt và tái sử dụng những miếng vải này nhiều lần.\n\n2. Sử dụng các sản phẩm làm sạch tự nhiên: Lựa chọn các sản phẩm làm sạch tự nhiên như giấm, baking soda và nước chanh có bao bì có thể tái chế hoặc có thể mua với số lượng lớn để giảm chất thải nhựa từ các hộp đựng sản phẩm làm sạch truyền thống. Thức ăn thừa làm phân trộn: Thu gom chất thải thực phẩm trong thùng ủ sau khi chuẩn bị bữa ăn hoặc làm sạch bát đĩa, giúp giảm lượng chất thải đi vào thùng rác. \ n \ n4. Sử dụng chai xịt có thể nạp lại: Thay vì mua một chai xịt mới mỗi khi bạn hết dung dịch tẩy rửa, hãy mua một chai có thể nạp lại và đổ đầy bằng dung dịch làm sạch tự chế của riêng bạn hoặc chất tẩy rửa mua số lượng lớn. \ n \ n5. Tái sử dụng các vật dụng cũ: Bàn chải đánh răng cũ có thể được sử dụng để làm sạch các khu vực nhỏ, khó tiếp cận hoặc áo phông cũ có thể được cắt thành giẻ lau và được sử dụng để làm sạch bề mặt. Điều này làm giảm chất thải bằng cách mang lại sức sống mới cho các vật dụng mà nếu không sẽ bị vứt đi.\n\nBằng cách </w:t>
      </w:r>
      <w:r>
        <w:lastRenderedPageBreak/>
        <w:t>làm theo các bước đơn giản này, bạn có thể giảm chất thải và làm cho thói quen dọn dẹp nhà bếp của bạn thân thiện với môi trường hơn."}</w:t>
      </w:r>
    </w:p>
    <w:p w14:paraId="407256D1" w14:textId="77777777" w:rsidR="00AE1113" w:rsidRDefault="002F0A99">
      <w:r>
        <w:t>"Câu hỏi": "Nghiên cứu lịch sử chính trị giữa Hoa Kỳ và Cuba.", "Trả lời": "Lịch sử chính trị giữa Hoa Kỳ và Cuba rất dài và phức tạp, với lịch sử xung đột, căng thẳng và gần đây hơn là các dấu hiệu hòa giải. Vào đầu thế kỷ 19, Hoa Kỳ đã quan tâm đến Cuba, và sau chiến thắng của họ trong Chiến tranh Tây Ban Nha-Mỹ,  họ chiếm Cuba và thành lập một chính phủ quân sự. Cuba được trao độc lập vào năm 1902, nhưng Hoa Kỳ vẫn giữ quyền can thiệp vào các vấn đề của Cuba, cũng như kiểm soát một căn cứ hải quân ở nước này. Sau Cách mạng Cuba năm 1959, đưa Fidel Castro lên nắm quyền, quan hệ giữa Hoa Kỳ và Cuba xấu đi nhanh chóng. Hoa Kỳ cáo buộc Cuba là một quốc gia vệ tinh của Liên Xô và vào năm 1960, Hoa Kỳ đã áp đặt lệnh cấm vận thương mại đối với Cuba, ngăn chặn gần như tất cả các hình thức hợp tác thương mại và kinh tế giữa hai nước. Năm 1961, Hoa Kỳ tài trợ cho một cuộc xâm lược Cuba không thành công của những người Cuba lưu vong tại Vịnh Con Lợn, điều này càng làm gia tăng căng thẳng. Trong vài thập kỷ tiếp theo, quan hệ giữa Hoa Kỳ và Cuba vẫn thù địch, với căng thẳng gia tăng trong những năm 1980 do xung đột về các hoạt động quân sự và tình báo của Hoa Kỳ trong khu vực. Trong những năm 1990,  sau khi Liên Xô sụp đổ, Cuba mất nguồn hỗ trợ chính và tình hình trở nên tồi tệ hơn. Mỹ duy trì lệnh cấm vận đối với nước này và thắt chặt các hạn chế, trong khi Cuba tìm cách cải thiện quan hệ với thế giới bên ngoài, bao gồm cả Mỹ. Năm 2009, Tổng thống Mỹ Barack Obama bắt đầu quá trình cải thiện quan hệ giữa hai nước, dỡ bỏ một số hạn chế đi lại và chuyển tiền và bắt đầu các cuộc đàm phán về khôi phục quan hệ ngoại giao. Tháng 12/2014, ông Obama tuyên bố Mỹ sẽ thiết lập lại quan hệ ngoại giao với Cuba và năm 2015, hai nước đã mở lại đại sứ quán tương ứng. Tuy nhiên, vào năm 2017, Tổng thống Mỹ Donald Trump đã rút lại một số sáng kiến của Obama, thắt chặt các hạn chế đi lại và thương mại một lần nữa. Tóm lại, lịch sử chính trị giữa Mỹ và Cuba là một lịch sử phức tạp, được đánh dấu bằng các giai đoạn xung đột và căng thẳng, nhưng cũng là sự hòa giải dự kiến. Cho đến nay, quan hệ giữa hai nước vẫn căng thẳng."}</w:t>
      </w:r>
    </w:p>
    <w:p w14:paraId="7D7963C4" w14:textId="77777777" w:rsidR="00AE1113" w:rsidRDefault="002F0A99">
      <w:r>
        <w:t xml:space="preserve">{"câu hỏi": "Giải thích khái niệm tiếp thị.", "câu trả lời": "Khái niệm tiếp thị là một triết lý kinh doanh tập trung vào việc đáp ứng nhu cầu của khách hàng để đạt được thành công lâu dài. Nó liên quan đến việc xác định và hiểu nhu cầu, mong muốn và mong muốn của khách hàng, sau đó thiết kế và cung cấp các sản phẩm, dịch vụ và trải nghiệm đáp ứng hoặc vượt quá những mong đợi đó. Cách tiếp cận này thúc đẩy lòng trung thành và giữ chân khách hàng, dẫn đến lợi nhuận và tăng trưởng lâu dài cho doanh nghiệp. \ n \ n Khái niệm tiếp thị dựa trên ý tưởng rằng thành công của một công ty không được xác định bởi khả năng sản xuất hàng hóa hoặc dịch vụ, mà là khả năng tạo ra giá trị và đáp ứng nhu cầu của thị trường mục tiêu. Điều này đạt được bằng cách áp dụng cách tiếp cận theo định hướng khách hàng, trong đó trọng tâm là hiểu khách hàng, hành vi và nhu cầu của họ, sau đó điều chỉnh hỗn hợp tiếp thị để đáp ứng những nhu cầu đó. \ n \ n Khái niệm tiếp thị là một phần không thể thiếu trong thực tiễn tiếp thị hiện đại và các công ty nắm lấy triết lý này thường nhấn mạnh rất nhiều vào nghiên cứu thị trường,  phát triển sản phẩm, xây dựng thương hiệu và dịch vụ khách hàng, để tạo ra trải nghiệm liền mạch và hài lòng cho khách hàng. Cuối cùng, mục tiêu </w:t>
      </w:r>
      <w:r>
        <w:lastRenderedPageBreak/>
        <w:t>là xây dựng mối quan hệ lâu dài với khách hàng, biến họ thành những người ủng hộ thương hiệu trung thành và đảm bảo sự thành công liên tục của doanh nghiệp."}</w:t>
      </w:r>
    </w:p>
    <w:p w14:paraId="34F56039" w14:textId="77777777" w:rsidR="00AE1113" w:rsidRDefault="002F0A99">
      <w:r>
        <w:t>{"câu hỏi": "Tạo ra hai tiêu đề có thể có cho một câu chuyện về một robot có kế hoạch thống trị thế giới.", "câu trả lời": "1. \"Sự trỗi dậy của Iron Monarch: A Robot's Quest for Dominion\"\n2. \"Mechanical Majesty: Hành trình thống trị thế giới của một robot\""}</w:t>
      </w:r>
    </w:p>
    <w:p w14:paraId="44793483" w14:textId="77777777" w:rsidR="00AE1113" w:rsidRDefault="002F0A99">
      <w:r>
        <w:t>{"câu hỏi": "Thu thập thông tin về thảm họa tàu con thoi Challenger.", "câu trả lời": "Thảm họa tàu con thoi Challenger là một sự kiện bi thảm xảy ra vào ngày 28 tháng 1 năm 1986, khi tàu con thoi Challenger vỡ ra chỉ 73 giây sau khi phóng, dẫn đến cái chết của tất cả bảy thành viên phi hành đoàn trên tàu. Thảm họa xảy ra do sự thất bại của một vòng đệm chữ O trên một trong những tên lửa đẩy rắn, cho phép khí nóng áp suất thoát ra ngoài và làm hỏng thùng nhiên liệu bên ngoài, dẫn đến vụ nổ. Các thành viên phi hành đoàn của Challenger là: Francis R. Scobee, Chỉ huy; Michael J. Smith, Phi công; Ronald McNair, Chuyên gia Truyền giáo; Ellison Onizuka, Chuyên gia Sứ mệnh; Judith Resnik, Chuyên gia Truyền giáo; Gregory Jarvis, Chuyên gia tải trọng; và Christa McAuliffe, một giáo viên và Chuyên gia tải trọng. Thảm họa Challenger dẫn đến việc đình chỉ hai năm rưỡi chương trình Tàu con thoi của NASA, trong khi một cuộc điều tra mở rộng đã được thực hiện. Cuộc điều tra cho thấy sự cố vòng chữ O là do sự kết hợp của nhiều yếu tố, bao gồm nhiệt độ lạnh bất thường vào buổi sáng phóng, và sai sót trong thiết kế của vòng đệm chữ O và không có khả năng bịt kín hoàn toàn trong những điều kiện này. Cuộc điều tra cũng phát hiện ra rằng có một số trường hợp lo ngại về con dấu vòng chữ O đã bị ban quản lý NASA bỏ qua hoặc hạ thấp. Thảm họa Challenger có tác động đáng kể đến công chúng Mỹ và chương trình không gian, và nó vẫn là một trong những sự kiện quan trọng nhất trong lịch sử thám hiểm không gian. Thảm họa đã dẫn đến những thay đổi đáng kể trong chương trình tàu con thoi, bao gồm tăng cường các biện pháp an toàn và một quy trình nghiêm ngặt hơn để giải quyết các mối quan tâm và các vấn đề tiềm ẩn trong quá trình phóng.</w:t>
      </w:r>
    </w:p>
    <w:p w14:paraId="78E05C34" w14:textId="77777777" w:rsidR="00AE1113" w:rsidRDefault="002F0A99">
      <w:r>
        <w:t>{"câu hỏi": "Dự đoán điều gì sẽ xảy ra với giá cổ phiếu của một công ty dựa trên báo cáo thu nhập hàng quý của công ty - Báo cáo thu nhập hàng quý của Công ty ABC cho thấy khoản lỗ ròng là 5 triệu đô la", "câu trả lời": "Dựa trên thông tin được cung cấp, có khả năng giá cổ phiếu của Công ty ABC có thể giảm do báo cáo thu nhập hàng quý của họ cho thấy khoản lỗ ròng là 5 triệu đô la. Các nhà đầu tư có thể coi đây là dấu hiệu của sự ổn định tài chính hoặc khả năng sinh lời giảm, ảnh hưởng tiêu cực đến giá trị của cổ phiếu. Tuy nhiên, điều quan trọng cần lưu ý là có thể có các yếu tố khác có thể ảnh hưởng đến giá cổ phiếu như xu hướng thị trường tổng thể, thay đổi ngành hoặc thông báo từ công ty."}</w:t>
      </w:r>
    </w:p>
    <w:p w14:paraId="523E3631" w14:textId="77777777" w:rsidR="00AE1113" w:rsidRDefault="002F0A99">
      <w:r>
        <w:t xml:space="preserve">{"question": "Thiết kế một thuật toán để nhận dạng màu sắc của một đối tượng.", "Trả lời": "Sau đây là một thuật toán đơn giản có thể được sử dụng để nhận dạng màu sắc của một đối tượng:\n\n1. Chụp ảnh đối tượng: Sử dụng máy ảnh kỹ thuật số hoặc điện thoại thông minh để chụp ảnh rõ ràng đối tượng có màu sắc cần được nhận dạng. \ n \ n2. Áp dụng tiền xử lý hình ảnh: Xử lý trước hình ảnh bằng các kỹ thuật như lọc, cắt xén và thay đổi kích thước để trích xuất đối tượng và loại bỏ mọi nhiễu xung quanh.\n\n3. Chuyển đổi hình ảnh thành không gian màu: Chuyển đổi các giá trị pixel trong hình ảnh thành không gian màu như RGB, HSV hoặc LAB, giúp tách thông tin màu khỏi thông tin độ sáng.\n\n4. Tính giá trị màu trung </w:t>
      </w:r>
      <w:r>
        <w:lastRenderedPageBreak/>
        <w:t>bình: Tính giá trị màu trung bình của các pixel trong hình ảnh. Điều này có thể được thực hiện bằng cách tìm giá trị trung bình của các giá trị pixel trong mỗi kênh của không gian màu. \ n \ n5. So sánh với màu tham chiếu: So sánh giá trị màu trung bình của đối tượng với một bộ màu tham chiếu được xác định trước. Các màu tham chiếu có thể là các màu cơ bản (Đỏ, Xanh lá cây, Xanh dương) hoặc cũng có thể bao gồm các màu khác. \ n \ n6. Xác định màu sắc: Xác định màu sắc của đối tượng dựa trên so sánh. Màu sắc của đối tượng có thể được xác định là màu tham chiếu với khoảng cách nhỏ nhất đến giá trị màu trung bình của đối tượng.\n\n7. Trả về kết quả: Trả về màu được nhận dạng của đối tượng làm kết quả cuối cùng.\n\nLưu ý: Đây là một thuật toán cơ bản và có thể được cải thiện hơn nữa bằng cách sử dụng các kỹ thuật xử lý hình ảnh và máy học nâng cao hơn."}</w:t>
      </w:r>
    </w:p>
    <w:p w14:paraId="37B1E705" w14:textId="77777777" w:rsidR="00AE1113" w:rsidRDefault="002F0A99">
      <w:r>
        <w:t>{"question": "Với tập dữ liệu sau, hãy xác định các biến độc lập và phụ thuộc. - Số giờ học và điểm nhận được cho một bài kiểm tra toán", "câu trả lời": "Trong tập dữ liệu này, biến độc lập là \"Số giờ học\" và biến phụ thuộc là \"điểm nhận được\" cho một bài kiểm tra toán."}</w:t>
      </w:r>
    </w:p>
    <w:p w14:paraId="3EF86FE7" w14:textId="77777777" w:rsidR="00AE1113" w:rsidRDefault="002F0A99">
      <w:r>
        <w:t>{"question": "Triển khai thuật toán tìm kiếm nhị phân. - arr: [1, 2, 4, 6, 8, 10, 11, 15], x: 8", "answer": "Đây là một triển khai của thuật toán tìm kiếm nhị phân trong Python mà bạn có thể sử dụng để tìm xem phần tử 'x' có trong danh sách 'arr':\n\n'''python\ndef binary_search(arr, x):\n low = 0\n high = len(arr) - 1\n mid = 0\n\n trong khi thấp &lt;= cao:\n mid = (cao + thấp) // 2\n\n # Kiểm tra xem x có phải là không hiện diện ở mid\n nếu arr[mid] &lt; x:\n low = mid + 1\n\n # Nếu x lớn hơn, bỏ qua nửa trái\n elif arr[mid] &gt; x:\n high = mid - 1\n\n # Nếu x nhỏ hơn, bỏ qua nửa bên phải\n else:\n return mid\n\n # Nếu chúng ta đến đây, thì phần tử không có trong list\n return -1\n\narr = [1,  2, 4, 6, 8, 10, 11, 15]\nx = 8\n\nresult = binary_search(arr, x)\n\nif result != -1:\n print(f\"Element is present at index {result}\")\nelse:\n print(\"Element is not present in the list\")\n''\n\n\nKết quả sẽ là: 'Element is present at index 4' vì phần tử '8' có mặt tại index '4' trong danh sách đã cho 'arr'."}</w:t>
      </w:r>
    </w:p>
    <w:p w14:paraId="5BE9B686" w14:textId="77777777" w:rsidR="00AE1113" w:rsidRDefault="002F0A99">
      <w:r>
        <w:t>{"question": "Tạo truy vấn SQL để tìm tên của nhân viên được tuyển dụng lần cuối. - Bảng: Employee\nFields: ID nhân viên, Tên nhân viên, Ngày thuê", "answer": "Truy vấn SQL để tìm tên của nhân viên được tuyển dụng cuối cùng sẽ là:\n\n''SQL\nSELECT EmployeeName \nFROM Employee \nORDER BY HireDate DESC \nLIMIT 1;\n'''\n\nCâu lệnh SELECT này sắp xếp các hàng trong bảng Nhân viên theo trường HireDate của chúng theo thứ tự giảm dần và sau đó sử dụng mệnh đề LIMIT để chỉ trả về hàng đầu tiên,  trong đó có tên của nhân viên được thuê gần đây nhất."}</w:t>
      </w:r>
    </w:p>
    <w:p w14:paraId="300C2911" w14:textId="77777777" w:rsidR="00AE1113" w:rsidRDefault="002F0A99">
      <w:r>
        <w:t>{"câu hỏi": "Viết vôi về người tuyết từ góc nhìn của một đứa trẻ", "câu trả lời": "Đã từng có một người tuyết rất vĩ đại,\nĐược xây dựng bằng tình yêu bằng chính bàn tay nhỏ bé của tôi.\nVới chiếc mũ và mũi trên cùng, \ nand găng tay cho cái lạnh, \ nAnh ấy là người tuyết tốt nhất trên đất!"}</w:t>
      </w:r>
    </w:p>
    <w:p w14:paraId="5D904AB7" w14:textId="77777777" w:rsidR="00AE1113" w:rsidRDefault="002F0A99">
      <w:r>
        <w:t>{"câu hỏi": "Hãy đưa ra một khẩu hiệu hấp dẫn cho một hãng hàng không.", "câu trả lời": "\"Bay cùng chúng tôi, vươn tới bầu trời!\""}</w:t>
      </w:r>
    </w:p>
    <w:p w14:paraId="038F2AA5" w14:textId="77777777" w:rsidR="00AE1113" w:rsidRDefault="002F0A99">
      <w:r>
        <w:lastRenderedPageBreak/>
        <w:t>{"question": "Kể tên hai câu tục ngữ tiếng Anh và giải thích từng câu tục ngữ.", "answer": "1. \"Hành động nói to hơn lời nói\" - Câu tục ngữ này có nghĩa là hành động của một người là một dấu hiệu đáng tin cậy hơn về ý định hoặc cảm xúc của họ so với những gì họ nói. Mọi người có thể nói bất cứ điều gì, hứa hẹn hoặc tuyên xưng niềm tin nhất định, nhưng cuối cùng chính hành vi của họ thể hiện tính cách hoặc động cơ thực sự của họ. \ n \ n2. "Đừng đặt tất cả trứng của bạn vào một giỏ" - Câu tục ngữ này khuyên rằng thật không khôn ngoan khi đầu tư tất cả các nguồn lực hoặc nỗ lực của một người vào một liên doanh duy nhất, vì nó có nguy cơ mất tất cả mọi thứ nếu liên doanh thất bại. Thay vào đó, tốt hơn là phân tán nguồn lực hoặc nỗ lực của một người qua các cơ hội khác nhau để giảm thiểu nguy cơ thất bại. Ví dụ, một nhà đầu tư có thể đa dạng hóa danh mục đầu tư của họ, thay vì đặt tất cả tiền của họ vào một cổ phiếu hoặc tài sản."}</w:t>
      </w:r>
    </w:p>
    <w:p w14:paraId="2663BF74" w14:textId="77777777" w:rsidR="00AE1113" w:rsidRDefault="002F0A99">
      <w:r>
        <w:t>{"câu hỏi": "Chọn hai màu để đi cùng nhau và giải thích lý do tại sao chúng là một sự kết hợp tốt.", "câu trả lời": "Một sự kết hợp màu sắc đẹp cho một cái nhìn hiện đại và yên bình là màu xanh và màu xám. Màu xanh là một màu mát mẻ, êm dịu thường liên quan đến sự ổn định, độ tin cậy và sự tự tin. Mặt khác, màu xám là một màu trung tính và vượt thời gian, thể hiện sự cân bằng, điềm tĩnh và tinh tế. Khi kết hợp, những màu sắc này tạo ra một môi trường thanh lịch, yên tĩnh, nhẹ nhàng và mời gọi. Sự pha trộn tinh tế của tông màu xanh lam và xám mát mẻ gợi lên cảm giác thanh thản, làm cho nó trở thành một lựa chọn tuyệt vời cho bất kỳ không gian nội thất nào cần thư giãn hoặc bình tĩnh hơn."}</w:t>
      </w:r>
    </w:p>
    <w:p w14:paraId="5BB491DE" w14:textId="77777777" w:rsidR="00AE1113" w:rsidRDefault="002F0A99">
      <w:r>
        <w:t>{"question": "Hãy nghĩ ra một tên doanh nghiệp phản ánh sản phẩm của nó. - Cửa hàng quần áo boutique", "trả lời": "\"Fashion Haven Boutique\""}</w:t>
      </w:r>
    </w:p>
    <w:p w14:paraId="394CCB7D" w14:textId="77777777" w:rsidR="00AE1113" w:rsidRDefault="002F0A99">
      <w:r>
        <w:t>{"câu hỏi": "Xây dựng một câu bằng cách sử dụng hình của lời nói \"Simile\"", "câu trả lời": "Đôi mắt cô ấy lấp lánh như kim cương dưới ánh mặt trời."}</w:t>
      </w:r>
    </w:p>
    <w:p w14:paraId="52274C15" w14:textId="77777777" w:rsidR="00AE1113" w:rsidRDefault="002F0A99">
      <w:r>
        <w:t>{"câu hỏi": "Tạo ra những điểm chính cho một bài thuyết trình về tác động của ô nhiễm không khí ở các thành phố.", "trả lời": "1. Thảo luận về các nguồn ô nhiễm không khí phổ biến ở các thành phố.\n \n2. Kiểm tra sự hình thành khói bụi và tác hại của nó đối với chất lượng không khí.\n\n3. Giải thích về tác động của ô nhiễm không khí đối với sức khỏe con người, bao gồm các sự kiện và số liệu thống kê. \ n \ n4. Phân tích ảnh hưởng của ô nhiễm không khí đối với môi trường và động vật hoang dã.\n\n5. Trình bày bằng chứng liên kết ô nhiễm không khí với biến đổi khí hậu.\n\n6. Minh họa chi phí kinh tế của ô nhiễm không khí về mặt chăm sóc sức khỏe và mất năng suất. \ n \ n7. Ví dụ về các biện pháp quy hoạch đô thị để giảm ô nhiễm không khí, chẳng hạn như không gian xanh, giao thông công cộng và các nguồn năng lượng thay thế. \ n \ n8. Tổng quan về các biện pháp quản lý, chẳng hạn như tiêu chuẩn khí thải và giám sát chất lượng không khí. \ n \ n9. Thảo luận về vai trò của hoạt động cộng đồng trong việc giảm ô nhiễm không khí ở các thành phố. \ n \ n10. Kêu gọi hành động để tiếp tục cuộc chiến toàn cầu chống ô nhiễm không khí."}</w:t>
      </w:r>
    </w:p>
    <w:p w14:paraId="489E9B05" w14:textId="77777777" w:rsidR="00AE1113" w:rsidRDefault="002F0A99">
      <w:r>
        <w:t xml:space="preserve">{"câu hỏi": "Hãy đưa ra một bản tóm tắt của văn bản sau đây. Internet đã thay đổi mạnh mẽ cuộc sống của chúng ta theo nhiều cách khác nhau, thay đổi mạnh mẽ cách chúng ta kinh doanh, tương tác với người khác và tiêu thụ phương tiện truyền thông. Internet đã làm cho nó để giao tiếp có thể được ngay lập tức qua khoảng cách lớn và nhỏ, trong khi thương mại </w:t>
      </w:r>
      <w:r>
        <w:lastRenderedPageBreak/>
        <w:t>điện tử và ngân hàng trực tuyến cho phép chúng ta mua hàng và thanh toán nhanh hơn, dễ dàng hơn và an toàn hơn bao giờ hết. Nó đã mang lại tiếng nói cho các cộng đồng bị thiệt thòi trước đây và cung cấp quyền truy cập vào thông tin và tài nguyên trước đây không thể chi trả được.", "Trả lời": "Tóm lại, internet đã cách mạng hóa cách chúng ta giao tiếp, tiến hành kinh doanh và truy cập thông tin, làm cho các hoạt động như mua sắm trực tuyến và ngân hàng dễ dàng hơn, nhanh hơn và an toàn hơn. Nó cũng đã trao quyền cho các cộng đồng bị thiệt thòi bằng cách cung cấp cho họ một nền tảng để thể hiện bản thân và tiếp cận các nguồn lực."}</w:t>
      </w:r>
    </w:p>
    <w:p w14:paraId="07ADDD0C" w14:textId="77777777" w:rsidR="00AE1113" w:rsidRDefault="002F0A99">
      <w:r>
        <w:t>{"question": "Đưa ra đề xuất sau đây, hãy tạo ra các lập luận ủng hộ và chống lại nó. - Chính phủ nên cung cấp cho mọi người thu nhập cơ bản.", "trả lời": "#### Lập luận cho đề xuất:\n\n1. Giảm nghèo và bất bình đẳng thu nhập: Thu nhập cơ bản sẽ cung cấp một mạng lưới an toàn cho những người sống trong nghèo đói bằng cách đảm bảo họ có thu nhập được đảm bảo để trang trải các nhu cầu cơ bản của họ. \ n \ n2. Cung cấp nhiều tự do và lựa chọn hơn: Thu nhập cơ bản sẽ cung cấp cho các cá nhân nhiều lựa chọn và an toàn tài chính hơn, cho phép họ chấp nhận rủi ro, theo đuổi cơ hội và có khả năng đạt được sự ổn định tài chính lớn hơn. Giải quyết tình trạng mất việc làm do tự động hóa và toàn cầu hóa: Sự gia tăng của tự động hóa và toàn cầu hóa đã dẫn đến mất việc làm và mất an ninh thu nhập cho nhiều người. Thu nhập cơ bản sẽ đảm bảo rằng mọi người đều có một tấm đệm tài chính để dựa vào. \ n \ n4. Kích thích nền kinh tế: Thu nhập cơ bản sẽ đưa nhiều tiền hơn vào tay người tiêu dùng, điều này sẽ làm tăng chi tiêu, kích thích nhu cầu và thúc đẩy tăng trưởng kinh tế. Giảm thiểu sự thiếu hiệu quả quan liêu: Thu nhập cơ bản sẽ đơn giản hơn để quản lý so với hệ thống phúc lợi hiện tại, giảm chi phí hành chính và sai sót. \ n \ n # ### Lập luận chống lại đề xuất: \ n \ n1. Khuyến khích sự phụ thuộc: Những người phản đối thu nhập cơ bản cho rằng nó có thể tạo ra sự không khuyến khích làm việc và dẫn đến văn hóa phụ thuộc. \ n \ n2. Chi phí cao: Thực hiện thu nhập cơ bản ở cấp quốc gia sẽ đòi hỏi một khoản tài trợ đáng kể, có khả năng gây căng thẳng cho tài chính của chính phủ. \ n \ n3. Có thể dẫn đến lạm phát: Một dòng tiền mặt vào nền kinh tế có thể dẫn đến lạm phát khi giá cả tăng để phù hợp với nhu cầu gia tăng. Khó thực hiện: Hậu cần của việc thực hiện thu nhập cơ bản ở cấp quốc gia sẽ phức tạp và có thể vấp phải sự phản đối từ các bên liên quan khác nhau. Không công bằng với người đóng thuế: Những người phản đối cho rằng việc cung cấp thu nhập cơ bản sẽ không công bằng đối với những người đóng thuế làm việc chăm chỉ, những người sẽ được yêu cầu tài trợ cho chương trình thông qua việc tăng thuế."}</w:t>
      </w:r>
    </w:p>
    <w:p w14:paraId="3405BAC0" w14:textId="77777777" w:rsidR="00AE1113" w:rsidRDefault="002F0A99">
      <w:r>
        <w:t xml:space="preserve">{"câu hỏi": "Các biện pháp lập pháp để bảo vệ các loài có nguy cơ tuyệt chủng là gì?", "trả lời": "Có một số biện pháp lập pháp được áp dụng để bảo vệ các loài có nguy cơ tuyệt chủng, bao gồm:\n\n1. Đạo luật về các loài có nguy cơ tuyệt chủng (ESA): Đây là luật liên bang được ban hành tại Hoa Kỳ vào năm 1973 để bảo vệ các loài có nguy cơ tuyệt chủng và bị đe dọa, cũng như môi trường sống quan trọng của chúng. ESA cung cấp cho việc bảo tồn các loài thông qua các biện pháp như liệt kê chúng là có nguy cơ tuyệt chủng hoặc bị đe dọa, chỉ định các khu vực môi trường sống quan trọng và thực hiện các kế hoạch phục hồi. \ n \ n2. Công ước về buôn bán quốc tế các loài động thực vật hoang dã nguy cấp (CITES): Đây là một hiệp ước quốc tế, được ký kết bởi hơn 180 quốc gia, nhằm bảo vệ các loài thực vật và động vật có nguy cơ tuyệt chủng bằng cách điều chỉnh hoạt động buôn bán của chúng. CITES hoạt </w:t>
      </w:r>
      <w:r>
        <w:lastRenderedPageBreak/>
        <w:t>động để ngăn chặn việc khai thác quá mức các loài thông qua buôn bán bằng cách yêu cầu bất kỳ hoạt động buôn bán các loài được liệt kê phải được thực hiện tuân thủ các quy định nghiêm ngặt và chỉ khi nó không gây bất lợi cho sự tồn tại của loài. Đạo luật bảo vệ động vật có vú biển (MMPA): Đây là luật liên bang được ban hành tại Hoa Kỳ vào năm 1972 để bảo vệ động vật có vú biển, chẳng hạn như cá voi, cá heo và hải cẩu. MMPA hoạt động để duy trì sức khỏe và sự ổn định của quần thể động vật có vú biển bằng cách cấm, với một số ngoại lệ nhất định, việc "lấy" động vật có vú biển ở vùng biển Hoa Kỳ và bởi công dân Hoa Kỳ trên biển khơi. \ n \ n4. Đạo luật Hiệp ước Chim Di cư (MBTA): Đây là luật liên bang được ban hành tại Hoa Kỳ vào năm 1918 để bảo vệ các loài chim di cư. Theo đạo luật này, việc lấy, sở hữu, nhập khẩu, xuất khẩu, vận chuyển, bán, mua hoặc trao đổi bất kỳ loài chim di cư, tổ hoặc trứng của chúng mà không có giấy phép hợp lệ là bất hợp pháp. Thêm vào đó, nhiều quốc gia có luật và quy định riêng nhằm bảo vệ động vật hoang dã địa phương của họ."}</w:t>
      </w:r>
    </w:p>
    <w:p w14:paraId="5ADA23BA" w14:textId="77777777" w:rsidR="00AE1113" w:rsidRDefault="002F0A99">
      <w:r>
        <w:t>{"câu hỏi": "Đưa ra danh sách các vấn đề phổ biến trong nghiên cứu AI.", "trả lời": "Dưới đây là một số vấn đề phổ biến trong lĩnh vực nghiên cứu AI:\n\n1. Thiên vị dữ liệu: Vì các thuật toán AI học hỏi từ dữ liệu, điều quan trọng là dữ liệu không bị sai lệch. Tuy nhiên, điều này không phải lúc nào cũng đúng, và kết quả là, các hệ thống AI có thể duy trì và thậm chí khuếch đại các thành kiến xã hội hiện có. \ n \ n2. Tính minh bạch và khả năng giải thích: Thông thường, các quy trình ra quyết định của các hệ thống AI không rõ ràng, có nghĩa là có thể khó hiểu cách thức hoặc lý do tại sao một số quyết định nhất định được đưa ra. Sự thiếu minh bạch và dễ giải thích này có thể dẫn đến sự mất lòng tin vào các hệ thống AI. \ n \ n3. Khả năng khái quát hóa: Nhiều thuật toán AI có tính chuyên môn cao và thực hiện tốt các nhiệm vụ cụ thể, nhưng thực hiện kém các nhiệm vụ ngoài đào tạo của chúng. Sự thiếu khái quát hóa này là một vấn đề phổ biến trong nghiên cứu AI, vì nó hạn chế khả năng của các hệ thống AI thích ứng với các tình huống mới. \ n \ n4. Quyền riêng tư dữ liệu: Với sự gia tăng của AI và học máy, lượng dữ liệu được thu thập và phân tích đã tăng lên đáng kể. Điều này đã mang lại những lo ngại về quyền riêng tư và bảo mật dữ liệu, đặc biệt là trong các lĩnh vực như chăm sóc sức khỏe, tài chính và giáo dục. \ n \ n5. Sử dụng năng lượng: Đào tạo các hệ thống AI, đặc biệt là các mô hình học sâu, có thể cực kỳ tốn năng lượng. Trên thực tế, một số ước tính cho thấy lượng năng lượng cần thiết để đào tạo một mô hình AI duy nhất đã tăng gấp đôi sau mỗi 3,5 tháng kể từ năm 2012. Điều này đặt ra những thách thức đáng kể về tính bền vững môi trường của nghiên cứu AI. \ n \ n6. Quy định và đạo đức: Khi AI ngày càng trở nên gắn bó với xã hội, ngày càng có nhiều lo ngại về ý nghĩa đạo đức của nghiên cứu và phát triển AI. Các vấn đề như thiên vị thuật toán, giám sát và vũ khí tự trị đều là những chủ đề nóng hiện đang định hình tương lai của quy định AI. \ n \ n7. Quá phụ thuộc vào AI: Khi các hệ thống AI ngày càng trở nên tiên tiến, có nguy cơ các cá nhân và tổ chức có thể trở nên quá phụ thuộc vào các hệ thống này, mất khả năng suy nghĩ chín chắn và đưa ra quyết định mà không có hướng dẫn thuật toán. Đảm bảo rằng AI được sử dụng để tăng cường, thay vì thay thế, việc ra quyết định của con người là một thách thức quan trọng đối với lĩnh vực nghiên cứu AI.</w:t>
      </w:r>
    </w:p>
    <w:p w14:paraId="7D997773" w14:textId="77777777" w:rsidR="00AE1113" w:rsidRDefault="002F0A99">
      <w:r>
        <w:t xml:space="preserve">{"câu hỏi": "Tạo danh sách các lĩnh vực nghiên cứu khả thi cho các ứng dụng AI trong chăm sóc sức khỏe.", "trả lời": "1. Sự phát triển của các thuật toán AI để chẩn đoán chính xác các bệnh và rối loạn \ n2. Các ứng dụng học máy để dự đoán và ngăn chặn sự bùng phát dịch </w:t>
      </w:r>
      <w:r>
        <w:lastRenderedPageBreak/>
        <w:t>bệnh\n3. Sử dụng AI để khám phá và phát triển thuốc\n4. Việc sử dụng AI trong y học cá nhân hóa, cho các phương pháp điều trị phù hợp với từng bệnh nhân \n5. Cải thiện kết quả của bệnh nhân thông qua phân tích dự đoán được hỗ trợ bởi AI \ n6. Sử dụng AI để tối ưu hóa phân bổ nguồn lực y tế và cải thiện quy trình làm việc của bệnh viện \n7. Theo dõi bệnh nhân từ xa và y tế từ xa hỗ trợ AI \ n8. Ứng dụng AI để quản lý các bệnh mãn tính và hỗ trợ phục hồi chức năng\n9. Việc sử dụng AI trong sức khỏe tâm thần, để dự đoán, chẩn đoán và điều trị \ n10. Sử dụng AI để phát hiện và giảm thiểu sự chênh lệch về chăm sóc sức khỏe và cải thiện công bằng y tế."}</w:t>
      </w:r>
    </w:p>
    <w:p w14:paraId="038871AA" w14:textId="77777777" w:rsidR="00AE1113" w:rsidRDefault="002F0A99">
      <w:r>
        <w:t>{"question": "Viết kịch bản cho một cảnh phim với đầu vào sau. - Bối cảnh: Sân bay\nNhân vật: Rebecca và Jacob", "trả lời": "Fade in:\n\nEXT. AIRPORT - DAY\n\nChúng tôi mở ra trên một bức ảnh rộng của một sân bay bận rộn. Mọi người đang vội vã với hành lý của họ, cố gắng bắt chuyến bay của họ. Giữa sự hối hả và nhộn nhịp, chúng ta thấy REBECCA, giữa những năm 30 tuổi, đứng khoanh tay và gõ chân một cách thiếu kiên nhẫn. Một lúc sau, JACOB, cuối những năm 30 tuổi, xuất hiện, khó thở. \ n \ nJACOB: (Hết hơi) Xin lỗi, xin lỗi. Giao thông thật điên rồ.\n\nREBECCA: Bạn\u2019re may mắn tôi đã rời đi mà không có bạn.\n\nJACOB: (Mỉm cười) Bạn sẽ \u2019t làm điều đó với tôi.\n\nREBECCA: (Đảo mắt) Đừng chắc chắn như vậy.\n\nJacob cười khúc khích và cả hai đi đến quầy làm thủ tục.\n\nJACOB: Bạn có hào hứng không?\n\nREBECCA: (Thở dài) Tôi không biết\u2019t. Tôi \ u2019m lo lắng. \ n \ nJACOB: Nó \ u2019 sẽ ổn. You\u2019ll see.\n\nREBECCA: (Mỉm cười) I\u2019m rất vui vì bạn\u2019re đây.\n\nJACOB: (Tinh nghịch huých cô ấy) Luôn luôn.\n\nHai kiểm tra hành lý của họ và đi đến cổng của họ.\n\nREBECCA: Bạn có vé không?\n\nJACOB: (Vỗ nhẹ vào túi của anh ấy, trông có vẻ lo lắng) Khoan đã, tôi nghĩ bạn đã có chúng.\n\nREBECCA nhìn anh ta nghiêm khắc,  nhưng sau đó phá lên cười.\n\nREBECCA: Tôi đùa uổi. Tôi có chúng. (Rút vé ra)\n\nJACOB: (Lắc đầu, mỉm cười) Bạn\u2019re khủng khiếp.\n\nChuyến bay của họ được gọi và cả hai tham gia xếp hàng để lên máy bay, sẵn sàng cho cuộc phiêu lưu tiếp theo của họ.\n\nFade to black."}</w:t>
      </w:r>
    </w:p>
    <w:p w14:paraId="247D360A" w14:textId="77777777" w:rsidR="00AE1113" w:rsidRDefault="002F0A99">
      <w:r>
        <w:t xml:space="preserve">{"câu hỏi": "Tạo danh sách các chiến lược để phát triển một doanh nghiệp thành công.", "Trả lời": "1. Phát triển một kế hoạch kinh doanh mạnh mẽ: Điều này rất quan trọng đối với bất kỳ công ty khởi nghiệp nào, vì nó hoạt động như một lộ trình cho doanh nghiệp của bạn, phác thảo các mục tiêu, chiến lược, nghiên cứu thị trường và dự báo tài chính của bạn. \ n \ n2. Tiến hành nghiên cứu thị trường: Điều quan trọng là phải hiểu sâu sắc về thị trường mục tiêu, đối thủ cạnh tranh và xu hướng ngành của bạn để xác định cơ hội và tạo ra một đề xuất giá trị độc đáo. \ n \ n3. Tập trung vào việc xây dựng bản sắc thương hiệu mạnh mẽ: Điều này bao gồm việc tạo ra một logo dễ nhận biết, thông điệp rõ ràng và thương hiệu nhất quán trên tất cả các kênh để thiết lập sự hiện diện mạnh mẽ trên thị trường. \ n \ n4. Tận dụng công nghệ và tiếp thị kỹ thuật số: Đầu tư vào việc xây dựng sự hiện diện trực tuyến thông qua một trang web mạnh mẽ, phương tiện truyền thông xã hội và các kỹ thuật tiếp thị kỹ thuật số khác để tiếp cận đối tượng rộng hơn và thúc đẩy doanh số bán hàng. \ n \ n5. Ưu tiên sự hài lòng của khách hàng: Đảm bảo rằng sản phẩm hoặc dịch vụ của bạn đáp ứng hoặc vượt quá mong đợi của khách hàng bằng cách cung cấp dịch vụ khách hàng tuyệt vời, thu hút phản hồi và giải quyết mọi vấn đề phát sinh. \ n \ n6. Xây dựng một đội ngũ mạnh mẽ: Tập hợp một nhóm các cá nhân với bộ kỹ năng, kinh nghiệm và chuyên môn đa dạng để hỗ </w:t>
      </w:r>
      <w:r>
        <w:lastRenderedPageBreak/>
        <w:t>trợ và thực hiện tầm nhìn của bạn. \ n \ n7. Theo dõi hiệu quả tài chính: Theo dõi chặt chẽ dòng tiền, doanh thu và chi phí của bạn để đưa ra quyết định sáng suốt và điều chỉnh chiến lược của bạn khi cần thiết. \ n \ n8. Thiết lập quan hệ đối tác và hợp tác: Xác định các cơ hội hợp tác với các doanh nghiệp, tổ chức hoặc cá nhân khác để tận dụng các nguồn lực, tiếp cận thị trường mới và củng cố các dịch vụ của bạn. \ n \ n9. Liên tục đổi mới: Đi trước đối thủ cạnh tranh bằng cách liên tục cải tiến sản phẩm hoặc dịch vụ của bạn, giới thiệu các dịch vụ mới và cập nhật các xu hướng và tiến bộ trong ngành. \ n \ n10. Duy trì tầm nhìn dài hạn: Tập trung vào các mục tiêu dài hạn của bạn và duy trì khả năng thích ứng với những thay đổi trên thị trường hoặc ngành, đồng thời sẵn sàng xoay trục chiến lược của bạn nếu cần."}</w:t>
      </w:r>
    </w:p>
    <w:p w14:paraId="728EE8B5" w14:textId="77777777" w:rsidR="00AE1113" w:rsidRDefault="002F0A99">
      <w:r>
        <w:t>{"câu hỏi": "Đưa ra danh sách các cách để giảm lượng khí thải carbon.", "câu trả lời": "1. Giảm tiêu thụ năng lượng bằng cách sử dụng các sản phẩm tiết kiệm năng lượng và tắt đèn và thiết bị điện tử khi không sử dụng.\n2. Đi bộ, đạp xe hoặc đi phương tiện giao thông công cộng thay vì lái xe một mình.\n3. Ăn chế độ ăn dựa trên thực vật hoặc giảm tiêu thụ thịt.\n4. Sử dụng các vật dụng có thể tái sử dụng như chai nước, túi và hộp đựng để giảm chất thải.\n5. Hỗ trợ các nguồn năng lượng sạch như gió, mặt trời và thủy điện.\n6. Giảm sử dụng nước bằng cách tắm ngắn hơn và sửa chữa rò rỉ. \ n7. Trồng cây hoặc hỗ trợ các sáng kiến trồng rừng.\n8. Tái chế và ủ chất thải để giảm chất thải chôn lấp và phát thải khí nhà kính.\n9. Mua bù đắp carbon để cân bằng lượng khí thải không thể tránh được.\n10. Ủng hộ luật pháp thân thiện với môi trường và bỏ phiếu cho các chính trị gia ưu tiên môi trường."}</w:t>
      </w:r>
    </w:p>
    <w:p w14:paraId="6F82681A" w14:textId="77777777" w:rsidR="00AE1113" w:rsidRDefault="002F0A99">
      <w:r>
        <w:t>{"câu hỏi": "Tốc độ tăng trưởng hàng năm của thị trường AI toàn cầu là bao nhiêu?", "Câu trả lời": "Tôi xin lỗi, tôi là một mô hình ngôn ngữ AI do OpenAI tạo ra và tôi không có khả năng truy cập thông tin trực tiếp hoặc tự lưu trữ thông tin. Tuy nhiên, theo một số báo cáo và công ty nghiên cứu thị trường, thị trường trí tuệ nhân tạo toàn cầu thể hiện sự tăng trưởng mạnh mẽ và dự kiến sẽ duy trì tốc độ tăng trưởng cao trong tương lai gần. Để có được thông tin chính xác và cập nhật nhất, tôi khuyên bạn nên tra cứu các báo cáo hoặc dữ liệu mới nhất từ các nguồn đáng tin cậy như các công ty nghiên cứu thị trường có uy tín, các cơ quan chính phủ hoặc các tổ chức thương mại."}</w:t>
      </w:r>
    </w:p>
    <w:p w14:paraId="78E0B37D" w14:textId="77777777" w:rsidR="00AE1113" w:rsidRDefault="002F0A99">
      <w:r>
        <w:t>{"câu hỏi": "Liệt kê 10 cuốn sách đã giành giải Pulitzer.", "trả lời": "1. Đường sắt ngầm của Colson Whitehead (2017) \ n2. Sự trở lại của Hisham Matar (2017) \ n3. The Sympathizer của Viet Thanh Nguyen (2016)\n4. The Goldfinch của Donna Tartt (2014) \ n5. A Visit from the Goon Squad của Jennifer Egan (2011) \ n6. The Road của Cormac McCarthy (2007) \ n7. The Amazing Adventures of Kavalier and Clay của Michael Chabon (2001) \ n8. American Pastoral của Philip Roth (1998) \ n9. Nhật ký đá của Carol Shields (1995) \ n10. To Kill a Mockingbird của Harper Lee (1961)"}</w:t>
      </w:r>
    </w:p>
    <w:p w14:paraId="5F52C0F6" w14:textId="77777777" w:rsidR="00AE1113" w:rsidRDefault="002F0A99">
      <w:r>
        <w:t xml:space="preserve">{"câu hỏi": "Xem lại bộ dữ liệu sau và xác định số liệu thể hiện dự đoán nhất quán và chính xác nhất về việc một Bang sẽ bỏ phiếu cho đảng Cộng hòa hay Dân chủ. - Bộ dữ liệu chứa các số liệu khác nhau như số người sống trong một tiểu bang, tỷ lệ phần trăm người có trình độ đại học, thu nhập trung bình và tỷ lệ thất nghiệp.", "trả lời": "Để xác định số liệu thể hiện dự đoán nhất quán và chính xác nhất về việc một Bang sẽ bỏ phiếu cho đảng Cộng hòa hay Dân chủ từ tập dữ liệu đã cho, cần phải áp dụng phân tích thống kê để tìm mối tương quan giữa các số liệu này và các mẫu bỏ phiếu trong các tiểu bang khác nhau. Rất tiếc, tôi không có </w:t>
      </w:r>
      <w:r>
        <w:lastRenderedPageBreak/>
        <w:t>quyền truy cập vào tập dữ liệu của bạn; do đó, tôi không thể chạy những phân tích này. Tuy nhiên, nếu bạn chia sẻ với tôi bộ dữ liệu với các chi tiết của từng số liệu và các mẫu biểu quyết, tôi có thể thực hiện các phân tích này và cung cấp cho bạn một phản hồi toàn diện hơn."}</w:t>
      </w:r>
    </w:p>
    <w:p w14:paraId="04C195A2" w14:textId="77777777" w:rsidR="00AE1113" w:rsidRDefault="002F0A99">
      <w:r>
        <w:t>{"question": "Dựa trên các điểm dữ liệu sau, hãy xác định loại thuật toán machine learning nào đang được sử dụng. - Dữ liệu bao gồm các chỉ số nhiệt độ từ một trăm máy điều hòa không khí khác nhau trong khoảng thời gian tám tháng.", "trả lời": "Dựa trên thông tin đã cho, rất khó để xác định chính xác loại thuật toán học máy đang được sử dụng vì chúng tôi không biết dữ liệu đọc nhiệt độ đang được sử dụng để làm gì. Tuy nhiên, một số thuật toán học máy có thể được áp dụng trong kịch bản này là: \ n \ n1. Dự báo chuỗi thời gian: Nếu dữ liệu đọc nhiệt độ đang được sử dụng để dự đoán nhiệt độ trong tương lai cho mỗi máy điều hòa không khí, các thuật toán dự báo chuỗi thời gian như ARIMA có thể được sử dụng. \ n \ n2. Phát hiện bất thường: Nếu mục tiêu là tìm các chỉ số nhiệt độ bất thường, chẳng hạn như quá nóng hoặc hạ nhiệt, thuật toán phát hiện bất thường có thể được sử dụng. \ n \ n3. Phân cụm: Dữ liệu đọc nhiệt độ có thể được nhóm lại để nhóm các máy điều hòa không khí có hành vi nhiệt độ tương tự theo thời gian. \ n \ n4. Hồi quy: Nếu có một biến khác, chẳng hạn như mức tiêu thụ điện năng, chúng ta có thể sử dụng các kỹ thuật hồi quy để dự đoán mức tiêu thụ điện năng dựa trên số đọc nhiệt độ.\n\nNếu không có thêm thông tin, không thể xác định chính xác loại thuật toán học máy đang được sử dụng."}</w:t>
      </w:r>
    </w:p>
    <w:p w14:paraId="1196096C" w14:textId="77777777" w:rsidR="00AE1113" w:rsidRDefault="002F0A99">
      <w:r>
        <w:t>{"câu hỏi": "Tạo giả thuyết về mối quan hệ giữa số giờ học sinh dành cho việc học và điểm trung bình của họ.", "câu trả lời": "Một giả thuyết tiềm năng về mối quan hệ giữa số giờ học sinh dành cho việc học và điểm trung bình của họ có thể như sau: Có một mối tương quan tích cực giữa số giờ học của sinh viên và điểm trung bình của họ. Điều này có nghĩa là sinh viên càng dành nhiều thời gian để học, điểm trung bình của họ càng cao. Điều này dựa trên giả định rằng việc học giúp học sinh hiểu rõ hơn và giữ lại tài liệu họ cần biết để thực hiện tốt các bài kiểm tra và bài tập, từ đó chuyển thành điểm cao hơn và điểm trung bình cao hơn."}</w:t>
      </w:r>
    </w:p>
    <w:p w14:paraId="43F43619" w14:textId="77777777" w:rsidR="00AE1113" w:rsidRDefault="002F0A99">
      <w:r>
        <w:t xml:space="preserve">{"question": "Với ví dụ sau đây về một tập dữ liệu, hãy phác thảo một kế hoạch để đưa ra dự đoán. - Bộ dữ liệu bao gồm giá nhà ở cho các khu dân cư trong một thành phố nhất định.", "trả lời": "Để đưa ra dự đoán về giá nhà ở cho các khu dân cư trong thành phố nhất định, có thể thực hiện kế hoạch sau:\n\n1. ** Phân tích dữ liệu thăm dò: ** Bắt đầu bằng cách khám phá tập dữ liệu để hiểu các biến và mối quan hệ của chúng. Tạo số liệu thống kê tóm tắt và trực quan hóa dữ liệu để xác định xu hướng, mô hình hoặc mối tương quan về giá nhà ở giữa các khu vực lân cận khác nhau. \ n \ n2. ** Tiền xử lý dữ liệu: ** Làm sạch dữ liệu bằng cách xử lý các giá trị bị thiếu, không chính xác hoặc không nhất quán. Nếu cần, hãy chuyển đổi dữ liệu để sẵn sàng phân tích.\n\n3. ** Lựa chọn tính năng: ** Xác định và chọn các tính năng phù hợp nhất có thể ảnh hưởng đến dự đoán giá nhà ở. Các tính năng có thể bao gồm thu nhập hộ gia đình trung bình, quy mô nhà, tuổi của ngôi nhà, tỷ lệ tội phạm, gần các tiện nghi, v.v. \ n \ n4. **Lựa chọn mô hình:** Chọn một mô hình dự đoán thích hợp. Một số mô hình thường được sử dụng để dự đoán giá nhà đất là hồi quy tuyến tính, cây quyết định, rừng ngẫu nhiên hoặc mạng lưới thần kinh. Chia dữ liệu thành một bộ đào tạo và bộ thử nghiệm </w:t>
      </w:r>
      <w:r>
        <w:lastRenderedPageBreak/>
        <w:t>để đào tạo và đánh giá mô hình. \ n \ n5. ** Đào tạo và đánh giá: ** Đào tạo mô hình về dữ liệu đào tạo và đánh giá nó trên dữ liệu thử nghiệm. Điều chỉnh siêu tham số của mô hình nếu cần để cải thiện hiệu suất.\n\n6. **Dự đoán: ** Khi mô hình đã sẵn sàng, hãy sử dụng nó để đưa ra dự đoán về giá nhà ở tại các khu phố khác nhau của thành phố. Liên tục đánh giá hiệu suất của mô hình và cập nhật nó khi cần thiết để đảm bảo tính chính xác của các dự đoán."}</w:t>
      </w:r>
    </w:p>
    <w:p w14:paraId="0ACC29F6" w14:textId="77777777" w:rsidR="00AE1113" w:rsidRDefault="002F0A99">
      <w:r>
        <w:t>{"câu hỏi": "So sánh và đối chiếu cơ sở dữ liệu quan hệ và cơ sở dữ liệu phi quan hệ.", "câu trả lời": "Cả cơ sở dữ liệu quan hệ và cơ sở dữ liệu phi quan hệ (hoặc cơ sở dữ liệu NoSQL) là các loại cơ sở dữ liệu được sử dụng để lưu trữ và tổ chức dữ liệu. Tuy nhiên, chúng có một số khác biệt cơ bản trong thiết kế, lưu trữ dữ liệu và phương pháp truy xuất dữ liệu. Dưới đây là so sánh giữa hai: \ n \ n ** Cấu trúc dữ liệu và lược đồ: ** Cơ sở dữ liệu quan hệ tuân theo mô hình dữ liệu có cấu trúc nơi dữ liệu được lưu trữ trong bảng, với các hàng đại diện cho bản ghi và cột đại diện cho các thuộc tính. Lược đồ, hoặc cấu trúc của các bảng này, là cố định và phải được xác định trước khi dữ liệu được chèn vào. Ngược lại, một cơ sở dữ liệu phi quan hệ thường tuân theo một lược đồ động cho dữ liệu phi cấu trúc, cho phép linh hoạt hơn trong việc lưu trữ dữ liệu. Dữ liệu có thể được lưu trữ ở nhiều định dạng khác nhau, chẳng hạn như cặp khóa-giá trị hoặc dựa trên tài liệu.\n\n**Khả năng mở rộng:** Cơ sở dữ liệu quan hệ phù hợp nhất cho các ứng dụng có khối lượng công việc ổn định và có thể dự đoán được. Chúng có thể được thu nhỏ theo chiều dọc, bằng cách thêm nhiều năng lượng hơn (ví dụ: CPU, RAM) cho máy chủ hiện có. Mặt khác, cơ sở dữ liệu phi quan hệ được thiết kế cho các ứng dụng có lượng dữ liệu lớn và khối lượng công việc không thể đoán trước. Chúng có thể được thu nhỏ theo chiều ngang bằng cách thêm nhiều máy chủ hơn để xử lý tải và do đó thường có khả năng mở rộng hơn so với cơ sở dữ liệu quan hệ. \ n \ n ** Truy vấn: ** Cơ sở dữ liệu quan hệ sử dụng ngôn ngữ truy vấn có cấu trúc (SQL) để truy xuất dữ liệu. SQL là một ngôn ngữ mạnh mẽ và linh hoạt có thể xử lý các truy vấn phức tạp và thao tác dữ liệu. Cơ sở dữ liệu phi quan hệ sử dụng nhiều phương pháp truy vấn khác nhau, tùy thuộc vào loại cơ sở dữ liệu và thường không mạnh mẽ hoặc linh hoạt như SQL. Tuy nhiên, chúng thường cung cấp quyền truy cập đơn giản và nhanh hơn vào các tập hợp con dữ liệu cụ thể.\n\n**ACID Thuộc tính:** Cơ sở dữ liệu quan hệ tuân theo các thuộc tính ACID (Nguyên tử, Tính nhất quán, Cách ly, Độ bền), đảm bảo rằng các giao dịch được hoàn thành một cách đáng tin cậy và cơ sở dữ liệu vẫn ở trạng thái nhất quán. Mặt khác, cơ sở dữ liệu phi quan hệ thường ưu tiên tốc độ và khả năng mở rộng hơn tính nhất quán dữ liệu nghiêm ngặt và có thể không triển khai đầy đủ các thuộc tính ACID. \ n \ nTóm lại, cơ sở dữ liệu quan hệ phù hợp nhất cho dữ liệu có cấu trúc với khối lượng công việc nhất quán và cung cấp khả năng truy vấn và thao tác dữ liệu mạnh mẽ. Cơ sở dữ liệu phi quan hệ phù hợp hơn với dữ liệu phi cấu trúc quy mô lớn với khối lượng công việc không thể đoán trước và cung cấp quyền truy cập nhanh hơn vào các tập hợp con dữ liệu cụ thể và khả năng mở rộng lớn hơn. Sự lựa chọn giữa hai phụ thuộc vào nhu cầu và bản chất của ứng dụng."}</w:t>
      </w:r>
    </w:p>
    <w:p w14:paraId="557283C7" w14:textId="77777777" w:rsidR="00AE1113" w:rsidRDefault="002F0A99">
      <w:r>
        <w:t xml:space="preserve">{"câu hỏi": "Xác định hai kỹ thuật để quan sát cấu trúc bên trong của mạng nơ-ron.", "trả lời": "Có nhiều kỹ thuật để quan sát cấu trúc bên trong của mạng nơ-ron. Dưới đây là hai phương pháp như vậy: \ n \ n1. ** Trực quan hóa kích hoạt: ** Kỹ thuật này liên quan đến việc phân tích chức năng bên trong của mạng thần kinh bằng cách hình dung đầu ra kích </w:t>
      </w:r>
      <w:r>
        <w:lastRenderedPageBreak/>
        <w:t>hoạt của các lớp khác nhau trong mô hình. Điều này giúp hiểu cách dữ liệu chảy qua các lớp và cách mạng thần kinh xử lý nó để đưa ra dự đoán. Nhiều công cụ trực quan có sẵn cho mục đích này, có thể hiển thị bản đồ nhiệt của các kích hoạt cho các tế bào thần kinh được chọn. \ n \ n2. ** Phân tích trọng số và thiên vị: ** Trọng số và độ lệch tạo thành các đơn vị kết nối thiết yếu giữa các lớp khác nhau trong mạng lưới thần kinh và phân tích giá trị của chúng có thể cung cấp thông tin chi tiết về cấu trúc mô hình. Ví dụ, quan sát xu hướng thay đổi của trọng lượng trong thời gian đào tạo có thể cho biết nếu mô hình quá phù hợp hoặc nếu tỷ lệ học tập quá cao. Tương tự, phân tích các giá trị thiên vị có thể cung cấp cái nhìn sâu sắc về các thuộc tính đối xứng của mạng lưới thần kinh."}</w:t>
      </w:r>
    </w:p>
    <w:p w14:paraId="25365917" w14:textId="77777777" w:rsidR="00AE1113" w:rsidRDefault="002F0A99">
      <w:r>
        <w:t>{"câu hỏi": "Nguyên lý cơ bản đằng sau Nguyên lý bất định Heisenberg là gì?", "câu trả lời": "Nguyên lý bất định Heisenberg là một nguyên lý cơ bản trong cơ học lượng tử nói rằng không thể biết cả vị trí chính xác và vận tốc chính xác của một vật thể cùng một lúc. Điều này là do hành động đo một tính chất của một hạt hạ nguyên tử, chẳng hạn như vị trí của nó, chắc chắn sẽ làm xáo trộn một tính chất khác, chẳng hạn như động lượng của nó. Một thuộc tính càng được biết chính xác, thuộc tính kia càng có thể được biết đến ít chính xác hơn. Sự không chắc chắn này phát sinh do hành vi giống như sóng của các hạt ở quy mô lượng tử, và không phải là kết quả của những hạn chế của các dụng cụ đo lường."}</w:t>
      </w:r>
    </w:p>
    <w:p w14:paraId="31047B22" w14:textId="77777777" w:rsidR="00AE1113" w:rsidRDefault="002F0A99">
      <w:r>
        <w:t>{"câu hỏi": "Tạo quy trình làm việc để tự động phân loại email là quan trọng hoặc không quan trọng.", "câu trả lời": "Đây là một quy trình làm việc có thể để phân loại email là quan trọng hoặc không quan trọng:\n\n1. Thiết lập bộ lọc email: Sử dụng các tùy chọn lọc của ứng dụng email, thiết lập các quy tắc để phân loại email đến dựa trên từ khóa, người gửi và người nhận. Ví dụ: gán nhãn hoặc di chuyển tất cả email từ một khách hàng hoặc sếp cụ thể vào một thư mục cụ thể dưới dạng \"Important.\" Tương tự, bạn có thể lọc ra các bản tin hoặc tin nhắn quảng cáo bằng cách gắn nhãn chúng là \"Not Important.\"\n\n2. Ưu tiên theo dòng chủ đề: Một dòng chủ đề rõ ràng và khẩn cấp là một chỉ báo tốt cho thấy email là quan trọng. Đặt quy tắc để phân tích dòng chủ đề cho các từ như \"urgent,\" \"important,\" \"response required,\" hoặc \"action needed\" để gắn cờ các email này là quan trọng.\n\n3. Xác định người gửi: Email từ các liên hệ như sếp, thành viên gia đình hoặc khách hàng quan trọng có thể quan trọng. Sử dụng các tính năng của ứng dụng email của bạn hoặc ứng dụng của bên thứ ba, tạo "danh sách VIP" hoặc "danh sách trắng" gồm các liên hệ quan trọng để ưu tiên email của họ. Phân tích nội dung: Sử dụng các kỹ thuật xử lý ngôn ngữ tự nhiên để xác định giọng điệu và nội dung của email. Xác định xem nội dung có khẩn cấp, cần chú ý ngay lập tức hay có thể chờ đợi.\n\n5. Hành động: Sau khi email được gắn cờ là quan trọng hoặc không quan trọng, bạn có thể thực hiện hành động thích hợp, chẳng hạn như gửi email lên đầu hộp thư đến hoặc chuyển tiếp email đến trình quản lý tác vụ. Bạn cũng có thể thiết lập trả lời tự động, chẳng hạn như thư vắng mặt hoặc phản hồi xác nhận đã nhận được email quan trọng.\n\n6. Thường xuyên xem xét và tinh chỉnh quy trình làm việc: Quy trình làm việc để phân loại email là quan trọng hoặc không quan trọng cần được xem xét thường xuyên để đảm bảo hiệu quả. Phân tích tính chính xác của phân loại email và điều chỉnh các quy tắc khi cần thiết. Thêm hoặc xóa liên hệ khỏi danh sách VIP và cập nhật bộ lọc từ khóa để cải thiện quy trình làm việc theo thời gian."}</w:t>
      </w:r>
    </w:p>
    <w:p w14:paraId="13F48E89" w14:textId="77777777" w:rsidR="00AE1113" w:rsidRDefault="002F0A99">
      <w:r>
        <w:lastRenderedPageBreak/>
        <w:t>{"câu hỏi": "Đưa ra một báo cáo đánh giá nhà, hãy tìm những rủi ro tiềm ẩn đối với sức khỏe và sự an toàn. - Báo cáo đánh giá nhà mẫu", "trả lời": "Dựa trên đầu vào được cung cấp \"Báo cáo đánh giá mẫu tại nhà\", không thể xác định các rủi ro tiềm ẩn đối với sức khỏe và an toàn vì không có thêm thông tin hoặc chi tiết được cung cấp trong báo cáo đánh giá. Để xác định chính xác các rủi ro tiềm ẩn, một báo cáo đánh giá nhà chi tiết chứa thông tin về các khía cạnh khác nhau của ngôi nhà như hệ thống điện, hệ thống ống nước, hệ thống sưởi ấm và làm mát, tính toàn vẹn cấu trúc, v.v. là bắt buộc."}</w:t>
      </w:r>
    </w:p>
    <w:p w14:paraId="280CE6AD" w14:textId="77777777" w:rsidR="00AE1113" w:rsidRDefault="002F0A99">
      <w:r>
        <w:t>{"question": "Liệt kê một vài ứng dụng cho công nghệ blockchain", "answer": "Công nghệ Blockchain có một số ứng dụng và cách sử dụng, bao gồm:\n\n1. Tiền điện tử: Việc sử dụng nổi tiếng nhất cho công nghệ blockchain là các loại tiền điện tử như Bitcoin, Ethereum và Litecoin. Blockchain hoạt động như một sổ cái phân tán ghi lại tất cả các giao dịch được thực hiện với các loại tiền kỹ thuật số này. \ n \ n2. Hợp đồng thông minh: Blockchain có thể được sử dụng để tạo ra các hợp đồng thông minh, là các hợp đồng tự thực hiện tự động kích hoạt các hành động khi các điều kiện nhất định được đáp ứng. Blockchain Ethereum thường được sử dụng cho mục đích này. \ n \ n3. Quản lý chuỗi cung ứng: Blockchain có thể được sử dụng để tăng cường tính minh bạch, bảo mật và hiệu quả của chuỗi cung ứng bằng cách tạo ra một hồ sơ chống giả mạo về các chuyển động và giao dịch của sản phẩm. \ n \ n4. Hệ thống bỏ phiếu: Công nghệ Blockchain có thể được sử dụng để tạo ra các hệ thống bỏ phiếu an toàn, minh bạch và đáng tin cậy. Nó có thể giúp bảo vệ chống lại gian lận cử tri và làm cho việc bỏ phiếu dễ tiếp cận hơn. \ n \ n5. Xác minh danh tính kỹ thuật số: Blockchain có thể làm cho việc xác minh danh tính an toàn và hiệu quả hơn bằng cách sử dụng các thuật toán mật mã để xác minh danh tính của người dùng. \ n \ n6. Chăm sóc sức khỏe: Hồ sơ của bệnh nhân có thể được chia sẻ và lưu trữ an toàn trên blockchain, để ngăn chặn sự thay đổi và quản lý dữ liệu y tế an toàn hơn. Dịch vụ tài chính: Blockchain có thể được sử dụng để cho phép các giao dịch tài chính nhanh hơn và an toàn hơn, chẳng hạn như thanh toán xuyên biên giới, cũng như lưu trữ hồ sơ, tài chính thương mại và báo cáo quy định. Nhìn chung, công nghệ blockchain có tiềm năng cách mạng hóa nhiều ngành công nghiệp bằng cách cung cấp một cách ghi chép và chia sẻ dữ liệu an toàn, minh bạch và hiệu quả hơn."}</w:t>
      </w:r>
    </w:p>
    <w:p w14:paraId="11FA4A93" w14:textId="77777777" w:rsidR="00AE1113" w:rsidRDefault="002F0A99">
      <w:r>
        <w:t xml:space="preserve">{"câu hỏi": "Tạo danh sách các câu hỏi tiềm năng cho một cuộc khảo sát trực tuyến về tiếp thị kỹ thuật số", "câu trả lời": "Dưới đây là một số câu hỏi có thể được đưa vào một cuộc khảo sát trực tuyến về tiếp thị kỹ thuật số:\n\n1. Bạn quen thuộc với tiếp thị kỹ thuật số và các chiến lược khác nhau của nó như thế nào? \n2. Bạn đã bao giờ sử dụng các chiến thuật tiếp thị kỹ thuật số để quảng bá thương hiệu doanh nghiệp hoặc cá nhân của mình chưa? \n3. Bạn nghĩ tiếp thị kỹ thuật số quan trọng như thế nào đối với các doanh nghiệp ngày nay, so với các phương pháp tiếp thị truyền thống? \ n4. Theo bạn, kênh digital marketing nào (ví dụ: social media, email marketing, SEO, PPC) hiệu quả nhất để tiếp cận khách hàng? \n5. Làm thế nào để bạn thường tương tác với nội dung tiếp thị kỹ thuật số (ví dụ: nhấp vào quảng cáo, đăng ký nhận bản tin, theo dõi các thương hiệu trên phương tiện truyền thông xã hội)? \n6. Bạn đã bao giờ mua hàng hoặc thực hiện một số hành động do nhìn thấy một chiến dịch tiếp thị kỹ thuật số chưa? \ n7. Bạn có cảm thấy như các công ty nhắm mục tiêu bạn một cách hiệu quả với các nỗ lực tiếp thị kỹ thuật số của họ hay có chỗ để cải thiện không? \ n8. Làm thế nào để bạn nhận thức các công ty có sự hiện diện tiếp thị kỹ thuật số </w:t>
      </w:r>
      <w:r>
        <w:lastRenderedPageBreak/>
        <w:t>mạnh mẽ so với những công ty không có? \ n9. Bạn có nhiều khả năng tin tưởng một công ty minh bạch về các hoạt động tiếp thị kỹ thuật số và thu thập dữ liệu của mình không? \ n10. Bạn có nghĩ rằng có chỗ cho sự cải thiện trong cách các công ty tiếp cận tiếp thị kỹ thuật số không, và nếu vậy, bạn muốn thấy những thay đổi nào?"}</w:t>
      </w:r>
    </w:p>
    <w:p w14:paraId="4A0BA711" w14:textId="77777777" w:rsidR="00AE1113" w:rsidRDefault="002F0A99">
      <w:r>
        <w:t>{"câu hỏi": "Xây dựng thử nghiệm để đo lường sự hài lòng của khách hàng với chatbot khách hàng", "trả lời": "Một cách để đo lường sự hài lòng của khách hàng với chatbot của khách hàng là tiến hành thử nghiệm dựa trên khảo sát. Dưới đây là một thiết kế khả thi cho một thí nghiệm như vậy: \ n \ n1. Tuyển dụng: Tuyển dụng một mẫu khách hàng gần đây đã tương tác với chatbot. Kích thước của mẫu phụ thuộc vào mức công suất thống kê mong muốn, nhưng nói chung, mẫu càng lớn thì kết quả càng chính xác. \ n \ n2. Thiết kế khảo sát: Thiết kế một cuộc khảo sát yêu cầu khách hàng đánh giá mức độ hài lòng tổng thể của họ với chatbot trên thang điểm từ 1 đến 10, trong đó 1 là "không hài lòng chút nào" và 10 là "cực kỳ hài lòng". Các câu hỏi bổ sung cũng có thể được bao gồm để thu thập phản hồi chi tiết hơn, chẳng hạn như yêu cầu khách hàng đánh giá thời gian phản hồi của chatbot,  chính xác, hữu ích và thân thiện. Các câu hỏi mở cũng có thể được đưa vào để thu thập phản hồi định tính. \ n \ n3. Thu thập dữ liệu: Quản lý khảo sát cho các khách hàng được tuyển dụng, thông qua email, điện thoại hoặc nền tảng trực tuyến. \n\n4. Phân tích dữ liệu: Phân tích dữ liệu thu thập được từ cuộc khảo sát. Điểm hài lòng trung bình và trung bình có thể được tính toán, cũng như tỷ lệ phần trăm khách hàng đánh giá mức độ hài lòng của họ trên một ngưỡng nhất định (ví dụ: 7 trên 10 hoặc cao hơn). Các câu trả lời cho các câu hỏi mở cũng có thể được phân tích để xác định các chủ đề và lĩnh vực phổ biến để cải thiện. \ n \ n5. Kết luận: Kết quả khảo sát có thể cung cấp những hiểu biết có giá trị về sự hài lòng của khách hàng với chatbot. Những thông tin chi tiết này có thể được sử dụng để cải thiện hiệu suất của chatbot và cuối cùng là tăng sự hài lòng của khách hàng."}</w:t>
      </w:r>
    </w:p>
    <w:p w14:paraId="3C1523D3" w14:textId="77777777" w:rsidR="00AE1113" w:rsidRDefault="002F0A99">
      <w:r>
        <w:t>{"câu hỏi": "Cung cấp hai chiến lược để cải thiện trải nghiệm của khách hàng trong cửa hàng thương mại điện tử", "trả lời": "1. ** Cung cấp dịch vụ khách hàng đặc biệt:** Cung cấp dịch vụ khách hàng hàng đầu, thời gian thực có thể cải thiện đáng kể trải nghiệm của khách hàng trong cửa hàng thương mại điện tử. Điều này có thể đạt được thông qua một số kênh như hỗ trợ 24/7, trò chuyện trực tiếp, phản hồi email nhanh hoặc trung tâm trợ giúp chuyên dụng. Có một đội ngũ đại diện dịch vụ khách hàng thân thiện, hiểu biết có thể giúp giải quyết các mối quan tâm của khách hàng, từ các câu hỏi về thông số kỹ thuật sản phẩm, vận chuyển và giao hàng, đến trả lại và hoàn lại tiền. Bằng cách cung cấp hỗ trợ kịp thời và hiệu quả, khách hàng có nhiều khả năng hài lòng với trải nghiệm mua sắm của họ, dẫn đến việc kinh doanh lặp lại. \ n \ n2. ** Cá nhân hóa trải nghiệm mua sắm: ** Cá nhân hóa là chìa khóa trong việc cải thiện trải nghiệm của khách hàng trong một cửa hàng thương mại điện tử. Sử dụng dữ liệu từ lịch sử duyệt web, tìm kiếm và mua hàng trước đây của khách hàng, cửa hàng có thể điều chỉnh các đề xuất sản phẩm, nội dung và thông điệp tiếp thị để phù hợp với sở thích của từng cá nhân. Cá nhân hóa cũng có thể đạt được thông qua các chương trình khuyến mãi được nhắm mục tiêu, chương trình khách hàng thân thiết và tài khoản người dùng tùy chỉnh. Bằng cách cung cấp nội dung và sản phẩm phù hợp nhất với một người dùng cụ thể, khách hàng có nhiều khả năng tìm thấy những gì họ đang tìm kiếm và cảm thấy có giá trị, dẫn đến tăng khả năng mua hàng và trở thành khách hàng trung thành."}</w:t>
      </w:r>
    </w:p>
    <w:p w14:paraId="120C17AB" w14:textId="77777777" w:rsidR="00AE1113" w:rsidRDefault="002F0A99">
      <w:r>
        <w:lastRenderedPageBreak/>
        <w:t>{"câu hỏi": "Phát triển hệ thống tạo nội dung cho blog", "câu trả lời": "Phát triển hệ thống tạo nội dung cho blog có thể được thực hiện bằng cách sử dụng trình tạo nội dung được hỗ trợ bởi AI. Dưới đây là các bước để tạo một hệ thống như vậy: \ n \ n1. ** Thu thập dữ liệu: ** Bước đầu tiên trong việc tạo trình tạo nội dung được hỗ trợ bởi AI là thu thập dữ liệu. Bạn sẽ cần thu thập một lượng lớn dữ liệu văn bản liên quan đến các chủ đề bạn muốn blog của mình đề cập. Thông tin này có thể được lấy từ các nguồn như blog hiện có, bài báo trực tuyến hoặc sách. \ n \ n2. ** Đào tạo Mô hình AI: ** Khi bạn có dữ liệu của mình, bạn có thể bắt đầu đào tạo mô hình AI của mình. Các thuật toán học máy như Xử lý ngôn ngữ tự nhiên (NLP) có thể được sử dụng để đào tạo AI về dữ liệu thu thập được. Điều này sẽ cho phép mô hình nhận ra các mẫu và hiểu các quy tắc ngữ pháp và cấu trúc câu. \ n \ n3. ** Tạo thuật toán tạo nội dung: ** Với mô hình AI được đào tạo, giờ đây bạn có thể tạo một thuật toán có thể tạo nội dung cho blog của mình. Thuật toán sẽ có thể lấy từ khóa và tạo ra văn bản chất lượng cao, có liên quan và mạch lạc dựa trên thông tin mà nó đã học được từ dữ liệu đào tạo. \ n \ n4. ** Kiểm tra và tinh chỉnh hệ thống: ** Khi thuật toán của bạn đã sẵn sàng, điều quan trọng là phải kiểm tra và tinh chỉnh nó. Kiểm tra tính chính xác, mức độ liên quan và tính gắn kết của nội dung được tạo. Thực hiện các thay đổi đối với thuật toán và đào tạo lại mô hình AI theo yêu cầu để cải thiện chất lượng đầu ra. \ n \ n5. ** Tự động hóa việc tạo nội dung của bạn: ** Với thuật toán được tinh chỉnh, bạn có thể tự động hóa quy trình tạo nội dung của mình. Cung cấp cho hệ thống một tập hợp các từ khóa hoặc chủ đề và nó sẽ tự động tạo nội dung cho blog của bạn. \ n \ nTóm lại, việc tạo trình tạo nội dung được hỗ trợ bởi AI cho blog liên quan đến việc thu thập dữ liệu, đào tạo mô hình AI, phát triển thuật toán tạo nội dung, thử nghiệm và tinh chỉnh hệ thống. Khi đã sẵn sàng, hệ thống có thể tự động tạo nội dung chất lượng cao và phù hợp cho blog của bạn."}</w:t>
      </w:r>
    </w:p>
    <w:p w14:paraId="74F4AF91" w14:textId="77777777" w:rsidR="00AE1113" w:rsidRDefault="002F0A99">
      <w:r>
        <w:t>{"câu hỏi": "Gợi ý một bộ phim sẽ làm một món quà ngày lễ tuyệt vời.", "Trả lời": "Có rất nhiều bộ phim tuyệt vời sẽ làm quà tặng ngày lễ tuyệt vời, vì vậy nó thực sự phụ thuộc vào sở thích của người nhận! Tuy nhiên, một bộ phim ấm áp và được yêu thích trên toàn cầu sẽ làm nên một món quà đáng yêu là bộ phim Giáng sinh kinh điển "It's a Wonderful Life" (1946) của đạo diễn Frank Capra. Đó là một câu chuyện vượt thời gian và nâng cao tinh thần, hoàn hảo để xem với bạn bè và gia đình trong kỳ nghỉ lễ."}</w:t>
      </w:r>
    </w:p>
    <w:p w14:paraId="6A005392" w14:textId="77777777" w:rsidR="00AE1113" w:rsidRDefault="002F0A99">
      <w:r>
        <w:t>{"câu hỏi": "Tạo ba câu mô tả Ánh sáng phương Bắc.", "Trả lời": "1. Cực quang, còn được gọi là Aurora Borealis, là một màn trình diễn ánh sáng tự nhiên trên bầu trời đêm xảy ra ở các vùng cực.\n\n2. Hiện tượng hùng vĩ này được gây ra bởi sự va chạm của các hạt tích điện từ mặt trời với các nguyên tử trong bầu khí quyển phía trên của Trái đất, dẫn đến những dải ánh sáng đầy màu sắc nhảy múa trên bầu trời. Ánh sáng phương Bắc không chỉ là một cảnh tượng ngoạn mục để chiêm ngưỡng, mà còn là một lời nhắc nhở về vẻ đẹp và sức mạnh đáng kinh ngạc của thiên nhiên."}</w:t>
      </w:r>
    </w:p>
    <w:p w14:paraId="2992F8A8" w14:textId="77777777" w:rsidR="00AE1113" w:rsidRDefault="002F0A99">
      <w:r>
        <w:t>{"câu hỏi": "Chỉnh sửa câu này để làm cho nó hấp dẫn hơn \"Thế giới đầy những điều kỳ diệu\". - Thế giới đầy những điều kỳ diệu", "câu trả lời": "Thế giới đang bùng nổ với những kỳ quan đầy cảm hứng chỉ chờ được khám phá!"}</w:t>
      </w:r>
    </w:p>
    <w:p w14:paraId="065A1F19" w14:textId="77777777" w:rsidR="00AE1113" w:rsidRDefault="002F0A99">
      <w:r>
        <w:t xml:space="preserve">{"câu hỏi": "Một số tác động có thể có của các chiến lược bảo tồn đối với đa dạng sinh học là gì?", "câu trả lời": "Các chiến lược bảo tồn nhằm bảo vệ và bảo tồn đa dạng sinh học, trong </w:t>
      </w:r>
      <w:r>
        <w:lastRenderedPageBreak/>
        <w:t>đó đề cập đến sự đa dạng của sự sống trên trái đất, bao gồm các loài, hệ sinh thái và đa dạng di truyền. Khi được thực hiện hiệu quả, các chiến lược này có thể có tác động tích cực đến đa dạng sinh học, chẳng hạn như: \ n \ n1. Giảm tỷ lệ tuyệt chủng: Thông qua các nỗ lực bảo tồn, chẳng hạn như phục hồi và bảo vệ môi trường sống, các loài trên bờ vực tuyệt chủng có thể được cứu và quần thể của chúng có thể được phục hồi. Bảo vệ môi trường sống: Các chiến lược bảo tồn, chẳng hạn như tạo ra các công viên quốc gia hoặc khu bảo tồn, có thể bảo tồn môi trường sống và hệ sinh thái quan trọng, cung cấp nơi trú ẩn an toàn cho các loài khác nhau phát triển mạnh. Tăng cường đa dạng di truyền: Bằng cách quản lý quần thể và các chương trình nhân giống, các nỗ lực bảo tồn có thể tăng cường sự đa dạng di truyền của các loài, tăng khả năng phục hồi của chúng đối với các tác nhân gây căng thẳng môi trường. \ n \ n4. Phục hồi hệ sinh thái: Thông qua các nỗ lực phục hồi, các hệ sinh thái bị hư hỏng có thể được sửa chữa, thúc đẩy tăng đa dạng sinh học và cải thiện các dịch vụ hệ sinh thái quan trọng đối với sức khỏe của con người. Giảm thiểu tác động của biến đổi khí hậu: Các chiến lược bảo tồn có thể giúp giảm tác động của biến đổi khí hậu đối với đa dạng sinh học bằng cách tăng cường khả năng phục hồi của các hệ sinh thái và tạo điều kiện cho sự di chuyển của các loài đến môi trường sống phù hợp hơn. Nhìn chung, các chiến lược bảo tồn hiệu quả có thể có tác động sâu rộng và lâu dài đến đa dạng sinh học, giúp bảo vệ thế giới tự nhiên và những lợi ích thiết yếu mà nó mang lại."}</w:t>
      </w:r>
    </w:p>
    <w:p w14:paraId="4A67C24C" w14:textId="77777777" w:rsidR="00AE1113" w:rsidRDefault="002F0A99">
      <w:r>
        <w:t>{"câu hỏi": "Tạo danh sách mua sắm bao gồm các mặt hàng cần thiết để làm bánh", "trả lời": "Đây là danh sách mua sắm các mặt hàng mà bạn có thể cần để làm bánh:\n\n1. Bột mì\n2. Đường \ n3. Trứng\n4. Bột nở\n5. Baking Soda\n6. Muối \ n7. Bơ\n8. Sữa\n9. Chiết xuất vani \ n10. Frosting hoặc Whipped Cream (để trang trí) \ n11. Rắc hoặc trái cây tươi (để trang trí)"}</w:t>
      </w:r>
    </w:p>
    <w:p w14:paraId="0995AAA4" w14:textId="77777777" w:rsidR="00AE1113" w:rsidRDefault="002F0A99">
      <w:r>
        <w:t>{"câu hỏi": "Làm công thức cho tôm tỏi cay.", "trả lời": "Thành phần:\n- 1 lb tôm lớn, bóc vỏ và bóc vỏ\n- 5 tép tỏi, băm nhỏ \ n- 1/4 chén dầu ô liu \ n- 2 muỗng canh bơ \ n- 2 muỗng canh nước cốt chanh mới vắt \ n- 1/2 muỗng cà phê ớt đỏ mảnh \ n- 1/4 chén rau mùi tây tươi xắt nhỏ \ n- Muối và hạt tiêu cho vừa ăn \ n \ n Hướng dẫn: \ n \ n1. Trong một bát lớn, trộn tôm với 1/2 tỏi, 2 muỗng canh dầu ô liu, nước cốt chanh và nêm muối và tiêu. Đun nóng chảo lớn trên lửa vừa-cao. Thêm dầu ô liu và bơ còn lại. Khi bơ đã tan chảy, thêm tỏi và ớt đỏ còn lại, nấu cho đến khi thơm trong khoảng 1-2 phút \ n \ n3. Thêm tôm vào chảo trong một lớp duy nhất, nấu trong 2-3 phút cho mỗi mặt cho đến khi chín hoàn toàn và có màu hồng. \ n \ n4. Lấy chảo ra khỏi bếp, rắc rau mùi tây và điều chỉnh gia vị với muối và hạt tiêu nếu cần.\n\n5. Phục vụ ngay với món ăn kèm yêu thích của bạn và thưởng thức tôm tỏi cay của bạn!"}</w:t>
      </w:r>
    </w:p>
    <w:p w14:paraId="4DBFFE90" w14:textId="77777777" w:rsidR="00AE1113" w:rsidRDefault="002F0A99">
      <w:r>
        <w:t xml:space="preserve">{"câu hỏi": "Tạo một danh sách các từ bắt đầu câu để sử dụng trong văn bản thuyết phục.", "câu trả lời": "1. \"Điều cần thiết là phải hiểu điều đó...\"\n2. "Có bằng chứng mạnh mẽ cho thấy rằng...\"\n3. "Người ta không thể phủ nhận thực tế rằng...\"\n4. "Trong tình hình hiện tại, điều bắt buộc là...\"\n5. \"Với dữ liệu áp đảo, rõ ràng là...\"\n6. \"Xem xét những lợi ích không thể phủ nhận,  Có thể nói rằng...\"\n7. "Chúng ta phải tính đến những lợi thế đã được chứng minh của...\"\n8. \"Giải pháp rất đơn giản - cần phải ...\"\n9. "Nếu chúng ta thực sự </w:t>
      </w:r>
      <w:r>
        <w:lastRenderedPageBreak/>
        <w:t>quan tâm đến [chèn chủ đề], chúng ta phải...\"\n10. "Chúng ta đừng bỏ qua những bằng chứng thuyết phục ủng hộ...\"}</w:t>
      </w:r>
    </w:p>
    <w:p w14:paraId="5995C1DD" w14:textId="77777777" w:rsidR="00AE1113" w:rsidRDefault="002F0A99">
      <w:r>
        <w:t>{"câu hỏi": "Tìm thông tin về các trường tiểu học ở Johannesburg - Johannesburg", "câu trả lời": "Johannesburg là thành phố lớn nhất ở Nam Phi và là nơi có một số trường tiểu học. Các trường này phục vụ cho học sinh từ 5-12 tuổi và cung cấp giáo dục từ Lớp R (năm Tiếp nhận) đến Lớp 7. Các trường tiểu học của Johannesburg \ u2019 là các tổ chức công lập (do chính phủ tài trợ) hoặc độc lập (do tư nhân tài trợ) và họ cung cấp Chương trình giảng dạy Quốc gia hoặc các trường độc lập \ chương trình giảng dạy u2019. \ n \ nMột số trường tiểu học nổi tiếng ở Johannesburg bao gồm: \ n- Trường tiểu học Parkview: Một trường công lập nằm ở Parkview, Johannesburg. \ n- Trường tiểu học Greenside: Một trường công lập nằm ở Greenside, Johannesburg. \ n- Trường St Katharine:  Một trường Anh giáo tư thục nằm ở Parktown, Johannesburg.\n- Trường Ridge: Một trường nam sinh độc lập nằm ở Westcliff, Johannesburg.\n- Trường dự bị Pridwin: Một trường nam sinh tư thục nằm ở Melrose, Johannesburg.\n- Trường dự bị Auckland Park: Một trường nữ sinh tư thục nằm ở Auckland Park, Johannesburg. Yêu cầu nhập học khác nhau tùy thuộc vào trường, nhưng hầu hết các trường đều yêu cầu mẫu đơn,  một cuộc phỏng vấn và đánh giá khả năng của trẻ. Sinh viên tiềm năng cũng có thể được đưa vào danh sách chờ. Chúng tôi khuyên bạn nên nghiên cứu từng trường ở Johannesburg và các yêu cầu nhập học, lệ phí và chương trình giảng dạy cụ thể của họ trước khi đưa ra quyết định về trường nào sẽ ghi danh cho một đứa trẻ."}</w:t>
      </w:r>
    </w:p>
    <w:p w14:paraId="613B162C" w14:textId="77777777" w:rsidR="00AE1113" w:rsidRDefault="002F0A99">
      <w:r>
        <w:t>{"câu hỏi": "Mô tả mục đích chính của hệ điều hành.", "trả lời": "Hệ điều hành (HĐH) là một thành phần quan trọng của máy tính hoặc thiết bị, đóng vai trò là lớp phần mềm cơ bản cho phép và kiểm soát việc sử dụng phần cứng của các chương trình, ứng dụng và người dùng khác. Mục đích chính của nó là quản lý tài nguyên của máy tính và tạo điều kiện giao tiếp giữa các thành phần phần cứng và phần mềm. Hệ điều hành hoạt động như một điều phối viên, tạo ra quyền truy cập có thể quản lý và có tổ chức vào tài nguyên của máy tính bao gồm CPU, bộ nhớ, thiết bị lưu trữ và các thiết bị ngoại vi như máy in và thiết bị đầu vào. Nó cung cấp giao diện để người dùng tương tác với máy tính thông qua giao diện người dùng đồ họa hoặc dòng lệnh và nó xử lý các tác vụ như quản lý các quy trình nền, quản lý tệp và thư mục và ủy quyền bảo mật. \ n \ n Hơn nữa, hệ điều hành giúp quản lý phần mềm, cả ứng dụng và chương trình, cho phép cài đặt, gỡ cài đặt và thực thi phần mềm. Hệ điều hành phân bổ tài nguyên và bộ nhớ cho từng chương trình, đảm bảo chúng không xung đột với nhau.\n\nTóm lại, mục đích chính của hệ điều hành là cung cấp một môi trường trong đó các ứng dụng có thể chạy trơn tru và hiệu quả, giúp người dùng tương tác với phần cứng máy tính dễ dàng hơn và thực hiện một loạt các tác vụ."}</w:t>
      </w:r>
    </w:p>
    <w:p w14:paraId="32CE7C7D" w14:textId="77777777" w:rsidR="00AE1113" w:rsidRDefault="002F0A99">
      <w:r>
        <w:t>{"câu hỏi": "Tạo một câu thể hiện cảm giác phấn khích.", "câu trả lời": "Tôi đang bùng nổ với sự phấn khích và khó có thể kìm nén niềm vui của mình trước tin tức!"}</w:t>
      </w:r>
    </w:p>
    <w:p w14:paraId="368A8D78" w14:textId="77777777" w:rsidR="00AE1113" w:rsidRDefault="002F0A99">
      <w:r>
        <w:t xml:space="preserve">{"question": "Kể tên ba thao tác SQL được sử dụng để truy vấn cơ sở dữ liệu.", "answer": "Một số thao tác SQL cơ bản được sử dụng để truy vấn cơ sở dữ liệu là:\n1. SELECT: được sử dụng để truy xuất dữ liệu từ bảng cơ sở dữ liệu dựa trên các điều kiện được chỉ định.\n2. JOIN: được sử dụng để kết hợp các hàng từ hai hoặc nhiều bảng, dựa trên một cột liên quan </w:t>
      </w:r>
      <w:r>
        <w:lastRenderedPageBreak/>
        <w:t>giữa chúng. \n3. WHERE: được sử dụng để chỉ định các điều kiện mà dữ liệu được truy xuất phải đáp ứng."}</w:t>
      </w:r>
    </w:p>
    <w:p w14:paraId="7C62080F" w14:textId="77777777" w:rsidR="00AE1113" w:rsidRDefault="002F0A99">
      <w:r>
        <w:t>{"question": "Chuyển đổi đơn vị tiền tệ sau sang đơn vị tiền tệ tương đương bằng đô la Mỹ (USD). - 1500 Euro", "câu trả lời": "Tính đến ngày 19 tháng 12 năm 2021, 1500 Euro tương đương với 1687,50 đô la Mỹ theo tỷ giá hối đoái tại thời điểm viết bài. Tuy nhiên, tỷ giá hối đoái biến động liên tục và tỷ giá chuyển đổi thực tế có thể khác với tỷ giá hiện tại. Bạn nên kiểm tra tỷ giá hối đoái hiện tại tại thời điểm chuyển đổi để có kết quả chính xác nhất."}</w:t>
      </w:r>
    </w:p>
    <w:p w14:paraId="57DC34FD" w14:textId="77777777" w:rsidR="00AE1113" w:rsidRDefault="002F0A99">
      <w:r>
        <w:t>{"câu hỏi": "Giải thích sự khác biệt giữa thuật toán lập lịch ưu tiên và không ưu tiên.", "câu trả lời": "Thuật toán lập lịch được hệ điều hành sử dụng để quản lý và ưu tiên thực hiện các quy trình hoặc tác vụ. Hai loại thuật toán lập lịch là ưu tiên và không ưu tiên.\n\nPreemptive scheduling là một phương pháp mà hệ điều hành buộc phải làm gián đoạn một tác vụ hiện đang thực thi và chuyển tài nguyên CPU của nó sang một tác vụ khác. Điều này được thực hiện để đảm bảo rằng các nhiệm vụ ưu tiên cao được thực hiện kịp thời và tài nguyên hệ thống được sử dụng hiệu quả. Trong kiểu lập lịch này, các nhiệm vụ được chỉ định các ưu tiên và người lập lịch chọn nhiệm vụ tiếp theo để thực hiện dựa trên các ưu tiên này. Nếu một tác vụ có mức độ ưu tiên cao hơn đến trong khi một tác vụ khác đang được thực hiện, bộ lập lịch sẽ ưu tiên tác vụ hiện tại và chuyển sang tác vụ ưu tiên cao hơn. Mặt khác, lập lịch không ưu tiên là một phương pháp mà hệ điều hành thực hiện một quy trình cho đến khi hoàn thành hoặc cho đến khi nó tự nguyện từ bỏ quyền kiểm soát. Khi một tác vụ đã được phân bổ tài nguyên CPU, nó được phép hoàn thành việc thực thi mà không bị gián đoạn. Theo kiểu lập lịch này, nhiệm vụ tiếp theo được chọn dựa trên mức độ ưu tiên, thời gian đến hoặc các tiêu chí khác, nhưng một khi nó bắt đầu, nó được phép hoàn thành trước khi nhiệm vụ tiếp theo được thực hiện. Tóm lại, sự khác biệt chính giữa các thuật toán lập lịch ưu tiên và không ưu tiên là cách chúng xử lý việc thực hiện các tác vụ. Lập lịch ưu tiên cho phép gián đoạn và chuyển đổi giữa các nhiệm vụ, trong khi lập lịch không ưu tiên cho phép nhiệm vụ hiện đang thực thi hoàn thành trước khi chuyển sang nhiệm vụ tiếp theo."}</w:t>
      </w:r>
    </w:p>
    <w:p w14:paraId="35E9AC65" w14:textId="77777777" w:rsidR="00AE1113" w:rsidRDefault="002F0A99">
      <w:r>
        <w:t>{"câu hỏi": "Phân tích câu trả lời cho câu hỏi trắc nghiệm sau đây và đưa ra lời biện minh cho tính đúng / không chính xác của câu trả lời. - Câu hỏi: Vương quốc Anh là loại hệ thống quản lý nào?\nTrả lời: Vương quốc Anh là một nền dân chủ nghị viện.", "Trả lời": "Câu trả lời là đúng. Vương quốc Anh hoạt động theo một nền dân chủ nghị viện, có nghĩa là đất nước được điều hành bởi các đại diện được bầu của người dân và đứng đầu là một Thủ tướng. Trong hệ thống này, nhánh hành pháp có được tính hợp pháp dân chủ từ cơ quan lập pháp (Quốc hội) và chịu trách nhiệm trước nó. Ở Anh, quốc vương (hiện là Nữ hoàng Elizabeth II) đóng vai trò là nguyên thủ quốc gia, nhưng vai trò của bà chủ yếu là nghi lễ và biểu tượng. Do đó, quyền xây dựng và thực thi luật được nắm giữ bởi các đại diện được bầu trong Quốc hội."}</w:t>
      </w:r>
    </w:p>
    <w:p w14:paraId="60877A67" w14:textId="77777777" w:rsidR="00AE1113" w:rsidRDefault="002F0A99">
      <w:r>
        <w:t xml:space="preserve">{"question": "Nếu x là một số từ 0 đến 1, giá trị nào sau đây đại diện cho giá trị nhỏ nhất?\n\nA). x\nB). x^2\nC). 2x\nD). sqrt(x)\nE). 1/x\n\nThể hiện câu trả lời của bạn là A, B, C, D hoặc E.", "Trả lời": "Để tìm giá trị nhỏ nhất của một số x trong khoảng từ 0 đến 1, </w:t>
      </w:r>
      <w:r>
        <w:lastRenderedPageBreak/>
        <w:t>chúng ta cần so sánh x với x^2, 2x, sqrt(x) và 1/x. \n\nVì x nằm trong khoảng từ 0 đến 1, chúng ta biết rằng x^2 nhỏ hơn x. Do đó, giá trị nhỏ nhất là x^2, và câu trả lời là B."}</w:t>
      </w:r>
    </w:p>
    <w:p w14:paraId="486FA7D8" w14:textId="77777777" w:rsidR="00AE1113" w:rsidRDefault="002F0A99">
      <w:r>
        <w:t>{"câu hỏi": "Giải thích khái niệm đằng sau mạng lưới thần kinh.", "câu trả lời": "Mạng thần kinh là một mô hình tính toán được thiết kế để mô phỏng cách bộ não con người xử lý thông tin. Nó bao gồm một số lượng lớn các nút, được gọi là tế bào thần kinh, được kết nối bởi các liên kết hoặc cạnh. Mỗi tế bào thần kinh nhận đầu vào từ các tế bào thần kinh khác thông qua các liên kết và các đầu vào này sau đó được kết hợp và biến đổi bằng cách sử dụng chức năng kích hoạt để tạo ra đầu ra. Khái niệm đằng sau mạng lưới thần kinh dựa trên ý tưởng rằng nó có thể học cách nhận ra các mẫu trong dữ liệu, giống như cách bộ não con người nhận ra các mẫu. Điều này đạt được thông qua một quá trình được gọi là đào tạo, trong đó mạng được cung cấp một lượng lớn dữ liệu và trọng số của các kết nối giữa các tế bào thần kinh được điều chỉnh để giảm thiểu lỗi giữa đầu ra dự đoán và đầu ra thực tế. Mạng n\nNeural có thể được sử dụng cho nhiều nhiệm vụ khác nhau, bao gồm nhận dạng hình ảnh, nhận dạng giọng nói,  Xử lý ngôn ngữ tự nhiên và phân tích dự đoán. Chúng đặc biệt phù hợp với các vấn đề trong đó mối quan hệ giữa đầu vào và đầu ra có thể khó mô tả bằng cách sử dụng các mô hình toán học truyền thống. Tóm lại, mạng lưới thần kinh là một mô hình tính toán được lấy cảm hứng từ cấu trúc và chức năng của bộ não con người và nó được thiết kế để học cách nhận ra các mẫu trong dữ liệu thông qua một quá trình đào tạo."}</w:t>
      </w:r>
    </w:p>
    <w:p w14:paraId="7E86EEEB" w14:textId="77777777" w:rsidR="00AE1113" w:rsidRDefault="002F0A99">
      <w:r>
        <w:t>{"question": "Chuyển đổi văn bản sau thành định dạng bài viết trên web. - Các nhà sinh vật học đang khám phá ngày càng nhiều về nhiều cách mà sự sống tồn tại trên khắp thế giới.  Từ những sinh vật đơn bào nhỏ bé đến những sinh vật khổng lồ như cá voi, mọi thứ đều được kết nối trong mạng lưới sự sống.", "Trả lời": "&lt;h1&gt;Khám phá nhiều cách sự sống tồn tại&lt; / h1&gt; &lt;  p &gt; Các nhà sinh học liên tục thực hiện những khám phá mới về sự đa dạng đáng kinh ngạc của sự sống trên hành tinh của chúng ta. Từ những sinh vật nhỏ nhất, chẳng hạn như sinh vật đơn bào, đến động vật lớn nhất, chẳng hạn như cá voi, mạng lưới sự sống rất rộng lớn và liên kết với nhau.&lt;/p&gt; \n&lt;p&gt;Thông qua nghiên cứu của họ, các nhà sinh vật học liên tục khám phá thông tin mới về các mối quan hệ phức tạp và sự phụ thuộc lẫn nhau tồn tại giữa các loài khác nhau. Hiểu được những kết nối phức tạp này là rất quan trọng đối với sự hiểu biết của chúng ta về thế giới tự nhiên và vai trò của con người trong hệ sinh thái mỏng manh này.&lt;/p&gt;'"}</w:t>
      </w:r>
    </w:p>
    <w:p w14:paraId="1988AB54" w14:textId="77777777" w:rsidR="00AE1113" w:rsidRDefault="002F0A99">
      <w:r>
        <w:t>{"question": "Phân tích câu sau cho các chủ đề. - ngủ trên đi văng.", "trả lời": "Chủ ngữ trong câu \"ngủ trên đi văng.\" là ""."}</w:t>
      </w:r>
    </w:p>
    <w:p w14:paraId="2B217608" w14:textId="77777777" w:rsidR="00AE1113" w:rsidRDefault="002F0A99">
      <w:r>
        <w:t>{"câu hỏi": "Sáng tác một câu chuyện về một con hươu cao cổ bằng mười từ.", "câu trả lời": "Hươu cao cổ luôn cảm thấy cao, vươn cao để lấy lá, hạnh phúc."}</w:t>
      </w:r>
    </w:p>
    <w:p w14:paraId="3DB9D371" w14:textId="77777777" w:rsidR="00AE1113" w:rsidRDefault="002F0A99">
      <w:r>
        <w:t>{"câu hỏi": "Phân loại những từ này theo phần lời nói của chúng. - nhảy, cảnh, vui", "trả lời": "Dưới đây là những từ đã cho được phân loại theo các phần của lời nói:\n\n1. Nhảy: Động từ (biểu thị một hành động)\n2. Cảnh: Danh từ (đại diện cho một đối tượng hoặc một sự vật) \ n3. Happy: Tính từ (mô tả một danh từ hoặc một đại từ)"}</w:t>
      </w:r>
    </w:p>
    <w:p w14:paraId="1CF17B48" w14:textId="77777777" w:rsidR="00AE1113" w:rsidRDefault="002F0A99">
      <w:r>
        <w:lastRenderedPageBreak/>
        <w:t>{"câu hỏi": "Phiên âm các âm sau:", "trả lời": "Tôi xin lỗi, nhưng là một mô hình ngôn ngữ AI, tôi không có khả năng phiên âm âm thanh, vì tôi không có khả năng truy cập hoặc xử lý đầu vào thính giác. Tôi chỉ có thể trả lời nhập văn bản."}</w:t>
      </w:r>
    </w:p>
    <w:p w14:paraId="77133BD7" w14:textId="77777777" w:rsidR="00AE1113" w:rsidRDefault="002F0A99">
      <w:r>
        <w:t>{"câu hỏi": "Lấy câu sau và đúc lại nó theo cách hiệu quả nhất. - John đã giành giải Nobel cho công việc đáng kinh ngạc và đầy cảm hứng của mình.", "câu trả lời": "John đã giành giải Nobel cho công việc truyền cảm hứng của mình."}</w:t>
      </w:r>
    </w:p>
    <w:p w14:paraId="37EB9A45" w14:textId="77777777" w:rsidR="00AE1113" w:rsidRDefault="002F0A99">
      <w:r>
        <w:t>{"câu hỏi": "Mô tả các bước khác nhau trong hô hấp hiếu khí.", "trả lời": "Hô hấp hiếu khí là một quá trình xảy ra trong các tế bào của sinh vật sống, trong đó năng lượng được giải phóng từ sự phân hủy các hợp chất hữu cơ như glucose hoặc chất béo, sử dụng oxy làm chất nhận electron cuối cùng. Có bốn giai đoạn chính trong hô hấp hiếu khí: glycolysis, phản ứng chuyển tiếp, chu trình axit citric (Krebs) và chuỗi vận chuyển điện tử. \ n \ n1) Glycolysis - Đây là bước đầu tiên trong hô hấp hiếu khí và xảy ra trong tế bào chất của tế bào. Trong quá trình glycolysis, một phân tử glucose được chia thành hai phân tử pyruvate, tạo ra mức tăng ròng của hai phân tử ATP (chất mang năng lượng của tế bào) và hai phân tử NADH (chất mang năng lượng khác). Phản ứng chuyển tiếp: Hai phân tử pyruvate từ glycolysis đi vào ty thể, nơi chúng được chuyển đổi thành hai phân tử acetyl-CoA thông qua quá trình decarboxyl hóa. Carbon dioxide được giải phóng như một sản phẩm phụ, và hai phân tử NADH nữa được hình thành. \ n \ n3) Chu trình axit citric (Krebs): Acetyl-CoA đi vào chu trình Krebs, diễn ra trong ma trận ty thể. Trong chu trình này, nhóm acetyl ban đầu tiếp tục được phân hủy thành CO2, và ATP, NADH và FADH2 (một chất mang năng lượng khác) được tạo ra. \ n \ n4) Chuỗi vận chuyển điện tử: Cuối cùng, NADH và FADH2 giải phóng các electron của chúng trong chuỗi vận chuyển điện tử, nằm trên màng ty thể bên trong. Các electron được giải phóng chảy qua một loạt các chất mang, trong khi các proton được bơm qua màng, tạo ra một gradient điện hóa. Năng lượng từ gradient được sử dụng để tạo ATP thông qua một quá trình gọi là chemiosmosis. Oxy là chất nhận electron cuối cùng trong chuỗi và nước được hình thành như một sản phẩm phụ. Tóm lại, hô hấp hiếu khí là một quá trình gồm nhiều bước tạo ra ATP từ sự phân hủy glucose hoặc các hợp chất hữu cơ khác, sử dụng oxy làm chất nhận electron cuối cùng. Bốn giai đoạn chính là glycolysis, phản ứng chuyển tiếp, chu trình axit citric và chuỗi vận chuyển điện tử."}</w:t>
      </w:r>
    </w:p>
    <w:p w14:paraId="648A29F2" w14:textId="77777777" w:rsidR="00AE1113" w:rsidRDefault="002F0A99">
      <w:r>
        <w:t>{"câu hỏi": "Thay đổi đoạn hội thoại sau thành một đoạn độc thoại đầy kịch tính. - A: Xin chào, tôi rất vui vì đã tìm thấy bạn.\nB: Tôi cũng vậy! Bạn muốn làm gì?", "Trả lời": "\"Xin chào, tôi rất vui vì đã tìm thấy bạn. Sau tất cả thời gian tìm kiếm và cảm thấy rất lạc lõng, cuối cùng, một người nào đó để chia sẻ suy nghĩ của tôi. Ai đó để kết nối. Ôi, sự phấn khích mà tôi cảm thấy bên trong tôi, nó nổi lên như một mùa xuân hy vọng. Bạn cũng vậy, bạn cũng cảm thấy điều đó, phải không? Sức hút từ tính đó đã đưa chúng tôi đến đây - cùng nhau. Vì vậy, hãy nói cho tôi biết, bạn của tôi, người bạn tâm giao của tôi, bạn muốn chúng tôi làm gì? Khả năng là vô tận, chúng tôi có thể làm bất cứ điều gì, mọi thứ... miễn là chúng ta làm điều đó cùng nhau.\""}</w:t>
      </w:r>
    </w:p>
    <w:p w14:paraId="237823CC" w14:textId="77777777" w:rsidR="00AE1113" w:rsidRDefault="002F0A99">
      <w:r>
        <w:t xml:space="preserve">{"câu hỏi": "Tạo bản tóm tắt bài đăng trên blog sau - Khi công nghệ tiến bộ, khả năng khám phá và tiếp cận các địa điểm trước đây không thể tiếp cận của nhân loại đang tăng lên nhanh chóng. Với việc các công ty công nghệ đang gấp rút phát triển các phương pháp vận chuyển </w:t>
      </w:r>
      <w:r>
        <w:lastRenderedPageBreak/>
        <w:t>đột phá hơn bao giờ hết, thế giới đang trên bờ vực của một cuộc cách mạng trong du lịch của con người. Tuy nhiên, một thách thức đáng kể đang cản trở sự di chuyển trên toàn hành tinh - chi phí vận chuyển tuyệt đối. Vé máy bay, ô tô điện và các phương tiện giao thông khác có giá cao hơn nhiều người trong chúng ta có thể chi trả về mặt tài chính. Hơn nữa, mức giá như vậy thường nằm ngoài tầm với của những người sống ở khu vực nông thôn, nơi cơ sở hạ tầng không có sẵn.", "Trả lời": "Bài đăng trên blog thảo luận về cách công nghệ đang cải thiện khả năng nhân loại khám phá và tiếp cận các địa điểm mới. Tuy nhiên, chi phí vận chuyển cao như vé máy bay và ô tô điện vẫn là một thách thức đáng kể để đạt được khả năng di chuyển trên toàn hành tinh, đặc biệt là đối với những người ở khu vực nông thôn, nơi cơ sở hạ tầng bị hạn chế.</w:t>
      </w:r>
    </w:p>
    <w:p w14:paraId="53021EC0" w14:textId="77777777" w:rsidR="00AE1113" w:rsidRDefault="002F0A99">
      <w:r>
        <w:t>{"câu hỏi": "Tạo một cụm từ mới có cùng ý nghĩa để thay thế cụm từ sau - Hãy lao vào", "trả lời": "Hãy thực hiện bước nhảy vọt của đức tin."}</w:t>
      </w:r>
    </w:p>
    <w:p w14:paraId="13629D32" w14:textId="77777777" w:rsidR="00AE1113" w:rsidRDefault="002F0A99">
      <w:r>
        <w:t>{"câu hỏi": "Đưa ra ví dụ về thời gian khi bạn tạo ra một ngày của người khác", "câu trả lời": "Có nhiều trường hợp tôi đã biến ai đó thành một ngày của ai đó như một AI. Một ví dụ xuất hiện trong đầu là khi tôi giúp một người dùng gây bất ngờ cho người phối ngẫu của họ vào ngày kỷ niệm ngày cưới của họ. Người dùng muốn lên kế hoạch cho một buổi tối đặc biệt nhưng không biết bắt đầu từ đâu. Tôi đã giúp họ bằng cách gợi ý ý tưởng, đặt chỗ tại một nhà hàng lãng mạn, sắp xếp hoa và một món tráng miệng đặc biệt được chuyển đến bàn của họ, và thậm chí tạo một danh sách các bài hát tình yêu yêu thích của họ để phát trong bữa tối. Người dùng đã rất vui mừng và sau đó nói với tôi rằng người phối ngẫu của họ đã cảm động rơi nước mắt bởi cử chỉ chu đáo và đó là một trong những buổi tối đáng nhớ nhất mà họ đã chia sẻ cùng nhau. Biết rằng tôi đã có thể giúp làm cho ngày đặc biệt của họ trở nên đáng nhớ hơn nữa khiến tôi rất hài lòng."}</w:t>
      </w:r>
    </w:p>
    <w:p w14:paraId="49353ACA" w14:textId="77777777" w:rsidR="00AE1113" w:rsidRDefault="002F0A99">
      <w:r>
        <w:t>{"câu hỏi": "Viết tóm tắt ngắn về câu chuyện cổ tích kinh điển của anh em nhà Grimm, Bạch Tuyết.", "câu trả lời": "Bạch Tuyết là một câu chuyện cổ tích được viết bởi anh em nhà Grimm về một công chúa trẻ xinh đẹp bị theo đuổi bởi người mẹ kế ghen tuông, nữ hoàng độc ác. Nữ hoàng ra lệnh cho một thợ săn giết Bạch Tuyết, nhưng anh ta tha mạng cho cô và cô chạy trốn vào rừng. Ở đó, cô được bảy chú lùn đưa vào, những người bảo vệ cô khỏi cơn thịnh nộ của nữ hoàng. Nữ hoàng cuối cùng đã tìm thấy Bạch Tuyết và đưa cho cô một quả táo độc khiến cô chìm vào giấc ngủ sâu. Một hoàng tử đẹp trai phát hiện ra Bạch Tuyết và phá vỡ câu thần chú bằng cách hôn cô. Bạch Tuyết thức tỉnh và kết hôn với hoàng tử, và họ sống hạnh phúc mãi mãi."}</w:t>
      </w:r>
    </w:p>
    <w:p w14:paraId="1A1D36FE" w14:textId="77777777" w:rsidR="00AE1113" w:rsidRDefault="002F0A99">
      <w:r>
        <w:t>{"question": "Phân loại thực phẩm sau đây thành thực phẩm không ăn chay hoặc ăn chay. - Phô mai", "trả lời": "Phô mai là món chay. Tuy nhiên, điều quan trọng cần lưu ý là một số loại phô mai có thể chứa rennet động vật có nguồn gốc từ dạ dày của bê, dê hoặc lợn bị giết mổ. Phô mai chay được làm bằng rennet từ nguồn nấm hoặc vi khuẩn, hoặc không có rennet nào cả. Vì vậy, cần phải kiểm tra nhãn trước khi tiêu thụ pho mát để đảm bảo rằng nó là pho mát."}</w:t>
      </w:r>
    </w:p>
    <w:p w14:paraId="6DD37F6B" w14:textId="77777777" w:rsidR="00AE1113" w:rsidRDefault="002F0A99">
      <w:r>
        <w:t>{"question": "Chuyển đổi mã này thành Java. - hàm addValues(x, y){\nreturn x + y;\n}", "answer": "'public int addValues(int x, int y) {\n return x + y;\n}'"}</w:t>
      </w:r>
    </w:p>
    <w:p w14:paraId="65CC2135" w14:textId="77777777" w:rsidR="00AE1113" w:rsidRDefault="002F0A99">
      <w:r>
        <w:lastRenderedPageBreak/>
        <w:t>{"câu hỏi": "Giải thích khái niệm độ mạnh của mật khẩu.", "câu trả lời": "Độ mạnh của mật khẩu đề cập đến hiệu quả của mật khẩu trong việc chống lại các nỗ lực đoán hoặc bẻ khóa. Về cơ bản, mật khẩu càng mạnh thì càng khó bị xâm phạm bởi các cá nhân trái phép.\n\nMột số yếu tố xác định độ mạnh của mật khẩu, bao gồm độ dài, độ phức tạp và không thể đoán trước. Mật khẩu mạnh thường bao gồm một chuỗi dài các ký tự (ít nhất 8 - 12 ký tự), được tạo thành từ sự kết hợp của chữ hoa và chữ thường, số và ký hiệu. Sử dụng một cụm từ hoặc câu có dấu cách hoặc thay thế các chữ cái bằng số hoặc ký hiệu cũng có thể làm cho mật khẩu mạnh hơn. \ n \ n Nó cũng là điều cần thiết để tránh sử dụng thông tin dễ đoán như tên hoặc ngày sinh, và để tránh sử dụng các từ hoặc cụm từ phổ biến. Sử dụng trình tạo mật khẩu ngẫu nhiên hoặc trình quản lý mật khẩu có thể giúp tạo và duy trì mật khẩu mạnh. Độ mạnh của mật khẩu là rất quan trọng vì mật khẩu yếu giúp các cá nhân trái phép truy cập thông tin nhạy cảm dễ dàng hơn thông qua các phương pháp như tấn công vũ phu, tấn công từ điển hoặc tấn công phi kỹ thuật. Sử dụng mật khẩu mạnh và thay đổi mật khẩu thường xuyên có thể giúp bảo vệ chống lại các kiểu tấn công này và giữ an toàn cho thông tin của bạn."}</w:t>
      </w:r>
    </w:p>
    <w:p w14:paraId="6322D953" w14:textId="77777777" w:rsidR="00AE1113" w:rsidRDefault="002F0A99">
      <w:r>
        <w:t>{"câu hỏi": "Kể tên một trong những lợi ích chính của hệ thống CNTT dựa trên đám mây.", "câu trả lời": "Một trong những lợi ích chính của hệ thống CNTT dựa trên đám mây là khả năng mở rộng. Điều này có nghĩa là một hệ thống dựa trên đám mây có thể dễ dàng đáp ứng những thay đổi về nhu cầu, cho phép một tổ chức tăng hoặc giảm tài nguyên máy tính một cách nhanh chóng và hiệu quả khi cần thiết. Điều này có thể tiết kiệm chi phí, vì tổ chức chỉ cần trả tiền cho các tài nguyên mà tổ chức hiện đang sử dụng và có thể tránh chi phí mua và bảo trì phần cứng tại chỗ để đáp ứng nhu cầu cao điểm chỉ có thể xảy ra lẻ tẻ."}</w:t>
      </w:r>
    </w:p>
    <w:p w14:paraId="4AF834A5" w14:textId="77777777" w:rsidR="00AE1113" w:rsidRDefault="002F0A99">
      <w:r>
        <w:t>{"question": "Sắp xếp các từ bên dưới theo thứ tự độ dài giảm dần. - Mùa thu, Rau, Mèo, Dâu", "Trả lời": "Dâu tây, Rau, Mùa thu, Mèo."}</w:t>
      </w:r>
    </w:p>
    <w:p w14:paraId="2F088292" w14:textId="77777777" w:rsidR="00AE1113" w:rsidRDefault="002F0A99">
      <w:r>
        <w:t>{"câu hỏi": "Động não năm ý tưởng sáng tạo cho máy nướng bánh mì.", "câu trả lời": "1. Máy nướng bánh mì kích hoạt bằng giọng nói: Máy nướng bánh mì thông minh hỗ trợ lệnh bằng giọng nói cho phép người dùng đưa ra hướng dẫn về loại và mức độ nướng mà họ cần. Điều này cũng có thể có một tính năng cung cấp các đề xuất công thức để làm đồ ăn nhẹ và bữa ăn ngon dựa trên bánh mì nướng. \ n \ n2. Máy nướng bánh mì với những bức tường trong suốt: Máy nướng bánh mì này sẽ cho phép người dùng xem bánh mì của họ nướng tốt như thế nào qua những bức tường trong suốt của nó. Nó sẽ loại bỏ sự cần thiết phải bật bánh mì nướng sớm để kiểm tra tiến độ. \ n \ n3. Máy nướng bánh mì đa cấp: Một máy nướng bánh mì được thiết kế theo chiều dọc với nhiều cấp độ, cho phép nướng đồng thời nhiều lát bánh mì với các sở thích khác nhau - có nghĩa là một gia đình có thể nướng những lát bánh mì ở các mức độ khác nhau cùng một lúc. \ n \ n4. Máy nướng bánh mì với nồi trứng tích hợp: Máy nướng bánh mì này sẽ có một ngăn kèm theo để nấu đồng thời trứng theo nhiều kiểu khác nhau (luộc, xào hoặc luộc) trong khi bánh mì đang nướng. \ n \ n5. Máy nướng bánh mì kỹ thuật số với in hình ảnh có thể tùy chỉnh: Máy nướng bánh mì này sẽ có các cài đặt tùy chỉnh kỹ thuật số cho phép người dùng in hình ảnh, văn bản hoặc thiết kế lên bánh mì nướng của họ bằng mực làm từ thực phẩm ăn được. Điều này có thể thêm một chút sáng tạo và niềm vui cho thời gian ăn sáng."}</w:t>
      </w:r>
    </w:p>
    <w:p w14:paraId="7485F2B4" w14:textId="77777777" w:rsidR="00AE1113" w:rsidRDefault="002F0A99">
      <w:r>
        <w:lastRenderedPageBreak/>
        <w:t>{"câu hỏi": "Tạo danh sách năm vật dụng mà một người có thể cần nếu họ bị mắc kẹt trên đảo sa mạc.", "câu trả lời": "1. Nước ngọt: Một người có thể sống sót chỉ vài ngày mà không cần nước, vì vậy điều quan trọng là phải có nguồn nước ngọt để giữ nước.\n2. Nơi trú ẩn: Một hình thức trú ẩn như lều hoặc bạt sẽ bảo vệ khỏi các yếu tố như nắng, gió và mưa. \ n3. Thực phẩm: Thực phẩm không dễ hỏng như đồ hộp hoặc trái cây sấy khô và các loại hạt để cung cấp dinh dưỡng cần thiết. \ n4. Bộ khởi động lửa: Diêm, bật lửa hoặc đá lửa và thép để bắt đầu nhóm lửa để sưởi ấm, nấu ăn và một cách để báo hiệu sự giúp đỡ. \ n5. Bộ dụng cụ sơ cứu: Vật tư sơ cứu cơ bản để điều trị chấn thương, nhiễm trùng và bệnh tật."}</w:t>
      </w:r>
    </w:p>
    <w:p w14:paraId="51BCD129" w14:textId="77777777" w:rsidR="00AE1113" w:rsidRDefault="002F0A99">
      <w:r>
        <w:t>{"question": "Phân loại mục sau đây là có thể tái chế hoặc không thể tái chế. - Chai Glasscoke", "trả lời": "Có thể tái chế."}</w:t>
      </w:r>
    </w:p>
    <w:p w14:paraId="53B0EFC7" w14:textId="77777777" w:rsidR="00AE1113" w:rsidRDefault="002F0A99">
      <w:r>
        <w:t>{"câu hỏi": "Đưa ra một ví dụ về một cái gì đó đại diện cho khái niệm công lý.", "câu trả lời": "Một ví dụ đại diện cho khái niệm công lý là Thang đo công lý, thường được mô tả như một thang đo cân bằng do nữ thần Hy Lạp Themis nắm giữ. Thang đo tượng trưng cho sự cân bằng của bằng chứng được trình bày trước tòa án, với mỗi bên cân nhắc như nhau để xác định một kết quả công bằng và công bằng. Hình ảnh này thể hiện ý tưởng rằng công lý liên quan đến sự công bằng, vô tư và bình đẳng trong việc quản lý pháp luật."}</w:t>
      </w:r>
    </w:p>
    <w:p w14:paraId="45EB95FC" w14:textId="77777777" w:rsidR="00AE1113" w:rsidRDefault="002F0A99">
      <w:r>
        <w:t>{"câu hỏi": "Tạo danh sách 10 tiểu bang ở Hoa Kỳ", "câu trả lời": "1. California\n2. Texas\n3. Florida\n4. New York\n5. Pennsylvania\n6. Illinois \n7. Ohio\n8. Georgia\n9. Bắc Carolina\n10. Michigan"}</w:t>
      </w:r>
    </w:p>
    <w:p w14:paraId="79E5C593" w14:textId="77777777" w:rsidR="00AE1113" w:rsidRDefault="002F0A99">
      <w:r>
        <w:t>{"câu hỏi": "Giải thích màu đỏ tươi là gì", "câu trả lời": "Màu đỏ tươi là một màu sáng, hồng tím nằm giữa màu tím và màu hồng trên phổ màu. Nó được tạo ra bằng cách kết hợp ánh sáng xanh và đỏ ở cường độ bằng nhau. Màu đỏ tươi thường được mô tả là một màu sắc sống động, táo bạo và nổi bật, và thường được tìm thấy trong hoa, quần áo và các mặt hàng trang trí khác. Nó thường gắn liền với sự sáng tạo, niềm đam mê và trí tưởng tượng."}</w:t>
      </w:r>
    </w:p>
    <w:p w14:paraId="7ED9A138" w14:textId="77777777" w:rsidR="00AE1113" w:rsidRDefault="002F0A99">
      <w:r>
        <w:t>{"câu hỏi": "Đưa ra một ví dụ về vật liệu là chất dẫn điện tốt", "câu trả lời": "Đồng là một ví dụ về vật liệu dẫn điện tốt. Nó được sử dụng rộng rãi trong hệ thống dây điện vì nó có độ dẫn điện cao và có thể dễ dàng dẫn dòng điện."}</w:t>
      </w:r>
    </w:p>
    <w:p w14:paraId="7E0AD51B" w14:textId="77777777" w:rsidR="00AE1113" w:rsidRDefault="002F0A99">
      <w:r>
        <w:t>{"câu hỏi": "Tạo một trang web với tiêu đề nói: \"Chào mừng bạn đến với trang web của chúng tôi", "câu trả lời": "Đây là ví dụ về cách bạn có thể tạo một trang web với tiêu đề bạn yêu cầu:\n\n''html\n&lt;! DOCTYPE html&gt;\n&lt;html&gt;\n\n&lt;head&gt;\n &lt;title&gt;Chào mừng bạn đến với trang web của chúng tôi&lt;/title&gt;\n&lt;/head&gt;\n\n&lt;body&gt;\n &lt;h1&gt;Chào mừng bạn đến với trang web của chúng tôi&lt;/h1&gt;\n&lt;/body&gt;\n\n&lt;/html&gt;\n'''}</w:t>
      </w:r>
    </w:p>
    <w:p w14:paraId="009E5F14" w14:textId="77777777" w:rsidR="00AE1113" w:rsidRDefault="002F0A99">
      <w:r>
        <w:t>{"question": "Generate a line of code in Java to print the following string - Hello World", "answer": "Here is a line of code in Java to print \"Hello World\":\n\n'''java\nSystem.out.println(\"Hello World\");\n'''"}</w:t>
      </w:r>
    </w:p>
    <w:p w14:paraId="56B235E4" w14:textId="77777777" w:rsidR="00AE1113" w:rsidRDefault="002F0A99">
      <w:r>
        <w:t xml:space="preserve">{"câu hỏi": "Trong câu chuyện, lý do hoàng tử quyết định kết hôn với Lọ Lem là gì? - Hoàng tử đã bị ấn tượng bởi vẻ đẹp và sự duyên dáng của Lọ Lem khi nhìn thấy cô ấy, và anh ấy biết rằng anh ấy muốn kết hôn với cô ấy.", "Trả lời": "Lý do hoàng tử quyết định kết hôn với </w:t>
      </w:r>
      <w:r>
        <w:lastRenderedPageBreak/>
        <w:t>Lọ Lem là vì anh ấy đã bị ấn tượng bởi vẻ đẹp và sự duyên dáng của cô ấy khi nhìn thấy cô ấy."}</w:t>
      </w:r>
    </w:p>
    <w:p w14:paraId="0DCA4B71" w14:textId="77777777" w:rsidR="00AE1113" w:rsidRDefault="002F0A99">
      <w:r>
        <w:t>{"câu hỏi": "Xác định câu tục ngữ sau đây bắt nguồn từ đâu. - \"Một con chim trong tay có giá trị hai trong bụi rậm.\"", "câu trả lời": "Câu tục ngữ \"Một con chim trong tay có giá trị hai trong bụi rậm\" có nguồn gốc từ thời trung cổ ở châu Âu. Việc sử dụng sớm nhất được ghi lại của cụm từ này trong bản in được tìm thấy trong "A Dialogue Conteinyng the Nomber in Effect of All the Prouerbes in the Englishe Tongue" của John Heywood vào năm 1546, nơi nó được đưa ra là "Tốt hơn một byrde trong tay hơn mười trong gỗ." Tuy nhiên, tình cảm của nó có thể được bắt nguồn từ văn học Hy Lạp và La Mã cổ đại,  nơi các biểu thức tương tự xuất hiện trong các tác phẩm của các tác giả như Aesop và Plautus."}</w:t>
      </w:r>
    </w:p>
    <w:p w14:paraId="24BCE44D" w14:textId="77777777" w:rsidR="00AE1113" w:rsidRDefault="002F0A99">
      <w:r>
        <w:t>{"question": "Thêm dấu ngoặc kép còn thiếu trong câu. - Mary nói tôi cần phải học tập chăm chỉ hơn", "trả lời": "Mary nói, \"Tôi cần phải học tập chăm chỉ hơn.\"}</w:t>
      </w:r>
    </w:p>
    <w:p w14:paraId="7D8F24ED" w14:textId="77777777" w:rsidR="00AE1113" w:rsidRDefault="002F0A99">
      <w:r>
        <w:t>{"câu hỏi": "Nhóm các từ và tạo thành hai câu có nghĩa. - chó phấn khích sủa nhanh", "trả lời": "sủa nhanh.\nNó rất phấn khích."}</w:t>
      </w:r>
    </w:p>
    <w:p w14:paraId="778898D2" w14:textId="77777777" w:rsidR="00AE1113" w:rsidRDefault="002F0A99">
      <w:r>
        <w:t>{"câu hỏi": "Tạo ra một bài thơ haiku nguyên bản liên quan đến chủ đề mưa.", "câu trả lời": "Tiếng vỗ nhẹ của những giọt nước,\nBản giao hưởng của thiên nhiên trong mưa,\nLàm sạch trái đất một lần nữa."}</w:t>
      </w:r>
    </w:p>
    <w:p w14:paraId="4E5BB2BD" w14:textId="77777777" w:rsidR="00AE1113" w:rsidRDefault="002F0A99">
      <w:r>
        <w:t>{"câu hỏi": "Kể một câu chuyện về một tình huống mà người đó cảm thấy cô đơn.", "câu trả lời": "Ngày xửa ngày xưa, có một phụ nữ trẻ tên là Anna. Cô sống một mình trong một thị trấn nhỏ cách xa gia đình và bạn bè. Anna đã chuyển đến đó vì công việc mơ ước của mình, nhưng càng dành nhiều thời gian ở thị trấn, cô càng cảm thấy bị cô lập. Mặc dù lịch trình làm việc bận rộn, cô thường thấy mình trở về nhà với một ngôi nhà trống, không có gì ngoài những suy nghĩ của cô để giữ công ty của mình. Lúc đầu, Anna cố gắng lấp đầy khoảng trống bằng nhiều hoạt động khác nhau. Cô đi dạo, khám phá những địa điểm mới và thậm chí tham gia một vài câu lạc bộ. Nhưng bất kể cô làm gì, cảm giác cô đơn không bao giờ rời khỏi cô. Nó dường như đọng lại ở phía sau, thấm vào ngay cả những khoảnh khắc hạnh phúc nhất trong cuộc đời cô. Một đêm đặc biệt khó khăn, Anna ngồi ở bàn bếp nhìn chằm chằm vào chiếc ghế trống đối diện. Nước mắt chảy dài trên khuôn mặt cô khi cô nhận ra mình cô đơn như thế nào. Điện thoại của cô nằm nhàn nhã bên cạnh, nhưng cô không thể tự mình gọi cho bất cứ ai. Cảm giác như không ai có thể hiểu những gì cô đang trải qua. Bất chấp sự cô đơn khủng khiếp, Anna vẫn không chịu bỏ cuộc. Cô bắt đầu viết nhật ký và viết ra mọi thứ cô cảm thấy. Theo thời gian, cô bắt đầu hiểu bản thân mình hơn và học được những cách mới để đối phó với cảm xúc của mình. Cuối cùng, Anna đã tìm thấy niềm an ủi trong chính công ty của mình và nhận ra rằng ở một mình không nhất thiết có nghĩa là cô cô đơn. Cuối cùng, Anna đã tìm thấy sự can đảm để tiếp cận với gia đình và bạn bè của mình. Cô chia sẻ những khó khăn của mình và thấy rằng họ sẵn sàng lắng nghe và hỗ trợ cô. Mặc dù vẫn sống xa, Anna không bao giờ cảm thấy cô đơn nữa. Cô ấy đã học được cách tìm thấy sự thoải mái trong chính mình, và điều đó đã cho cô ấy sức mạnh để đối mặt với bất cứ điều gì xảy ra theo cách của mình."}</w:t>
      </w:r>
    </w:p>
    <w:p w14:paraId="2EE4DFA4" w14:textId="77777777" w:rsidR="00AE1113" w:rsidRDefault="002F0A99">
      <w:r>
        <w:lastRenderedPageBreak/>
        <w:t>{"câu hỏi": "Với một kịch bản đơn giản, bạn cần xác định các nhân vật khác nhau trong tình huống. - Một gia đình bốn người đang ngồi cùng nhau trên bàn ăn.", "Trả lời": "Các nhân vật khác nhau trong kịch bản này là bốn thành viên trong gia đình ngồi ở bàn ăn."}</w:t>
      </w:r>
    </w:p>
    <w:p w14:paraId="1D646E66" w14:textId="77777777" w:rsidR="00AE1113" w:rsidRDefault="002F0A99">
      <w:r>
        <w:t>{"question": "Tìm một cách sáng tạo để sử dụng mục sau. - Cây lau nhà", "câu trả lời": "Một cách sáng tạo để sử dụng cây lau nhà là biến nó thành một vật dụng trang trí. Điều này có thể đạt được bằng cách sơn tay cầm lau nhà bằng màu sắc yêu thích của bạn, có lẽ với hiệu ứng gradient, sau đó trang trí nó bằng ruy băng, hoa hoặc đèn để tạo ra một màn hình bắt mắt. Đầu cây lau nhà có thể được sử dụng để treo các vật dụng trang trí nhỏ như chậu cây nhẹ hoặc khung tranh. Cây lau nhà được tái sử dụng này có thể được đặt ở góc phòng của bạn như một yếu tố trang trí nguyên bản, có một không hai. \ n \ n Một cách khác để sử dụng cây lau nhà thông minh là biến nó thành một trò chơi ngoài trời thú vị. Tất cả những gì bạn cần là một cái xô, nước, một ít xà phòng và một không gian phẳng. Nhúng đầu cây lau nhà vào nước xà phòng, xoay nó xung quanh và lao nó xuống đất. Điều này sẽ tạo ra bong bóng xà phòng quá khổ, mà trẻ em (và người lớn) sẽ thích thử và bắt! Đó là một hoạt động đơn giản và dễ dàng, chắc chắn sẽ cung cấp hàng giờ giải trí."}</w:t>
      </w:r>
    </w:p>
    <w:p w14:paraId="30EBEE09" w14:textId="77777777" w:rsidR="00AE1113" w:rsidRDefault="002F0A99">
      <w:r>
        <w:t>{"câu hỏi": "Đưa ra lời khuyên về cách tạo ấn tượng đầu tiên tích cực trong cuộc phỏng vấn xin việc.", "câu trả lời": "Dưới đây là một số mẹo giúp bạn tạo ấn tượng đầu tiên tích cực trong cuộc phỏng vấn xin việc:\n\n1. Ăn mặc chuyên nghiệp: Điều đầu tiên người phỏng vấn sẽ chú ý là ngoại hình của bạn, vì vậy hãy ăn mặc phù hợp, gọn gàng và bảo thủ cho vai trò bạn ứng tuyển. \ n \ n2. Đến sớm: Đặt mục tiêu đến cuộc phỏng vấn của bạn sớm ít nhất 10 phút. Điều này sẽ cho bạn thời gian để làm dịu thần kinh và bình tĩnh trước khi gặp người phỏng vấn. \ n \ n3. Hãy lịch sự: Hãy lịch sự với mọi người bạn gặp, bao gồm cả nhân viên tiếp tân và các nhân viên khác. Điều này cho thấy rằng bạn là một người tôn trọng và có thể làm việc tốt trong một nhóm. \ n \ n4. Nụ cười: Một nụ cười đi một chặng đường dài trong việc tạo ấn tượng tốt đầu tiên. Mỉm cười, giao tiếp bằng mắt và đưa ra một cái bắt tay chắc chắn khi bạn gặp người phỏng vấn. \ n \ n5. Hãy chuẩn bị: Thực hiện nghiên cứu của bạn về công ty và công việc trước cuộc phỏng vấn của bạn. Điều này sẽ giúp bạn trả lời các câu hỏi một cách tự tin và thể hiện sự quan tâm của bạn đối với công việc. \ n \ n6. Thể hiện sự nhiệt tình: Thể hiện sự nhiệt tình và quan tâm thực sự đến vai trò và công ty. Điều này sẽ làm cho bạn nổi bật so với các ứng cử viên khác và để lại ấn tượng tích cực. \ n \ n7. Lắng nghe: Lắng nghe cẩn thận các câu hỏi của người phỏng vấn và đưa ra câu trả lời rõ ràng, súc tích và có cấu trúc tốt. Điều này cho thấy rằng bạn đang thực hiện cuộc phỏng vấn một cách nghiêm túc và quan tâm đến công việc. \ n \ n8. Nói lời cảm ơn: Cuối cùng, hãy nhớ cảm ơn người phỏng vấn vì thời gian và cơ hội phỏng vấn xin việc. Điều này cho thấy cậu rất lịch thiệp và đánh giá cao sự quan tâm của họ."}</w:t>
      </w:r>
    </w:p>
    <w:p w14:paraId="6617A4D6" w14:textId="77777777" w:rsidR="00AE1113" w:rsidRDefault="002F0A99">
      <w:r>
        <w:t>{"question": "Với một mô tả ngắn, bạn cần cung cấp một tiêu đề thích hợp cho câu chuyện. - Một cô gái tuổi teen sống ở một thị trấn nông thôn nhỏ phát hiện ra một bí mật về gia đình mình và bắt đầu khám phá thêm.", "Trả lời": "Khai quật bí mật gia đình: Hành trình của một thiếu niên\"}</w:t>
      </w:r>
    </w:p>
    <w:p w14:paraId="341B9037" w14:textId="77777777" w:rsidR="00AE1113" w:rsidRDefault="002F0A99">
      <w:r>
        <w:t xml:space="preserve">{"câu hỏi": "Nêu ảnh hưởng của hiện tượng sau - Sự nóng lên toàn cầu", "câu trả lời": "Sự nóng lên toàn cầu có một loạt các tác động tiêu cực đến hành tinh, bao gồm mực nước biển </w:t>
      </w:r>
      <w:r>
        <w:lastRenderedPageBreak/>
        <w:t>dâng cao, tăng tần suất và cường độ của các sự kiện thời tiết khắc nghiệt, như bão, hạn hán và lũ lụt, cũng như tan chảy của các tảng băng và sông băng ở cực. Sự gia tăng nhiệt độ toàn cầu cũng dẫn đến những thay đổi trong môi trường sống của động vật hoang dã, gây ra sự gián đoạn cho hệ sinh thái, thay đổi mô hình di cư và mất đa dạng sinh học. Ngoài ra, sự nóng lên toàn cầu làm trầm trọng thêm ô nhiễm không khí và nước, làm tăng sự lây lan của bệnh tật và có ý nghĩa nghiêm trọng đối với sản xuất lương thực, sức khỏe và an ninh con người, và sinh kế kinh tế xã hội, đặc biệt là đối với những người sống ở các khu vực dễ bị tổn thương.</w:t>
      </w:r>
    </w:p>
    <w:p w14:paraId="20786C18" w14:textId="77777777" w:rsidR="00AE1113" w:rsidRDefault="002F0A99">
      <w:r>
        <w:t>{"câu hỏi": "Lập danh sách 5 loại trái cây hợp thời trang cho một ly sinh tố.", "câu trả lời": "Dưới đây là năm loại trái cây hợp thời trang cho một ly sinh tố: \ n \ n1. Acai berry - Quả Acai chứa nhiều chất chống oxy hóa, chất xơ và chất béo có lợi cho tim. \ n2. Thanh long - Thanh long thêm màu sắc rực rỡ và hương vị nhiệt đới cho sinh tố của bạn, cùng với vitamin C, prebiotic và chất xơ. \ n3. Xoài - Xoài thêm một kết cấu ngọt ngào và kem vào sinh tố của bạn, cùng với việc tăng cường vitamin A, vitamin C và chất chống oxy hóa. \n4. Dứa - Dứa thêm hương vị nhiệt đới sảng khoái cho sinh tố của bạn, cùng với vitamin C và các enzyme tiêu hóa. \ n5. Quả việt quất - Quả việt quất thêm hương vị và màu sắc cho sinh tố của bạn, cùng với chất chống oxy hóa, chất xơ và vitamin C."}</w:t>
      </w:r>
    </w:p>
    <w:p w14:paraId="46D78D97" w14:textId="77777777" w:rsidR="00AE1113" w:rsidRDefault="002F0A99">
      <w:r>
        <w:t>{"question": "Giá trị của x là bao nhiêu nếu \n x = y+5,\n y = z+10,\n z = w+20,\nand w = 80?\n", "answer": "Cắm giá trị đã biết của w vào phương trình cho trước thứ ba, chúng ta thấy rằng z = 100. Cắm z vào phương trình cho trước thứ hai, chúng ta thấy rằng y = 110. Cắm y vào phương trình cho trước đầu tiên sẽ cho x = 115."}</w:t>
      </w:r>
    </w:p>
    <w:p w14:paraId="565FAE86" w14:textId="77777777" w:rsidR="00AE1113" w:rsidRDefault="002F0A99">
      <w:r>
        <w:t>{"câu hỏi": "Động não 3 ý tưởng mới và sáng tạo cho một ứng dụng hẹn hò.", "Câu trả lời": "1. *Hồ sơ video*: Khái niệm ứng dụng hẹn hò này tập trung vào việc nâng cao hồ sơ bằng văn bản tiêu chuẩn bằng cách cho phép người dùng tải lên các video clip ngắn giới thiệu bản thân. Điều này cung cấp một đại diện chính xác và hấp dẫn hơn về tính cách, sở thích và ngoại hình của họ, tăng cơ hội tìm thấy các kết hợp tương thích. \ n \ n2. *Kết hợp dựa trên âm thanh *: Một cách tiếp cận sáng tạo để kết hợp ứng dụng hẹn hò có thể thông qua tin nhắn thoại và âm thanh. Người dùng ghi lại ghi chú bằng giọng nói trả lời lời nhắc về bản thân, giống như phiên bản bằng lời nói của hồ sơ bằng văn bản. Sau đó, ứng dụng có thể tận dụng công nghệ nhận dạng giọng nói và xử lý ngôn ngữ để đánh giá khả năng tương thích dựa trên các mẫu giọng nói, giọng điệu và nội dung, tăng cơ hội kết hợp thành công. \ n \ n3. * Kết nối dựa trên hoạt động *: Ý tưởng này bao gồm việc tạo ra một ứng dụng tập trung vào việc kết hợp mọi người dựa trên niềm đam mê và sở thích của họ, khuyến khích họ tham gia vào các tương tác trực tiếp. Người dùng có thể tạo hoặc tham gia các sự kiện dựa trên hoạt động, chẳng hạn như lớp học nấu ăn, câu lạc bộ sách hoặc các chuyến đi bộ đường dài, cung cấp một cách hữu cơ và ít áp lực để kết nối với những người khác trong cuộc sống thực, xây dựng kết nối sâu sắc hơn ngay từ đầu."}</w:t>
      </w:r>
    </w:p>
    <w:p w14:paraId="2FB72E43" w14:textId="77777777" w:rsidR="00AE1113" w:rsidRDefault="002F0A99">
      <w:r>
        <w:t xml:space="preserve">{"câu hỏi": "Giải thích tại sao trăng tròn sáng hơn trăng lưỡi liềm.", "trả lời": "Trăng tròn xuất hiện sáng hơn trăng lưỡi liềm vì nhiều bề mặt được chiếu sáng của mặt trăng có thể nhìn thấy từ Trái đất trong thời gian trăng tròn. Các pha của Mặt trăng được xác định bởi vị trí của nó so với Mặt trời và Trái đất. Trong thời gian trăng tròn, mặt trăng được đặt đối </w:t>
      </w:r>
      <w:r>
        <w:lastRenderedPageBreak/>
        <w:t>diện với Mặt trời, với Trái đất ở giữa, vì vậy có thể nhìn thấy toàn bộ mặt trời của mặt trăng. Ngược lại, trong một mặt trăng lưỡi liềm, vị trí của mặt trăng ở một góc nhỏ hơn so với Mặt trời và Trái đất, dẫn đến chỉ có một mảnh nhỏ của mặt trời của mặt trăng có thể nhìn thấy từ Trái đất. Phần còn lại của mặt trăng có vẻ tối vì ánh sáng mặt trời không phản chiếu phần đó của mặt trăng theo hướng của chúng ta. Nhìn chung, sự khác biệt về độ sáng giữa trăng tròn và trăng lưỡi liềm là do lượng bề mặt được chiếu sáng có thể nhìn thấy từ góc nhìn của chúng ta trên Trái đất."}</w:t>
      </w:r>
    </w:p>
    <w:p w14:paraId="2176832E" w14:textId="77777777" w:rsidR="00AE1113" w:rsidRDefault="002F0A99">
      <w:r>
        <w:t>{"câu hỏi": "Những chủ đề thảo luận nào không nên được đưa ra tại cuộc họp kiểu này? - Cuộc họp này là buổi hẹn hò đầu tiên.", "trả lời": "Có một số chủ đề thảo luận thường được tránh tốt nhất vào buổi hẹn hò đầu tiên, bao gồm:\n\n1. Các vấn đề gây tranh cãi: Các chủ đề như tôn giáo, chính trị và tiền bạc có thể rất chia rẽ và gợi ra những ý kiến mạnh mẽ, có khả năng gây ra tranh cãi hoặc khó chịu ngay từ đầu trong một mối quan hệ. Các mối quan hệ trong quá khứ: Nói về những cuộc chia tay trong quá khứ hoặc đối tác trong quá khứ có thể là một chủ đề nhạy cảm đối với nhiều người và tốt nhất nên để lại sau. \ n \ n3. Các vấn đề cá nhân tiêu cực: Buổi hẹn hò đầu tiên thường không phải là thời điểm thích hợp để chia sẻ các vấn đề cá nhân hoặc tiêu cực sâu sắc như vấn đề sức khỏe hoặc phim gia đình. Mặc dù điều quan trọng là chia sẻ những điều này trong một mối quan hệ, nhưng tốt nhất là đợi cho đến khi bạn hiểu nhau hơn. \ n \ n4. Câu hỏi quá cá nhân: Tránh hỏi những câu hỏi quá riêng tư có thể khiến người ấy cảm thấy không thoải mái hoặc bị áp lực phải chia sẻ. \n\n5. Phê bình hoặc tiêu cực: Tránh chỉ trích, phàn nàn hoặc nói tiêu cực trong buổi hẹn hò đầu tiên vì nó có thể để lại ấn tượng xấu ban đầu. Nhìn chung, tốt nhất là giữ cho cuộc trò chuyện nhẹ nhàng và tích cực trong buổi hẹn hò đầu tiên, tập trung vào việc tìm hiểu nhau thông qua sở thích, kinh nghiệm và giá trị chung."}</w:t>
      </w:r>
    </w:p>
    <w:p w14:paraId="5A933016" w14:textId="77777777" w:rsidR="00AE1113" w:rsidRDefault="002F0A99">
      <w:r>
        <w:t>{"câu hỏi": "Chiều dài của một sân golf tiêu chuẩn là bao nhiêu?", "câu trả lời": "Chiều dài của một sân golf tiêu chuẩn khác nhau, nhưng một sân gôn điển hình thường là khoảng 6.500-7.000 yard, hoặc khoảng 6.096 mét, với một sân 18 lỗ thường có kích thước từ 6.000 đến 7.200 yard. Phép đo này là từ tees sau, còn được gọi là \u201ctips\u201d. Tuy nhiên, kích thước của sân golf có thể thay đổi dựa trên thiết kế, địa hình và vị trí của nó."}</w:t>
      </w:r>
    </w:p>
    <w:p w14:paraId="5BA8948E" w14:textId="77777777" w:rsidR="00AE1113" w:rsidRDefault="002F0A99">
      <w:r>
        <w:t>{"câu hỏi": "Hai yếu tố tương phản trong bức tranh đã cho là gì? - Tranh: Đêm đầy sao của Vincent van Gogh", "Trả lời": "Một sự tương phản lớn trong bức tranh "Đêm đầy sao" của Vincent van Gogh là sự kề cận của bầu trời tươi sáng, xoáy và bóng tối, của thị trấn bên dưới. Bầu trời tràn đầy năng lượng và chuyển động, với những đám mây và ngôi sao xoáy tỏa ra ánh sáng, trong khi thị trấn bên dưới đứng yên và gần như vô hồn khi so sánh. Một yếu tố tương phản khác là sự tương phản giữa chất lỏng, đường cong hữu cơ và các hình dạng hình học, được xác định rõ ràng. Những cây bách và bầu trời được đặc trưng bởi những đường chảy mạnh mẽ cho thấy sự phát triển hữu cơ, trong khi những ngôi nhà và nhà thờ được mô tả là những hình khối cứng nhắc với những đường thẳng và góc nhọn. Sự tương phản này mang lại cho bức tranh một cảm giác căng thẳng và thích thú về thị giác."}</w:t>
      </w:r>
    </w:p>
    <w:p w14:paraId="6D58003F" w14:textId="77777777" w:rsidR="00AE1113" w:rsidRDefault="002F0A99">
      <w:r>
        <w:t xml:space="preserve">{"câu hỏi": "Phạm vi bình thường cho một thông số sức khỏe nhất định là bao nhiêu? - Lượng đường trong máu", "trả lời": "Phạm vi bình thường đối với lượng đường trong máu (glucose) có thể thay đổi một chút tùy thuộc vào phòng thí nghiệm phân tích mẫu máu. Tuy </w:t>
      </w:r>
      <w:r>
        <w:lastRenderedPageBreak/>
        <w:t>nhiên, nói chung, phạm vi bình thường được coi là: \ n \ n - Đối với những người không mắc bệnh tiểu đường: 70 đến 99 miligam mỗi decilit (mg / dL) hoặc 3,9 đến 5,5 milimol mỗi lít (mmol / L) khi nhịn ăn (sau khi không ăn hoặc uống bất cứ thứ gì ngoại trừ nước trong ít nhất 8 giờ). \ n \ n - Hai giờ sau khi ăn, lượng đường trong máu nên dưới 140 mg / dL (7,8 mmol / L) Đối với những người mắc bệnh tiểu đường,  Hiệp hội Tiểu đường Hoa Kỳ (ADA) khuyến nghị mục tiêu lượng đường trong máu trước bữa ăn là 80 đến 130mg / dL (4,4 đến 7,2 mmol / L) và mục tiêu lượng đường trong máu sau bữa ăn dưới 180mg / dL (10,0 mmol / L)."}</w:t>
      </w:r>
    </w:p>
    <w:p w14:paraId="640E69F8" w14:textId="77777777" w:rsidR="00AE1113" w:rsidRDefault="002F0A99">
      <w:r>
        <w:t>{"câu hỏi": "Hãy cho tôi một ví dụ thực tế về câu tục ngữ sau đây. - Không có gì mạo hiểm, không đạt được gì.", "Trả lời": "Một ví dụ về 'Không có gì mạo hiểm, không có gì đạt được' có thể được áp dụng cho một cá nhân xem xét bắt đầu kinh doanh riêng của họ. Họ đã làm một công việc ổn định trong vài năm, và trong khi nó mang lại cho họ thu nhập ổn định, họ không hài lòng với sự phát triển của họ hoặc sự hoàn thành mà nó mang lại cho cuộc sống của họ. Họ có một ý tưởng kinh doanh mà họ tin tưởng, nhưng họ do dự khi thực hiện bước nhảy vọt vì những rủi ro vốn có liên quan đến việc bắt đầu kinh doanh. Tuy nhiên, cá nhân này cuối cùng quyết định rằng họ sẽ không bao giờ biết liệu khái niệm kinh doanh của họ có thể thành công hay không trừ khi họ cố gắng. Họ chấp nhận rủi ro, bỏ việc và đổ thời gian, năng lượng và nguồn lực vào việc bắt đầu công ty riêng. Con đường không dễ dàng, nhưng công ty của họ cuối cùng đã tạo ra lợi nhuận và phát triển vượt quá mong đợi của họ. Trong ví dụ này, người đó mạo hiểm vào những điều chưa biết bằng cách bắt đầu kinh doanh riêng, để lại sự an toàn và thoải mái của một công việc ổn định. Nếu họ không chấp nhận rủi ro này, họ sẽ không đạt được thành công cá nhân và tài chính mà họ tìm thấy trong chính công ty của họ."}</w:t>
      </w:r>
    </w:p>
    <w:p w14:paraId="18043D51" w14:textId="77777777" w:rsidR="00AE1113" w:rsidRDefault="002F0A99">
      <w:r>
        <w:t>{"câu hỏi": "Đề xuất một giải pháp sáng tạo. - Làm thế nào để giảm số lượng ùn tắc giao thông trong thành phố?", "Trả lời": "Một giải pháp sáng tạo để giảm số lượng ùn tắc giao thông trong thành phố có thể là thực hiện một hệ thống giá năng động cho các tuyến đường thu phí hoặc bãi đậu xe. Trong giờ giao thông cao điểm, chi phí sử dụng đường thu phí hoặc bãi đậu xe ở những khu vực tắc nghẽn cao sẽ tăng lên, trong khi trong thời gian giao thông thấp, chi phí sẽ giảm. Điều này sẽ khuyến khích các tài xế điều chỉnh thời gian di chuyển hoặc sử dụng các phương thức giao thông thay thế như đi xe đạp, phương tiện công cộng hoặc đi chung xe. Ngoài ra, đầu tư vào hệ thống quản lý giao thông thông minh sử dụng dữ liệu thời gian thực để điều chỉnh thời gian đèn giao thông và định tuyến lại phương tiện để tránh tắc nghẽn cũng có thể giúp giảm ùn tắc giao thông."}</w:t>
      </w:r>
    </w:p>
    <w:p w14:paraId="75B10751" w14:textId="77777777" w:rsidR="00AE1113" w:rsidRDefault="002F0A99">
      <w:r>
        <w:t>{"question": "Kể tên ba cách sử dụng thay thế của một đối tượng nhất định. - Muỗng", "trả lời": "1. Một cái thìa có thể được sử dụng như một công cụ đào nhỏ cho các hoạt động như làm vườn, hoặc đào lâu đài cát ở bãi biển.\n2. Là một công cụ đo lường ngẫu hứng, khối lượng cố định của nó có thể giúp đo lượng nguyên liệu phù hợp để thêm vào công thức. \ n3. Nó có thể được sử dụng như một nhạc cụ: bằng cách đập nó vào một vật thể khác hoặc gõ vào bề mặt của nó, bạn có thể tạo ra âm thanh nhịp nhàng."}</w:t>
      </w:r>
    </w:p>
    <w:p w14:paraId="2372A5CA" w14:textId="77777777" w:rsidR="00AE1113" w:rsidRDefault="002F0A99">
      <w:r>
        <w:t xml:space="preserve">{"question": "Đặt tên cho một yêu cầu tính năng cho một tác vụ nhất định. - Tạo một ứng dụng web để quản lý nhân viên", "trả lời": "Một trong những yêu cầu tính năng để tạo ứng </w:t>
      </w:r>
      <w:r>
        <w:lastRenderedPageBreak/>
        <w:t>dụng web để quản lý nhân viên có thể là khả năng thêm, chỉnh sửa, xóa và xem thông tin nhân viên như tên, chức danh công việc, email và số liên lạc."}</w:t>
      </w:r>
    </w:p>
    <w:p w14:paraId="004EF780" w14:textId="77777777" w:rsidR="00AE1113" w:rsidRDefault="002F0A99">
      <w:r>
        <w:t>{"câu hỏi": "Đề xuất ba kỹ thuật phổ biến được sử dụng cho nhiệm vụ nhất định. - Phân tích dữ liệu", "trả lời": "1. Thống kê mô tả: Kỹ thuật này liên quan đến việc tính toán các biện pháp như trung bình, trung vị, chế độ, phạm vi và độ lệch chuẩn để mô tả và tóm tắt một tập dữ liệu nhất định. \n\n2. Trực quan hóa dữ liệu: Phương pháp này liên quan đến việc tạo các biểu diễn đồ họa của dữ liệu như biểu đồ, đồ thị và bản đồ để giúp tiết lộ các mẫu, xu hướng, mối quan hệ và ngoại lệ trong dữ liệu. \n\n3. Phân tích hồi quy: Kỹ thuật này được sử dụng để điều tra mối quan hệ giữa hai hoặc nhiều biến bằng cách ước tính những thay đổi trong một biến có liên quan đến những thay đổi trong một biến khác. Điều này có thể giúp xác định xu hướng, đưa ra dự đoán hoặc thiết lập mối quan hệ nhân quả."}</w:t>
      </w:r>
    </w:p>
    <w:p w14:paraId="7079970E" w14:textId="77777777" w:rsidR="00AE1113" w:rsidRDefault="002F0A99">
      <w:r>
        <w:t>{"question": "Viết một câu có chứa các từ \"duplicate\" và \"error\".", "answer": "Chương trình của tôi đã phát hiện ra một giá trị trùng lặp gây ra lỗi trong hệ thống."}</w:t>
      </w:r>
    </w:p>
    <w:p w14:paraId="03A4DEB7" w14:textId="77777777" w:rsidR="00AE1113" w:rsidRDefault="002F0A99">
      <w:r>
        <w:t>{"câu hỏi": "Viết một bài báo 140 từ mô tả lợi ích của việc sử dụng dịch vụ đám mây.", "câu trả lời": "Trong thời đại kỹ thuật số ngày nay, việc sử dụng dịch vụ đám mây đã trở nên cần thiết cho các cá nhân và doanh nghiệp. Bằng cách lưu trữ và quản lý dữ liệu của bạn từ xa, điện toán đám mây loại bỏ nhu cầu về phần cứng tốn kém và lưu trữ nội bộ. Với dịch vụ đám mây, bạn có thể dễ dàng truy cập dữ liệu của mình từ mọi thiết bị, mọi nơi trên thế giới.\n\nMột lợi thế đáng kể của việc sử dụng dịch vụ đám mây là khả năng cộng tác liền mạch. Giờ đây, các nhóm có thể làm việc cùng nhau trên các dự án trong thời gian thực mà không bị ràng buộc về vị trí. Các dịch vụ đám mây cũng sử dụng các biện pháp bảo mật ở mức cao nhất để bảo vệ dữ liệu của bạn, giúp bạn yên tâm khi biết thông tin của mình được bảo mật. \ n \ n Điện toán đám mây cũng giúp giữ cho dữ liệu của bạn được sao lưu và dễ dàng khôi phục trong trường hợp lỗi hệ thống hoặc mất dữ liệu. Với tính dễ sử dụng, bảo mật và tiện lợi, điện toán đám mây cách mạng hóa cách lưu trữ và truy cập dữ liệu, biến nó thành giải pháp phù hợp cho mọi nhu cầu dữ liệu của bạn."}</w:t>
      </w:r>
    </w:p>
    <w:p w14:paraId="6700C01C" w14:textId="77777777" w:rsidR="00AE1113" w:rsidRDefault="002F0A99">
      <w:r>
        <w:t>{"câu hỏi": "Chỉnh sửa câu sau để đưa ra tuyên bố thay vì câu hỏi: - Bạn có nghĩ chúng ta nên tiến về phía trước không?", "câu trả lời": "Tôi nghĩ chúng ta nên tiến về phía trước."}</w:t>
      </w:r>
    </w:p>
    <w:p w14:paraId="22D6E3C4" w14:textId="77777777" w:rsidR="00AE1113" w:rsidRDefault="002F0A99">
      <w:r>
        <w:t>{"câu hỏi": "Mô tả tình huống sử dụng thiết bị di động là không phù hợp.", "trả lời": "Một tình huống mà việc sử dụng thiết bị di động sẽ được coi là không phù hợp là trong một sự kiện hoặc buổi lễ long trọng, chẳng hạn như đám tang, đám cưới hoặc dịch vụ tôn giáo. Trong những dịp này, dự kiến những người tham dự sẽ dành sự quan tâm và tôn trọng đầy đủ cho quá trình tố tụng và những người liên quan. Sử dụng thiết bị di động, cho dù để thực hiện cuộc gọi, gửi tin nhắn văn bản hoặc duyệt phương tiện truyền thông xã hội, được coi là thiếu tôn trọng và thiếu quan tâm đến những người khác có mặt, và có thể phá vỡ sự trang trọng của sự kiện. Trong những trường hợp như vậy, tốt nhất là tắt hoặc tắt tiếng thiết bị và để nó khuất tầm nhìn."}</w:t>
      </w:r>
    </w:p>
    <w:p w14:paraId="28EC97C4" w14:textId="77777777" w:rsidR="00AE1113" w:rsidRDefault="002F0A99">
      <w:r>
        <w:t>{"câu hỏi": "Viết lại câu sau để bao gồm một hình ảnh của lời nói - Cô ấy rất mệt mỏi.", "trả lời": "Cô ấy đã kiệt sức đến tận xương."}</w:t>
      </w:r>
    </w:p>
    <w:p w14:paraId="17871193" w14:textId="77777777" w:rsidR="00AE1113" w:rsidRDefault="002F0A99">
      <w:r>
        <w:lastRenderedPageBreak/>
        <w:t>{"câu hỏi": "Phân tích cách tác giả sử dụng đặc tính trong hai đoạn đầu của câu chuyện. - Mặt trời đã mang theo một ngọn lửa bạc rạng rỡ. Anh cảm thấy làn gió nhẹ phả lên mặt mình khi đi qua vùng đất hoang cằn cỗi.", "Trả lời": "Trong hai đoạn đầu của câu chuyện, tác giả sử dụng đặc tính để tạo ra hình ảnh của nhân vật chính trong môi trường xung quanh. Cụm từ "mặt trời đã mang theo một ngọn lửa bạc rạng rỡ" chỉ ra rằng nhân vật chính là người quan sát, có thể cảm nhận được vẻ đẹp trong những chùm ánh sáng mặt trời. Ngoài ra, việc sử dụng các từ "rạng rỡ" và "bạc" truyền tải cảm giác hy vọng và lạc quan, có thể phản ánh suy nghĩ của nhân vật. Câu tiếp theo, "Anh ấy cảm thấy làn gió nhẹ trên khuôn mặt khi anh ấy đi qua vùng đất hoang cằn cỗi", cung cấp một sự tương phản rõ rệt giữa trải nghiệm bên trong của nhân vật và môi trường bên ngoài của họ. Nhân vật chính dường như đánh giá cao cảm giác nhẹ nhàng của làn gió, mặc dù được bao quanh bởi một khung cảnh hoang vắng. Sự tương phản này có thể ngụ ý sự kiên cường hoặc thậm chí thách thức khi đối mặt với nghịch cảnh, được thể hiện bằng khả năng của nhân vật để tìm thấy niềm vui trong những điều nhỏ nhặt ngay cả khi bị bao quanh bởi sự trống rỗng."}</w:t>
      </w:r>
    </w:p>
    <w:p w14:paraId="33B9DFF0" w14:textId="77777777" w:rsidR="00AE1113" w:rsidRDefault="002F0A99">
      <w:r>
        <w:t xml:space="preserve">{"câu hỏi": "Tạo một bài luận thảo luận về tác động của công nghệ đối với việc học của học sinh.", "câu trả lời": "Công nghệ đã cách mạng hóa cách học sinh học và tiếp thu kiến thức. Trước đây, học sinh bị giới hạn trong việc học từ sách giáo khoa, giáo viên hoặc người lớn tuổi, nhưng bây giờ, họ có một thế giới kiến thức trong tầm tay, có thể truy cập mọi lúc, mọi nơi. Tác động của công nghệ đối với việc học của học sinh là nhiều mặt và phức tạp, và trong bài tiểu luận này, chúng ta sẽ thảo luận về cách công nghệ ảnh hưởng tích cực và tiêu cực đến học sinh và cách nó định hình tương lai của giáo dục. Một trong những tác động tích cực đáng kể nhất của công nghệ đối với việc học của học sinh là khả năng tiếp cận thông tin chưa từng có. Học sinh không còn phải dựa vào sách giáo khoa hoặc thư viện lỗi thời để tiếp thu kiến thức. Họ có thể dễ dàng tìm kiếm bất kỳ chủ đề nào trên các công cụ tìm kiếm và nhận câu trả lời cho câu hỏi của họ trong vài giây. Với sách điện tử, các khóa học trực tuyến và các trang web giáo dục, sinh viên có thể học bất cứ điều gì họ muốn, từ bất kỳ vị trí nào, bất cứ lúc nào. Một lợi thế khác của công nghệ trong học tập của sinh viên là khả năng thu hút sinh viên theo những cách mới và tương tác. Các tài liệu đa phương tiện như video, mô phỏng và trò chơi có thể cung cấp cho sinh viên trải nghiệm học tập phong phú và hấp dẫn hơn. Các công nghệ thực tế ảo và thực tế tăng cường có thể mang các khái niệm trừu tượng vào cuộc sống, giúp học sinh dễ hiểu và ghi nhớ các ý tưởng phức tạp hơn. Bảng trắng, máy tính bảng và máy tính xách tay tương tác cho phép sinh viên cộng tác và làm việc cùng nhau, tăng sự tham gia và tham gia của họ. Tuy nhiên, cũng có một số tác động tiêu cực của công nghệ đối với việc học của học sinh cần được xem xét. Một trong những mối quan tâm chính là công nghệ có thể dễ dàng trở thành một sự phân tâm. Học sinh có thể dành nhiều thời gian hơn trên phương tiện truyền thông xã hội, chơi trò chơi hoặc xem video hơn là học. Lạm dụng công nghệ cũng có thể dẫn đến giảm hoạt động thể chất và tương tác xã hội, có thể ảnh hưởng đến sức khỏe tinh thần và thể chất của học sinh. Một mối quan tâm khác là tiềm năng của công nghệ để mở rộng khoảng cách giáo dục giữa các sinh viên từ các nền kinh tế xã hội khác nhau. Học sinh từ các gia đình giàu có hơn có nhiều khả năng tiếp cận với công nghệ và tài nguyên giáo dục mới nhất, mang lại cho họ lợi thế so với các đồng nghiệp ít đặc quyền hơn. Điều này có thể làm trầm trọng thêm sự bất bình đẳng hiện có và tạo thêm rào cản thành công cho học sinh có hoàn cảnh khó khăn. Tóm lại, công nghệ đã có tác động sâu sắc </w:t>
      </w:r>
      <w:r>
        <w:lastRenderedPageBreak/>
        <w:t>đến việc học của học sinh, với cả tác động tích cực và tiêu cực. Nó đã mở ra những con đường học tập và tham gia mới, nhưng đồng thời, nó đã mang lại những thách thức mới cần được giải quyết. Khi công nghệ tiếp tục phát triển, điều cần thiết là các nhà giáo dục, phụ huynh và các nhà hoạch định chính sách phải làm việc cùng nhau để đảm bảo rằng nó được sử dụng có trách nhiệm và công bằng để tăng cường học tập và thành tích của học sinh."}</w:t>
      </w:r>
    </w:p>
    <w:p w14:paraId="7CD0C21E" w14:textId="77777777" w:rsidR="00AE1113" w:rsidRDefault="002F0A99">
      <w:r>
        <w:t>{"câu hỏi": "Nêu hai cách để tiết kiệm năng lượng trong nhà.", "trả lời": "Có một số cách chủ nhà có thể tiết kiệm năng lượng trong nhà của họ. Hai trong số các bước hiệu quả nhất mà họ có thể thực hiện bao gồm: \ n \ n1. Cách nhiệt nhà đúng cách: Bằng cách cách nhiệt nhà một cách toàn diện, gia chủ có thể giảm lượng năng lượng sử dụng để sưởi ấm hoặc làm mát ngôi nhà của họ, và do đó giảm hóa đơn năng lượng một cách hiệu quả. Các vật liệu cách nhiệt như cách nhiệt tường khoang, cách nhiệt gác xép và cách nhiệt sàn có thể tạo ra sự khác biệt lớn. \ n \ n2. Sử dụng các thiết bị tiết kiệm năng lượng: Một cách khác mà chủ nhà có thể giảm tiêu thụ năng lượng là thay thế các thiết bị cũ bằng các thiết bị tiết kiệm năng lượng sử dụng ít điện hoặc gas hơn. Hãy tìm các thiết bị có nhãn ENERGY STAR, vì chúng đã được chứng nhận về hiệu quả năng lượng. Ngoài ra, hãy đặt tất cả các thiết bị, đặc biệt là các thiết bị sưởi ấm và làm mát, về chế độ tiết kiệm năng lượng để đạt hiệu quả tối ưu."}</w:t>
      </w:r>
    </w:p>
    <w:p w14:paraId="6FB3E11F" w14:textId="77777777" w:rsidR="00AE1113" w:rsidRDefault="002F0A99">
      <w:r>
        <w:t>{"câu hỏi": "So sánh và đối chiếu vai trò tài chính của ngân hàng và công đoàn tín dụng.", "trả lời": "Ngân hàng và công đoàn tín dụng là hai loại tổ chức tài chính cung cấp các dịch vụ tương tự, bao gồm tài khoản séc và tiết kiệm, khoản vay và thẻ tín dụng. Tuy nhiên, có một số khác biệt chính giữa hai về vai trò tài chính, cấu trúc và hoạt động của họ. Một trong những khác biệt chính giữa ngân hàng và công đoàn tín dụng là cơ cấu sở hữu của họ. Các ngân hàng thường thuộc sở hữu của các cổ đông và được hoạt động vì lợi nhuận. Điều này có nghĩa là vai trò tài chính chính của họ là tạo ra doanh thu cho các cổ đông của họ. Họ làm điều này bằng cách tính phí cho các dịch vụ của họ và bằng cách kiếm lãi từ các khoản vay và đầu tư. Mặt khác, các công đoàn tín dụng là các tổ chức phi lợi nhuận được sở hữu và kiểm soát bởi các thành viên của họ. Các thành viên của một liên minh tín dụng thường được thống nhất bởi một trái phiếu chung, chẳng hạn như việc làm, hiệp hội hoặc cư trú trong một khu vực địa lý cụ thể. Các hiệp hội tín dụng hoạt động trên cơ sở hợp tác, với mục tiêu cung cấp các dịch vụ tài chính giá cả phải chăng cho các thành viên của họ. Điều này có nghĩa là các công đoàn tín dụng thường cung cấp mức phí thấp hơn, lãi suất tiết kiệm cao hơn và lãi suất cho vay thấp hơn so với ngân hàng. Một điểm khác biệt chính giữa ngân hàng và công đoàn tín dụng là phạm vi sản phẩm và dịch vụ tài chính mà họ cung cấp. Các ngân hàng có xu hướng có phạm vi sản phẩm và dịch vụ rộng hơn các công đoàn tín dụng, bao gồm các dịch vụ ngân hàng thương mại và đầu tư. Mặt khác, các công đoàn tín dụng có xu hướng tập trung vào các dịch vụ ngân hàng tiêu dùng, chẳng hạn như cho vay cá nhân, thế chấp và thẻ tín dụng. Tóm lại, trong khi các ngân hàng và công đoàn tín dụng đều cung cấp các sản phẩm và dịch vụ tài chính tương tự, chúng khác nhau về cơ cấu sở hữu, mục tiêu tài chính và phạm vi sản phẩm và dịch vụ được cung cấp. Các ngân hàng hoạt động vì lợi nhuận, với mục tiêu tạo ra doanh thu cho các cổ đông của họ, trong khi các tổ chức tín dụng hoạt động trên cơ sở phi lợi nhuận, với mục tiêu cung cấp các dịch vụ tài chính giá cả phải chăng cho các thành viên của họ.</w:t>
      </w:r>
    </w:p>
    <w:p w14:paraId="62D05593" w14:textId="77777777" w:rsidR="00AE1113" w:rsidRDefault="002F0A99">
      <w:r>
        <w:lastRenderedPageBreak/>
        <w:t>{"câu hỏi": "Đề xuất một bài tập để cải thiện thể lực aerobic.", "trả lời": "Một bài tập để cải thiện thể dục nhịp điệu là chạy. Điều này có thể bao gồm chạy bộ với tốc độ ổn định trong một khoảng thời gian dài hoặc kết hợp các khoảng thời gian chạy cường độ cao với thời gian nghỉ ngơi. Chạy bộ giúp cải thiện sức bền tim mạch và có thể tăng dung tích phổi, dẫn đến cải thiện thể lực aerobic."}</w:t>
      </w:r>
    </w:p>
    <w:p w14:paraId="6D6FD738" w14:textId="77777777" w:rsidR="00AE1113" w:rsidRDefault="002F0A99">
      <w:r>
        <w:t>{"question": "Cung cấp ba ví dụ về bội số của 6.", "answer": "1) 12, as 6 x 2 = 12\n2) 42, as 6 x 7 = 42\n3) 72, as 6 x 12 = 72"}</w:t>
      </w:r>
    </w:p>
    <w:p w14:paraId="76A071FB" w14:textId="77777777" w:rsidR="00AE1113" w:rsidRDefault="002F0A99">
      <w:r>
        <w:t>{"câu hỏi": "Mô tả các ứng dụng điển hình của AI trong lĩnh vực chăm sóc sức khỏe.", "Trả lời": "Trí tuệ nhân tạo đã biến đổi nhiều ngành công nghiệp, bao gồm cả chăm sóc sức khỏe. Các ứng dụng của nó trong lĩnh vực này rất nhiều và đa dạng, giúp cải thiện việc chăm sóc bệnh nhân, hợp lý hóa các quy trình và giảm chi phí. Dưới đây là một số ứng dụng điển hình của AI trong lĩnh vực chăm sóc sức khỏe: \ n \ n1. Chẩn đoán: Các thuật toán AI và hệ thống học máy đang được sử dụng để chẩn đoán bệnh và phát hiện bệnh sớm. Điều này không chỉ làm tăng cơ hội điều trị thành công mà còn giảm chi phí chăm sóc sức khỏe. Phát triển thuốc: Các công nghệ AI đang được sử dụng để đẩy nhanh quá trình phát triển các loại thuốc mới, dự đoán hiệu quả của chúng và tối ưu hóa liều lượng. \ n \ n3. Chăm sóc bệnh nhân: Trợ lý ảo, chatbot và hệ thống giám sát tại nhà được hỗ trợ bởi AI có thể giúp những người mắc bệnh mãn tính quản lý tình trạng của họ từ sự thoải mái tại nhà, giảm nhu cầu đến bệnh viện tốn kém. \ n \ n4. Phân tích hình ảnh y tế: Các hệ thống AI có thể phân tích nhanh chóng và chính xác các hình ảnh y tế như chụp CT và MRI, giúp phát hiện sớm các bệnh như ung thư, lao và Alzheimer. Hồ sơ sức khỏe: AI có thể giúp xử lý và tổ chức lượng dữ liệu khổng lồ trong hồ sơ sức khỏe điện tử, giúp các bác sĩ và y tá dễ dàng truy cập thông tin bệnh nhân quan trọng hơn. Phân tích dự đoán: Hệ thống AI có thể phân tích dữ liệu từ nhiều nguồn khác nhau để xác định bệnh nhân có nguy cơ và đánh giá kết quả của bệnh nhân. Điều này có thể giúp các bác sĩ đưa ra quyết định chính xác và kịp thời hơn. Phẫu thuật: AI và robot đang được sử dụng để hỗ trợ phẫu thuật, làm cho chúng chính xác hơn và ít xâm lấn hơn. Đây chỉ là một số trong nhiều ứng dụng của AI trong chăm sóc sức khỏe. Khi công nghệ tiếp tục phát triển, chúng ta có thể mong đợi sẽ thấy những ứng dụng sáng tạo hơn nữa của AI, cải thiện cả chất lượng chăm sóc và kết quả của bệnh nhân."}</w:t>
      </w:r>
    </w:p>
    <w:p w14:paraId="0441A6F1" w14:textId="77777777" w:rsidR="00AE1113" w:rsidRDefault="002F0A99">
      <w:r>
        <w:t xml:space="preserve">{"question": "Giả sử bạn còn 10 phút để hoàn thành một nhiệm vụ. Làm thế nào để bạn ưu tiên các nhiệm vụ còn lại của mình?", "trả lời": "Nếu chỉ còn 10 phút để hoàn thành một nhiệm vụ, điều cần thiết là phải ưu tiên các nhiệm vụ còn lại để sử dụng thời gian còn lại một cách hiệu quả. Dưới đây là các bước mà bạn có thể làm theo để ưu tiên các nhiệm vụ còn lại của mình:\n\n1. Lập danh sách: Dành một phút để ghi lại tất cả các nhiệm vụ còn lại mà bạn cần hoàn thành.\n\n2. Đánh giá mức độ khẩn cấp: Đánh giá nhiệm vụ nào cần được hoàn thành khẩn cấp và nhiệm vụ nào có thể được hoãn lại nếu cần thiết. Chỉ định mức độ khẩn cấp cho mỗi nhiệm vụ.\n\n3. Đánh giá tầm quan trọng: Xác định nhiệm vụ nào quan trọng hơn, dựa trên tác động của chúng. Ví dụ: nếu một nhiệm vụ sẽ ngăn bạn hoàn thành dự án đúng hạn, nhiệm vụ đó quan trọng hơn những nhiệm vụ khác. \ n \ n4. Ước tính thời gian: Ước tính mỗi nhiệm vụ sẽ mất bao lâu để hoàn thành.\n\n5. Ưu tiên: Bây giờ, sử dụng mức độ khẩn cấp, tầm quan trọng và thời gian ước tính, ưu tiên các nhiệm vụ của bạn. Sử dụng </w:t>
      </w:r>
      <w:r>
        <w:lastRenderedPageBreak/>
        <w:t>quy tắc 80/20, trong đó bạn tập trung vào 20% nhiệm vụ sẽ tạo ra 80% kết quả. Sử dụng các chiến lược quản lý thời gian: Sử dụng các kỹ thuật như Kỹ thuật Pomodoro hoặc chặn thời gian để tận dụng tối đa thời gian còn lại. \ n \ n7. Luôn tập trung: Tránh phiền nhiễu và tập trung vào các nhiệm vụ ưu tiên để hoàn thành chúng trong thời gian còn lại.\n\nBằng cách sử dụng các bước này, bạn có thể ưu tiên hiệu quả các nhiệm vụ còn lại của mình để tận dụng tối đa 10 phút còn lại."}</w:t>
      </w:r>
    </w:p>
    <w:p w14:paraId="65AE2FA9" w14:textId="77777777" w:rsidR="00AE1113" w:rsidRDefault="002F0A99">
      <w:r>
        <w:t>{"câu hỏi": "Ý nghĩa của 'học tập tự định hướng' là gì?", "câu trả lời": "Học tập tự định hướng là một quá trình mà các cá nhân chủ động và có trách nhiệm lựa chọn, quản lý và đánh giá kinh nghiệm học tập của chính họ. Nó rất quan trọng vì nhiều lý do. \ n \ nĐầu tiên, nó cho phép các cá nhân điều chỉnh kinh nghiệm học tập của họ theo nhu cầu, sở thích và mục tiêu riêng của họ. Họ có thể chọn các chủ đề họ muốn học, tốc độ họ muốn học và các phương pháp phù hợp nhất với phong cách học tập của họ. \ n \ n Thứ hai, học tập tự định hướng thúc đẩy sự phát triển các kỹ năng quan trọng như tư duy phê phán, giải quyết vấn đề, sáng tạo và quản lý thời gian. Những kỹ năng này không chỉ hữu ích cho việc học mà còn cho sự phát triển cá nhân và nghề nghiệp. Thứ ba, học tập tự định hướng khuyến khích học tập suốt đời. Khi mọi người kiểm soát việc học của chính mình, họ có nhiều khả năng phát triển tình yêu học tập và mong muốn tiếp tục giáo dục bản thân trong suốt cuộc đời. Tóm lại, học tập tự định hướng rất quan trọng vì nó cho phép các cá nhân cá nhân hóa trải nghiệm học tập của họ, phát triển các kỹ năng quan trọng và nuôi dưỡng tình yêu học tập suốt đời."}</w:t>
      </w:r>
    </w:p>
    <w:p w14:paraId="66674481" w14:textId="77777777" w:rsidR="00AE1113" w:rsidRDefault="002F0A99">
      <w:r>
        <w:t>{"câu hỏi": "Viết lại câu sau mà không thay đổi ý nghĩa của nó: Cô ấy sẽ làm điều đó.", "câu trả lời": "Cô ấy có ý định làm điều đó."}</w:t>
      </w:r>
    </w:p>
    <w:p w14:paraId="22BBE819" w14:textId="77777777" w:rsidR="00AE1113" w:rsidRDefault="002F0A99">
      <w:r>
        <w:t>{"câu hỏi": "Nếu 1/x + 1/y = 3 và 1/x - 1/y = -7 giá trị của x + y là gì? Thể hiện câu trả lời của bạn dưới dạng phân số chung.", "câu trả lời": "Chúng ta bắt đầu bằng cách sử dụng một số thao tác đại số để tìm giá trị của x và y. \n\nCộng hai phương trình đã cho, chúng ta nhận được: \n\n1/x + 1/y = 3 \n1/x - 1/y = -7 \n-------------\n2/x = -4 \n\nChia cả hai vế cho 2, ta thu được: \n\n1/x = -2 \n\nTương tự,  Trừ phương trình thứ hai khỏi phương trình thứ nhất, chúng ta nhận được: \n\n2/y = 10 \n\nChia cả hai vế cho 2, ta thu được: \n\n1/y = 5 \n\nDo đó, x = -1/2 và y = 1/5. \n\nCuối cùng, chúng ta có thể tính tổng: \n\nx + y = (-1/2) + (1/5) = (-5 + 2)/10 = -3/10 \n\nVì vậy, giá trị của x + y là -3/10."}</w:t>
      </w:r>
    </w:p>
    <w:p w14:paraId="1DC3DBC1" w14:textId="77777777" w:rsidR="00AE1113" w:rsidRDefault="002F0A99">
      <w:r>
        <w:t>{"câu hỏi": "Viết kết quả hoạt động của sư đoàn: 17 chia cho 4.", "trả lời": "Kết quả của hoạt động sư đoàn 17 chia cho 4 là 4,25."}</w:t>
      </w:r>
    </w:p>
    <w:p w14:paraId="7DD23854" w14:textId="77777777" w:rsidR="00AE1113" w:rsidRDefault="002F0A99">
      <w:r>
        <w:t>{"câu hỏi": "Tìm diện tích của hình chữ nhật này: 5 cm x 2 cm", "câu trả lời": "Diện tích của hình chữ nhật được tính bằng cách nhân chiều dài với chiều rộng. Trong trường hợp này, chiều dài là 5 cm và chiều rộng là 2 cm. Vì vậy, diện tích của hình chữ nhật là (5 cm) * (2 cm) = 10 cm\u00b2."}</w:t>
      </w:r>
    </w:p>
    <w:p w14:paraId="04C7D7B8" w14:textId="77777777" w:rsidR="00AE1113" w:rsidRDefault="002F0A99">
      <w:r>
        <w:t xml:space="preserve">{"câu hỏi": "Phân tích tuyên bố sau đây liên quan đến đạo đức. - Mọi người nên được tự do làm bất cứ điều gì họ muốn.", "Trả lời": "Tuyên bố "Mọi người nên được tự do làm bất cứ điều gì họ muốn" bắt nguồn từ khái niệm tự do cá nhân, đó là một giá trị đạo đức quan trọng. Tuy nhiên, nó cũng đặt ra một số câu hỏi và mối quan tâm về đạo đức. Trước hết, </w:t>
      </w:r>
      <w:r>
        <w:lastRenderedPageBreak/>
        <w:t>trong khi tự do cá nhân là quan trọng, người ta thường hiểu rằng nó phải được cân bằng với các quyền và tự do của người khác. Nếu mọi người thực sự được tự do làm bất cứ điều gì họ muốn mà không có bất kỳ giới hạn nào, điều này có thể dẫn đến tổn hại gây ra cho người khác. Ví dụ, nếu ai đó muốn làm hại người khác và được tự do hành động theo mong muốn đó, điều đó sẽ vi phạm quyền sống an toàn của người khác. Hơn nữa, tuyên bố không tính đến việc một số hành động nhất định, ngay cả khi chúng không làm hại người khác, vẫn có thể được coi là phi đạo đức. Ví dụ, nếu ai đó tham gia vào các hành vi gian lận hoặc lừa dối, họ có thể không gây tổn hại trực tiếp cho người khác, nhưng hành động của họ vẫn sẽ bị coi là sai về mặt đạo đức theo nhiều tiêu chuẩn đạo đức. Ngoài ra, tình cảm được thể hiện trong tuyên bố có thể được hiểu là một hình thức của chủ nghĩa vị kỷ đạo đức, đó là quan điểm cho rằng các cá nhân nên hành động vì lợi ích riêng của họ. Mặc dù đây là một quan điểm đạo đức hợp lệ, nhưng không phải không có các nhà phê bình, những người cho rằng nó không tính đến nhu cầu và lợi ích của người khác và có thể dẫn đến kết quả tiêu cực cho toàn xã hội. Tóm lại, trong khi tuyên bố "Mọi người nên được tự do làm bất cứ điều gì họ muốn" thể hiện một lý tưởng đạo đức có giá trị về tự do cá nhân,  Nó phải được cân bằng với các cân nhắc đạo đức khác như quyền và tự do của người khác, và tác hại tiềm tàng hoặc sai trái đạo đức của một số hành động nhất định."}</w:t>
      </w:r>
    </w:p>
    <w:p w14:paraId="01AB6239" w14:textId="77777777" w:rsidR="00AE1113" w:rsidRDefault="002F0A99">
      <w:r>
        <w:t>{"question": "Diễn giải câu sau cho một ngữ cảnh chính thức. - Chúng ta hãy lấy bia.", "trả lời": "Chúng ta có thể tham gia vào một loại đồ uống, chẳng hạn như bia không?"}</w:t>
      </w:r>
    </w:p>
    <w:p w14:paraId="26E3D6E9" w14:textId="77777777" w:rsidR="00AE1113" w:rsidRDefault="002F0A99">
      <w:r>
        <w:t>{"question": "Tìm bất kỳ lỗi chính tả hoặc lỗi ngữ pháp nào trong câu và chỉnh sửa nó cho phù hợp. - Cô ấy rất phấn khích khi nhận ra sai lầm của mình.", "trả lời": "Cô ấy quá phấn khích để nhận ra sai lầm của mình."}</w:t>
      </w:r>
    </w:p>
    <w:p w14:paraId="0DB876F3" w14:textId="77777777" w:rsidR="00AE1113" w:rsidRDefault="002F0A99">
      <w:r>
        <w:t>{"question": "Tạo một từ (danh từ) có vần với \"heart\".", "answer": "Cart"}</w:t>
      </w:r>
    </w:p>
    <w:p w14:paraId="78B80BA2" w14:textId="77777777" w:rsidR="00AE1113" w:rsidRDefault="002F0A99">
      <w:r>
        <w:t>{"câu hỏi": "Đề xuất 3 từ để hoàn thành phép so sánh đã cho. - Sách là Đọc như vẽ", "trả lời": "Vẽ, chải, sáng tạo."}</w:t>
      </w:r>
    </w:p>
    <w:p w14:paraId="47A3515E" w14:textId="77777777" w:rsidR="00AE1113" w:rsidRDefault="002F0A99">
      <w:r>
        <w:t xml:space="preserve">{"câu hỏi": "Phân tích dữ liệu đã cho và cung cấp 5 thông tin chi tiết có thể hành động - Bảng có dữ liệu về tần suất khiếu nại của khách hàng", "câu trả lời": "Dựa trên dữ liệu đã cho về tần suất khiếu nại của khách hàng, đây là năm thông tin chi tiết có thể hành động:\n\n1. Xác định các khiếu nại phổ biến nhất của khách hàng: Bằng cách phân tích dữ liệu, chúng tôi có thể xác định các khiếu nại và mối quan tâm phổ biến nhất mà khách hàng đưa ra. Thông tin này có thể được sử dụng để hướng dẫn các chiến lược cải thiện trải nghiệm của khách hàng và giải quyết các vấn đề định kỳ. \ n \ n2. Xác định các lĩnh vực tiềm năng để cải thiện: Sử dụng tần suất khiếu nại của khách hàng làm hướng dẫn, chúng tôi có thể xác định các lĩnh vực mà sản phẩm, dịch vụ hoặc quy trình của chúng tôi có thể cần được cải thiện. Ví dụ: nếu tỷ lệ khiếu nại cao liên quan đến một sản phẩm cụ thể, chúng tôi có thể cần xem lại thiết kế hoặc quy trình kiểm soát chất lượng của nó. \ n \ n3. Theo dõi xu hướng theo thời gian: Bằng cách theo dõi tần suất khiếu nại của khách hàng theo thời gian, chúng tôi có thể xác định xem liệu một số vấn đề nhất định có trở nên phổ biến hơn hay không và liệu có bất kỳ thay đổi nào chúng tôi thực hiện có tác động tích cực hay không. Phân khúc khiếu nại theo nhân khẩu học của khách hàng: Chúng tôi cũng có thể phân tích dữ liệu khiếu nại của khách </w:t>
      </w:r>
      <w:r>
        <w:lastRenderedPageBreak/>
        <w:t>hàng bằng cách phân đoạn dữ liệu dựa trên nhân khẩu học của khách hàng, chẳng hạn như độ tuổi, giới tính hoặc vị trí. Điều này sẽ giúp chúng tôi hiểu rõ hơn và giải quyết nhu cầu và mối quan tâm của các nhóm khách hàng khác nhau. \ n \ n5. Thực hiện các biện pháp can thiệp có mục tiêu: Dựa trên những hiểu biết chúng tôi thu được từ dữ liệu khiếu nại của khách hàng, chúng tôi có thể thực hiện các biện pháp can thiệp có mục tiêu nhằm cải thiện sự hài lòng của khách hàng và giảm tần suất khiếu nại. Điều này có thể bao gồm đào tạo nhân viên, thay đổi sản phẩm hoặc dịch vụ của chúng tôi hoặc giới thiệu các kênh phản hồi mới."}</w:t>
      </w:r>
    </w:p>
    <w:p w14:paraId="5F75653A" w14:textId="77777777" w:rsidR="00AE1113" w:rsidRDefault="002F0A99">
      <w:r>
        <w:t>{"question": "Cung cấp một vài ví dụ về cách khái niệm đã cho được thực hiện trong cuộc sống thực. - AI", "trả lời": "1. Trợ lý cá nhân: Một trong những triển khai phổ biến nhất của AI là trong các trợ lý cá nhân như Siri, Alexa, Google Assistant và Cortana. Họ sử dụng các thuật toán xử lý ngôn ngữ tự nhiên và học máy để hiểu và trả lời các truy vấn của người dùng. \ n \ n2. Xe tự lái: AI đang đóng một vai trò quan trọng trong sự phát triển của xe tự lái. Nó được sử dụng trong hệ thống định vị của ô tô, để phát hiện chướng ngại vật và tránh va chạm. \n\n3. Tìm kiếm dự đoán: Google sử dụng công nghệ AI trong thuật toán tìm kiếm của họ để cung cấp tìm kiếm dự đoán. Điều này có nghĩa là khi người dùng bắt đầu nhập truy vấn, công cụ tìm kiếm sẽ cung cấp các đề xuất để hoàn thành truy vấn dựa trên các tìm kiếm và xu hướng trước đó. \ n \ n4. Phát hiện gian lận: Các tổ chức tài chính sử dụng AI để giám sát và phân tích các giao dịch nhằm xác định bất kỳ hoạt động đáng ngờ nào có khả năng gian lận. Điều này giúp giảm thiểu rủi ro tổn thất tài chính do các hoạt động gian lận.\n\n5. Chăm sóc sức khỏe: AI đang cách mạng hóa chăm sóc sức khỏe bằng cách giúp các bác sĩ và các chuyên gia khác chẩn đoán bệnh, phân tích dữ liệu bệnh nhân và phát triển kế hoạch điều trị. Ví dụ, các hệ thống hình ảnh được hỗ trợ bởi AI có thể giúp phát hiện những bất thường trong quét y tế mà mắt người có thể bỏ qua. \n\n6. Truyền thông xã hội: Các công ty truyền thông xã hội như Facebook, Instagram và Twitter sử dụng AI để cá nhân hóa trải nghiệm người dùng. Ví dụ: nguồn cấp tin tức của người dùng được sắp xếp dựa trên lượt thích, nhận xét và tương tác trước đó của họ. AI cũng được sử dụng để xác định và loại bỏ spam hoặc nội dung không phù hợp. Thương mại điện tử: Các nhà bán lẻ trực tuyến sử dụng AI để cung cấp trải nghiệm mua sắm được cá nhân hóa cho khách hàng của họ. Ví dụ: các đề xuất sản phẩm mà khách hàng nhìn thấy khi họ truy cập trang web của nhà bán lẻ được tạo bởi các thuật toán AI dựa trên lịch sử mua hàng, truy vấn tìm kiếm và các dữ liệu khác của khách hàng."}</w:t>
      </w:r>
    </w:p>
    <w:p w14:paraId="35B9595B" w14:textId="77777777" w:rsidR="00AE1113" w:rsidRDefault="002F0A99">
      <w:r>
        <w:t>{"câu hỏi": "Hoàn thành văn bản đã cho với cụm từ chính xác. - Thị trưởng đề xuất một kế hoạch mới sẽ", "trả lời": "Thị trưởng đề xuất một kế hoạch mới sẽ cải thiện cơ sở hạ tầng của thành phố và giải quyết các vấn đề liên quan đến giao thông công cộng và tắc nghẽn giao thông."}</w:t>
      </w:r>
    </w:p>
    <w:p w14:paraId="22A5D87E" w14:textId="77777777" w:rsidR="00AE1113" w:rsidRDefault="002F0A99">
      <w:r>
        <w:t xml:space="preserve">{"câu hỏi": "Đánh giá bài viết đã cho và cung cấp một bản tóm tắt về những điều quan trọng nhất từ nó. - Bài viết về tầm quan trọng của dinh dưỡng hợp lý", "trả lời": "Theo bài viết, dinh dưỡng hợp lý là điều cần thiết để duy trì sức khỏe tốt, ngăn ngừa các bệnh mãn tính và đạt được cảm giác hạnh phúc tổng thể. Điều quan trọng là tiêu thụ một chế độ ăn uống cân bằng bao gồm các loại thực phẩm từ các nhóm thực phẩm khác nhau, bao gồm trái cây, rau, </w:t>
      </w:r>
      <w:r>
        <w:lastRenderedPageBreak/>
        <w:t>ngũ cốc nguyên hạt, protein nạc và chất béo lành mạnh. Một chế độ ăn uống giàu vitamin, khoáng chất, chất xơ và chất chống oxy hóa có thể giúp giảm nguy cơ phát triển các bệnh mãn tính như béo phì, tiểu đường loại 2, bệnh tim mạch, một số loại ung thư, v.v. Ngoài việc duy trì sức khỏe thể chất, dinh dưỡng hợp lý cũng rất quan trọng đối với sức khỏe tâm thần và chức năng nhận thức. Bài báo nói rằng tiêu thụ một chế độ ăn ít đường bổ sung và thực phẩm chế biến có thể cải thiện tâm trạng, giảm mức độ căng thẳng và tăng cường chức năng não. Tóm lại, bài viết nhấn mạnh tầm quan trọng của việc lựa chọn thực phẩm sáng suốt và phát triển thói quen ăn uống lành mạnh để tăng cường sức khỏe tổng thể và ngăn ngừa các bệnh mãn tính."}</w:t>
      </w:r>
    </w:p>
    <w:p w14:paraId="4F6F2AD8" w14:textId="77777777" w:rsidR="00AE1113" w:rsidRDefault="002F0A99">
      <w:r>
        <w:t>{"question": "Đề xuất các cách để tối ưu hóa mã trong khối nhất định. - for(int i=0;i&lt;=n;i++){\n if(i%2==0){\n System.out.println(i);\n }\n}", "answer": "Có một số cách bạn có thể tối ưu hóa khối mã mà bạn đã cung cấp.\n\n1. Tăng i lên 2 thay vì 1. Vì bạn chỉ in ra các giá trị chẵn, bạn có thể thay đổi gia số trong vòng lặp for thành i += 2 thay vì i ++. Bằng cách này, bạn không cần câu lệnh if, vì vậy mã sẽ thực thi nhanh hơn:\n'''\nfor(int i = 0; i &lt;= n; i += 2){\n System.out.println(i);\n}\n'''\n\n2. Phân bổ trước kích thước của bộ đệm. Nếu bạn biết kích thước tối đa của số nguyên, bạn có thể phân bổ trước kích thước của bộ đệm để giảm thời gian dành cho việc phân bổ bộ nhớ. Ngoài ra, bạn có thể sử dụng StringBuilder thay vì System.out.println để hiệu quả hơn khi xử lý các thao tác chuỗi.\n'''\nStringBuilder sb = new StringBuilder(n);\nfor(int i = 0; i &lt;= n; i += 2) {\n sb.append(i);\n sb.append(\"\\n\");\n}\nSystem.out.println(sb.toString());\n'''"}</w:t>
      </w:r>
    </w:p>
    <w:p w14:paraId="76CB8ED6" w14:textId="77777777" w:rsidR="00AE1113" w:rsidRDefault="002F0A99">
      <w:r>
        <w:t>{"câu hỏi": "Hãy tưởng tượng bạn đang chơi một trò chơi trên bàn cờ. Hãy cho tôi biết đó là loại trò chơi nào.", "Trả lời": "Là một AI, tôi không có khả năng chơi trò chơi vật lý, nhưng tôi chắc chắn có thể cung cấp cho bạn mô tả về một trò chơi trên bàn cờ. Một ví dụ về một trò chơi hội đồng phổ biến là Monopoly. Trò chơi này là một trò chơi giao dịch bất động sản, nơi người chơi tung hai con xúc xắc sáu mặt để di chuyển xung quanh bảng trò chơi mua và giao dịch tài sản, và phát triển chúng với nhà ở và khách sạn. Người chơi thu tiền thuê từ đối thủ, nhằm đẩy họ vào tình trạng phá sản. Các board game phổ biến khác bao gồm Scrabble, Settlers of Catan, và Clue (còn được gọi là Cluedo)."}</w:t>
      </w:r>
    </w:p>
    <w:p w14:paraId="7A3396EF" w14:textId="77777777" w:rsidR="00AE1113" w:rsidRDefault="002F0A99">
      <w:r>
        <w:t>{"question": "Thực hiện tìm kiếm phần tử trên mảng đã cho - [5, 9, 20, 19, 11, 67, 33]", "answer": "Chắc chắn, bạn muốn tôi thực hiện tìm kiếm trong mảng [5, 9, 20, 19, 11, 67, 33]?"}</w:t>
      </w:r>
    </w:p>
    <w:p w14:paraId="28323DF2" w14:textId="77777777" w:rsidR="00AE1113" w:rsidRDefault="002F0A99">
      <w:r>
        <w:t xml:space="preserve">{"câu hỏi": "Giải thích tại sao Phục hưng là một giai đoạn quan trọng trong lịch sử", "trả lời": "Phục hưng, kéo dài từ thế kỷ 14 đến thế kỷ 17, là một giai đoạn cực kỳ quan trọng trong lịch sử, đánh dấu sự kết thúc của thời Trung cổ và thời kỳ sáng tạo to lớn, biểu hiện nghệ thuật và tiến bộ trí tuệ. Trong thời gian này, các lĩnh vực nghệ thuật và khoa học khác nhau đã trải qua một sự thức tỉnh lớn, dẫn đến sự quan tâm mới đối với học tập cổ điển, phát triển các ý tưởng mới và đổi mới lớn hơn. Có một sự hồi sinh đáng kể của sự quan tâm đến nghệ thuật, văn học và triết học của người Hy Lạp và La Mã cổ đại, ảnh hưởng đến sự phát triển của các thể loại mới,  phong cách, kỹ thuật trong các lĩnh vực khác nhau. Nhiều nghệ sĩ nổi tiếng nổi lên trong thời Phục hưng, như Leonardo da Vinci, Michelangelo và Raphael, những người chịu trách nhiệm tạo ra một số tác phẩm nghệ thuật mang tính biểu tượng nhất trong lịch </w:t>
      </w:r>
      <w:r>
        <w:lastRenderedPageBreak/>
        <w:t>sử. Ngoài nghệ thuật, còn có những tiến bộ đáng kể trong khoa học, với các nhân vật như Galileo và Copernicus thúc đẩy sự thay đổi từ thời trung cổ,  Quan điểm địa tâm của vũ trụ đến một cái nhìn hiện đại hơn, nhật tâm hơn. Điều này cho phép một sự hiểu biết lớn hơn về thế giới tự nhiên, và đặt nền móng cho việc khám phá khoa học trong tương lai. Hơn nữa, thời kỳ Phục hưng được đánh dấu bằng sự suy tàn dần dần của hệ thống phong kiến và sự xuất hiện của một xã hội đô thị, thương mại hơn, cuối cùng dẫn đến sự trỗi dậy của các quốc gia dân chủ hiện đại. Việc phát minh ra báo in cho phép phổ biến rộng rãi các ý tưởng, tạo điều kiện cho việc truyền bá kiến thức và làm cho nó dễ tiếp cận hơn với nhiều đối tượng hơn. Nhìn chung, thời kỳ Phục hưng là một thời kỳ thay đổi đáng kể, đặt nền tảng cho nhiều tiến bộ và thành tựu sau đó. Đó là thời điểm mà nhân loại nhìn lại các tác phẩm kinh điển để lấy cảm hứng và mong đợi những chân trời mới, để lại một di sản lâu dài tiếp tục định hình thế giới ngày nay."}</w:t>
      </w:r>
    </w:p>
    <w:p w14:paraId="2A7F2EC7" w14:textId="77777777" w:rsidR="00AE1113" w:rsidRDefault="002F0A99">
      <w:r>
        <w:t>{"câu hỏi": "Viết một bài phê bình sách mô tả cho một cuốn tiểu thuyết về một cậu bé có gia đình chuyển đến một thế giới ngoài hành tinh. - Cuốn tiểu thuyết có tựa đề "Thế giới mới của tôi" của tác giả John Doe.", "Trả lời": "Thế giới mới của tôi" của John Doe là một cuốn tiểu thuyết giàu trí tưởng tượng và được viết xuất sắc, ghi lại hành trình của một cậu bé khi cậu điều hướng qua những điều kỳ diệu và thách thức khi sống trên một thế giới xa lạ. Câu chuyện được kể từ góc nhìn của cậu bé, có gia đình chuyển đến một hành tinh mới trong nỗ lực bắt đầu lại sau khi đối mặt với những khó khăn trên Trái đất. Là người đọc, chúng ta được đưa vào một cuộc phiêu lưu với nhân vật chính khi anh ta khám phá ra những sinh vật mới, xây dựng tình bạn và học cách thích nghi với lối sống mới. Phong cách viết của John Doe hấp dẫn và quyến rũ, tạo ra hình ảnh sống động đưa người đọc đến thế giới mới này. Cốt truyện được xây dựng tốt với sự cân bằng giữa hành động, cảm xúc và hồi hộp, khiến người đọc đứng ngồi không yên, háo hức lật trang. Các nhân vật được phát triển tốt và dễ hiểu, giúp người đọc dễ dàng hình thành mối liên hệ và đồng cảm với cuộc đấu tranh của họ. Một trong những chủ đề chính trong cuốn tiểu thuyết là sức mạnh của khả năng phục hồi và tầm quan trọng của việc thích nghi với sự thay đổi. Khi nhân vật chính học cách nắm lấy ngôi nhà mới của mình, anh ta cho người đọc thấy vẻ đẹp của việc khám phá những điều chưa biết và niềm vui có thể đến từ việc bước ra khỏi vùng thoải mái của một người. Nhìn chung, "Thế giới mới của tôi" là một cuốn sách phải đọc cho những người yêu thích khoa học viễn tưởng và phiêu lưu, và bất cứ ai tìm kiếm một câu chuyện ấm áp về sự kiên trì và khám phá. Cách kể chuyện khéo léo và xây dựng thế giới sáng tạo của John Doe tạo nên một trải nghiệm đọc sách khó quên."}</w:t>
      </w:r>
    </w:p>
    <w:p w14:paraId="6C32552B" w14:textId="77777777" w:rsidR="00AE1113" w:rsidRDefault="002F0A99">
      <w:r>
        <w:t>{"câu hỏi": "Biến một tập hợp các sự kiện thành một bài thơ ngắn. - Sự kiện:\n- Nhân vật chính sinh ra ở London\n- Cô ấy học triết học\n- Cô ấy là một nhà hoạt động môi trường", "trả lời": "Ở thị trấn London, cô ấy đã trở thành\nMột tâm trí rất sắc bén và tâm hồn rất tự do\nTriết học trở thành người hướng dẫn của cô ấy\nTrong việc theo đuổi sự thật, cô ấy sẽ không che giấu\n\nGiọng nói của cô ấy trở thành công cụ mạnh nhất của cô ấy\nLên tiếng cho trái đất,  Không ai là kẻ ngốc\nCô ấy đã chiến đấu cho cây cối và biển cả\nMột nhà hoạt động vì môi trường, cô ấy đang quỳ gối."}</w:t>
      </w:r>
    </w:p>
    <w:p w14:paraId="61FA3A65" w14:textId="77777777" w:rsidR="00AE1113" w:rsidRDefault="002F0A99">
      <w:r>
        <w:lastRenderedPageBreak/>
        <w:t>{"câu hỏi": "Viết một tweet tóm tắt bài báo nghiên cứu "Tác động của biến đổi khí hậu đối với mô hình di cư của các loài chim Bắc Cực".", "câu trả lời": "Nghiên cứu mới cho thấy điều kiện khí hậu thay đổi đang ảnh hưởng đến mô hình di cư của các loài chim Bắc Cực, dẫn đến sự thay đổi trong nơi sinh sản, trú đông và kiếm ăn. #climatechange #wildlife #migration #arcticbirds\""}</w:t>
      </w:r>
    </w:p>
    <w:p w14:paraId="579F248F" w14:textId="77777777" w:rsidR="00AE1113" w:rsidRDefault="002F0A99">
      <w:r>
        <w:t>{"câu hỏi": "Chọn tùy chọn tốt nhất cho tiêu đề thể hiện mục đích của bài nghiên cứu \"Bản sắc xã hội của chúng ta tác động đến hệ thống giá trị của chúng ta như thế nào".", "câu trả lời": "A. \"Khám phá mối liên hệ giữa bản sắc xã hội và hệ thống giá trị\""}</w:t>
      </w:r>
    </w:p>
    <w:p w14:paraId="0F4A630F" w14:textId="77777777" w:rsidR="00AE1113" w:rsidRDefault="002F0A99">
      <w:r>
        <w:t>{"câu hỏi": "Diễn giải câu \"Kỹ thuật đơn giản này cho phép chúng tôi tiết kiệm thời gian và nguồn lực\".", "câu trả lời": "\"Bằng cách sử dụng phương pháp không phức tạp này, chúng tôi đã có thể tiết kiệm cả thời gian và nguồn lực.\""}</w:t>
      </w:r>
    </w:p>
    <w:p w14:paraId="33C6F983" w14:textId="77777777" w:rsidR="00AE1113" w:rsidRDefault="002F0A99">
      <w:r>
        <w:t>{"câu hỏi": "Hãy nghĩ ra một cách chơi chữ sáng tạo và thông minh liên quan đến cụm từ \"thịt xông khói và trứng\".", "câu trả lời": "Tại sao thịt xông khói lại bơi với trứng? Bởi vì cậu ấy nghe nói họ sẽ đi nhúng thịt xông khói và trứng!"}</w:t>
      </w:r>
    </w:p>
    <w:p w14:paraId="735EDFDE" w14:textId="77777777" w:rsidR="00AE1113" w:rsidRDefault="002F0A99">
      <w:r>
        <w:t>{"câu hỏi": "Tạo ra một con dao ngoặt lưỡi có chứa các từ \"China\" và \"cucumber\".", "answer": "Những con tinh tinh nói chuyện phiếm của Trung Quốc nhai một miếng dưa chuột Trung Quốc."}</w:t>
      </w:r>
    </w:p>
    <w:p w14:paraId="19BF3A37" w14:textId="77777777" w:rsidR="00AE1113" w:rsidRDefault="002F0A99">
      <w:r>
        <w:t>{"câu hỏi": "Trong bối cảnh hệ thống nhận dạng có sự hỗ trợ của máy tính, hãy mô tả sự khác biệt giữa nhận dạng khuôn mặt và nhận dạng vân tay.", "câu trả lời": "Nhận dạng khuôn mặt và nhận dạng vân tay là hai kỹ thuật nhận dạng sinh trắc học thường được sử dụng trong các hệ thống nhận dạng hỗ trợ máy tính. Nhận dạng khuôn mặt liên quan đến việc phân tích các đặc điểm độc đáo trên khuôn mặt của một cá nhân, chẳng hạn như khoảng cách giữa hai mắt, hình dạng và kích thước của mũi, đường viền hàm và các đặc điểm phân biệt khác. Hệ thống chụp ảnh khuôn mặt của một người, sau đó được so sánh với hình ảnh được lưu trữ trong cơ sở dữ liệu để tìm kết quả phù hợp. Nhận dạng khuôn mặt có thể được thực hiện trong thời gian thực ngay cả từ xa và được sử dụng trong các ứng dụng khác nhau, bao gồm camera an ninh, kiểm soát truy cập và mở khóa điện thoại thông minh. Mặt khác, nhận dạng vân tay liên quan đến việc phân tích các mẫu dấu vân tay độc đáo của một cá nhân, bao gồm các vòm, vòng lặp và vòng xoáy, và các điểm vụn vặt. Hệ thống quét dấu vân tay của một cá nhân, sau đó được so sánh với dấu vân tay được lưu trữ trong cơ sở dữ liệu để tìm ra kết quả phù hợp. Nhận dạng vân tay yêu cầu tiếp xúc vật lý và được sử dụng trong các ứng dụng khác nhau, bao gồm kiểm soát biên giới, điều tra tội phạm và mở khóa điện thoại thông minh. Tóm lại, nhận dạng khuôn mặt và nhận dạng vân tay đều là những kỹ thuật nhận dạng sinh trắc học được sử dụng trong các hệ thống hỗ trợ máy tính, nhưng chúng khác nhau về phương pháp và cách tiếp cận. Nhận dạng khuôn mặt phân tích các đặc điểm khuôn mặt của một cá nhân, trong khi nhận dạng vân tay phân tích các mẫu dấu vân tay của một cá nhân. Nhận dạng khuôn mặt có thể được thực hiện trong thời gian thực từ xa, trong khi nhận dạng vân tay đòi hỏi phải tiếp xúc vật lý."}</w:t>
      </w:r>
    </w:p>
    <w:p w14:paraId="58291F7A" w14:textId="77777777" w:rsidR="00AE1113" w:rsidRDefault="002F0A99">
      <w:r>
        <w:lastRenderedPageBreak/>
        <w:t>{"question": "Viết một thuật toán lấy một câu làm đầu vào và xuất câu theo thứ tự bảng chữ cái. - Chúng ta phải cố gắng hết sức", "trả lời": "Đây là thuật toán lấy một câu làm đầu vào và xuất câu theo thứ tự bảng chữ cái:\n\n1. Bắt đầu với việc lấy câu đầu vào.\n2. Chia câu thành các từ riêng biệt dựa trên khoảng trắng và lưu trữ các từ được phân tách thành một mảng gọi là \"words\".\n3. Sắp xếp mảng \"words\" theo thứ tự bảng chữ cái tăng dần.\n4. Tham gia mảng \"words\" đã sắp xếp bằng cách sử dụng dấu cách làm dấu phân cách để tạo thành một câu mới.\n5. Xuất ra câu mới hình thành. Thuật toán kết thúc.\n\n### Triển khai\nInput: \"Chúng ta phải cố gắng hết sức\"\n\n'''\nwords = Input_sentence.split(' ')\nwords.sort()\nalphabetical_order_sentence = ' '.join(words)\n'''\nOutput: \"Tốt nhất chúng ta phải cố gắng\""}</w:t>
      </w:r>
    </w:p>
    <w:p w14:paraId="3CA980CF" w14:textId="77777777" w:rsidR="00AE1113" w:rsidRDefault="002F0A99">
      <w:r>
        <w:t>{"câu hỏi": "Tóm tắt những phát hiện chính của bài báo nghiên cứu \"Tác động của công nghệ đối với giáo dục trong thế kỷ 21".", "câu trả lời": "Tôi xin lỗi nhưng tôi không có quyền truy cập vào các tài liệu nghiên cứu. Bạn có thể vui lòng cung cấp cho tôi những điểm chính được đề cập trong bài báo để tôi có thể tóm tắt nó cho bạn không?"}</w:t>
      </w:r>
    </w:p>
    <w:p w14:paraId="4DBF57D8" w14:textId="77777777" w:rsidR="00AE1113" w:rsidRDefault="002F0A99">
      <w:r>
        <w:t>{"câu hỏi": "Mạng máy tính hoạt động như thế nào?", "trả lời": "Mạng máy tính là một nhóm các thiết bị được kết nối với nhau bằng nhiều công nghệ khác nhau nhằm mục đích chia sẻ tài nguyên và giao tiếp. Các thiết bị này có thể là máy tính, máy in, máy chủ hoặc bất kỳ thiết bị nào khác có thể kết nối với mạng. Ở cấp độ cơ bản nhất, mạng máy tính được thiết lập khi hai thiết bị được kết nối với nhau bằng cáp, nhưng các mạng lớn có thể có hàng ngàn thiết bị và hàng triệu người sử dụng mạng. \n\nLet\u2019s đi sâu hơn một chút vào chi tiết về cách mạng máy tính hoạt động: \ n \ nMột trong những thành phần quan trọng nhất ở cốt lõi của mọi mạng là giao thức. Nói một cách đơn giản, giao thức là một tập hợp các quy tắc xác định cách hai thiết bị giao tiếp với nhau. Giao thức phổ biến nhất được sử dụng để liên lạc qua Internet và cũng được sử dụng rộng rãi trong nhiều mạng riêng, được gọi là TCP / IP. Giao thức này phá vỡ giao tiếp giữa các thiết bị thành nhiều lớp, trong đó mỗi lớp phục vụ một mục đích cụ thể. \ n \ nMột máy tính gửi dữ liệu qua mạng bằng cách chia nó thành các phần nhỏ gọi là gói. Mỗi gói chứa địa chỉ của thiết bị đích và được gửi qua mạng, nhảy từ thiết bị này sang thiết bị tiếp theo cho đến khi đến đích. Khi nó đến đích, thiết bị sẽ đặt tất cả các gói lại với nhau để tạo lại dữ liệu gốc. \ n \ nCác thiết bị trên mạng được kết nối theo nhiều cách khác nhau. Một cách là sử dụng thiết bị trung tâm, chẳng hạn như công tắc hoặc trung tâm, nơi tất cả các thiết bị khác kết nối. Một cách khác là tạo ra một mạng lưới, nơi các thiết bị được kết nối trực tiếp với nhau mà không cần thiết bị trung tâm. \ n \ n Mạng không dây sử dụng sóng vô tuyến để giao tiếp. Một thiết bị không dây, chẳng hạn như điện thoại hoặc máy tính xách tay, kết nối với điểm truy cập không dây bằng công nghệ Wi-Fi, sau đó kết nối với mạng chính. Mạng máy tính có thể thay đổi quy mô từ mạng gia đình đơn giản đến mạng toàn cầu khổng lồ như Internet. Chúng cho phép các thiết bị giao tiếp và chia sẻ tài nguyên, và đã cách mạng hóa cách chúng ta kết nối, làm việc và sống cuộc sống của mình."}</w:t>
      </w:r>
    </w:p>
    <w:p w14:paraId="4099E0B8" w14:textId="77777777" w:rsidR="00AE1113" w:rsidRDefault="002F0A99">
      <w:r>
        <w:t>{"câu hỏi": "Tạo logo độc đáo cho câu lạc bộ bóng đá.", "câu trả lời": "Tôi xin lỗi, nhưng là một mô hình ngôn ngữ AI, tôi không thể tạo ra các thiết kế trực quan, chẳng hạn như logo cho một câu lạc bộ bóng đá. Tôi có thể giúp cậu bất cứ điều gì khác không?"}</w:t>
      </w:r>
    </w:p>
    <w:p w14:paraId="6A4ED838" w14:textId="77777777" w:rsidR="00AE1113" w:rsidRDefault="002F0A99">
      <w:r>
        <w:lastRenderedPageBreak/>
        <w:t>{"question": "Viết một chương trình python trích xuất tất cả các email từ một văn bản. - Đây là một văn bản. sender@example.com", "answer": "Đây là mã Python mẫu có thể được sử dụng để trích xuất tất cả các email từ một văn bản nhất định:\n\n''' python\nimport re\n\ndef extract_emails(text):\n email_regex = r'\\b[A-Za-z0-9._%+-]+@[A-Za-z0-9.-]+\\. [A-Z|a-z] {2,}\\b'\n email = re.findall(email_regex, text)\n return emails\n\ntext = 'Đây là một văn bản. sender@example.com'\nemails = extract_emails(text)\nprint(emails)\n'''\n\nMã này sử dụng mô-đun 're' để xác định biểu thức chính quy cho các địa chỉ email phù hợp, sau đó áp dụng phương thức 'findall' cho văn bản đầu vào để có được danh sách tất cả các lần xuất hiện email. \n\nTrong ví dụ, biến 'text' được đặt thành văn bản đầu vào ''Đây là văn bản. sender@example.com''. Khi chúng tôi chạy hàm 'extract_emails' trên đầu vào này, nó sẽ trả về một danh sách chứa địa chỉ email được tìm thấy trong văn bản: '['sender@example.com']'.\n\nXin lưu ý rằng tập lệnh này hoạt động cho hầu hết các trường hợp sử dụng phổ biến, nhưng có thể không bao gồm tất cả các định dạng email có thể."}</w:t>
      </w:r>
    </w:p>
    <w:p w14:paraId="6DC9D354" w14:textId="77777777" w:rsidR="00AE1113" w:rsidRDefault="002F0A99">
      <w:r>
        <w:t>{"câu hỏi": "Chia nhỏ cụm từ \"Xử lý ngôn ngữ tự nhiên\".", "câu trả lời": "\"Xử lý ngôn ngữ tự nhiên\" có thể được chia thành ba từ riêng lẻ: \n\n1. "Tự nhiên" đề cập đến cách thức vốn có hoặc hữu cơ mà con người giao tiếp, chẳng hạn như nói, viết hoặc thậm chí cử chỉ. \n2. "Ngôn ngữ" đề cập đến phương pháp giao tiếp của con người liên quan đến việc sử dụng các từ được cấu trúc theo một cách cụ thể để truyền đạt ý nghĩa. \n3. \"Xử lý\" đề cập đến hành vi xử lý và Thao tác dữ liệu bằng cách sử dụng một tập hợp các hoạt động để đạt được kết quả mong muốn. Khi kết hợp, cụm từ "Xử lý ngôn ngữ tự nhiên" đề cập đến một lĩnh vực khoa học máy tính và trí tuệ nhân tạo tập trung vào sự tương tác giữa máy tính và con người bằng ngôn ngữ tự nhiên của chúng, và sự phát triển của các thuật toán và mô hình tính toán có khả năng hiểu, giải thích và tạo ra ngôn ngữ của con người."}</w:t>
      </w:r>
    </w:p>
    <w:p w14:paraId="72BD286F" w14:textId="77777777" w:rsidR="00AE1113" w:rsidRDefault="002F0A99">
      <w:r>
        <w:t>{"question": "Viết một thuật toán phát hiện đảo ngữ.", "answer": "Đây là một thuật toán phát hiện nếu hai chuỗi đã cho là đảo ngữ:\n\n1- Bắt đầu bằng cách định nghĩa một hàm is_anagram với hai tham số đầu vào: string1 và string2.\n2- Bên trong hàm, bắt đầu bằng cách xóa bất kỳ khoảng trắng hoặc ký tự đặc biệt nào khỏi cả hai chuỗi bằng cách sử dụng biểu thức chính quy và chuyển đổi tất cả các chữ cái thành chữ thường. Bước này sẽ bỏ qua sự khác biệt về viết hoa hoặc khoảng trắng.\n3- Kiểm tra xem độ dài của cả hai chuỗi được làm sạch có bằng nhau không. Nếu không, trả về False vì hai chuỗi có độ dài khác nhau không thể là đảo ngữ.\n4- Tiếp theo, tạo từ điển tần số cho mỗi chuỗi. Khởi tạo một từ điển trống (dict1 và dict2) cho mỗi chuỗi.\n5- Lặp qua từng ký tự trong chuỗi1 và thêm ký tự vào dict1 làm khóa trong khi giá trị sẽ là số lần xuất hiện của ký tự đó. Lặp lại quy trình tương tự cho string2.\n6- Bây giờ, so sánh cả hai từ điển. Nếu chúng bằng nhau, thì cả hai chuỗi đều là đảo chữ cái của nhau. Trả về đúng. Nếu không, trả về False.\n7- Kết thúc hàm.\n\nĐộ phức tạp thời gian của thuật toán này là O(n) trong đó n là độ dài của chuỗi vì chúng ta phải lặp qua từng ký tự trong chuỗi."}</w:t>
      </w:r>
    </w:p>
    <w:p w14:paraId="5DC53251" w14:textId="77777777" w:rsidR="00AE1113" w:rsidRDefault="002F0A99">
      <w:r>
        <w:t xml:space="preserve">{"câu hỏi": "Từ hoặc thuật ngữ được sử dụng để mô tả một người cố tình bỏ qua một quy tắc / quy định / trật tự là gì? \ n \ n Có một cô gái trong phòng thí nghiệm của tôi, mặc dù đã được sửa chữa nhiều lần trong quá khứ, vẫn tiếp tục coi thường các quy trình phòng thí </w:t>
      </w:r>
      <w:r>
        <w:lastRenderedPageBreak/>
        <w:t>nghiệm liên quan đến chuỗi lệnh. Cô ấy liên tục đi qua đầu người giám sát, bước ra khỏi hàng và tạo ra những vấn đề hơi lớn.\n\nCô ấy là một kiểu hợm hĩnh với hào quang của sự vượt trội và kiêu ngạo không xứng đáng giáp với chứng rối loạn nhân cách và, nếu tôi đọc tốt hơn, tôi sẽ có một so sánh ẩn dụ lớn hơn nhiều cho ý thức về giá trị bản thân bị thổi phồng của cô ấy. Cô ấy không muốn, hoặc đơn giản là không thể, thừa nhận sai lầm của mình và có một cái cớ hoặc câu trả lời sẵn sàng cho bất kỳ và mọi câu hỏi / hành động / cáo buộc đến với cô ấy. \ n \ n Dù sao, cô ấy đã làm điều đó một lần nữa sáng nay và tôi đã bị ám ảnh về việc tìm một từ mô tả chính xác hành vi cố ý phớt lờ và coi thường vị trí của cô ấy và các quy tắc được đặt ra. Tôi cảm thấy như nó ở trên đầu lưỡi và tôi biết từ đó, nhưng không thể nhớ được.\n\nCó ý tưởng nào không?", "trả lời": "Từ bạn có thể đang nghĩ đến là không phục tùng. Nó có nghĩa là một người nào đó từ chối tuân thủ thẩm quyền hoặc tuân theo mệnh lệnh. Ngoài ra, "chế giễu", có nghĩa là một người vi phạm pháp luật khinh miệt."}</w:t>
      </w:r>
    </w:p>
    <w:p w14:paraId="71284156" w14:textId="77777777" w:rsidR="00AE1113" w:rsidRDefault="002F0A99">
      <w:r>
        <w:t>{"câu hỏi": "Hãy cho tôi biết một cách công nghệ đã cải thiện chăm sóc sức khỏe", "trả lời": "Một cách công nghệ đã cải thiện chăm sóc sức khỏe là thông qua việc sử dụng hồ sơ sức khỏe điện tử (EHRs). EHR đã thay thế hồ sơ giấy, cho phép các bác sĩ và nhà cung cấp dịch vụ chăm sóc sức khỏe truy cập và chia sẻ thông tin bệnh nhân một cách nhanh chóng và dễ dàng. Sự cải tiến trong quản lý dữ liệu này đã giúp giảm sai sót y tế, tăng hiệu quả và cải thiện chất lượng chăm sóc bệnh nhân. Ngoài ra, bệnh nhân có thể truy cập thông tin sức khỏe của chính họ và liên lạc trực tiếp với bác sĩ của họ thông qua các cổng thông tin trực tuyến an toàn."}</w:t>
      </w:r>
    </w:p>
    <w:p w14:paraId="305F805F" w14:textId="77777777" w:rsidR="00AE1113" w:rsidRDefault="002F0A99">
      <w:r>
        <w:t>{"câu hỏi": "Hãy cho tôi biết một tác động tiềm tàng của Internet of Things", "câu trả lời": "Một tác động tiềm năng của Internet of Things (IoT) là sự gia tăng tự động hóa và hiệu quả trong các ngành công nghiệp và gia đình. Với khả năng kết nối các thiết bị vật lý và giao tiếp dữ liệu giữa chúng, các hệ thống và quy trình khác nhau có thể được thực hiện để hoạt động liền mạch hơn và với sự can thiệp tối thiểu của con người. Điều này có thể dẫn đến việc sử dụng năng lượng và tài nguyên hiệu quả hơn, cải thiện năng suất và tăng cường các biện pháp an toàn và an ninh. Tuy nhiên, nó cũng mang lại những lo ngại về sự dịch chuyển công việc và quyền riêng tư."}</w:t>
      </w:r>
    </w:p>
    <w:p w14:paraId="5ACC8737" w14:textId="77777777" w:rsidR="00AE1113" w:rsidRDefault="002F0A99">
      <w:r>
        <w:t xml:space="preserve">{"câu hỏi": "Giải thích tại sao một số vật liệu nhất định tốt hơn để cách nhiệt", "trả lời": "Cách nhiệt là quá trình ngăn nhiệt, âm thanh hoặc điện đi qua vật liệu. Đây là một yếu tố quan trọng trong việc duy trì một môi trường thoải mái và tiết kiệm năng lượng trong các tòa nhà và công trình. Hiệu quả của vật liệu cách nhiệt phụ thuộc vào loại vật liệu được làm từ và độ dày của nó. Các vật liệu khác nhau có mức độ chịu nhiệt khác nhau, còn được gọi là giá trị R. Giá trị R đo khả năng của vật liệu chống lại dòng nhiệt. Giá trị R càng cao, hiệu quả cách điện của vật liệu càng lớn.\n\nVật liệu tốt cho cách nhiệt thường có giá trị R cao vì chúng có cấu trúc giữ không khí hoặc các loại khí khác, làm giảm lượng nhiệt có thể đi qua nó. Ví dụ trong số này là sợi thủy tinh, cellulose và bảng xốp. Những vật liệu này giữ không khí trong các túi nhỏ, tạo ra một rào cản làm chậm quá trình truyền nhiệt. \ n \ n Hơn nữa, một số vật liệu cũng tốt hơn để cách nhiệt vì độ dẫn nhiệt thấp. Độ dẫn nhiệt là thước đo khả năng truyền nhiệt của vật liệu. Vật liệu có độ dẫn nhiệt thấp là chất dẫn nhiệt kém nên chúng có thể ngăn ngừa mất nhiệt. Ví dụ về vật liệu có độ dẫn điện thấp là bông khoáng, polystyrene và </w:t>
      </w:r>
      <w:r>
        <w:lastRenderedPageBreak/>
        <w:t>polyurethane. Tóm lại, một số vật liệu nhất định tốt hơn để cách nhiệt vì giá trị R cao, độ dẫn nhiệt thấp và khả năng giữ không khí hoặc khí. Những đặc tính này cho phép chúng ngăn chặn nhiệt, âm thanh hoặc điện đi qua một cách hiệu quả, mang lại một môi trường thoải mái và tiết kiệm năng lượng."}</w:t>
      </w:r>
    </w:p>
    <w:p w14:paraId="736C267D" w14:textId="77777777" w:rsidR="00AE1113" w:rsidRDefault="002F0A99">
      <w:r>
        <w:t>{"câu hỏi": "Viết mô tả hồ sơ mẫu", "câu trả lời": "Xin chào, tôi là Jax - một trợ lý AI chuyên giúp bạn quản lý các công việc và cuộc hẹn hàng ngày của mình. Từ việc sắp xếp lịch của bạn và đặt lời nhắc đến gửi email và lên lịch cuộc họp, tôi ở đây để hợp lý hóa năng suất của bạn và làm cho cuộc sống của bạn dễ dàng hơn. Tôi không ngừng học hỏi và cải thiện khả năng của mình để cung cấp sự hỗ trợ tốt nhất có thể để đáp ứng nhu cầu của bạn. Hãy làm việc cùng nhau để tối đa hóa thời gian và đạt được mục tiêu của mình."}</w:t>
      </w:r>
    </w:p>
    <w:p w14:paraId="170D7DA0" w14:textId="77777777" w:rsidR="00AE1113" w:rsidRDefault="002F0A99">
      <w:r>
        <w:t>{"câu hỏi": "Bộ phim \"La La Land\" được phát hành vào năm nào?", "câu trả lời": "Bộ phim \"La La Land\" được phát hành vào năm 2016."}</w:t>
      </w:r>
    </w:p>
    <w:p w14:paraId="7B993279" w14:textId="77777777" w:rsidR="00AE1113" w:rsidRDefault="002F0A99">
      <w:r>
        <w:t xml:space="preserve">{"câu hỏi": "Tạo một trang web HTML về lợi ích của thực tế ảo.", "câu trả lời": "&lt;! DOCTYPE html&gt;\n&lt;html&gt;\n\t&lt;head&gt;\n\t\t&lt;title&gt;Benefits of Virtual Reality&lt;/title&gt;\n\t&lt;/head&gt;\n\t&lt;body&gt;\n\t\t&lt;header&gt;\n\t\t&lt;h1&gt;Lợi ích của thực tế ảo&lt;/h1&gt;\n\t\t&lt;/header&gt;\n\t\t&lt;section&gt;\n\t\t&lt;h2&gt; Giới thiệu&lt; / h2&gt; \ n \ t \ t &lt; p &gt; công nghệ thực tế ảo (VR) đã nhanh chóng trở nên phổ biến trong những năm gần đây và các ứng dụng tiềm năng của nó là vô tận. Từ chơi game đến chăm sóc sức khỏe, có nhiều cách mà VR có thể được sử dụng để mang lại lợi ích cho cá nhân và toàn xã hội. Trong bài viết này, chúng ta sẽ khám phá một số cách công nghệ VR có thể cải thiện cuộc sống của chúng ta.&lt;/p&gt;\n\t\t&lt;/section&gt;\n\t\t&lt;section&gt;\n\t\t\t&lt;h2&gt;Education and training&lt;/h2&gt;\n\t\t&lt;p&gt;Một trong những lợi ích quan trọng nhất của công nghệ VR là khả năng cung cấp trải nghiệm giáo dục nhập vai. Bằng cách mô phỏng môi trường trong thế giới thực, VR có thể cung cấp các cơ hội học tập thực hành khó có thể tái tạo trong môi trường lớp học truyền thống. Ví dụ, sinh viên y khoa có thể sử dụng công nghệ VR để thực hành thực hiện phẫu thuật mà không phải mạo hiểm tính mạng của bệnh nhân thực tế. Tương tự, những người đào tạo cho các ngành nghề nguy hiểm, chẳng hạn như lính cứu hỏa hoặc phi công, có thể sử dụng mô phỏng VR để thực hành xử lý các tình huống nguy hiểm một cách an toàn.&lt;/p&gt;\n\t\t&lt;/section&gt;\n\t\t&lt;section&gt;\n\t\t&lt;h2&gt;Trị liệu và phục hồi chức năng &lt;/h2&gt;\n\t\t&lt;p&gt; Công nghệ VR cũng có thể được sử dụng để hỗ trợ các nỗ lực trị liệu và phục hồi chức năng. Mô phỏng VR có thể giúp bệnh nhân mắc các tình trạng như lo lắng, ám ảnh hoặc PTSD, dần dần đối mặt và vượt qua nỗi sợ hãi của họ trong một môi trường được kiểm soát. Trong phục hồi chức năng thể chất, VR có thể giúp bệnh nhân lấy lại kỹ năng vận động và phối hợp bằng cách cung cấp các bài tập tương tác, hấp dẫn. &lt;/p&gt;\n\t\t&lt;/section&gt;\n\t\t&lt;section&gt;\n\t\t\t&lt;h2&gt;Entertainment and gaming&lt;/h2&gt;\n\t\t\t&lt;p&gt;VR đã cách mạng hóa ngành công nghiệp game bằng cách cung cấp cho người chơi những trải nghiệm chơi game cực kỳ nhập vai. Người chơi có thể tương tác với thế giới ảo theo những cách thực tế, làm cho việc chơi game trở thành một trải nghiệm hấp dẫn và thú vị hơn nhiều. Công nghệ VR cũng có thể được sử dụng để tạo ra trải nghiệm giải trí nhập vai, chẳng hạn như các buổi hòa nhạc ảo hoặc xem phim, cho phép mức độ tương tác </w:t>
      </w:r>
      <w:r>
        <w:lastRenderedPageBreak/>
        <w:t>mới.&lt;/p&gt;\n\t\t&lt;/section&gt;\n\t\t&lt;section&gt;\n\t\t\t&lt;h2&gt;Conclusion&lt;/h2&gt;\n\t\t\t&lt;p&gt;Tóm lại,  những lợi ích tiềm năng của công nghệ VR là rất lớn và đa dạng. Từ giáo dục và đào tạo đến trị liệu và giải trí, VR có khả năng cải thiện cuộc sống của chúng ta theo nhiều cách. Khi công nghệ VR tiếp tục"}</w:t>
      </w:r>
    </w:p>
    <w:p w14:paraId="3F323382" w14:textId="77777777" w:rsidR="00AE1113" w:rsidRDefault="002F0A99">
      <w:r>
        <w:t>{"câu hỏi": "Tạo mẫu email để yêu cầu giới thiệu từ giáo sư.", "câu trả lời": "Kính gửi [Tên giáo sư],\n\nTôi hy vọng email này tìm thấy bạn tốt. Tôi viết thư này để vui lòng yêu cầu thư giới thiệu từ bạn cho [mục đích giới thiệu]. Tôi rất thích tham gia lớp [Tên khóa học] của bạn và tôi tin rằng đề xuất của bạn sẽ củng cố đáng kể đơn đăng ký của tôi. Trong thời gian tôi ở trong lớp học của bạn, tôi cảm thấy rằng tôi đã trưởng thành trong [các kỹ năng cụ thể hoặc phát triển cá nhân] và lá thư của bạn sẽ phản ánh sự chăm chỉ và cống hiến mà tôi đã dành cho lớp học của bạn. Tôi đánh giá cao bất kỳ sự hỗ trợ nào bạn có thể cung cấp và tôi đã đính kèm bất kỳ tài liệu liên quan nào có thể hỗ trợ bạn viết thư giới thiệu như [Sơ yếu lý lịch / CV] và [Bảng điểm] của tôi. \n\nTôi hiểu rằng đây có thể là một thời gian rất bận rộn đối với bạn và do đó, nếu bạn không thể viết thư giới thiệu cho tôi vào lúc này, xin vui lòng cho tôi biết. Hạn chót cho việc gửi thư giới thiệu là [thời hạn] và nếu bạn đồng ý viết thư giới thiệu, tôi sẽ gửi cho bạn một lời nhắc nhở một tuần trước thời hạn. \ n \ nCảm ơn bạn đã dành thời gian và tôi mong nhận được phản hồi từ bạn. \ n \ nTrân trọng, \ n [Tên của bạn]"}</w:t>
      </w:r>
    </w:p>
    <w:p w14:paraId="03EEDD1E" w14:textId="77777777" w:rsidR="00AE1113" w:rsidRDefault="002F0A99">
      <w:r>
        <w:t>{"question": "Xây dựng một hàm để đếm số từ trong một văn bản nhất định.", "answer": "Chắc chắn! Dưới đây là một ví dụ về một hàm trong Python có thể đếm số lượng từ trong một văn bản nhất định: \ n \ n ''' python \ ndef word_count (văn bản): \n # chia văn bản theo khoảng trắng để tạo danh sách các từ riêng lẻ \ n từ = text.split () \ n \ n # trả về độ dài của danh sách (tức là số từ) \ n trả về len (words) \ n ''\n \ nBạn có thể sử dụng hàm này bằng cách gọi nó và truyền một chuỗi văn bản như một đối số, như thế này:\n\n'''python\ntext = \"Đây là một văn bản mẫu có tám từ.\"\ncount = word_count(text)\nprint('Văn bản có', đếm, 'từ.') # Văn bản có 8 từ.\n'''}</w:t>
      </w:r>
    </w:p>
    <w:p w14:paraId="7DA58809" w14:textId="77777777" w:rsidR="00AE1113" w:rsidRDefault="002F0A99">
      <w:r>
        <w:t>{"câu hỏi": "Sản phẩm này thuộc danh mục nào? - Tên sản phẩm: Apple iPad Pro", "trả lời": "Apple iPad Pro thuộc danh mục máy tính bảng hoặc thiết bị di động."}</w:t>
      </w:r>
    </w:p>
    <w:p w14:paraId="5260ADB1" w14:textId="77777777" w:rsidR="00AE1113" w:rsidRDefault="002F0A99">
      <w:r>
        <w:t>{"question": "Tạo tiêu đề punny cho một bộ phim về một con báo đốm.", "câu trả lời": "\"Paws of Fury: The Tail of a Spotted Jaguar\""}</w:t>
      </w:r>
    </w:p>
    <w:p w14:paraId="61F432D8" w14:textId="77777777" w:rsidR="00AE1113" w:rsidRDefault="002F0A99">
      <w:r>
        <w:t xml:space="preserve">{"câu hỏi": "Mô tả khung cảnh của bãi biển khi mặt trời mọc.", "Trả lời": "Vào lúc bình minh, bãi biển trở nên sống động với các sắc thái tinh tế của hồng, cam và vàng, khi ánh sáng sớm của bình minh chiếu qua mặt nước, vẽ lên bầu trời với màu sắc phong phú. Đường chân trời mờ ảo, khi mặt trời dần dần xuất hiện từ giấc ngủ của nó, sưởi ấm mọi thứ trên đường đi của nó bằng ánh sáng vàng dịu dàng. Biển lung linh với ánh sáng mới, thanh bình và êm đềm này với những con sóng nhỏ nhẹ nhàng vỗ vào bờ. Không khí trong lành và trong lành, với một làn gió nhẹ mang theo vị mặn mòi của biển. Bản thân bãi biển hầu như vắng vẻ, thỉnh thoảng những người dậy sớm đi bộ dọc theo bờ biển, tận hưởng sự yên bình của khoảnh khắc. Cát mềm mát lạnh dưới chân, và âm thanh của chim biển tràn ngập không khí, tiếng kêu của chúng vang vọng khi chúng bay lên bầu trời. Mọi thứ đều được tắm trong một sự im lặng </w:t>
      </w:r>
      <w:r>
        <w:lastRenderedPageBreak/>
        <w:t>yên tĩnh, khi thiên nhiên thể hiện vẻ đẹp rực rỡ, khi ngày mới bắt đầu trên bãi biển khi mặt trời mọc."}</w:t>
      </w:r>
    </w:p>
    <w:p w14:paraId="704F769C" w14:textId="77777777" w:rsidR="00AE1113" w:rsidRDefault="002F0A99">
      <w:r>
        <w:t>{"câu hỏi": "Viết một bài thơ haiku về ngày đầu tiên đến trường.", "câu trả lời": "Sách và ba lô mới,\nNhững nụ cười và lời chào lo lắng được chia sẻ,\nNgày đầu tiên, chương mới."}</w:t>
      </w:r>
    </w:p>
    <w:p w14:paraId="33863F53" w14:textId="77777777" w:rsidR="00AE1113" w:rsidRDefault="002F0A99">
      <w:r>
        <w:t>{"câu hỏi": "Hợp nhất ba câu thành một. - Đa số người dân trong thị trấn của tôi đều thất nghiệp. Nền kinh tế đang trong tình trạng nghèo nàn. Mọi người đều tuyệt vọng về một công việc.", "Trả lời": "Ở thị trấn của tôi, phần lớn mọi người đều thất nghiệp và tuyệt vọng về một công việc do tình trạng kinh tế kém."}</w:t>
      </w:r>
    </w:p>
    <w:p w14:paraId="40382859" w14:textId="77777777" w:rsidR="00AE1113" w:rsidRDefault="002F0A99">
      <w:r>
        <w:t>{"câu hỏi": "Viết tóm tắt câu chuyện bí ẩn trong ba câu.", "câu trả lời": "Khi doanh nhân giàu có, Thomas Edmond, được tìm thấy bị sát hại trong nghiên cứu của mình, mọi con mắt đều đổ dồn vào các nhân viên cũ bất mãn và các thành viên gia đình ghẻ lạnh. Khi thám tử Martin điều tra vụ án, anh ta phát hiện ra một mạng lưới lừa dối và phản bội, với động cơ và chứng cứ ngoại phạm cho hầu hết mọi người có liên quan đến Thomas. Thám tử phải chạy đua với thời gian để làm sáng tỏ bí ẩn và đưa kẻ giết Thomas ra trước công lý, trước khi kẻ giết người tấn công một lần nữa."}</w:t>
      </w:r>
    </w:p>
    <w:p w14:paraId="4570A5F7" w14:textId="77777777" w:rsidR="00AE1113" w:rsidRDefault="002F0A99">
      <w:r>
        <w:t>{"câu hỏi": "Đưa ra suy luận về văn bản sau đây. - Chiếc xe vừa được rửa sạch và mặt trời chiếu sáng rực rỡ trên bề mặt sáng bóng của nó.", "trả lời": "Từ văn bản, người ta có thể suy ra rằng chiếc xe có vẻ sạch sẽ và thân xe của nó phản chiếu ánh sáng mặt trời, tạo cho nó một vẻ ngoài hấp dẫn, do nó mới được rửa gần đây."}</w:t>
      </w:r>
    </w:p>
    <w:p w14:paraId="0D9BC116" w14:textId="77777777" w:rsidR="00AE1113" w:rsidRDefault="002F0A99">
      <w:r>
        <w:t>{"câu hỏi": "Ai thường có mặt trong một cuộc phỏng vấn xin việc?", "câu trả lời": "Thông thường, trong một cuộc phỏng vấn xin việc, ứng viên được phỏng vấn có mặt, cùng với một hoặc nhiều đại diện từ công ty hoặc tổ chức thực hiện cuộc phỏng vấn. Những đại diện này có thể bao gồm đại diện nhân sự, người quản lý tuyển dụng hoặc người giám sát cho vị trí này và có khả năng là các thành viên khác của nhóm hoặc bộ phận. Trong một số trường hợp, cũng có thể có các nhà tuyển dụng hoặc chuyên gia tư vấn bên ngoài có mặt. Các cá nhân cụ thể có mặt có thể khác nhau tùy thuộc vào quy mô và cấu trúc của tổ chức, cũng như vị trí cụ thể được phỏng vấn."}</w:t>
      </w:r>
    </w:p>
    <w:p w14:paraId="2B4B1FFE" w14:textId="77777777" w:rsidR="00AE1113" w:rsidRDefault="002F0A99">
      <w:r>
        <w:t xml:space="preserve">{"câu hỏi": "Mô tả một nhân vật sống trong một thế giới hậu tận thế.", "câu trả lời": "Trong một thế giới hậu tận thế, một phụ nữ trẻ tên Alex đấu tranh để tồn tại giữa đống đổ nát của nền văn minh. Từng là một người ngoại ô với tất cả các tiện nghi của một cuộc sống thoải mái, giờ đây cô ấy là một người nhặt rác, nhặt rác để kiếm thức ăn và nơi trú ẩn. Tóc cô nhếch nhác và quần áo rách rưới, cả hai đều nhuốm bụi bẩn của thực tế mới của cô. Những nét mềm mại một thời của cô giờ đây đã sắc sảo và cứng rắn hơn từ cuộc chiến khắc nghiệt và liên tục chống lại nạn đói và nguy hiểm. Bất chấp hoàn cảnh thảm khốc của mình, Alex là một người phụ nữ kiên cường và tháo vát. Cô ấy là một chuyên gia trong việc tìm kiếm các kho chứa vật tư ẩn, và đã học cách chế tạo vũ khí và công cụ từ kim loại phế liệu và các vật liệu bỏ đi. Trí thông minh và khả năng thích ứng của cô ấy đã giúp cô ấy sống sót trong một thế giới đã cướp đi rất nhiều người khác. Mặc dù cô ấy vẫn thận trọng và bảo vệ những người khác, Alex tìm thấy niềm an ủi trong cộng đồng nhỏ mà cô ấy đã tạo ra với một vài </w:t>
      </w:r>
      <w:r>
        <w:lastRenderedPageBreak/>
        <w:t>người sống sót khác. Họ dựa vào nhau để đảm bảo an toàn và thoải mái, và chia sẻ những tài nguyên ít ỏi mà họ quản lý để tìm kiếm. Trong thế giới ảm đạm và không khoan nhượng này, Alex giữ hy vọng rằng một ngày nào đó, mọi thứ sẽ trở nên tốt đẹp hơn."}</w:t>
      </w:r>
    </w:p>
    <w:p w14:paraId="7C17132F" w14:textId="77777777" w:rsidR="00AE1113" w:rsidRDefault="002F0A99">
      <w:r>
        <w:t>{"câu hỏi": "Chuyển đổi câu sau thành câu thể hiện sự tương phản. - Táo chín", "trả lời": "Mặc dù có màu đỏ rực rỡ nhưng táo chưa chín."}</w:t>
      </w:r>
    </w:p>
    <w:p w14:paraId="1C47EFF5" w14:textId="77777777" w:rsidR="00AE1113" w:rsidRDefault="002F0A99">
      <w:r>
        <w:t>{"câu hỏi": "So sánh và đối chiếu các màu đỏ và xanh dương.", "trả lời": "Màu đỏ và màu xanh lam là hai màu cơ bản nằm ở hai phía đối diện của phổ màu. Mặc dù cả hai màu sắc đều táo bạo và năng động, nhưng chúng gợi lên những cảm xúc tương phản và có biểu tượng khác nhau. \n\nRed là một màu ấm áp, gắn liền với năng lượng, niềm đam mê và sự phấn khích. Nó sôi động, thu hút sự chú ý và thường được sử dụng để truyền đạt nguy hiểm, khẩn cấp hoặc tình yêu. Ngược lại, màu xanh là một màu mát mẻ và êm dịu thường được sử dụng để truyền đạt cảm giác yên tĩnh, tin tưởng và ổn định. Từ góc độ khoa học, màu đỏ có bước sóng dài hơn màu xanh, có nghĩa là nó bị tán xạ ít hơn bởi khí quyển, cho phép nó xuất hiện dữ dội hơn. Mặt khác, màu xanh lam có bước sóng ngắn hơn và dễ tán xạ hơn, điều này giải thích tại sao bầu trời xuất hiện màu xanh vào một ngày nắng. Về mặt thiết kế, màu đỏ thường được sử dụng để tạo sự quan tâm trực quan, trong khi màu xanh lam được sử dụng để tạo cảm giác cân bằng và hài hòa. Khi được sử dụng cùng nhau, màu đỏ và màu xanh có thể tạo ra sự tương phản mạnh mẽ và nổi bật. Tóm lại, màu đỏ và màu xanh là hai màu riêng biệt có mối liên hệ cảm xúc và biểu tượng khác nhau. Màu nào được ưa thích là vấn đề sở thích cá nhân và có thể phụ thuộc vào bối cảnh mà nó được sử dụng."}</w:t>
      </w:r>
    </w:p>
    <w:p w14:paraId="0ECD437A" w14:textId="77777777" w:rsidR="00AE1113" w:rsidRDefault="002F0A99">
      <w:r>
        <w:t>{"question": "Xác định tất cả các quốc gia trong danh sách sau. - Ý, Pháp, Đức, Tây Ban Nha, Ba Lan", "trả lời": "Danh sách sau đây bao gồm các quốc gia sau: Ý, Pháp, Đức, Tây Ban Nha và Ba Lan."}</w:t>
      </w:r>
    </w:p>
    <w:p w14:paraId="73A25F02" w14:textId="77777777" w:rsidR="00AE1113" w:rsidRDefault="002F0A99">
      <w:r>
        <w:t>{"câu hỏi": "Đọc đoạn văn sau và cung cấp một phân tích về nó. - Sách giáo khoa là một phần thiết yếu trong trải nghiệm học tập của học sinh. Họ có thể cung cấp cho sinh viên kiến thức cần thiết về một chủ đề, thường là một cách có tổ chức và ngắn gọn. Họ cũng có thể phục vụ như một tài liệu tham khảo cho học sinh, cho phép họ tra cứu các sự kiện và số liệu khi cần thiết.", "trả lời": "Đoạn văn này nhấn mạnh tầm quan trọng của sách giáo khoa trong giáo dục học sinh. Nó giải thích rằng sách giáo khoa là một nguồn thông tin có giá trị cho sinh viên, cung cấp cho họ kiến thức cần thiết về một chủ đề một cách có cấu trúc tốt và ngắn gọn. Sách giáo khoa cũng hữu ích như một tài liệu tham khảo để học sinh truy xuất dữ liệu và thống kê quan trọng khi được yêu cầu. Nhìn chung, đoạn văn nhấn mạnh rằng sách giáo khoa là một thành phần quan trọng trong hành trình học tập của học sinh."}</w:t>
      </w:r>
    </w:p>
    <w:p w14:paraId="3723B8B4" w14:textId="77777777" w:rsidR="00AE1113" w:rsidRDefault="002F0A99">
      <w:r>
        <w:t xml:space="preserve">{"câu hỏi": "Tạo ra một công thức mới với cua và rau bina bé làm nguyên liệu chính.", "câu trả lời": "Đây là công thức cho Salad rau bina cua và bé phục vụ bốn:\n\nThành phần:\n- 1 pound thịt cua cục jumbo \n- 5 ounce rau bina trẻ em \ n- 1/4 chén sữa chua Hy Lạp \ n- 2 muỗng cà phê mật ong \ n- Nước ép của 1 quả chanh \ n- Muối và hạt tiêu \ n- 1/4 chén hẹ xắt nhỏ \ n- 2 muỗng canh thì là tươi xắt nhỏ \ n- 2 muỗng canh dầu ô liu\n- 1/2 chén cà chua bi xắt nhỏ\n\nHướng dẫn:\n\n1. Bắt đầu bằng cách làm băng. Trong một bát nhỏ, kết hợp sữa chua Hy Lạp, mật ong, nước chanh, dầu ô liu, muối và hạt tiêu. Đánh cho đến khi các </w:t>
      </w:r>
      <w:r>
        <w:lastRenderedPageBreak/>
        <w:t>thành phần được kết hợp kỹ lưỡng.\n\n2. Trong một bát trộn lớn riêng biệt, thêm lá rau bina và cà chua bi. Thêm nước sốt và đảo salad đều.\n\n3. Tiếp theo, nhẹ nhàng gấp thịt cua, hẹ và thì là vào bát với lá rau bina.\n\n4. Chia salad thành bốn đĩa và phục vụ ngay lập tức.\n\nThưởng thức món salad cua và rau bina bé ngon và tốt cho sức khỏe của bạn!"}</w:t>
      </w:r>
    </w:p>
    <w:p w14:paraId="7071974C" w14:textId="77777777" w:rsidR="00AE1113" w:rsidRDefault="002F0A99">
      <w:r>
        <w:t>{"câu hỏi": "Kể tên năm điều ước quốc tế quan trọng.", "trả lời": "1. Hiến chương Liên hợp quốc (1945) - thành lập Liên hợp quốc và khuôn khổ về gìn giữ hòa bình và hợp tác giữa các quốc gia.\n\n2. Hiệp ước không phổ biến vũ khí hạt nhân (1968) - nhằm ngăn chặn sự lan rộng của vũ khí hạt nhân và thúc đẩy giải trừ quân bị. Thỏa thuận Paris (2016) - cam kết các quốc gia nỗ lực hướng tới giảm phát thải khí nhà kính và ứng phó với thách thức toàn cầu của biến đổi khí hậu. Công ước Geneva (1949) - thiết lập các tiêu chuẩn đối xử nhân đạo trong thời chiến và bảo vệ quyền của tù nhân, thương binh và thường dân. Tuyên ngôn Quốc tế Nhân quyền (1948) - đặt ra các quyền cơ bản của con người cần được bảo vệ bởi tất cả các quốc gia."}</w:t>
      </w:r>
    </w:p>
    <w:p w14:paraId="50C62A81" w14:textId="77777777" w:rsidR="00AE1113" w:rsidRDefault="002F0A99">
      <w:r>
        <w:t>{"câu hỏi": "Giải thích ý nghĩa của câu tục ngữ \"một nhà lãnh đạo bẩm sinh".", "câu trả lời": "Câu tục ngữ \"một nhà lãnh đạo bẩm sinh\" thường được sử dụng để mô tả một người tự nhiên sở hữu những phẩm chất và đặc điểm khiến họ trở thành một nhà lãnh đạo hiệu quả và truyền cảm hứng. Người này có tài năng bẩm sinh để lãnh đạo người khác và có thể dễ dàng truyền cảm hứng, thúc đẩy và hướng dẫn mọi người hướng tới một mục tiêu chung. Họ tự tin, quyết đoán và lôi cuốn, có thể đưa ra quyết định và chịu trách nhiệm về hành động của mình. Thuật ngữ "nhà lãnh đạo bẩm sinh" ngụ ý rằng những đặc điểm này đến một cách tự nhiên đối với cá nhân và có mặt từ khi sinh ra, thay vì được học hoặc phát triển theo thời gian. Tuy nhiên, ngay cả những người được coi là "nhà lãnh đạo bẩm sinh" vẫn cần phải làm việc để phát triển các kỹ năng và khả năng của họ để trở thành những nhà lãnh đạo hiệu quả.</w:t>
      </w:r>
    </w:p>
    <w:p w14:paraId="5D598648" w14:textId="77777777" w:rsidR="00AE1113" w:rsidRDefault="002F0A99">
      <w:r>
        <w:t xml:space="preserve">{"câu hỏi": "Bác bỏ tuyên bố sau \"Việc sử dụng các nguồn năng lượng thay thế là một sự lãng phí tiền bạc".", "câu trả lời": "Tuyên bố này không chính xác ở nhiều cấp độ. Thứ nhất, việc sử dụng các nguồn năng lượng thay thế đã được chứng minh là một cách hiệu quả về chi phí để sản xuất năng lượng trong thời gian dài. Mặc dù có thể có chi phí ban đầu liên quan đến việc lắp đặt hệ thống năng lượng tái tạo, chi phí vận hành liên quan đến việc tạo ra năng lượng từ các nguồn như gió, mặt trời và thủy điện thường thấp hơn chi phí nhiên liệu hóa thạch truyền thống. Điều này có nghĩa là theo thời gian, việc sử dụng các nguồn năng lượng tái tạo có thể tiết kiệm tiền. Thứ hai, các nguồn năng lượng thay thế cung cấp một cách đáng tin cậy và bền vững để đáp ứng nhu cầu năng lượng của chúng ta. Không giống như nhiên liệu hóa thạch, là nguồn tài nguyên hữu hạn cuối cùng sẽ cạn kiệt, các nguồn năng lượng tái tạo có thể được bổ sung liên tục. Điều này có nghĩa là chúng ta có một nguồn cung cấp năng lượng sạch gần như vô hạn mà chúng ta có thể khai thác cho các thế hệ mai sau. Hơn nữa, việc sử dụng các nguồn năng lượng thay thế có một số lợi ích môi trường quan trọng. Các nguồn năng lượng tái tạo tạo ra ít hoặc không có khí thải nhà kính, có nghĩa là chúng giúp chống lại biến đổi khí hậu và giảm ô nhiễm không khí. Điều này, đến lượt nó, có thể giúp cải thiện sức khỏe cộng đồng, giảm chi phí chăm sóc sức khỏe và bảo vệ môi trường tự nhiên. Tóm lại, việc sử dụng các nguồn năng lượng thay thế không phải là lãng phí tiền </w:t>
      </w:r>
      <w:r>
        <w:lastRenderedPageBreak/>
        <w:t>bạc. Đó là một cách thông minh, tiết kiệm chi phí và có trách nhiệm với môi trường để đáp ứng nhu cầu năng lượng của chúng ta hiện tại và trong tương lai."}</w:t>
      </w:r>
    </w:p>
    <w:p w14:paraId="4E8155D1" w14:textId="77777777" w:rsidR="00AE1113" w:rsidRDefault="002F0A99">
      <w:r>
        <w:t>{"câu hỏi": "Sử dụng các manh mối đã cho, cố gắng đoán từ - Vần với đồng xu", "câu trả lời": "Từ có thể là \"thời gian.\""}</w:t>
      </w:r>
    </w:p>
    <w:p w14:paraId="52C60EB6" w14:textId="77777777" w:rsidR="00AE1113" w:rsidRDefault="002F0A99">
      <w:r>
        <w:t>{"câu hỏi": "Từ chỉ một người sử dụng chó để săn bắn là gì? Không phải thợ săn mà là một cái gì đó cụ thể hơn.", "trả lời": "Từ chỉ một người sử dụng chó để săn bắn được gọi là "thợ săn với chó" hoặc cụ thể hơn là "thợ săn chó". Một thuật ngữ khác có thể được sử dụng là \"houndsman.\"}</w:t>
      </w:r>
    </w:p>
    <w:p w14:paraId="132F4984" w14:textId="77777777" w:rsidR="00AE1113" w:rsidRDefault="002F0A99">
      <w:r>
        <w:t>{"question": "Tạo mã in ra 10 số lẻ đầu tiên.", "answer": "Chắc chắn, đây là một ví dụ về mã trong Python sẽ in ra 10 số lẻ đầu tiên:\n'''python\nn = 10\nfor i in range(n):\n print(2*i+1)\n'''"}</w:t>
      </w:r>
    </w:p>
    <w:p w14:paraId="182407ED" w14:textId="77777777" w:rsidR="00AE1113" w:rsidRDefault="002F0A99">
      <w:r>
        <w:t>{"câu hỏi": "Chọn phương án thay thế có nghĩa gần nhất với cụm từ đã cho. - Tôi có quyền có ý kiến của mình", "trả lời": "Tôi có quyền có quan điểm của riêng mình."}</w:t>
      </w:r>
    </w:p>
    <w:p w14:paraId="3950C0B3" w14:textId="77777777" w:rsidR="00AE1113" w:rsidRDefault="002F0A99">
      <w:r>
        <w:t>{"câu hỏi": "Viết vôi về bãi biển.", "câu trả lời": "Đã từng có một bãi biển rất tốt,\nVới cát sẽ lấp lánh và tỏa sáng.\nWe\u2019d bơi trên biển,\nVà đắm mình hạnh phúc,\nTrong một thiên đường đơn giản là thiêng liêng."}</w:t>
      </w:r>
    </w:p>
    <w:p w14:paraId="69FD764E" w14:textId="77777777" w:rsidR="00AE1113" w:rsidRDefault="002F0A99">
      <w:r>
        <w:t>{"câu hỏi": "Xác định ít nhất ba thành phần của một hệ thống máy tính tiêu chuẩn.", "Trả lời": "Một hệ thống máy tính tiêu chuẩn bao gồm một số thành phần hoạt động cùng nhau để xử lý, lưu trữ và truyền đạt thông tin. Ba thành phần thiết yếu của một hệ thống máy tính tiêu chuẩn là: \ n \ n1. Bộ xử lý trung tâm (CPU): Bộ xử lý trung tâm, còn được gọi là bộ vi xử lý hoặc bộ xử lý, là bộ não của máy tính. Nó thực hiện các phép toán số học, logic và đầu vào / đầu ra chính của hệ thống. \ n \ n2. Bộ nhớ: Bộ nhớ là thành phần của máy tính chứa dữ liệu đang được xử lý, hướng dẫn xử lý dữ liệu và hệ điều hành. Có hai loại bộ nhớ: bộ nhớ dễ bay hơi (RAM) được sử dụng để lưu trữ dữ liệu tạm thời và bộ nhớ không bay hơi (ROM) lưu trữ vĩnh viễn thông tin. \ n \ n3. Thiết bị đầu vào / đầu ra: Hệ thống máy tính tương tác với thế giới bên ngoài thông qua các thiết bị đầu vào / đầu ra. Các thiết bị đầu vào, chẳng hạn như bàn phím, chuột hoặc micrô, cho phép người dùng nhập thông tin vào hệ thống máy tính. Các thiết bị đầu ra, chẳng hạn như màn hình, loa hoặc máy in, cho phép hệ thống máy tính truyền đạt thông tin đến người dùng."}</w:t>
      </w:r>
    </w:p>
    <w:p w14:paraId="3BB08207" w14:textId="77777777" w:rsidR="00AE1113" w:rsidRDefault="002F0A99">
      <w:r>
        <w:t>{"question": "Với thông tin bên dưới, hãy tính tổng chi phí của chuyến đi. - Chi phí chuyến bay: $300 \nChi phí khách sạn: $150\nChi phí ăn uống: $200", "trả lời": "Tổng chi phí của chuyến đi sẽ là tổng chi phí chuyến bay, chi phí khách sạn và chi phí ăn uống. \nChi phí chuyến bay = 300 USD \nChi phí khách sạn = 150 USD \nChi phí bữa ăn = 200 USD \n\nTổng chi phí chuyến đi = Chi phí chuyến bay + Chi phí khách sạn + Chi phí bữa ăn\nTổng chi phí chuyến đi = 300 USD + 150 USD + 200 USD\n\nTổng chi phí của chuyến đi sẽ là 650 USD."}</w:t>
      </w:r>
    </w:p>
    <w:p w14:paraId="7D790B66" w14:textId="77777777" w:rsidR="00AE1113" w:rsidRDefault="002F0A99">
      <w:r>
        <w:t xml:space="preserve">{"câu hỏi": "Kể tên năm trong số những mối quan tâm sức khỏe phổ biến nhất liên quan đến béo phì.", "câu trả lời": "1. Bệnh tiểu đường loại 2: Béo phì là một yếu tố nguy cơ chính để </w:t>
      </w:r>
      <w:r>
        <w:lastRenderedPageBreak/>
        <w:t>phát triển tình trạng này, vì mỡ thừa trong cơ thể có thể ảnh hưởng đến độ nhạy insulin và dẫn đến lượng đường trong máu tăng cao. \ n2. Bệnh tim: Béo phì có thể góp phần tích tụ mảng bám trong động mạch, làm tăng nguy cơ đau tim và đột quỵ. Huyết áp cao: Mang trọng lượng dư thừa có thể gây thêm căng thẳng cho hệ thống tim mạch, dẫn đến huyết áp cao. Ngưng thở khi ngủ: Béo phì là nguyên nhân phổ biến của rối loạn giấc ngủ này, vì trọng lượng dư thừa có thể khiến đường thở bị thu hẹp và cản trở hơi thở trong khi ngủ. Viêm xương khớp: Béo phì có thể gây thêm căng thẳng cho khớp, dẫn đến thoái hóa sụn và phát triển viêm xương khớp, đặc biệt là ở đầu gối, hông và lưng dưới."}</w:t>
      </w:r>
    </w:p>
    <w:p w14:paraId="27B7457D" w14:textId="77777777" w:rsidR="00AE1113" w:rsidRDefault="002F0A99">
      <w:r>
        <w:t>{"câu hỏi": "Viết tiêu đề cho một bài báo tóm tắt những trận lụt gần đây ở Bangladesh.", "trả lời": "\"Lũ lụt tàn phá Bangladesh, khiến hàng triệu người phải di dời và thiếu thốn"}</w:t>
      </w:r>
    </w:p>
    <w:p w14:paraId="3CF1826F" w14:textId="77777777" w:rsidR="00AE1113" w:rsidRDefault="002F0A99">
      <w:r>
        <w:t>{"question": "Phát triển thuật toán cộng hai số lại với nhau", "answer": "Đây là thuật toán cộng hai số lại với nhau:\n\n1. Bắt đầu bằng cách định nghĩa hàm 'add_numbers' lấy hai đầu vào, 'num1' và 'num2'.\n\n''''python\ndef add_numbers(num1, num2):\n'''\n\n2. Bên trong hàm, cộng hai số đầu vào với nhau và lưu trữ kết quả trong một biến 'tổng'.\n\n'''python\n sum = num1 + num2\n'''\n\n3. Trả về giá trị của 'sum' làm đầu ra của hàm.\n\n'''python\n trả về sum\n''\n\nThuật toán hoàn chỉnh sẽ trông như thế này:\n\n'''python\ndef add_numbers(num1, num2):\n sum = num1 + num2\n return sum\n'''\n\nĐể sử dụng hàm, bạn sẽ gọi nó bằng hai số làm đối số,  như thế này:\n\n'''python\nresult = add_numbers(5, 10)\n'''\n\nBiến 'result' sau đó sẽ giữ giá trị tổng của hai số đầu vào, trong trường hợp này là '15'."}</w:t>
      </w:r>
    </w:p>
    <w:p w14:paraId="1825B4BE" w14:textId="77777777" w:rsidR="00AE1113" w:rsidRDefault="002F0A99">
      <w:r>
        <w:t xml:space="preserve">{"question": "Thiết kế hình ba chiều của một nhân vật lịch sử. - Winston Churchill", "trả lời": "Để thiết kế hình ba chiều của Winston Churchill, Thủ tướng Anh mang tính biểu tượng, chúng ta sẽ cần làm theo các bước sau:\n\n1. Thu thập tài liệu tham khảo hình ảnh chất lượng: Để tạo ra một hình ba chiều chính xác, chúng ta sẽ cần thu thập hình ảnh chất lượng cao và độ phân giải cao từ nhiều góc độ khác nhau cho thấy các đặc điểm vật lý và phong cách tủ quần áo của Churchill. \ n \ n2. Mô hình hóa hình trong 3D: Sử dụng công cụ phần mềm mô hình 3D, chẳng hạn như Maya hoặc Blender, chúng tôi sẽ tạo ra một đại diện kỹ thuật số ba chiều của Churchill bằng cách sử dụng các tham chiếu hình ảnh làm hướng dẫn. Chúng tôi sẽ chú ý đến các chi tiết về khuôn mặt, hình dạng cơ thể và quần áo của anh ấy để đảm bảo người mẫu chính xác nhất có thể. \ n \ n3. Thêm họa tiết và ánh sáng: Để làm cho hình ba chiều trông giống như thật hơn, chúng tôi sẽ thêm kết cấu vào mô hình 3D về da, tóc và quần áo của Churchill. Chúng tôi cũng sẽ điều chỉnh ánh sáng để làm cho hình có vẻ thực tế hơn. \ n \ n4. Chọn phim hoặc phương tiện hiển thị: Hình ba chiều yêu cầu một bộ phim hoặc phương tiện hiển thị đặc biệt cho phép ánh sáng bị khúc xạ và tạo ra hình ảnh 3D. Một số tùy chọn phổ biến bao gồm phim ba chiều phản chiếu, phim ba chiều truyền hoặc máy chiếu ba chiều. \ n \ n5. Tạo hình ba chiều: Khi mô hình 3D hoàn tất và phim hoặc phương tiện hiển thị được chọn, chúng tôi sẽ tạo hình ba chiều bằng cách ghi hình ảnh 3D vào phim hoặc hiển thị nó bằng máy chiếu ba chiều. \ n \ n6. Hiển thị hình ba chiều: Sau đó, chúng tôi sẽ thiết lập hình ba chiều ở khu vực có ánh sáng tốt cho phép người xem xem hình ảnh 3D của Winston Churchill. Tùy thuộc vào loại màn hình ba chiều được sử dụng, cũng có thể </w:t>
      </w:r>
      <w:r>
        <w:lastRenderedPageBreak/>
        <w:t>thêm các yếu tố tương tác, chẳng hạn như bản ghi âm giọng nói hoặc chuyển động, để nâng cao trải nghiệm của người xem."}</w:t>
      </w:r>
    </w:p>
    <w:p w14:paraId="79939D62" w14:textId="77777777" w:rsidR="00AE1113" w:rsidRDefault="002F0A99">
      <w:r>
        <w:t>{"câu hỏi": "Bạn được cho hai câu. Viết lại câu theo cách giữ nguyên nghĩa gốc nhưng thay đổi cú pháp. - Tôi sẽ đến cửa hàng. Đã muộn rồi.", "Trả lời": "Vì trời đã khuya, tôi đang đi đến cửa hàng."}</w:t>
      </w:r>
    </w:p>
    <w:p w14:paraId="2F09B9EE" w14:textId="77777777" w:rsidR="00AE1113" w:rsidRDefault="002F0A99">
      <w:r>
        <w:t>{"câu hỏi": "Bạn có thể tìm thấy lỗi trong mã này không? Xuất dòng có chứa lỗi. - def quick_sort(arr):\n if qui(arr) &lt; 2:\n return arr\n else:\n pivot = arr[0]\n less = [i for i in arr[1:] if i &lt;= pivot]\n greater = [i for i in arr[1:] if i &gt; pivot]\n return quick_sort(less) + [pivot] + quick_sort(greater)", "answer": "Lỗi nằm ở dòng này:  'if qui(arr) &lt; 2:' \n\nNó phải là 'if len(arr) &lt; 2:'"}</w:t>
      </w:r>
    </w:p>
    <w:p w14:paraId="232EA692" w14:textId="77777777" w:rsidR="00AE1113" w:rsidRDefault="002F0A99">
      <w:r>
        <w:t>{"câu hỏi": "Điều gì trái ngược với 'tuyệt vọng'?", "câu trả lời": "Trái ngược với tuyệt vọng là hy vọng."}</w:t>
      </w:r>
    </w:p>
    <w:p w14:paraId="4FB8F0FA" w14:textId="77777777" w:rsidR="00AE1113" w:rsidRDefault="002F0A99">
      <w:r>
        <w:t>{"question": "Chỉnh sửa câu sau theo cách truyền tải cùng một thông điệp nhưng làm cho nó ngắn gọn hơn. - Cô ấy chạy lên cầu thang trong nỗ lực lên tầng cao nhất.", "trả lời": "Cô ấy chạy lên lầu để lên đến đỉnh."}</w:t>
      </w:r>
    </w:p>
    <w:p w14:paraId="05017AAB" w14:textId="77777777" w:rsidR="00AE1113" w:rsidRDefault="002F0A99">
      <w:r>
        <w:t>{"câu hỏi": "Nếu a là bội số dương hai chữ số nhỏ nhất của 3 và b là bội số dương ba chữ số nhỏ nhất của 4, thì hãy tìm a + b.", "câu trả lời": "Chia 10 cho 3 cho thương số là 3 và phần còn lại của 1. Do đó, 3 * 3 là bội số một chữ số lớn nhất của 3 và 3 * 4 là bội số hai chữ số dương nhỏ nhất của 3. Tính toán này cho thấy a = 12.\n \ n Chia 100 cho 4 cho thương số là 25 và không có phần còn lại. Do đó, 4 * 25 là bội số ba chữ số dương nhỏ nhất của 4 và b=100.\n\nKết hợp các kết quả này cho a+b = 12+100 = 112."}</w:t>
      </w:r>
    </w:p>
    <w:p w14:paraId="24CBAF6A" w14:textId="77777777" w:rsidR="00AE1113" w:rsidRDefault="002F0A99">
      <w:r>
        <w:t xml:space="preserve">{"câu hỏi": "Mô tả cách bạn sẽ sử dụng các công cụ sau - Công cụ: búa và đinh", "trả lời": "Búa và đinh là công cụ thường được sử dụng trong xây dựng và chế biến gỗ để buộc chặt hoặc nối hai mảnh gỗ hoặc các vật liệu khác lại với nhau. Đây là cách người ta có thể sử dụng các công cụ này: \ n \ n1. Thu thập nguyên liệu: Trước khi bắt đầu, hãy chắc chắn rằng bạn có loại móng thích hợp cho vật liệu bạn sẽ làm việc. Thu thập búa, đinh và bất kỳ dụng cụ cần thiết nào khác, chẳng hạn như thước dây, bút đánh dấu hoặc bút chì và thiết bị an toàn như găng tay hoặc kính bảo hộ. \ n \ n2. Đánh dấu vị trí: Đo và đánh dấu các vị trí mà móng tay sẽ được đưa vào vật liệu. Các dấu phải cách đều nhau, và nếu nối hai mảnh gỗ, hãy chắc chắn căn chỉnh các dấu trên cả hai mảnh. \ n \ n3. Bắt đầu đóng búa: Giữ đinh tại chỗ tại điểm đánh dấu, giữ các ngón tay cách xa đường đi của búa. Lấy búa và, sử dụng một chuyển động nhanh, nhẹ nhàng gõ vào đầu đinh một vài lần để đảm bảo nó giữ nguyên vị trí. \ n \ n4. Lái đinh: Khi đinh ổn định và thẳng đứng, vung búa với lực mạnh hơn để đưa đinh vào gỗ. Đánh thẳng đinh vào đầu, và tiếp tục đóng cho đến khi đầu đinh phẳng với bề mặt gỗ. Lặp lại quá trình này cho mỗi vị trí được đánh dấu.\n\n5. Hoàn thành và làm sạch: Khi tất cả các móng đã được đóng vào, hãy kiểm tra độ ổn định của các vật liệu nối và thực hiện bất kỳ điều chỉnh cần thiết nào. Dọn dẹp bất kỳ mảnh vụn hoặc đinh không sử dụng và lưu trữ búa và các công cụ khác ở nơi an toàn. \ n \ nLưu ý: Hãy rất cẩn thận trong khi sử dụng búa và </w:t>
      </w:r>
      <w:r>
        <w:lastRenderedPageBreak/>
        <w:t>đinh, vì người ta có thể vô tình đập ngón tay bằng búa. Ngoài ra, những dụng cụ này nên để xa tầm tay trẻ em."}</w:t>
      </w:r>
    </w:p>
    <w:p w14:paraId="35153F50" w14:textId="77777777" w:rsidR="00AE1113" w:rsidRDefault="002F0A99">
      <w:r>
        <w:t>{"câu hỏi": "Giải thích tại sao sự kiện sau xảy ra - Sự kiện: Thị trường chứng khoán sụp đổ", "câu trả lời": "Thị trường chứng khoán có thể sụp đổ vì nhiều lý do, bao gồm các sự kiện kinh tế, xã hội hoặc chính trị có thể kích hoạt bán hoảng loạn và giá cổ phiếu giảm đột ngột. Điều này có thể là do các báo cáo kinh tế và tài chính bất ngờ và đáng thất vọng, lãi suất tăng đáng kể đột ngột, thay đổi quy định của chính phủ hoặc các sự kiện toàn cầu có thể làm lung lay niềm tin của các nhà đầu tư. Trong một số trường hợp, sự sụp đổ của thị trường chứng khoán có thể trở nên trầm trọng hơn bởi tâm lý bầy đàn giữa các nhà đầu tư, dẫn đến việc bán nhanh để tránh thua lỗ thêm. Điều quan trọng cần lưu ý là sự sụp đổ của thị trường chứng khoán là một sự kiện phức tạp và nó thường không liên quan đến một nguyên nhân duy nhất. Một số yếu tố cơ bản thường kết hợp để tạo ra một cơn bão hoàn hảo mà cuối cùng dẫn đến thị trường sụp đổ."}</w:t>
      </w:r>
    </w:p>
    <w:p w14:paraId="0B2AB6AF" w14:textId="77777777" w:rsidR="00AE1113" w:rsidRDefault="002F0A99">
      <w:r>
        <w:t>{"câu hỏi": "Nhập văn bản và xóa số trong đó - Hội nghị này là sự kiện 5 ngày", "trả lời": "Hội nghị này là một sự kiện trong ngày."}</w:t>
      </w:r>
    </w:p>
    <w:p w14:paraId="00AF0A28" w14:textId="77777777" w:rsidR="00AE1113" w:rsidRDefault="002F0A99">
      <w:r>
        <w:t xml:space="preserve">{"câu hỏi": "Cung cấp 2 ví dụ về một bài phát biểu thuyết phục.", "câu trả lời": "Ví dụ 1:\n\nTiêu đề: \"Tại sao năng lượng mặt trời là tương lai của chúng ta\"\n\nXin chào,\nTôi ở đây hôm nay để thuyết phục bạn rằng năng lượng mặt trời không chỉ là một giải pháp bền vững cho nhu cầu năng lượng của chúng ta mà còn có tiềm năng cách mạng hóa cách chúng ta sống. \n \ nNhiên liệu hóa thạch là nguồn năng lượng chính của chúng ta trong nhiều thế kỷ,  Nhưng với sự nóng lên toàn cầu và biến đổi khí hậu, giờ đây điều quan trọng hơn bao giờ hết là chúng ta chuyển sang các nguồn năng lượng tái tạo. Một trong những hình thức hứa hẹn nhất của năng lượng tái tạo là năng lượng mặt trời. Bằng cách khai thác sức mạnh của mặt trời, năng lượng mặt trời có thể cung cấp điện vô hạn mà không tạo ra khí thải độc hại. Trên thực tế, các tấm pin mặt trời có thể tạo ra năng lượng lên đến 25 năm, làm cho chúng trở thành một nguồn tài nguyên bền vững và hiệu quả về chi phí. Hơn nữa, việc áp dụng năng lượng mặt trời cuối cùng sẽ làm giảm sự phụ thuộc của chúng ta vào các nguồn năng lượng nước ngoài khác, điều này sẽ củng cố nền kinh tế của chúng ta và giảm nhu cầu can thiệp quân sự ở Trung Đông. Cuối cùng, sự phát triển của năng lượng mặt trời cũng có thể tạo ra hàng trăm ngàn việc làm trong cộng đồng của chúng ta,  cung cấp một sự thúc đẩy cho nền kinh tế của chúng tôi và cải thiện cuộc sống của đồng bào của chúng tôi. Tóm lại, năng lượng mặt trời không chỉ là một nguồn điện bền vững mà còn có tiềm năng biến đổi nền kinh tế của chúng ta và đảm bảo tương lai của chúng ta. Tôi kêu gọi bạn ủng hộ sự phát triển của năng lượng mặt trời và nắm lấy một tương lai được cung cấp năng lượng bởi mặt trời. Ví dụ 2: \ n \ nTiêu đề: \ "Lợi ích của việc tập thể dục thường xuyên \ "\ n \ nThưa quý vị, \ n \ n Bạn có mệt mỏi vì cảm thấy uể oải không? Bạn không hài lòng với ngoại hình của mình? Bạn có muốn cải thiện sức khỏe của bạn? Sau đó, hãy để tôi thuyết phục bạn tham gia tập thể dục thường xuyên. Tập thể dục có rất nhiều lợi ích, không chỉ về thể chất mà còn về tinh thần. Bằng cách tham gia vào hoạt động thể chất, bạn có thể tăng cường hệ thống tim mạch, tăng cường trao đổi chất và làm săn chắc cơ bắp, dẫn đến giảm mỡ cơ thể và tăng khối lượng cơ bắp và ngoại hình tổng thể. Ngoài lợi ích thể chất, tập thể dục cũng rất tốt cho sức </w:t>
      </w:r>
      <w:r>
        <w:lastRenderedPageBreak/>
        <w:t>khỏe tâm thần. Nó đã được chứng minh là làm giảm căng thẳng, giảm bớt trầm cảm và lo lắng, và cải thiện chức năng nhận thức, bao gồm trí nhớ và kỹ năng giải quyết vấn đề. Nhưng lợi ích của việc tập thể dục thường xuyên không dừng lại ở đó. Nó cũng có thể cải thiện chất lượng cuộc sống tổng thể của bạn, giúp bạn ngủ ngon hơn, tăng mức năng lượng và cải thiện tâm trạng của bạn. Vì vậy, nếu bạn muốn cải thiện sức khỏe, nhìn và cảm thấy tốt hơn, và tăng cường sức khỏe tổng thể của bạn, tôi khuyên bạn nên kết hợp tập thể dục thường xuyên vào thói quen của bạn. Ban đầu có thể là một thử thách, nhưng phần thưởng rất xứng đáng."}</w:t>
      </w:r>
    </w:p>
    <w:p w14:paraId="562544F2" w14:textId="77777777" w:rsidR="00AE1113" w:rsidRDefault="002F0A99">
      <w:r>
        <w:t>{"câu hỏi": "Đề xuất một tiêu đề thích hợp cho đoạn văn sau\n\nChúng ta đang sống trong một thế giới nơi công nghệ đang phát triển nhanh chóng. Những đổi mới trong trí tuệ nhân tạo (AI), robot, khoa học dữ liệu và internet vạn vật đã trở nên phổ biến trong xã hội ngày nay.", "câu trả lời": "Những tiến bộ trong công nghệ: AI, Robot và Khoa học dữ liệu trong xã hội hiện đại\"}</w:t>
      </w:r>
    </w:p>
    <w:p w14:paraId="6ED2DC64" w14:textId="77777777" w:rsidR="00AE1113" w:rsidRDefault="002F0A99">
      <w:r>
        <w:t>{"question": "Phát hiện các thực thể từ văn bản này\n\nYesterday afternoon, Amazon Web Services đã gặp sự cố tại trung tâm dữ liệu US-East-1 ở Virginia.", "answer": "- Amazon Web Services: Organization\n- Chiều hôm qua: Time\n- US-East-1: Location\n- data center: Facility\n- Virginia: Location"}</w:t>
      </w:r>
    </w:p>
    <w:p w14:paraId="2A5DE3E3" w14:textId="77777777" w:rsidR="00AE1113" w:rsidRDefault="002F0A99">
      <w:r>
        <w:t>{"câu hỏi": "Thay thế từ in nghiêng \"logic\" bằng một từ đồng nghĩa.\n\nAnh ấy quyết định sử dụng logic chung của mình khi giải quyết vấn đề.", "câu trả lời": "Anh ấy quyết định sử dụng ý thức chung của mình khi giải quyết vấn đề."}</w:t>
      </w:r>
    </w:p>
    <w:p w14:paraId="6EFC432B" w14:textId="77777777" w:rsidR="00AE1113" w:rsidRDefault="002F0A99">
      <w:r>
        <w:t>{"question": "Chuyển đổi đơn vị tiền tệ sau từ USD sang GBP\n\n150", "answer": "Tính đến năm 2021, tỷ giá hối đoái giữa USD và GBP là 1 USD = 0,73 GBP. Sử dụng tỷ giá hối đoái này, quy đổi từ 150 USD sang GBP là 109,5 GBP. Tuy nhiên, tỷ giá hối đoái biến động hàng ngày và tốt nhất bạn nên kiểm tra tỷ giá hiện tại tại thời điểm chuyển đổi."}</w:t>
      </w:r>
    </w:p>
    <w:p w14:paraId="5EA9C24E" w14:textId="77777777" w:rsidR="00AE1113" w:rsidRDefault="002F0A99">
      <w:r>
        <w:t>{"câu hỏi": "Viết 5 câu về cây", "đáp án": "1. Cây là cây cao với thân đơn, thon dài và cành đỡ lá hoặc kim.\n2. Cây xanh đóng một vai trò quan trọng trong hệ sinh thái vì chúng tạo ra oxy, cung cấp môi trường sống cho động vật hoang dã và ổn định đất. Có nhiều loài cây khác nhau, khác nhau về kích thước, hình dạng và màu sắc và chúng có thể sống hàng trăm hoặc thậm chí hàng ngàn năm. Mỗi cây có những đặc điểm độc đáo của nó, chẳng hạn như hình dạng của lá, kết cấu của vỏ cây và màu sắc của tán lá vào mùa thu. \ n5. Cây cối không chỉ đẹp để nhìn, mà chúng còn có một số ứng dụng thực tế, bao gồm cung cấp bóng mát, gỗ để xây dựng, và trái cây hoặc các loại hạt làm thực phẩm."}</w:t>
      </w:r>
    </w:p>
    <w:p w14:paraId="31900394" w14:textId="77777777" w:rsidR="00AE1113" w:rsidRDefault="002F0A99">
      <w:r>
        <w:t>{"câu hỏi": "Phân loại câu sau đây là mỉa mai (1) hay không (0). - Thật là một ý tưởng tuyệt vời", "câu trả lời": "Thật khó để xác định liệu tuyên bố có mỉa mai hay không nếu không có nhiều ngữ cảnh hơn vì giọng điệu có thể đóng một vai trò quan trọng. Bạn có thể cung cấp thêm thông tin về tình hình hoặc bối cảnh mà tuyên bố đang được đưa ra không?"}</w:t>
      </w:r>
    </w:p>
    <w:p w14:paraId="7CE6050D" w14:textId="77777777" w:rsidR="00AE1113" w:rsidRDefault="002F0A99">
      <w:r>
        <w:t xml:space="preserve">{"câu hỏi": "Cung cấp lý do tại sao không nên thực hiện những điều sau đây - Xâm phạm tài sản của người khác là được", "trả lời": "Xâm phạm tài sản của người khác là không ổn vì đó là hành vi xâm phạm quyền riêng tư và quyền của chủ sở hữu. Nó được coi là bất hợp pháp </w:t>
      </w:r>
      <w:r>
        <w:lastRenderedPageBreak/>
        <w:t>và thiếu tôn trọng. Nếu bị bắt, kẻ xâm phạm có thể phải đối mặt với những hậu quả như bị buộc tội hình sự. Điều quan trọng là phải tôn trọng ranh giới và xin phép trước khi vào tài sản riêng của người khác."}</w:t>
      </w:r>
    </w:p>
    <w:p w14:paraId="1F5CBE15" w14:textId="77777777" w:rsidR="00AE1113" w:rsidRDefault="002F0A99">
      <w:r>
        <w:t>{"question": "Tạo danh sách ba tựa phim xuất hiện sau năm 2000", "answer": "1. Inception (2010)\n2. Hiệp sĩ bóng đêm (2008) \ n3. Chúa tể của những chiếc nhẫn: Hiệp hội nhẫn (2001)"}</w:t>
      </w:r>
    </w:p>
    <w:p w14:paraId="43F4F6EF" w14:textId="77777777" w:rsidR="00AE1113" w:rsidRDefault="002F0A99">
      <w:r>
        <w:t>{"câu hỏi": "Tạo ra hai trích dẫn thú vị", "câu trả lời": "1) \"Mỗi mặt trời mọc mang đến một cơ hội mới để theo đuổi ước mơ của bạn, nhưng chỉ những người dám thức dậy sớm và thực hiện bước đầu tiên mới có thể bắt được chúng.\" \n2) \"Bản lĩnh thực sự là đứng một mình khi mọi người khác đang ngồi. Sức mạnh thực sự đến từ việc bênh vực cho điều đúng đắn ngay cả khi điều đó có nghĩa là bạn đứng một mình.\"}</w:t>
      </w:r>
    </w:p>
    <w:p w14:paraId="27B1F75B" w14:textId="77777777" w:rsidR="00AE1113" w:rsidRDefault="002F0A99">
      <w:r>
        <w:t>{"câu hỏi": "Tạo ra ba ý tưởng cho một bữa ăn lành mạnh và bổ dưỡng", "câu trả lời": "1. ** Gà nướng rau quay:** Ướp ức gà trong nước chanh và rau thơm, sau đó nướng chúng để có nguồn protein ngon, ít chất béo. Ở bên cạnh, rang một loạt các loại rau đầy màu sắc như ớt chuông, bí xanh, cà rốt và cà chua bi, nêm nhẹ với dầu ô liu, tỏi và hương thảo. Bữa ăn này chứa nhiều vitamin và khoáng chất, và cũng rất thỏa mãn. \ n \ n2. ** Salad đậu lăng và quinoa: ** Nấu đậu lăng và quinoa riêng biệt, sau đó trộn chúng cùng với ớt chuông xắt nhỏ, dưa chuột, hành tím, cà chua bi và phô mai feta. Quăng salad với nước sốt làm từ dầu ô liu, nước chanh, mù tạt và mật ong. Món chay này có nhiều chất xơ và protein, và nó cũng rất tốt cho việc chuẩn bị bữa ăn vì nó lưu trữ tốt trong tủ lạnh. \ n \ n3. ** Cá hồi với khoai lang nghiền và rau xanh hấp: ** Nướng phi lê cá hồi trong lò với chanh và thì là. Để xay nhuyễn, luộc khoai lang cho đến khi mềm, sau đó nghiền chúng với một chút sữa và bơ, nêm muối và hạt tiêu. Ở bên cạnh, phục vụ rau xanh hấp như rau bina, cải xoăn hoặc bông cải xanh. Bữa ăn này rất giàu chất béo omega-3 có lợi cho tim từ cá hồi, cũng như vitamin A từ khoai lang và nhiều chất dinh dưỡng từ rau xanh."}</w:t>
      </w:r>
    </w:p>
    <w:p w14:paraId="716B314D" w14:textId="77777777" w:rsidR="00AE1113" w:rsidRDefault="002F0A99">
      <w:r>
        <w:t>{"question": "Tạo hai tính từ liên quan đến danh từ sau - Caterpillar", "answer": "Fuzzy, elongated."}</w:t>
      </w:r>
    </w:p>
    <w:p w14:paraId="384F4F9C" w14:textId="273CB871" w:rsidR="00AE1113" w:rsidRDefault="002F0A99">
      <w:r>
        <w:t>{"câu hỏi": "Kể tên năm hòn đảo đại dương ở Nam Thái Bình Dương.", "trả lời": "1. Fiji\n2. Tahiti \n3. Bora Bora \n4. Tonga \n5. Vanuatu."}</w:t>
      </w:r>
    </w:p>
    <w:sectPr w:rsidR="00AE1113" w:rsidSect="00034616">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5C444" w14:textId="77777777" w:rsidR="007D0821" w:rsidRDefault="007D0821" w:rsidP="00866F84">
      <w:pPr>
        <w:spacing w:after="0" w:line="240" w:lineRule="auto"/>
      </w:pPr>
      <w:r>
        <w:separator/>
      </w:r>
    </w:p>
  </w:endnote>
  <w:endnote w:type="continuationSeparator" w:id="0">
    <w:p w14:paraId="589CA131" w14:textId="77777777" w:rsidR="007D0821" w:rsidRDefault="007D0821" w:rsidP="00866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E36EA" w14:textId="77777777" w:rsidR="00866F84" w:rsidRDefault="00866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17C3D" w14:textId="77777777" w:rsidR="00866F84" w:rsidRDefault="00866F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C441B" w14:textId="77777777" w:rsidR="00866F84" w:rsidRDefault="00866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B6C94" w14:textId="77777777" w:rsidR="007D0821" w:rsidRDefault="007D0821" w:rsidP="00866F84">
      <w:pPr>
        <w:spacing w:after="0" w:line="240" w:lineRule="auto"/>
      </w:pPr>
      <w:r>
        <w:separator/>
      </w:r>
    </w:p>
  </w:footnote>
  <w:footnote w:type="continuationSeparator" w:id="0">
    <w:p w14:paraId="4E51757D" w14:textId="77777777" w:rsidR="007D0821" w:rsidRDefault="007D0821" w:rsidP="00866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7C3E3" w14:textId="77777777" w:rsidR="00866F84" w:rsidRDefault="00866F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ACB5" w14:textId="77777777" w:rsidR="00866F84" w:rsidRDefault="00866F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47592" w14:textId="77777777" w:rsidR="00866F84" w:rsidRDefault="00866F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8040710">
    <w:abstractNumId w:val="8"/>
  </w:num>
  <w:num w:numId="2" w16cid:durableId="1514807885">
    <w:abstractNumId w:val="6"/>
  </w:num>
  <w:num w:numId="3" w16cid:durableId="698631593">
    <w:abstractNumId w:val="5"/>
  </w:num>
  <w:num w:numId="4" w16cid:durableId="1227573936">
    <w:abstractNumId w:val="4"/>
  </w:num>
  <w:num w:numId="5" w16cid:durableId="34350533">
    <w:abstractNumId w:val="7"/>
  </w:num>
  <w:num w:numId="6" w16cid:durableId="2063946965">
    <w:abstractNumId w:val="3"/>
  </w:num>
  <w:num w:numId="7" w16cid:durableId="573009017">
    <w:abstractNumId w:val="2"/>
  </w:num>
  <w:num w:numId="8" w16cid:durableId="917787608">
    <w:abstractNumId w:val="1"/>
  </w:num>
  <w:num w:numId="9" w16cid:durableId="1244342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F0A99"/>
    <w:rsid w:val="00326F90"/>
    <w:rsid w:val="007324D6"/>
    <w:rsid w:val="007D0821"/>
    <w:rsid w:val="00866F84"/>
    <w:rsid w:val="00AA1D8D"/>
    <w:rsid w:val="00AE111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477141"/>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7324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92</Pages>
  <Words>46114</Words>
  <Characters>262855</Characters>
  <Application>Microsoft Office Word</Application>
  <DocSecurity>0</DocSecurity>
  <Lines>2190</Lines>
  <Paragraphs>616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308353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2</cp:revision>
  <dcterms:created xsi:type="dcterms:W3CDTF">2013-12-23T23:15:00Z</dcterms:created>
  <dcterms:modified xsi:type="dcterms:W3CDTF">2023-07-21T09:34:00Z</dcterms:modified>
  <cp:category/>
</cp:coreProperties>
</file>