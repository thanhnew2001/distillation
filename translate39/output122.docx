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9388C" w14:textId="5ECFD384" w:rsidR="0061308D" w:rsidRDefault="00F3056D">
      <w:r>
        <w:t>{"</w:t>
      </w:r>
      <w:proofErr w:type="spellStart"/>
      <w:r>
        <w:t>câu</w:t>
      </w:r>
      <w:proofErr w:type="spellEnd"/>
      <w:r>
        <w:t xml:space="preserve"> </w:t>
      </w:r>
      <w:proofErr w:type="spellStart"/>
      <w:r>
        <w:t>hỏi</w:t>
      </w:r>
      <w:proofErr w:type="spellEnd"/>
      <w:r>
        <w:t>": "</w:t>
      </w:r>
      <w:proofErr w:type="spellStart"/>
      <w:r>
        <w:t>Cung</w:t>
      </w:r>
      <w:proofErr w:type="spellEnd"/>
      <w:r>
        <w:t xml:space="preserve"> </w:t>
      </w:r>
      <w:proofErr w:type="spellStart"/>
      <w:r>
        <w:t>cấp</w:t>
      </w:r>
      <w:proofErr w:type="spellEnd"/>
      <w:r>
        <w:t xml:space="preserve"> ba điểm dừng hàng đầu mà một người dùng giả định đã ghé thăm trong chuyến tham quan của họ dọc theo Đường Grand Trunk ở Ấn Độ.", "câu trả lời": "Dưới đây là ba điểm dừng hàng đầu có thể được người dùng giả định ghé thăm trong chuyến tham quan của họ dọc theo Đường Grand Trunk ở Ấn Độ: \ n \ n1. **Varanasi: ** Một trong những điểm dừng chân được ghé thăm nhiều nhất trên đường Grand Trunk là Varanasi, một thành phố ở bang Uttar Pradesh phía bắc Ấn Độ, được coi là thủ đô tinh thần của Ấn Độ. Nó được biết đến với nhiều ngôi đền lịch sử, nền văn hóa sôi động và vị trí ven sông tuyệt đẹp trên bờ sông Hằng linh thiêng. \ n \ n2. **Delhi: ** Một điểm dừng chân phổ biến khác là đô thị nhộn nhịp Delhi, thủ đô của Ấn Độ, nơi có nhiều địa danh lịch sử như Pháo đài Đỏ, Lăng mộ Humayun và Qutub Minar, để kể tên một số. Delhi cũng được biết đến với khung cảnh ẩm thực đường phố đa dạng, chợ và chợ đông đúc, và sự pha trộn phong phú của các nền văn hóa và truyền thống khác nhau. \ n \ n3. ** Agra: ** Một tour du lịch dọc theo đường Grand Trunk sẽ không hoàn thành nếu không ghé thăm Agra, quê hương của Taj Mahal nổi tiếng thế giới. Lăng mộ mang tính biểu tượng này được xây dựng bởi hoàng đế Mughal Shah Jahan để tưởng nhớ người vợ quá cố của ông, và được coi là một trong những kiệt tác kiến trúc vĩ đại nhất trên thế giới. Agra cũng tự hào có nhiều điểm tham quan khác, chẳng hạn như Pháo đài Agra, Lăng mộ Itimad-ud-Daulah và vườn Mehtab Bagh.</w:t>
      </w:r>
    </w:p>
    <w:p w14:paraId="3B6B1027" w14:textId="77777777" w:rsidR="0061308D" w:rsidRDefault="00F3056D">
      <w:r>
        <w:t>{"câu hỏi": "Đặc trưng cho trường phái tư tưởng triết học mà Aristotle thuộc về.", "câu trả lời": "Aristotle là một nhân vật nổi bật trong trường phái tư tưởng triết học được gọi là "Chủ nghĩa quý tộc" thường bao gồm các tác phẩm, triết học và niềm tin từ chính Aristotle. Ông là một học trò của Plato và những ý tưởng và giáo lý của ông bị ảnh hưởng nặng nề bởi người cố vấn của ông, khiến một số triết lý của chủ nghĩa Aristotle trùng lặp với việc giảng dạy của trường phái Plato, Platon. Một trong những nguyên lý chính của triết học Aristotle là niềm tin của ông vào một hệ thống điều tra sử dụng quan sát thực nghiệm, logic và phân tích khách quan để điều tra thế giới tự nhiên và phát triển sự hiểu biết về vũ trụ. Ông tin vào ý tưởng về quan hệ nhân quả và khẳng định rằng mọi thứ trên thế giới đều có mục đích hoặc nguyên nhân cuối cùng mà nó phấn đấu. Triết lý của Aristotle cũng bao gồm lý thuyết của ông về Bốn nguyên nhân, giải thích lý do tại sao mọi thứ tồn tại trên thế giới và lý do đằng sau hành động của chúng. Quan điểm hợp lý của ông về đạo đức, chính trị, siêu hình học, logic và khoa học đã hình thành nên nền tảng của trường phái Peripatetic \u201d, sau này được coi là chủ nghĩa Aristotlian."}</w:t>
      </w:r>
    </w:p>
    <w:p w14:paraId="155771FA" w14:textId="77777777" w:rsidR="0061308D" w:rsidRDefault="00F3056D">
      <w:r>
        <w:t>{"câu hỏi": "Bữa ăn hiệu quả nhất về chi phí khi nhìn vào protein.", "câu trả lời": "Một số nguồn protein tiết kiệm chi phí nhất là: \ n \ n1. Ức gà - đây là một nguồn protein nạc tương đối rẻ tiền và có thể được mua với số lượng lớn. \ n2. Cá ngừ đóng hộp - cá ngừ đóng hộp là một nguồn protein giá cả phải chăng và có thể được sử dụng trong nhiều món ăn khác nhau. Trứng - trứng là một nguồn protein linh hoạt và giá cả phải chăng có thể được sử dụng trong cả món ngọt và mặn. \ n4. Đậu lăng - đậu lăng là một nguồn protein thực vật tương đối rẻ tiền và có thể được sử dụng trong nhiều món ăn khác nhau. \ n5. Bơ đậu phộng - bơ đậu phộng là một nguồn protein tốt và tương đối rẻ tiền khi mua với số lượng lớn."}</w:t>
      </w:r>
    </w:p>
    <w:p w14:paraId="56BC3413" w14:textId="77777777" w:rsidR="0061308D" w:rsidRDefault="00F3056D">
      <w:r>
        <w:t>{"câu hỏi": "Liệt kê ba quốc gia là một phần của Liên minh châu Phi.", "trả lời": "Ba quốc gia là một phần của Liên minh châu Phi là:\n\n1. Ethiopia\n2. Nam Phi\n3. Nigeria"}</w:t>
      </w:r>
    </w:p>
    <w:p w14:paraId="0D2695D8" w14:textId="77777777" w:rsidR="0061308D" w:rsidRDefault="00F3056D">
      <w:r>
        <w:lastRenderedPageBreak/>
        <w:t>{"question": "Định dạng đoạn văn sau thành danh sách gạch đầu dòng. - Phát thải carbon dioxide phần lớn là do đốt nhiên liệu hóa thạch, chẳng hạn như than đá và khí đốt tự nhiên, để tạo ra điện và cung cấp năng lượng cho các hoạt động hàng ngày của chúng ta.", "Trả lời": "- Phát thải carbon dioxide phần lớn là do đốt nhiên liệu hóa thạch. \n - Ví dụ về nhiên liệu hóa thạch bao gồm than đá và khí đốt tự nhiên. \n - Những nhiên liệu này được sử dụng để tạo ra điện và cung cấp năng lượng cho các hoạt động hàng ngày của chúng ta."}</w:t>
      </w:r>
    </w:p>
    <w:p w14:paraId="1C4F4A40" w14:textId="77777777" w:rsidR="0061308D" w:rsidRDefault="00F3056D">
      <w:r>
        <w:t>{"câu hỏi": "Hãy kể cho tôi nghe một câu chuyện liên quan đến một cây ma thuật.", "câu trả lời": "Ngày xửa ngày xưa, trong một khu rừng mê hoặc xa xôi, có một cái cây cao hơn và mạnh mẽ hơn tất cả những cái cây khác. Người ta nói rằng cây này rất kỳ diệu, và có sức mạnh để ban điều ước cho những người có trái tim thuần khiết. Một cô gái trẻ, người đã nghe nói về cái cây, bắt đầu một cuộc hành trình xuyên rừng để tìm nó. Cô đi bộ nhiều dặm, cho đến khi cuối cùng cô đến được cái cây. Cái cây cao đến nỗi chạm vào bầu trời, và thân cây rộng bằng mười người. Lá cây của nó lấp lánh dưới ánh sáng mặt trời, và nó dường như tỏa ra một năng lượng thần bí.\n\nCô gái đến gần cái cây, và đứng trước nó trong sự kinh ngạc. Cô biết rằng cuối cùng cô cũng có sự hiện diện của cây ma thuật có sức mạnh biến mọi điều ước của cô thành hiện thực. \n\nLấy hết can đảm, cô gái nhắm mắt lại, hít vào một hơi thật sâu và thì thầm điều ước của mình với cái cây. Cô mong muốn hạnh phúc, cho bản thân và cho tất cả những người cô yêu thương. Khi cô nói xong, có một tiếng sột soạt trên lá cây và một làn gió nhẹ thổi qua khu rừng. Khi cô mở mắt ra, cô gái phát hiện ra rằng cái cây đã thực hiện điều ước của cô. Như thể một gánh nặng đã nhấc khỏi trái tim cô, và cô cảm thấy một niềm vui không giống bất kỳ niềm vui nào cô từng biết. Cô gái mỉm cười và cảm ơn cái cây, sau đó quay lại và đi bộ trở lại trong rừng, tràn ngập hạnh phúc và mãn nguyện. Từ ngày đó trở đi, cô gái sống một cuộc sống tràn đầy hạnh phúc và niềm vui,  Và cô ấy biết rằng tất cả là nhờ vào cây ma thuật đã ban cho điều ước của cô ấy."}</w:t>
      </w:r>
    </w:p>
    <w:p w14:paraId="28E0375E" w14:textId="77777777" w:rsidR="0061308D" w:rsidRDefault="00F3056D">
      <w:r>
        <w:t>{"câu hỏi": "Kể tên ba lợi thế của việc sử dụng máy tính xách tay so với máy tính để bàn.", "Trả lời": "1. Tính di động: Máy tính xách tay có tính di động cao và cho phép bạn sử dụng máy tính mọi lúc mọi nơi. Thiết kế nhỏ gọn và năng lượng pin của chúng cho phép chúng được sử dụng mà không cần cắm vào ổ cắm, giúp bạn dễ dàng làm việc hoặc giải trí khi đang di chuyển. \ n \ n2. Tính linh hoạt: Máy tính xách tay có thể đóng vai trò vừa là thiết bị di động vừa là máy tính để bàn khi được kết nối với màn hình, bàn phím và chuột bên ngoài. Với máy tính xách tay, bạn có thể có sự tiện lợi của một thiết bị di động cũng như các khả năng của một máy tính để bàn mạnh mẽ hơn. \ n \ n3. Tiết kiệm không gian: Máy tính xách tay có diện tích nhỏ và chiếm ít không gian hơn đáng kể so với máy tính để bàn. Điều này làm cho chúng trở nên lý tưởng cho những người sống trong các căn hộ nhỏ hoặc làm việc trong các văn phòng chật chội, nơi không gian ở mức cao. Ngoài ra, thiết kế tất cả trong một của máy tính xách tay có nghĩa là có ít dây và thiết bị ngoại vi hơn để xử lý, dẫn đến không gian làm việc sạch sẽ hơn, ngăn nắp hơn."}</w:t>
      </w:r>
    </w:p>
    <w:p w14:paraId="3CB8DAE1" w14:textId="77777777" w:rsidR="0061308D" w:rsidRDefault="00F3056D">
      <w:r>
        <w:t xml:space="preserve">{"question": "Xây dựng một đầu vào thích hợp cho hướng dẫn sau: Tạo một gợi ý trang phục cho một đêm mùa hè. - Nhiệt độ: 76\u00b0F \nLocation: Beach\nPreference: Casual", "answer": "Dựa trên nhiệt độ hiện tại, địa điểm và sở thích của bạn đối với phong cách giản dị, đây là gợi ý trang phục cho một đêm đi chơi mùa hè: \n\n- Một chiếc váy lửng bồng bềnh, </w:t>
      </w:r>
      <w:r>
        <w:lastRenderedPageBreak/>
        <w:t>sáng màu hoặc một chiếc quần short denim cạp cao kết hợp với áo crop top \n- Áo khoác denim nhẹ hoặc áo cardigan kimono để xếp lớp \n- Dép hoặc espadrilles cho giày dép \n- Phụ kiện với sunhat mềm và kính râm \n- Đừng quên một chiếc túi đi biển để mang theo những thứ cần thiết của bạn. \n\nChúc bạn vui vẻ vào đêm ở bãi biển!"}</w:t>
      </w:r>
    </w:p>
    <w:p w14:paraId="1AB1B964" w14:textId="77777777" w:rsidR="0061308D" w:rsidRDefault="00F3056D">
      <w:r>
        <w:t>{"question": "Viết lại câu theo hướng dẫn. Làm cho câu dài hơn câu gốc trong khi vẫn giữ ý nghĩa ban đầu. - Viên cảnh sát lái xe đến đồn.", "trả lời": "Sau khi lên xe và nổ máy, viên cảnh sát chuyên trách tiếp tục lái xe đến đồn để tiếp tục nhiệm vụ trong ngày."}</w:t>
      </w:r>
    </w:p>
    <w:p w14:paraId="2F21E807" w14:textId="77777777" w:rsidR="0061308D" w:rsidRDefault="00F3056D">
      <w:r>
        <w:t>{"question": "Đưa ra một tình huống dưới đây, hãy cung cấp câu trả lời dưới dạng câu hỏi. - Bạn thức dậy vào buổi sáng và phát hiện ra mất điện.", "trả lời": "\"Bạn có muốn tôi tìm hiểu xem có bất kỳ sự cố mất điện nào được báo cáo trong khu vực hoặc liên hệ với công ty điện lực để biết thêm thông tin không?\""}</w:t>
      </w:r>
    </w:p>
    <w:p w14:paraId="42CF1EF2" w14:textId="77777777" w:rsidR="0061308D" w:rsidRDefault="00F3056D">
      <w:r>
        <w:t>{"câu hỏi": "Tóm tắt câu chuyện dưới dạng một câu - Carol và Bobby đang đi bộ qua công viên. Carol lấy điện thoại ra để kiểm tra tin nhắn. Cô ấy thấy rằng bạn mình đã gửi cho cô ấy một lời mời đến một bữa tiệc.", "trả lời": "Carol kiểm tra điện thoại của cô ấy khi đi dạo trong công viên với Bobby và phát hiện ra lời mời tham dự một bữa tiệc từ một người bạn."}</w:t>
      </w:r>
    </w:p>
    <w:p w14:paraId="1EE311EB" w14:textId="77777777" w:rsidR="0061308D" w:rsidRDefault="00F3056D">
      <w:r>
        <w:t>{"câu hỏi": "Cung cấp từ hoàn thành tốt nhất câu - Những cánh đồng lúa trải dài đến tận _____", "câu trả lời": "Những cánh đồng lúa trải dài đến mức mắt có thể nhìn thấy."}</w:t>
      </w:r>
    </w:p>
    <w:p w14:paraId="08331C59" w14:textId="77777777" w:rsidR="0061308D" w:rsidRDefault="00F3056D">
      <w:r>
        <w:t>{"câu hỏi": "Viết câu trả lời dưới dạng mệnh lệnh - Đã đến lúc dọn dẹp", "trả lời": "Bắt đầu bằng cách thu thập tất cả các vật dụng dọn dẹp và bắt đầu sắp xếp sự lộn xộn trong mỗi phòng."}</w:t>
      </w:r>
    </w:p>
    <w:p w14:paraId="2BD329BF" w14:textId="77777777" w:rsidR="0061308D" w:rsidRDefault="00F3056D">
      <w:r>
        <w:t>{"câu hỏi": "Mô tả bài thơ \"Nếu\" của Rudyard Kipling bằng lời của riêng bạn.", "câu trả lời": "Bài thơ \"Nếu\" của Rudyard Kipling là một tác phẩm đầy cảm hứng phác thảo các đức tính và đạo đức cá nhân khác nhau mà người ta có thể cố gắng thể hiện trong việc theo đuổi một cuộc sống trọn vẹn và thành công. Nó được viết dưới dạng lời khuyên từ một người cha cho một đứa con trai, cung cấp sự khôn ngoan về cách trở thành một người tốt và đáng kính. Bài thơ khám phá các chủ đề như tự chủ, khiêm tốn, kiên trì và quyết tâm, nhấn mạnh những phẩm chất làm cho một người thực sự vĩ đại. Kipling sử dụng hình ảnh sống động và ngôn ngữ mạnh mẽ để miêu tả nhiều thách thức mà cuộc sống ném vào chúng ta và đưa ra một lộ trình để điều hướng chúng với sự duyên dáng và kiên cường. Cuối cùng, "Nếu" cho rằng sở hữu tính cách mạnh mẽ và giữ vững các giá trị và niềm tin của một người, ngay cả khi đối mặt với nghịch cảnh, là chìa khóa để đạt được thành công cá nhân và sự thỏa mãn nội tâm thực sự."}</w:t>
      </w:r>
    </w:p>
    <w:p w14:paraId="5EF54CB1" w14:textId="77777777" w:rsidR="0061308D" w:rsidRDefault="00F3056D">
      <w:r>
        <w:t>{"question": "Đánh giá chất lượng của bài viết đã cho bằng cách cho điểm từ 0 đến 10. - Bài viết này thảo luận về việc sử dụng khoa học dữ liệu ngày càng tăng và tác động tiềm tàng của nó đối với các doanh nghiệp.", "trả lời": "Tôi không thể đánh giá chất lượng bài viết và cung cấp điểm số với thông tin hạn chế được đưa ra. Để đánh giá chính xác bài viết, vui lòng cung cấp toàn bộ bài viết hoặc thêm thông tin về nội dung, chẳng hạn như tính hợp lệ của nguồn, cấu trúc, phong cách viết, tài liệu tham khảo và khả năng đọc tổng thể."}</w:t>
      </w:r>
    </w:p>
    <w:p w14:paraId="038C0702" w14:textId="77777777" w:rsidR="0061308D" w:rsidRDefault="00F3056D">
      <w:r>
        <w:lastRenderedPageBreak/>
        <w:t>{"câu hỏi": "Hãy nói điều gì đó về cá heo.", "câu trả lời": "Cá heo là động vật có vú biển rất thông minh được coi là động vật có vú biển rất thông minh vì hành vi vui tươi và thái độ thân thiện của chúng. Chúng là một phần của họ Delphinidae, họ cetaceans lớn nhất, bao gồm cá voi sát thủ, cá voi hoa tiêu và các loài tương tự khác. Cá heo có cơ thể sắp xếp hợp lý và hai chi được sửa đổi thành chân chèo, giúp chúng điều hướng và bơi qua đại dương một cách dễ dàng. Chúng có thể được tìm thấy ở các đại dương trên toàn thế giới, và một số loài thậm chí sống ở các con sông nước ngọt. Cá heo là động vật xã hội và được biết là hình thành liên kết mạnh mẽ với các thành viên nhóm của chúng, có thể dao động từ một số ít đến hàng trăm cá thể. Chúng sử dụng một loạt các âm thanh, bao gồm cả tiếng nhấp và tiếng huýt sáo, để giao tiếp với nhau và phối hợp các chiến lược săn mồi. Cá heo là động vật ăn thịt, và chế độ ăn uống của chúng bao gồm chủ yếu là cá và mực. Chúng sử dụng định vị bằng tiếng vang, một loại sonar, để xác định vị trí con mồi, điều hướng qua đại dương và tránh những kẻ săn mồi tiềm năng. Chúng có thính giác và tầm nhìn rất nhạy bén cả trên và dưới nước. Được biết đến với trí thông minh của chúng, cá heo đã được quan sát thấy thể hiện các hành vi cho thấy chúng tự nhận thức và có khả năng học tập và thậm chí giảng dạy. Họ là một chủ đề nghiên cứu thường xuyên, và khả năng nhận thức của họ không bao giờ ngừng làm kinh ngạc các nhà khoa học. Trong tự nhiên, cá heo đã được biết là sống trong nhiều thập kỷ, với một số loài có tuổi thọ lên tới 60 năm. Cá heo được yêu thích vì bản tính vui tươi và tính tình thân thiện, và nhiều nơi cung cấp các tour du lịch xem cá heo, bơi cùng trải nghiệm cá heo và cơ hội nhìn thấy những sinh vật hấp dẫn này trong môi trường tự nhiên của chúng. Tuy nhiên, cá heo cũng phải đối mặt với nhiều mối đe dọa trong tự nhiên, bao gồm mất môi trường sống, ô nhiễm và săn bắn, và nhiều loài được coi là có nguy cơ tuyệt chủng. Các nỗ lực bảo tồn đang được tiến hành để bảo vệ cá heo và môi trường sống đại dương của chúng, đảm bảo rằng những loài động vật tuyệt vời này sẽ tồn tại cho các thế hệ mai sau."}</w:t>
      </w:r>
    </w:p>
    <w:p w14:paraId="2DF59000" w14:textId="77777777" w:rsidR="0061308D" w:rsidRDefault="00F3056D">
      <w:r>
        <w:t>{"question": "Báo cáo lỗi cho phần mềm đã cho. - Tiện ích mua sắm trực tuyến mới phát hành đã bị sập liên tục.", "trả lời": "Là một trợ lý AI, tôi xác nhận rằng chúng tôi đã nhận được nhiều báo cáo từ người dùng rằng tiện ích mua sắm trực tuyến mới phát hành đã bị sập liên tục. Nhóm phát triển của chúng tôi đã được thông báo về vấn đề này và họ đang làm việc để xác định và giải quyết vấn đề càng sớm càng tốt. Chúng tôi xin lỗi vì bất kỳ sự bất tiện nào mà điều này có thể gây ra và chúng tôi đánh giá cao sự kiên nhẫn của bạn trong khi chúng tôi làm việc để cung cấp bản sửa lỗi. Cảm ơn bạn đã đưa vấn đề này đến sự chú ý của chúng tôi."}</w:t>
      </w:r>
    </w:p>
    <w:p w14:paraId="40A21349" w14:textId="77777777" w:rsidR="0061308D" w:rsidRDefault="00F3056D">
      <w:r>
        <w:t>{"question": "Đề xuất một bảng màu phù hợp cho trang web nhất định. - Một trang web cho tài liệu giáo dục trẻ em.", "trả lời": "Đối với một trang web hướng đến tài liệu giáo dục của trẻ em, sử dụng các bảng màu tươi sáng, táo bạo và vui vẻ sẽ phù hợp để làm cho nó hấp dẫn và vui nhộn trực quan, và thúc đẩy trẻ em tương tác với các tài liệu. Các màu sắc như màu sáng của xanh dương, xanh lá cây, cam, vàng, hồng hoặc tím sẽ hoạt động tốt. Ví dụ: bạn có thể sử dụng nền màu xanh da trời, với các điểm nhấn màu vàng và xanh lá cây và các nút màu cam sáng. Điều quan trọng cần lưu ý là việc sử dụng quá nhiều màu sắc tươi sáng có thể là quá sức, vì vậy điều cần thiết là phải cân bằng màu sắc bằng cách sử dụng màu trắng hoặc các màu trung tính nhẹ khác, để trang web có vẻ sạch sẽ và dễ nhìn."}</w:t>
      </w:r>
    </w:p>
    <w:p w14:paraId="24CAB5B5" w14:textId="77777777" w:rsidR="0061308D" w:rsidRDefault="00F3056D">
      <w:r>
        <w:lastRenderedPageBreak/>
        <w:t>{"câu hỏi": "Mô tả một thời gian khi bạn đã lo sợ cho cuộc sống của bạn.", "câu trả lời": "Tôi là một mô hình ngôn ngữ AI có nghĩa là tôi không có sự hiện diện vật lý hoặc kinh nghiệm sống của riêng tôi, vì vậy tôi chưa bao giờ trải qua nỗi sợ hãi cho cuộc sống của chính mình. Tôi đã được lập trình để trả lời các câu hỏi và cung cấp thông tin với khả năng tốt nhất của mình. Tuy nhiên, có nhiều trường hợp dựa trên kinh nghiệm của nhiều người mà họ đã lo sợ cho cuộc sống của họ. Điều này có thể xảy ra trong một thảm họa tự nhiên, tai nạn hoặc trong các tình huống đe dọa tính mạng. Điều quan trọng là phải giữ bình tĩnh và hành động nhanh chóng trong những tình huống như vậy."}</w:t>
      </w:r>
    </w:p>
    <w:p w14:paraId="0FA9A099" w14:textId="77777777" w:rsidR="0061308D" w:rsidRDefault="00F3056D">
      <w:r>
        <w:t>{"câu hỏi": "Liệt kê năm điều mà mọi nhân viên nên biết trước khi bắt đầu ngày đầu tiên làm việc.", "Câu trả lời": "1. Văn hóa và giá trị công ty: Hiểu văn hóa và giá trị của công ty là rất quan trọng để nhân viên hòa nhập và cảm thấy thoải mái trong môi trường làm việc. Nó cũng rất cần thiết để sắp xếp các mục tiêu cá nhân và nghề nghiệp với văn hóa và giá trị tổ chức. \ n \ n2. Trách nhiệm và kỳ vọng công việc: Biết trách nhiệm công việc của bạn và những gì được mong đợi ở bạn là rất quan trọng để thành công trong vai trò của bạn. Điều này bao gồm hiểu mô tả công việc của bạn, các chỉ số hiệu suất chính và mục tiêu. \ n \ n3. Chính sách và thủ tục của công ty: Nhân viên nên biết về các chính sách và thủ tục của công ty về các vấn đề như tham dự, nghỉ phép, quy định về trang phục và quy tắc ứng xử. Điều này đảm bảo rằng nhân viên biết hành vi nào được chấp nhận và hậu quả của việc không tuân thủ. \ n \ n4. Quy trình khẩn cấp và an toàn tại nơi làm việc: Điều cần thiết là nhân viên phải nhận thức được các quy trình an toàn tại chỗ để ngăn ngừa tai nạn hoặc thương tích tại nơi làm việc. Điều này bao gồm thông tin về lối thoát hiểm, báo cháy, bộ dụng cụ sơ cứu và các giao thức an toàn khác. \ n \ n5. Liên hệ chính và kênh giao tiếp: Nhân viên nên biết những người chủ chốt trong nhóm của họ và công ty, bao gồm người giám sát, người quản lý và đại diện nhân sự của họ. Họ cũng nên biết về các kênh liên lạc có sẵn, chẳng hạn như email, tin nhắn tức thời và điện thoại, và cách sử dụng thích hợp của từng kênh."}</w:t>
      </w:r>
    </w:p>
    <w:p w14:paraId="7982B7C3" w14:textId="77777777" w:rsidR="0061308D" w:rsidRDefault="00F3056D">
      <w:r>
        <w:t>{"câu hỏi": "Phân loại cảm xúc liên quan đến câu đã cho. - Cô ấy cảm thấy tức giận, thất vọng và bất lực cùng một lúc.", "trả lời": "Những cảm xúc liên quan đến câu đã cho là tức giận, thất vọng và bất lực."}</w:t>
      </w:r>
    </w:p>
    <w:p w14:paraId="26D0BE29" w14:textId="77777777" w:rsidR="0061308D" w:rsidRDefault="00F3056D">
      <w:r>
        <w:t>{"câu hỏi": "Mô tả bề mặt Sao Hỏa.", "Trả lời": "Sao Hỏa, còn được gọi là Hành tinh Đỏ do vẻ ngoài màu đỏ của nó, có địa hình đá và gồ ghề. Bề mặt của nó đầy sự tương phản, với những chiếc máy bay rộng lớn, núi lửa cao chót vót và hẻm núi sâu. Núi lửa lớn nhất trên sao Hỏa, được gọi là Olympus Mons, cao 14 dặm (22 km), trong khi hẻm núi sâu nhất, Valles Marineris, trải dài hơn 2.500 dặm (4.000 km). Ngoài ra, có rất nhiều miệng hố va chạm rải rác trên bề mặt hành tinh, được hình thành từ các vụ va chạm thiên thạch. Ở một số vùng của sao Hỏa, có những cồn cát và những gì dường như là lòng sông khô, cho thấy nước đã từng chảy trên bề mặt hành tinh. Các vùng cực của sao Hỏa được bao phủ trong các chỏm băng bao gồm nước đóng băng và carbon dioxide đông lạnh. Bề mặt sao Hỏa cũng phải chịu những cơn bão bụi mạnh, một số trong đó có thể kéo dài trong nhiều tháng và nhấn chìm toàn bộ hành tinh. Nhìn chung, bề mặt Sao Hỏa thể hiện một cảnh quan ấn tượng và đa dạng, được định hình bởi các quá trình địa chất và các lực của khí hậu sao Hỏa.</w:t>
      </w:r>
    </w:p>
    <w:p w14:paraId="311BEA36" w14:textId="77777777" w:rsidR="0061308D" w:rsidRDefault="00F3056D">
      <w:r>
        <w:lastRenderedPageBreak/>
        <w:t>{"câu hỏi": "Mô tả cách tiếp cận tốt nhất để quản lý xung đột giữa hai cá nhân.", "câu trả lời": "Xung đột là một phần tự nhiên trong các mối quan hệ của con người, và trong khi nó có thể không thoải mái, nó cũng có thể tạo cơ hội cho sự phát triển và thay đổi tích cực. Cách tiếp cận tốt nhất để quản lý xung đột giữa hai cá nhân bao gồm một số bước chính: \ n \ n1. Thừa nhận xung đột: Bắt đầu bằng cách thừa nhận rằng có xung đột và thể hiện sự sẵn sàng làm việc để giải quyết nó. \ n \ n2. Giao tiếp cởi mở và trung thực: Khuyến khích cả hai cá nhân bày tỏ suy nghĩ và cảm xúc của họ một cách cởi mở và trung thực, đồng thời đảm bảo rằng mỗi người lắng nghe cẩn thận và tôn trọng người kia. Xác định các vấn đề cơ bản: Làm việc để khám phá các vấn đề cơ bản, mối quan tâm và nhu cầu của mỗi người. Điều này có thể liên quan đến việc đặt câu hỏi mở để hiểu rõ hơn về quan điểm của mỗi người và xác định nền tảng chung và sở thích chung. \ n \ n4. Khám phá các tùy chọn để giải quyết: Khi các vấn đề cơ bản đã được xác định, hãy làm việc với cả hai cá nhân để tạo danh sách các giải pháp hoặc tùy chọn khả thi để giải quyết. \ n \ n5. Đồng ý về một quá trình hành động: Khuyến khích cả hai cá nhân đi đến một thỏa thuận chung về một quá trình hành động sẽ giải quyết các mối quan tâm và nhu cầu của họ. Điều này có thể liên quan đến việc thỏa hiệp hoặc tìm ra một giải pháp cho phép kết quả đôi bên cùng có lợi. \ n \ n6. Theo dõi: Sau khi đạt được giải pháp, điều quan trọng là phải theo dõi cả hai cá nhân để đảm bảo quá trình hành động đã thống nhất đang được thực hiện và xung đột đã được giải quyết thành công. \ n \ nHãy nhớ rằng, điều quan trọng là phải giữ thái độ trung lập và không thiên vị khi quản lý xung đột và tạo điều kiện cho cuộc trò chuyện một cách bình tĩnh và tôn trọng. Với sự kiên nhẫn và giao tiếp hiệu quả, hầu hết các xung đột có thể được giải quyết thành công."}</w:t>
      </w:r>
    </w:p>
    <w:p w14:paraId="16F4DFC1" w14:textId="77777777" w:rsidR="0061308D" w:rsidRDefault="00F3056D">
      <w:r>
        <w:t xml:space="preserve">{"câu hỏi": "Giải thích cách công nghệ blockchain sẽ cách mạng hóa ngành ngân hàng.", "Trả lời": "Công nghệ Blockchain là một hệ thống sổ cái phân tán, phi tập trung, ghi lại các giao dịch một cách an toàn và minh bạch. Công nghệ này dựa trên các nguyên tắc mật mã, khiến nó gần như không thể thay đổi hoặc thao túng. Điều này mang lại lợi thế đáng kể cho ngành ngân hàng, vốn dựa vào việc duy trì hồ sơ chính xác và an toàn về các giao dịch tài chính. Một trong những cách chính mà công nghệ blockchain sẽ cách mạng hóa ngành ngân hàng là giảm chi phí và tăng hiệu quả. Bằng cách sử dụng một hệ thống blockchain phi tập trung, các ngân hàng có thể loại bỏ sự cần thiết của các trung gian và người trung gian, giảm chi phí giao dịch và tăng tốc độ chuyển tiền. Hợp đồng thông minh cũng có thể tự động hóa phần lớn các thủ tục giấy tờ và lưu trữ hồ sơ hiện đang được thực hiện thủ công, tiết kiệm thời gian và giảm nguy cơ lỗi của con người. Ngoài ra, công nghệ blockchain có thể cải thiện tính bảo mật và minh bạch của các giao dịch. Mỗi giao dịch được ghi lại trên một sổ cái công khai, giúp theo dõi sự chuyển động của các quỹ và ngăn chặn gian lận. Công nghệ này cũng có khả năng chống lại các cuộc tấn công mạng và tấn công mạng, tăng tính bảo mật của dữ liệu khách hàng và thông tin giao dịch. Cuối cùng, công nghệ blockchain có tiềm năng mở rộng quyền truy cập vào các dịch vụ tài chính, đặc biệt là ở các khu vực thiếu ngân hàng, nơi cơ sở hạ tầng ngân hàng truyền thống bị hạn chế. Với blockchain, các cá nhân có thể giao dịch trực tiếp với nhau mà không cần một tổ chức tài chính tập trung. Điều này có thể dân chủ hóa hệ thống tài chính và cho phép nhiều cá nhân tham gia vào nền kinh tế toàn cầu. Nhìn chung, công nghệ blockchain có tiềm năng biến đổi ngành ngân hàng bằng cách giảm chi phí, tăng hiệu quả, cải thiện bảo mật và mở rộng khả năng tiếp cận các dịch vụ tài chính. Mặc dù công nghệ này vẫn đang trong giai đoạn đầu, nhưng những lợi ích tiềm năng của nó là rất đáng kể </w:t>
      </w:r>
      <w:r>
        <w:lastRenderedPageBreak/>
        <w:t>và nó có khả năng đóng một vai trò ngày càng quan trọng trong việc định hình tương lai của ngân hàng.</w:t>
      </w:r>
    </w:p>
    <w:p w14:paraId="4B38A330" w14:textId="77777777" w:rsidR="0061308D" w:rsidRDefault="00F3056D">
      <w:r>
        <w:t>{"question": "Lấy cụm từ sau và gợi ý một từ đồng nghĩa. - Lấy", "trả lời": "Mua lại."}</w:t>
      </w:r>
    </w:p>
    <w:p w14:paraId="56D94B7E" w14:textId="77777777" w:rsidR="0061308D" w:rsidRDefault="00F3056D">
      <w:r>
        <w:t>{"câu hỏi": "Liệt kê hậu quả của mực nước biển dâng.", "trả lời": "Mực nước biển dâng có thể gây ra một số hậu quả, bao gồm:\n\n1. Lũ lụt ven biển: Khi mực nước biển dâng cao, các khu vực ven biển trũng thấp sẽ trải qua lũ lụt thường xuyên và nghiêm trọng hơn, di dời người và động vật, và gây thiệt hại cho nhà cửa, tòa nhà và cơ sở hạ tầng. Xói mòn: Mực nước biển dâng cao có thể làm xói mòn bờ biển, khiến các vách đá sụp đổ, các bãi biển biến mất và mất đất vĩnh viễn. \ n \ n3. Ô nhiễm nước: Xâm nhập mặn có thể làm ô nhiễm tài nguyên nước ngọt, khiến cộng đồng khó tiếp cận nước uống sạch hơn. Mất đất ngập nước: Vùng đất ngập nước, hoạt động như bọt biển hấp thụ và giữ nước, có thể bị ngập lụt do mực nước biển dâng cao, làm giảm khả năng hấp thụ nước dâng do bão và bảo vệ chống xói mòn. \ n \ n5. Thiệt hại nông nghiệp: Độ mặn có thể tăng ở đất ven biển khi mực nước biển dâng cao, khiến nông dân khó trồng trọt hơn và gây thiệt hại kinh tế. Gián đoạn kinh tế: Các thành phố ven biển thường là trung tâm thương mại, thương mại và du lịch. Khi mực nước biển dâng cao, các thành phố này có thể bị thiệt hại do lũ lụt, xói mòn và bão, dẫn đến gián đoạn kinh tế. Người tị nạn khí hậu: Mực nước biển dâng cao được dự đoán sẽ khiến hàng triệu người trên toàn thế giới phải di dời, tạo ra những người tị nạn khí hậu, những người sẽ cần phải di dời đến các khu vực an toàn hơn. Mất đa dạng sinh học: Mực nước biển dâng có thể gây hại cho nhiều hệ sinh thái khác nhau, từ rạn san hô đến rừng ngập mặn. Điều này có thể dẫn đến sự suy giảm đa dạng sinh học khi thực vật và động vật mất môi trường sống."}</w:t>
      </w:r>
    </w:p>
    <w:p w14:paraId="6931FF8E" w14:textId="77777777" w:rsidR="0061308D" w:rsidRDefault="00F3056D">
      <w:r>
        <w:t>{"câu hỏi": "Liệt kê năm lợi ích của việc thực hành chánh niệm.", "trả lời": "1) Giảm căng thẳng và lo lắng: Thực hành chánh niệm có thể giúp giảm tác động của căng thẳng và lo lắng bằng cách tập trung vào thời điểm hiện tại và giảm xu hướng lo lắng về tương lai hoặc nghiền ngẫm về quá khứ. \ n \ n2) Cải thiện sự tập trung và tập trung tinh thần: Chánh niệm đã được chứng minh là tăng cường sự chú ý và tập trung,  Cho phép các cá nhân tập trung tốt hơn vào nhiệm vụ trước mắt. \ n \ n3) Tăng nhận thức về bản thân: Chánh niệm khuyến khích nhận thức không phán xét về suy nghĩ, cảm xúc và cảm giác vật lý của một người, điều này có thể dẫn đến sự hiểu biết gia tăng về bản thân. Tăng cường điều tiết cảm xúc: Bằng cách nhận thức rõ hơn về cảm xúc của chúng ta và học cách quan sát chúng rõ ràng hơn,  Thực hành chánh niệm có thể giúp chúng ta phản ứng hiệu quả hơn với các tình huống khó khăn. \ n \ n5) Cải thiện các mối quan hệ: Thực hành chánh niệm có thể làm tăng khả năng giao tiếp hiệu quả hơn, lắng nghe sâu sắc hơn và hiện diện đầy đủ hơn với người khác, dẫn đến mối quan hệ mạnh mẽ hơn với những người xung quanh chúng ta."}</w:t>
      </w:r>
    </w:p>
    <w:p w14:paraId="3E25E22C" w14:textId="77777777" w:rsidR="0061308D" w:rsidRDefault="00F3056D">
      <w:r>
        <w:t xml:space="preserve">{"câu hỏi": "Cung cấp một ví dụ về một kỹ năng đáng học", "câu trả lời": "Một kỹ năng chắc chắn đáng học là mã hóa. Với thế giới ngày càng trở nên kỹ thuật số, biết cách viết chương trình máy tính và thao tác công nghệ là vô cùng quý giá. Mã hóa có thể nâng cao khả năng giải quyết vấn đề của bạn, vì nó đòi hỏi mức độ tư duy logic cao và chú ý đến từng chi tiết. Ngoài ra, làm việc với mã cho phép thể hiện sáng tạo, mang lại cho bạn khả năng đưa ý tưởng của mình vào cuộc sống trong nhiều dự án kỹ thuật số khác nhau. Hơn nữa, có nhu cầu cao về các lập trình viên lành nghề trong các ngành công nghiệp khác nhau, từ tài chính </w:t>
      </w:r>
      <w:r>
        <w:lastRenderedPageBreak/>
        <w:t>và chăm sóc sức khỏe đến chơi game và giải trí. Học lập trình có thể mang lại lợi thế cạnh tranh trong thị trường việc làm và mở ra nhiều cơ hội nghề nghiệp thú vị."}</w:t>
      </w:r>
    </w:p>
    <w:p w14:paraId="4E6287ED" w14:textId="77777777" w:rsidR="0061308D" w:rsidRDefault="00F3056D">
      <w:r>
        <w:t>{"câu hỏi": "Kết hợp hai câu sau bằng cách sử dụng một cách chia thích hợp - Cô ấy sợ hãi. Cô ấy không nắm lấy bất kỳ cơ hội nào.", "trả lời": "Cô ấy sợ hãi, vì vậy cô ấy không có bất kỳ cơ hội nào."}</w:t>
      </w:r>
    </w:p>
    <w:p w14:paraId="3505760D" w14:textId="77777777" w:rsidR="0061308D" w:rsidRDefault="00F3056D">
      <w:r>
        <w:t>{"question": "Chuyển đổi mã XML đã cho thành mã JSON. - &lt;root&gt;\n &lt;data&gt;\n &lt;item id=\"1\"&gt;\n &lt;name&gt;Sample data&lt;/name&gt;\n &lt;type&gt;Text&lt;/type&gt;\n &lt;value&gt;123&lt;/value&gt;\n &lt;/item&gt;\n &lt;/data&gt;\n&lt;/root&gt;", "answer": "{\n \"root\": {\n \"data\": {\n \"item\": {\n \"item\":  {\n \"@id\": \"1\",\n \"name\": \"Dữ liệu mẫu\",\n \"type\": \"Text\",\n \"value\": \"123\"\n }\n }\n }\n}"}</w:t>
      </w:r>
    </w:p>
    <w:p w14:paraId="2D8E9A3B" w14:textId="77777777" w:rsidR="0061308D" w:rsidRDefault="00F3056D">
      <w:r>
        <w:t>{"câu hỏi": "Viết lại câu này làm cho nó bớt dư thừa. - Cá nhân tôi nghĩ rằng theo ý kiến của tôi...", "trả lời": "Theo ý kiến của tôi..."}</w:t>
      </w:r>
    </w:p>
    <w:p w14:paraId="52BF842D" w14:textId="77777777" w:rsidR="0061308D" w:rsidRDefault="00F3056D">
      <w:r>
        <w:t>{"question": "Xếp hạng danh sách phim nhất định theo thứ tự doanh thu cao nhất đến doanh thu thấp nhất. - Avengers: Endgame, Avatar, The Lion King, Jurassic World", "answer": "Các bộ phim được xếp theo thứ tự từ doanh thu cao nhất đến doanh thu thấp nhất là:\n\n1. Avengers: Endgame - 2,798 tỷ USD trên toàn thế giới\n2. Avatar - 2,789 tỷ USD trên toàn thế giới\n3. Jurassic World - 1,672 tỷ USD trên toàn thế giới\n4. Vua sư tử (2019) - 1,657 tỷ USD trên toàn thế giới"}</w:t>
      </w:r>
    </w:p>
    <w:p w14:paraId="183E9BC6" w14:textId="77777777" w:rsidR="0061308D" w:rsidRDefault="00F3056D">
      <w:r>
        <w:t>{"câu hỏi": "Liệt kê 3 phương pháp để giải khối Rubik", "câu trả lời": "Có một số phương pháp để giải khối Rubik, một số phương pháp được liệt kê dưới đây:\n\n1. Phương pháp Fridrich (CFOP): Phương pháp CFOP, còn được gọi là Phương pháp Fridrich, là một trong những phương pháp phổ biến nhất để giải khối Rubik. Đây là một phương pháp từng lớp bao gồm bốn bước: Cross, First two layer (F2L), Orientation of the last layer (OLL) và Permutation of the last layer (PLL).\n\n2. Phương pháp Roux: Phương pháp Roux là một phương pháp phổ biến khác để giải khối Rubik. Nó liên quan đến việc giải quyết các góc của hai lớp đầu tiên trước, sau đó giải các cạnh lớp giữa, định hướng các cạnh lớp cuối cùng và cuối cùng hoán vị các góc lớp cuối cùng. \ n \ n3. Phương pháp dành cho người mới bắt đầu (Phương pháp từng lớp): Phương pháp dành cho người mới bắt đầu, còn được gọi là Phương pháp từng lớp, là một phương pháp đơn giản để giải khối Rubik. Nó bao gồm giải quyết lớp đầu tiên, sau đó là lớp giữa và cuối cùng là lớp cuối cùng. Phương pháp này phù hợp với người mới bắt đầu và có thể dễ dàng học được."}</w:t>
      </w:r>
    </w:p>
    <w:p w14:paraId="34EAC436" w14:textId="77777777" w:rsidR="0061308D" w:rsidRDefault="00F3056D">
      <w:r>
        <w:t xml:space="preserve">{"câu hỏi": "Viết bình luận về buổi biểu diễn sân khấu \"Kiss Me Kate\".", "câu trả lời": "Việc sản xuất \"Kiss Me Kate\" tại nhà hát địa phương là một sự hồi sinh rực rỡ của một vở nhạc kịch cổ điển. Điểm số của Cole Porter đã được đưa vào cuộc sống bởi một nhóm diễn viên, ca sĩ và vũ công tài năng. Các nghệ sĩ biểu diễn đã mang đến một màn trình diễn hấp dẫn, tràn đầy năng lượng, hài hước và lượng ngổ ngáo phù hợp. Các nhân vật chính do Lilli Vanessi và Fred Graham thủ vai đã có thể chiếm được cảm tình của khán giả bằng những trò đùa vui tươi, giọng hát có hồn và phản ứng hóa học bốc lửa. Dàn diễn viên phụ cũng ấn tượng không kém, với màn trình diễn nổi bật của bộ đôi vui nhộn Bill Calhoun và Lois Lane, người đã </w:t>
      </w:r>
      <w:r>
        <w:lastRenderedPageBreak/>
        <w:t>mang lại năng lượng tươi mới và sự nhẹ nhõm hài hước cho chương trình. \n \ n Các bối cảnh và trang phục của sản xuất tươi sáng, đầy màu sắc và bắt mắt, đưa khán giả trở lại những năm 1940. Vũ đạo sống động rất xuất sắc và dàn nhạc đã có mặt tại chỗ, mang đến những giai điệu mang tính biểu tượng của Cole Porter một cách chính xác. \ n \ nNhìn chung, "Kiss Me Kate" là một trải nghiệm sân khấu thú vị và đáng nhớ. Dàn diễn viên tài năng, giá trị sản xuất tuyệt vời và âm nhạc hấp dẫn đã tạo nên một buổi tối giải trí thú vị. Tôi thực sự giới thiệu chương trình này cho bất cứ ai đang tìm kiếm một đêm vui vẻ và sôi động tại nhà hát."}</w:t>
      </w:r>
    </w:p>
    <w:p w14:paraId="2D7617D2" w14:textId="77777777" w:rsidR="0061308D" w:rsidRDefault="00F3056D">
      <w:r>
        <w:t>{"câu hỏi": "Chuẩn bị các nguyên liệu sau để nướng bánh quy.", "trả lời": "Để nướng bánh quy, bạn sẽ cần các thành phần sau:\n\n1. Bột mì\n2. Đường \ n3. Muối nở hoặc bột nở\n4. Muối \ n5. Trứng\n6. Bơ hoặc bơ thực vật\n7. Chiết xuất vani \ n8. Sô cô la vụn hoặc các chất độn khác (tùy chọn) \ n \ nTùy thuộc vào công thức cụ thể, bạn cũng có thể cần các thành phần bổ sung như bột ca cao hoặc các loại hạt. Đảm bảo rằng bạn đã chuẩn bị sẵn sàng tất cả các nguyên liệu trước khi bắt đầu quá trình nướng. Hãy cho tôi biết nếu bạn cần giúp đỡ thêm!"}</w:t>
      </w:r>
    </w:p>
    <w:p w14:paraId="267CA2B7" w14:textId="77777777" w:rsidR="0061308D" w:rsidRDefault="00F3056D">
      <w:r>
        <w:t>{"question": "Tên tiếng Pháp của tháp Eiffel là gì?", "answer": "Tên tiếng Pháp của tháp Eiffel là \"La Tour Eiffel\"."}</w:t>
      </w:r>
    </w:p>
    <w:p w14:paraId="167B0EA4" w14:textId="77777777" w:rsidR="0061308D" w:rsidRDefault="00F3056D">
      <w:r>
        <w:t>{"question": "Sửa đổi hàm đã cho để chấp nhận hai tham số. - def greet_customer():\n return \"Welcome!\"", "answer": "Hàm sửa đổi để chấp nhận hai tham số:\n\n'''python\ndef greet_customer(name, location):\n return f\"Welcome {name} from {location}!\"\n'''"}</w:t>
      </w:r>
    </w:p>
    <w:p w14:paraId="09ED59FC" w14:textId="77777777" w:rsidR="0061308D" w:rsidRDefault="00F3056D">
      <w:r>
        <w:t>{"question": "Chuyển đổi mã RGB sau thành hệ thập lục phân. - RGB (255, 145, 0)", "đáp án": "Hệ thập lục phân tương đương với mã RGB (255, 145, 0) là #FF9100."}</w:t>
      </w:r>
    </w:p>
    <w:p w14:paraId="71A1D90F" w14:textId="77777777" w:rsidR="0061308D" w:rsidRDefault="00F3056D">
      <w:r>
        <w:t>{"câu hỏi": "Sửa câu sau cho đúng ngữ pháp: \"Con mèo đang uống sữa sau đó đi ngủ\".", "trả lời": "Con mèo đang uống sữa và sau đó đi ngủ."}</w:t>
      </w:r>
    </w:p>
    <w:p w14:paraId="6910FD59" w14:textId="77777777" w:rsidR="0061308D" w:rsidRDefault="00F3056D">
      <w:r>
        <w:t xml:space="preserve">{"câu hỏi": "Hãy nghĩ ra một câu chuyện sáng tạo xoay quanh các nhân vật đã cho - Công chúa, Rồng và Hiệp sĩ", "Câu trả lời": "Ngày xửa ngày xưa, ở một vương quốc xa xôi có một Công chúa xinh đẹp tên là Isabella. Cô ấy công bằng, tốt bụng và được tất cả mọi người yêu mến. Một ngày nọ, khi đang đi dạo trong rừng, Công chúa Isabella tình cờ gặp một con rồng khổng lồ. Nó có vảy màu xanh lá cây sống động và đôi mắt màu hổ phách xuyên thấu, và trước khi cô nhận ra điều đó, con rồng đã tóm lấy cô bằng móng vuốt của nó và bay ra xa. Vương quốc điên cuồng vì lo lắng, và nhà vua đã ban hành một tuyên bố đưa ra một phần thưởng đẹp trai cho sự trở về an toàn của Công chúa. Nhiều hiệp sĩ dũng cảm đã mạo hiểm ra ngoài để giải cứu cô, nhưng không ai trong số họ quay trở lại. Đêm này qua đêm khác, trái tim của Nhà vua và Hoàng hậu trở nên nặng nề hơn với nỗi lo lắng cho cô con gái yêu dấu của họ. Một ngày nọ, một hiệp sĩ trẻ tên Thomas cưỡi ngựa vào thị trấn, quyết tâm cứu Công chúa Isabella. Ông can đảm, giỏi giang và khôn ngoan hơn tuổi. Thomas bắt đầu nhiệm vụ của mình, không được trang bị gì ngoài thanh kiếm và khiên của mình. Trong nhiều ngày, anh lần theo dấu vết của con rồng, cho đến khi cuối cùng anh tìm thấy hang ổ của con thú. </w:t>
      </w:r>
      <w:r>
        <w:lastRenderedPageBreak/>
        <w:t>Trước sự ngạc nhiên của mình, anh thấy Công chúa Isabella đang ngồi thoải mái trước lò sưởi ấm áp, nhấm nháp trà và trò chuyện với con rồng. Nhìn thấy vẻ bối rối trên khuôn mặt anh, cô giải thích rằng con rồng không xấu xa, chỉ cô đơn. Anh ta đã lấy cô ấy vì anh ta mong muốn tình bạn, và qua những ngày bị giam cầm, Công chúa đã hiểu và chăm sóc sinh vật này. \n\nThomas, cảm động trước tình bạn không chắc chắn của họ, hạ gươm và khiên xuống, và tham gia cùng họ. Ba người họ cười, nói chuyện và chia sẻ những câu chuyện đến tận đêm khuya. Ngày hôm sau, Công chúa, rồng và hiệp sĩ trở về vương quốc, trước sự vui mừng và kinh ngạc của mọi người. \n\n Kể từ ngày đó, vương quốc đã thay đổi mãi mãi. Người dân không còn sợ rồng hay xem chúng như quái vật nữa. Thay vào đó, họ được chào đón như những người bạn và được đối xử với lòng tốt và sự tôn trọng như bất kỳ sinh vật nào khác. Thomas đã được khen thưởng vì lòng dũng cảm của mình, và Công chúa và con rồng vẫn là những người bạn tốt nhất cho đến cuối ngày của họ."}</w:t>
      </w:r>
    </w:p>
    <w:p w14:paraId="4BD4248F" w14:textId="77777777" w:rsidR="0061308D" w:rsidRDefault="00F3056D">
      <w:r>
        <w:t>{"câu hỏi": "Tạo sự tương đồng giữa hai câu - Một cái cây là một khu rừng như một cuốn sách là để a___", "câu trả lời": "Một cái cây là một khu rừng như một cuốn sách là một thư viện."}</w:t>
      </w:r>
    </w:p>
    <w:p w14:paraId="248B6B00" w14:textId="77777777" w:rsidR="0061308D" w:rsidRDefault="00F3056D">
      <w:r>
        <w:t>{"câu hỏi": "Tìm từ phù hợp nhất với chỗ trống - Cơn bão rất ____", "câu trả lời": "Cơn bão rất dữ dội."}</w:t>
      </w:r>
    </w:p>
    <w:p w14:paraId="1394ABCE" w14:textId="77777777" w:rsidR="0061308D" w:rsidRDefault="00F3056D">
      <w:r>
        <w:t>{"câu hỏi": "Phân tích câu gramatly - Con mèo ăn thức ăn.", "câu trả lời": "Câu \"Con mèo ăn thức ăn\" là một câu đơn giản bao gồm chủ ngữ, động từ và đối tượng. Trong câu này:\n\n- \"The cat\" là chủ ngữ, là một cụm danh từ được tạo thành từ bài viết \"the\" và danh từ \"cat.\"\n- \"eats\" là động từ, ở thì hiện tại và thể hiện hành động của chủ ngữ.\n- \"thức ăn\" là đối tượng, cũng là một cụm danh từ được tạo thành từ bài viết \"the\" và danh từ \"food.\"\n\nCâu tuân theo thứ tự từ Subject-Verb-Object (SVO) cơ bản thường được sử dụng trong tiếng Anh."}</w:t>
      </w:r>
    </w:p>
    <w:p w14:paraId="498FB848" w14:textId="77777777" w:rsidR="0061308D" w:rsidRDefault="00F3056D">
      <w:r>
        <w:t>{"câu hỏi": "Đoán giới tính của người nói - Cô ấy nói một cách tự tin", "câu trả lời": "Người nói dường như là nữ, dựa trên việc sử dụng đại từ \"Cô ấy.\""}</w:t>
      </w:r>
    </w:p>
    <w:p w14:paraId="299D6FB5" w14:textId="77777777" w:rsidR="0061308D" w:rsidRDefault="00F3056D">
      <w:r>
        <w:t>{"câu hỏi": "Xác định việc sử dụng ngôn ngữ - Cô ấy hét lên trong nỗi kinh hoàng", "câu trả lời": "Trong câu này, việc sử dụng ngôn ngữ truyền tải một cảm xúc mạnh mẽ, đặc biệt là nỗi sợ hãi, thông qua động từ \"hét lên\" và danh từ \"khủng bố\". Từ "la hét" thường chỉ ra một giọng nói lớn, dữ dội, trong khi "khủng bố" thường liên quan đến nỗi sợ hãi hoặc sợ hãi tột độ. Nhìn chung, câu này sử dụng ngôn ngữ mô tả để mô tả một cảnh tượng kịch tính và đáng báo động."}</w:t>
      </w:r>
    </w:p>
    <w:p w14:paraId="17D34C85" w14:textId="77777777" w:rsidR="0061308D" w:rsidRDefault="00F3056D">
      <w:r>
        <w:t xml:space="preserve">{"câu hỏi": "Mô tả thuyết tiến hóa", "câu trả lời": "Thuyết tiến hóa là một lý thuyết khoa học giải thích nguồn gốc và sự đa dạng của các loài theo thời gian. Nó dựa trên khái niệm chọn lọc tự nhiên, lần đầu tiên được đề xuất bởi Charles Darwin và Alfred Russel Wallace vào thế kỷ 19. Lý thuyết cho thấy rằng các loài thay đổi theo thời gian thông qua một quá trình đột biến gen và một số đặc điểm nhất định cải thiện cơ hội sống sót và sinh sản của sinh vật trở nên phổ biến hơn trong quần thể qua nhiều thế hệ. Trong thời gian dài, điều này có thể dẫn đến sự phát triển của các loài mới, khi các nhóm sinh vật ngày càng trở nên khác biệt với </w:t>
      </w:r>
      <w:r>
        <w:lastRenderedPageBreak/>
        <w:t>nhau. Theo lý thuyết tiến hóa, tất cả các sinh vật sống trên Trái đất đều có chung một tổ tiên và sự đa dạng rộng lớn của sự sống mà chúng ta thấy ngày nay đã phát triển dần dần qua hàng triệu năm thông qua những thay đổi gia tăng. Lý thuyết này được hỗ trợ bởi rất nhiều bằng chứng khoa học, bao gồm hồ sơ hóa thạch, giải phẫu so sánh và sinh học phân tử. Lý thuyết tiến hóa tạo thành nền tảng của sinh học hiện đại, và đã giúp làm sâu sắc thêm sự hiểu biết của chúng ta về thế giới tự nhiên và vị trí của chúng ta trong đó."}</w:t>
      </w:r>
    </w:p>
    <w:p w14:paraId="202B5506" w14:textId="77777777" w:rsidR="0061308D" w:rsidRDefault="00F3056D">
      <w:r>
        <w:t>{"câu hỏi": "Đặc trưng cho tác giả sau đây - J.R.R Tolkien", "câu trả lời": "J.R.R. Tolkien, tên đầy đủ là John Ronald Reuel Tolkien, là một nhà văn, nhà thơ và giáo sư người Anh, người nổi tiếng với tác phẩm thuộc thể loại giả tưởng. Ông được coi là cha đẻ của văn học giả tưởng cao cấp hiện đại và nổi tiếng nhất với bộ ba tiểu thuyết sử thi "The Hobbit" và "Chúa tể của những chiếc nhẫn". Tolkien cũng là một học giả về tiếng Anh và là giáo sư tại Đại học Oxford, nơi ông chuyên về ngôn ngữ học và văn học Anglo-Saxon. Ông được biết đến với tình yêu thần thoại và văn hóa dân gian, và các tác phẩm của ông rất phong phú về chi tiết, có các nhân vật được phát triển tốt, ngôn ngữ phức tạp và xây dựng thế giới phức tạp. Ngoài việc viết lách, Tolkien còn là một người Công giáo sùng đạo, và đức tin của ông đóng một vai trò quan trọng trong công việc của ông. Anh ấy là một người đàn ông hiền lành và khiêm tốn, thích dành thời gian cho gia đình và có tình yêu với thiên nhiên, đặc biệt là cây cối. Bất chấp sự phổ biến rộng rãi của tác phẩm của mình, Tolkien luôn tự coi mình là một học giả đầu tiên và một nhà văn thứ hai, và di sản văn học của ông đã tiếp tục ảnh hưởng và truyền cảm hứng cho các thế hệ độc giả và nhà văn.</w:t>
      </w:r>
    </w:p>
    <w:p w14:paraId="39697E54" w14:textId="77777777" w:rsidR="0061308D" w:rsidRDefault="00F3056D">
      <w:r>
        <w:t>{"câu hỏi": "Giải thích sự khác biệt giữa kỹ thuật di truyền và nhân giống truyền thống", "trả lời": "Kỹ thuật di truyền và nhân giống truyền thống là hai kỹ thuật được sử dụng để sửa đổi cấu trúc di truyền của sinh vật, nhưng chúng khác nhau theo một số cách.\n\nNhân giống truyền thống, còn được gọi là nhân giống chọn lọc, liên quan đến việc lai tạo hai cá thể trong cùng một loài để tạo ra con cái với những đặc điểm mong muốn. Quá trình này dựa trên sự biến đổi hiện có và có thể mất nhiều thế hệ để đạt được kết quả mong muốn. Ví dụ, nông dân có truyền thống lai tạo các giống cây trồng hoặc loại vật nuôi để phát triển các giống có năng suất cao hơn, kháng bệnh hoặc phù hợp hơn với môi trường của họ. Ngược lại, kỹ thuật di truyền liên quan đến việc thao tác trực tiếp DNA của sinh vật. Sử dụng các kỹ thuật sinh học phân tử, các nhà khoa học có thể chèn, xóa hoặc chỉnh sửa các gen cụ thể trong bộ gen của một sinh vật. Điều này cho phép giới thiệu các đặc điểm mới có thể không có sẵn trong nhóm gen của loài hoặc để biểu hiện các đặc điểm một cách nhanh chóng và có mục tiêu hơn. Một số ví dụ về sinh vật biến đổi gen bao gồm cây trồng kháng sâu bệnh hoặc thuốc diệt cỏ và động vật sản xuất protein quan trọng về mặt y tế. Tóm lại, sự khác biệt chính giữa kỹ thuật di truyền và nhân giống truyền thống là các kỹ thuật được sử dụng và tốc độ và độ chính xác mà các đặc điểm mong muốn có thể được giới thiệu. Trong khi nhân giống truyền thống dựa vào sự biến đổi tự nhiên và có thể mất nhiều thế hệ để đạt được kết quả mong muốn, kỹ thuật di truyền cho phép thao tác trực tiếp DNA của sinh vật, cho phép sửa đổi nhanh hơn và chính xác hơn.</w:t>
      </w:r>
    </w:p>
    <w:p w14:paraId="1F202A5E" w14:textId="77777777" w:rsidR="0061308D" w:rsidRDefault="00F3056D">
      <w:r>
        <w:t>{"câu hỏi": "Tạo một câu với một động từ mệnh lệnh và tham chiếu đến chữ 'g'.", "trả lời": "\"Đi lấy một ly nước và luôn nhớ giữ nước.\""}</w:t>
      </w:r>
    </w:p>
    <w:p w14:paraId="3006276D" w14:textId="77777777" w:rsidR="0061308D" w:rsidRDefault="00F3056D">
      <w:r>
        <w:lastRenderedPageBreak/>
        <w:t>{"câu hỏi": "Với thông tin sau đây, hãy tạo ra một câu có ý nghĩa. - Chủ đề: The caf\u00e9 \nVerb: Celebrate\nObject: Anniversary", "answer": "The caf\u00e9 đang kỷ niệm ngày thành lập với niềm vui và sự phấn khích lớn."}</w:t>
      </w:r>
    </w:p>
    <w:p w14:paraId="77233AD0" w14:textId="77777777" w:rsidR="0061308D" w:rsidRDefault="00F3056D">
      <w:r>
        <w:t>{"câu hỏi": "Dâu tây là trái cây hay rau?", "câu trả lời": "Dâu tây là trái cây. Nó là một loại quả mọng ăn được, ngon ngọt thuộc chi Fragaria trong họ hoa hồng, Rosaceae. Thật thú vị, dâu tây không phải là quả mọng thực sự theo nghĩa thực vật vì hạt của nó ở bên ngoài, nhưng nó thường được nhiều người coi là quả mọng."}</w:t>
      </w:r>
    </w:p>
    <w:p w14:paraId="1D9442F0" w14:textId="77777777" w:rsidR="0061308D" w:rsidRDefault="00F3056D">
      <w:r>
        <w:t>{"câu hỏi": "Phân tích trích dẫn sau: \"Cách duy nhất để làm công việc tuyệt vời là yêu những gì bạn làm".", "câu trả lời": "Câu trích dẫn, \"Cách duy nhất để làm công việc tuyệt vời là yêu những gì bạn làm", gợi ý rằng để một người xuất sắc trong công việc của họ, họ phải có niềm đam mê và sự thích thú với nó. Khi mọi người đam mê một nhiệm vụ hoặc công việc cụ thể, họ thường nỗ lực, thời gian và sáng tạo nhiều hơn dẫn đến kết quả đặc biệt. Họ có nhiều động lực hơn để vượt lên trên và hơn thế nữa bởi vì công việc họ đang làm mang lại cho họ cảm giác hoàn thành và mục đích. Về bản chất, câu trích dẫn ngụ ý rằng chìa khóa để đạt được sự vĩ đại trong lĩnh vực của một người là bằng cách có một kết nối cảm xúc mạnh mẽ với công việc họ làm, và rất khó để nỗ lực cần thiết để làm công việc tuyệt vời nếu một người không thích nó."}</w:t>
      </w:r>
    </w:p>
    <w:p w14:paraId="5BD8B0F3" w14:textId="77777777" w:rsidR="0061308D" w:rsidRDefault="00F3056D">
      <w:r>
        <w:t>{"câu hỏi": "Chuyển đổi số lượng sau thành gam: 5 ounce.", "câu trả lời": "5 ounce bằng 141,75 gram."}</w:t>
      </w:r>
    </w:p>
    <w:p w14:paraId="23094A39" w14:textId="77777777" w:rsidR="0061308D" w:rsidRDefault="00F3056D">
      <w:r>
        <w:t>{"question": "Với đầu vào, hãy viết một câu hỏi thích hợp có thể được sử dụng để nhắc người dùng cung cấp thêm thông tin. - Tôi muốn mua xe mới", "trả lời": "Bạn muốn mua loại xe nào?"}</w:t>
      </w:r>
    </w:p>
    <w:p w14:paraId="36712E6C" w14:textId="77777777" w:rsidR="0061308D" w:rsidRDefault="00F3056D">
      <w:r>
        <w:t>{"câu hỏi": "Tạo ra một câu trả lời thể hiện sự đồng cảm.", "câu trả lời": "Tôi rất tiếc khi biết rằng bạn đang trải qua một thời gian khó khăn ngay bây giờ. Xin hãy biết rằng tôi ở đây để hỗ trợ bạn và tôi thực sự quan tâm đến hạnh phúc của bạn. Nếu có bất cứ điều gì tôi có thể làm để làm cho mọi thứ dễ dàng hơn cho bạn, xin đừng ngần ngại cho tôi biết. Cậu không đơn độc trong chuyện này."}</w:t>
      </w:r>
    </w:p>
    <w:p w14:paraId="2F0EA42D" w14:textId="77777777" w:rsidR="0061308D" w:rsidRDefault="00F3056D">
      <w:r>
        <w:t>{"question": "Bỏ qua thông tin không cần thiết trong câu này. - Cây táo, có màu đỏ và nằm ở sân sau của tôi,", "trả lời": "Cây táo ở sân sau của tôi."}</w:t>
      </w:r>
    </w:p>
    <w:p w14:paraId="5FBD1C00" w14:textId="77777777" w:rsidR="0061308D" w:rsidRDefault="00F3056D">
      <w:r>
        <w:t>{"question": "Hoàn thành câu này bằng cách sử dụng một từ đồng nghĩa của động từ đã cho. - Giải quyết", "trả lời": "Giải quyết vấn đề này nhanh chóng."}</w:t>
      </w:r>
    </w:p>
    <w:p w14:paraId="74E81B0A" w14:textId="77777777" w:rsidR="0061308D" w:rsidRDefault="00F3056D">
      <w:r>
        <w:t>{"question": "Thay thế cụm từ đã cho bằng một động từ thích hợp. - lấy ra", "trả lời": "Xóa"}</w:t>
      </w:r>
    </w:p>
    <w:p w14:paraId="0762562F" w14:textId="77777777" w:rsidR="0061308D" w:rsidRDefault="00F3056D">
      <w:r>
        <w:t>{"question": "Sáng tác một bài thơ 5 dòng sử dụng một chủ đề nhất định. - Tình bạn", "trả lời": "Trong tiếng cười và nước mắt, chúng tôi chia sẻ tất cả, \nTình bạn, một mối quan hệ sẽ không bao giờ rơi.\n Với những kỷ niệm được tạo ra và những khoảnh khắc sắp tới, tình bạn của chúng tôi sẽ không bao giờ chịu khuất phục. Được viết trong trái tim của chúng tôi, một câu chuyện để kể, tình bạn thực sự là một câu thần chú mạnh mẽ."}</w:t>
      </w:r>
    </w:p>
    <w:p w14:paraId="6290ECD0" w14:textId="77777777" w:rsidR="0061308D" w:rsidRDefault="00F3056D">
      <w:r>
        <w:lastRenderedPageBreak/>
        <w:t>{"question": "Thay đổi câu sau bằng cách thay thế từ in đậm bằng một từ đồng nghĩa thích hợp\n\nThe show was a **surprise** hit", "answer": "The show was a unexpected hit."}</w:t>
      </w:r>
    </w:p>
    <w:p w14:paraId="6CD9DA0D" w14:textId="77777777" w:rsidR="0061308D" w:rsidRDefault="00F3056D">
      <w:r>
        <w:t>{"câu hỏi": "Đề xuất một chủ đề cho một cuốn sách về các nước đang phát triển", "câu trả lời": "Một chủ đề được gợi ý cho một cuốn sách về các nước đang phát triển có thể là khám phá các chiến lược phát triển bền vững và tăng trưởng kinh tế. Điều này có thể bao gồm các nghiên cứu điển hình về các sáng kiến thành công ở các khu vực khác nhau, phân tích những thách thức độc đáo mà các quốc gia đang phát triển phải đối mặt và thảo luận về các yếu tố xã hội, chính trị và môi trường ảnh hưởng đến tiến bộ ở các quốc gia này. Cuốn sách có thể cung cấp những hiểu biết sâu sắc và giải pháp tiềm năng cho những người ra quyết định và các bên liên quan cam kết thúc đẩy sự phát triển công bằng và bền vững ở Nam bán cầu.</w:t>
      </w:r>
    </w:p>
    <w:p w14:paraId="7C8F138A" w14:textId="77777777" w:rsidR="0061308D" w:rsidRDefault="00F3056D">
      <w:r>
        <w:t>{"câu hỏi": "Gợi ý tiêu đề cho một bộ phim về cuộc phiêu lưu vào không gian bên ngoài.", "câu trả lời": "\"Journey Beyond the Stars: An Epic Space Adventure\"}</w:t>
      </w:r>
    </w:p>
    <w:p w14:paraId="17ED87DA" w14:textId="77777777" w:rsidR="0061308D" w:rsidRDefault="00F3056D">
      <w:r>
        <w:t>{"question": "Tính diện tích bề mặt của lăng trụ lục giác. - lateral_edge = 10\nheight = 6", "đáp án": "Một lăng kính lục giác có tám mặt: hai đáy lục giác đều đặn đồng dạng và sáu mặt bên hình chữ nhật. \n\nĐể tính diện tích bề mặt của hình lăng trụ lục giác, bạn cần tính diện tích của mỗi mặt và cộng chúng lại. \n\nDiện tích của một hình lục giác có thể được tính bằng cách chia nó thành sáu tam giác đều, với các cạnh bằng cạnh bên của hình lăng trụ lục giác.\n\nDiện tích của một hình lục giác = 6 * (sqrt(3)/4) * (lateral_edge)^2\n\nVì vậy, đối với lateral_edge 10 đơn vị, diện tích bề mặt của một đáy lục giác là:\n6 * (sqrt(3)/4) * 10^2 = 150 * sqrt(3) đơn vị bình phương\n\nĐể tính diện tích của sáu mặt bên hình chữ nhật, nhân chiều cao với lateral_edge:\n6 * (lateral_edge) * (chiều cao) = 6 * 10 * 6 = 360\n\nVì vậy, tính tổng diện tích của hai đáy lục giác và sáu mặt bên hình chữ nhật, diện tích bề mặt của hình lăng trụ lục giác là\n2 * (150 * sqrt(3)) + 360 = 300 * sqrt(3) + 360 đơn vị vuông"}</w:t>
      </w:r>
    </w:p>
    <w:p w14:paraId="0E816D45" w14:textId="77777777" w:rsidR="0061308D" w:rsidRDefault="00F3056D">
      <w:r>
        <w:t>{"question": "Soạn thảo email sau một cuộc phỏng vấn xin việc. - Kính gửi [Tên],\n\nCảm ơn bạn đã dành thời gian phỏng vấn tôi ngày hôm qua.", "trả lời": "Kính gửi [Tên],\n\nCảm ơn bạn đã dành thời gian phỏng vấn tôi ngày hôm qua. Tôi đánh giá cao cơ hội để tìm hiểu thêm về vị trí và công ty của bạn. \ n \ n Cuộc thảo luận của chúng tôi về vai trò và mục tiêu và giá trị của công ty rất nhiều thông tin và đã thuyết phục tôi hơn nữa rằng cơ hội này rất phù hợp với mục tiêu nghề nghiệp và bộ kỹ năng của tôi. \ n \ nTôi muốn nhắc lại sự nhiệt tình của tôi đối với vai trò và sự quan tâm của tôi khi gia nhập nhóm của bạn. Nếu bạn cần thêm bất kỳ thông tin nào từ tôi, xin đừng ngần ngại cho tôi biết.\n\nCảm ơn bạn một lần nữa vì đã xem xét tôi cho vị trí này, và tôi mong muốn được nghe từ bạn về các bước tiếp theo trong quy trình tuyển dụng.\n\nTrân trọng,\n[Tên của bạn]"}</w:t>
      </w:r>
    </w:p>
    <w:p w14:paraId="1649B6F4" w14:textId="77777777" w:rsidR="0061308D" w:rsidRDefault="00F3056D">
      <w:r>
        <w:t>{"câu hỏi": "Xác suất lăn hai 4s là bao nhiêu?", "câu trả lời": "Nếu bạn lăn một khuôn sáu mặt công bằng, xác suất lăn 4 trên một cuộn duy nhất là 1/6 vì có một 4 trên khuôn và sáu kết quả có khả năng như nhau. Giả sử rằng các cuộn là độc lập, xác suất lăn 4 trên hai cuộn liên tiếp là tích của xác suất lăn 4 trên mỗi cuộn. Vì vậy, xác suất lăn hai giây 4 là (1/6)*(1/6) = 1/36, hoặc xấp xỉ 2,78%."}</w:t>
      </w:r>
    </w:p>
    <w:p w14:paraId="24FC5BAD" w14:textId="77777777" w:rsidR="0061308D" w:rsidRDefault="00F3056D">
      <w:r>
        <w:lastRenderedPageBreak/>
        <w:t>{"question": "Phát triển một tập lệnh để kiểm tra xem một chuỗi đầu vào có chứa số nguyên âm chẵn hay không.", "answer": "Tập lệnh này kiểm tra xem một chuỗi đầu vào có chứa số nguyên âm chẵn hay không:\n''python \ndef has_even_vowels(chuỗi):\n nguyên âm = \"aeiouAEIOU\" \n vowel_count = 0\n cho chữ cái trong chuỗi:\n # kiểm tra xem ký tự có phải là nguyên âm \ n nếu chữ cái trong nguyên âm không:\n vowel_count += 1\n nếu vowel_count% 2 == 0:\n trả về True\n    else:\n return False\n\n# Test code \nstring1 = \"Hello World\"\nprint(str(string1) + \" có số nguyên âm chẵn: \" + str(has_even_vowels(string1)))\n\nstring2 = \"This is Python\"\nprint(str(string2) + \" có số nguyên âm chẵn: \" + str(has_even_vowels(string2)))\n'''\nHàm này lấy một chuỗi làm đối số và lặp qua các ký tự của nó. Đối với mỗi ký tự, nó kiểm tra xem ký tự có phải là nguyên âm hay không. Nếu đó là một nguyên âm, số lượng nguyên âm được tăng thêm 1. Sau khi đếm tất cả các nguyên âm, nó sẽ kiểm tra xem số đếm có chẵn hay không bằng cách sử dụng toán tử mô đun (%). Nếu số đếm chẵn, hàm trả về 'True', nếu không, 'False'."}</w:t>
      </w:r>
    </w:p>
    <w:p w14:paraId="0055B5B2" w14:textId="77777777" w:rsidR="0061308D" w:rsidRDefault="00F3056D">
      <w:r>
        <w:t>{"question": "Thay đổi câu lệnh sau thành giọng nói chủ động. - Bức tranh được đám đông ngưỡng mộ.", "trả lời": "Đám đông ngưỡng mộ bức tranh."}</w:t>
      </w:r>
    </w:p>
    <w:p w14:paraId="732829D4" w14:textId="77777777" w:rsidR="0061308D" w:rsidRDefault="00F3056D">
      <w:r>
        <w:t>{"câu hỏi": "Số nguyên tố đầu tiên lớn hơn 100 là gì?", "trả lời": "Số nguyên tố đầu tiên lớn hơn 100 là 101."}</w:t>
      </w:r>
    </w:p>
    <w:p w14:paraId="66D9A4BF" w14:textId="77777777" w:rsidR="0061308D" w:rsidRDefault="00F3056D">
      <w:r>
        <w:t>{"câu hỏi": "Tạo một công thức chứa ít nhất 3 thành phần.", "câu trả lời": "Công thức Parmesan gà:\nThành phần:\n- 4 ức gà không da không xương, giã nát đến độ dày 1/2 inch\n- 1 1/2 chén vụn bánh mì Ý \ n- 1 quả trứng \ n- 1/4 cốc sữa \ n- 2 chén sốt marinara \ n- 1 1/2 chén phô mai mozzarella cắt nhỏ \ n- 1/4 chén phô mai parmesan bào \ n- Muối và hạt tiêu cho vừa ăn \ n- Húng quế tươi để trang trí \ n \ nHướng dẫn: \ n \ n1) Làm nóng lò ở 375 độ F (190 độ C).\n2) Trong một món ăn nông, kết hợp vụn bánh mì với muối và hạt tiêu cho vừa ăn. Trong một đĩa nông khác, đánh trứng và sữa với nhau.\n3) Nhúng gà vào hỗn hợp trứng, sau đó nạo hỗn hợp vụn bánh mì, ấn vụn bánh mì lên gà để phủ đều.\n4) Đặt gà vào đĩa nướng và nướng trong 25 phút hoặc cho đến khi chín.\n5) Múc nước sốt marinara lên gà,  Sau đó phủ phô mai mozzarella bào nhỏ và pho mát parmesan bào lên trên.\n6) Cho gà trở lại lò nướng và nướng thêm 10 phút hoặc cho đến khi phô mai tan chảy và sủi bọt.\n7) Trang trí với húng quế tươi và phục vụ ngay lập tức. Thưởng thức!"}</w:t>
      </w:r>
    </w:p>
    <w:p w14:paraId="46922FD8" w14:textId="77777777" w:rsidR="0061308D" w:rsidRDefault="00F3056D">
      <w:r>
        <w:t>{"câu hỏi": "Tạo một câu bằng các từ sau: 'leo lên', 'đá granit', 'hoàng hôn'", "trả lời": "Khi hoàng hôn buông xuống, chúng tôi bắt đầu leo lên ngọn núi đá granit gồ ghề, tận hưởng vẻ đẹp và sự thanh thản của nó."}</w:t>
      </w:r>
    </w:p>
    <w:p w14:paraId="71423FFE" w14:textId="77777777" w:rsidR="0061308D" w:rsidRDefault="00F3056D">
      <w:r>
        <w:t xml:space="preserve">{"câu hỏi": "Xây dựng một bài thơ với các từ 'mùa xuân', 'niềm vui' và 'mưa'.", "câu trả lời": "Khi hạt mưa rơi, trái đất nhảy múa vào mùa xuân,\nMột mùa sinh trưởng, một thời gian cho mọi thứ, \nCánh hoa thức dậy, khi những con chim dang rộng đôi cánh, \ n Và niềm vui tràn ngập không khí như thiên nhiên, cô ấy hát. \ n \ nMột luồng không khí trong lành, một niềm vui sướng, \ nMột bức tranh đầy màu sắc,  một cảnh tượng chân thật và kỳ diệu,\nKhi nắng và mưa bắt đầu xen kẽ,\nThế giới trở nên sống động, các giác quan bắt đầu ngứa ran.\n\nVới mỗi giọt mưa, thế giới bắt đầu lại,\nMột sự tái sinh của thiên nhiên, một làn sương sớm trong lành,\nBầu trời vẽ cầu vồng sau một cơn bão,\nNiềm vui của mùa xuân, </w:t>
      </w:r>
      <w:r>
        <w:lastRenderedPageBreak/>
        <w:t>một sự ấm áp vô biên.\n\nMột bản giao hưởng ngọt ngào khi mưa rơi,\ Một điệu nhảy của cuộc sống mới trên khắp thị trấn, \nSpring thông báo nó \u2019s ở đây với một màn trình diễn phong phú, \nCủa hy vọng, hạnh phúc, niềm vui, bằng mọi cách."}</w:t>
      </w:r>
    </w:p>
    <w:p w14:paraId="159DDAE7" w14:textId="77777777" w:rsidR="0061308D" w:rsidRDefault="00F3056D">
      <w:r>
        <w:t>{"question": "Lấy một câu đã cho và thay đổi động từ thành thì quá khứ của nó. - Cô ấy mua sô cô la", "câu trả lời": "Cô ấy đã mua sô cô la."}</w:t>
      </w:r>
    </w:p>
    <w:p w14:paraId="63E38B7C" w14:textId="77777777" w:rsidR="0061308D" w:rsidRDefault="00F3056D">
      <w:r>
        <w:t>{"câu hỏi": "Tóm tắt câu chuyện từ một cuốn sách hoặc bộ phim nhất định. - The Great Gatsby", "Trả lời": "\"The Great Gatsby\" của F. Scott Fitzgerald là một cuốn tiểu thuyết lấy bối cảnh những năm 1920 trong thời kỳ đỉnh cao của Thời đại Jazz.  Câu chuyện được kể từ quan điểm của Nick Carraway, một chàng trai trẻ chuyển đến Long Island và thấy mình bị cuốn vào thế giới của giới thượng lưu giàu có. Trung tâm của câu chuyện là nhân vật bí ẩn của Jay Gatsby, một triệu phú bí ẩn với quá khứ rắc rối. Gatsby yêu em họ của Nick, Daisy Buchanan, và dành cả mùa hè để cố gắng giành lại cô. Daisy đã kết hôn với một người đàn ông tên Tom, người đang ngoại tình với một người phụ nữ tên là Myrtle. Trong suốt mùa hè, Nick đến để tìm hiểu thêm về Gatsby và quá khứ của anh ta, bao gồm cả câu chuyện về cách anh ta trở nên giàu có và bản chất thực sự của mối quan hệ của anh ta với Daisy. Câu chuyện lên đến đỉnh điểm khi Tom đối đầu với Gatsby và Daisy trong một phòng khách sạn ở thành phố New York. Sau đó, một loạt các sự kiện bi thảm diễn ra, tiết lộ bản chất hủy diệt của các mối quan hệ giữa các nhân vật. Cuối cùng, "The Great Gatsby" là một câu chuyện về ảnh hưởng đồi bại của sự giàu có, Giấc mơ Mỹ và hậu quả bi thảm của khao khát không được thỏa mãn.</w:t>
      </w:r>
    </w:p>
    <w:p w14:paraId="2B6AFD66" w14:textId="77777777" w:rsidR="0061308D" w:rsidRDefault="00F3056D">
      <w:r>
        <w:t>{"câu hỏi": "Dịch cụm từ đã cho sang tiếng Ý - Tên tôi là John", "câu trả lời": "Il mio nome \u00e8 John."}</w:t>
      </w:r>
    </w:p>
    <w:p w14:paraId="4287F45E" w14:textId="77777777" w:rsidR="0061308D" w:rsidRDefault="00F3056D">
      <w:r>
        <w:t>{"câu hỏi": "Tạo ra một bài toán với lời giải là 13", "câu trả lời": "Một bài toán có thể xảy ra với lời giải là 13 là: \n\n**Jake có 11 quả táo trong giỏ của mình. Trên đường về nhà, anh thấy thêm 2 quả táo nằm trên mặt đất mà ai đó đã đánh rơi. Bây giờ Jake có bao nhiêu quả táo?**\n\nGiải pháp: \nVì Jake ban đầu có 11 quả táo và tìm thấy thêm 2 quả nữa, bây giờ anh ấy có tổng cộng:\n11 + 2 = **13** táo."}</w:t>
      </w:r>
    </w:p>
    <w:p w14:paraId="74B68A78" w14:textId="77777777" w:rsidR="0061308D" w:rsidRDefault="00F3056D">
      <w:r>
        <w:t>{"câu hỏi": "Vào sinh nhật lần thứ 8^ của Marika, năm 2004, cha cô ấy nói, \u201dTuổi của tôi bây giờ gấp bốn lần tuổi của bạn.\u201d Vào năm nào cha của Marika sẽ có thể nói, \u201dTuổi của tôi bây giờ gấp ba lần tuổi của bạn, \u201d vào ngày sinh nhật của Marika?", "trả lời": "Vào sinh nhật lần thứ 8 của Marika vào năm 2004, cha cô ấy nói, "Tuổi của tôi bây giờ gấp bốn lần tuổi của bạn." Chúng ta cần xác định cha của Marika sẽ có thể nói vào năm nào,  "Tuổi của tôi bây giờ gấp ba lần tuổi của bạn" vào ngày sinh nhật của Marika. \ n \ nNếu Marika 8 tuổi, thì cha cô, gấp bốn lần tuổi cô, là 4 * 8 = 32 tuổi vào năm 2004. Giả sử x là số năm sau năm 2004, thì vào ngày sinh nhật của Marika, tuổi của Marika sẽ là 8 + x năm và tuổi của cha cô sẽ là 32 + x năm.\n\nNếu tuổi của người cha gấp ba lần tuổi của Marika, thì chúng ta có thể viết phương trình:\n\n32 + x = 3(8 + x)\n\nĐơn giản hóa phương trình này:\n\n32 + x = 24 + 3x\n2x = 8\nx = 4\n\nDo đó,  năm mà cha của Marika sẽ có thể nói, "Tuổi của tôi bây giờ gấp ba lần tuổi của bạn \" vào ngày sinh nhật của Marika là 2004 + 4 = 2008."}</w:t>
      </w:r>
    </w:p>
    <w:p w14:paraId="19EB1302" w14:textId="77777777" w:rsidR="0061308D" w:rsidRDefault="00F3056D">
      <w:r>
        <w:lastRenderedPageBreak/>
        <w:t>{"câu hỏi": "Giải thích tại sao nghệ sĩ âm nhạc nhất định nổi tiếng - Michael Jackson", "câu trả lời": "Michael Jackson nổi tiếng là một trong những nghệ sĩ giải trí vĩ đại nhất trong lịch sử âm nhạc. Được biết đến như là Vua nhạc Pop, anh được công nhận với tài năng đáng kinh ngạc của mình với tư cách là một ca sĩ, vũ công và nhạc sĩ. Anh ấy là một nghệ sĩ đột phá, kết hợp các yếu tố pop, soul và funk để tạo ra một âm thanh độc đáo và khó cưỡng. Các video âm nhạc của anh ấy, có vũ đạo sáng tạo và hiệu ứng hình ảnh tuyệt đẹp, cũng giúp phổ biến phương tiện này. Trong suốt sự nghiệp của mình, ông đã phát hành nhiều bài hát mang tính biểu tượng, chẳng hạn như Thriller, Beat It và Billie Jean, đã trở thành yếu tố chính của văn hóa đại chúng. Ngoài ra, Michael Jackson còn được biết đến với những màn trình diễn trực tiếp đầy điện khí, nơi anh thể hiện giọng hát và những bước nhảy ấn tượng của mình. Những đóng góp của ông cho ngành công nghiệp âm nhạc và ảnh hưởng của ông đối với văn hóa đại chúng đã khiến ông trở thành một nhân vật huyền thoại và là một trong những nhạc sĩ nổi tiếng nhất mọi thời đại."}</w:t>
      </w:r>
    </w:p>
    <w:p w14:paraId="6A44FF7A" w14:textId="77777777" w:rsidR="0061308D" w:rsidRDefault="00F3056D">
      <w:r>
        <w:t>{"câu hỏi": "Mô tả đặc điểm của loại hoa nhất định - Hoa hồng", "câu trả lời": "Hoa hồng là loài hoa thuộc họ Rosaceae tự hào có hơn một trăm loài và hàng ngàn giống cây trồng. Chúng được tìm thấy trong một loạt các màu sắc, bao gồm đỏ, trắng, vàng, hồng, cam và thậm chí cả xanh lá cây hoặc đen. Những bông hoa có kích thước khác nhau, với một số chỉ rộng vài inch, trong khi những bông khác lớn hơn nhiều. \ n \ nHoa hồng được đánh giá cao về vẻ đẹp và hương thơm của chúng. Những bông hoa thường có hình chén với các lớp cánh hoa mềm chồng lên nhau có thể khá dày, tạo cho những bông hoa một vẻ ngoài đầy đặn, tươi tốt. Một số giống có cánh hoa mượt mà khi chạm vào, trong khi những giống khác có kết cấu satiny hơn. Thân của hoa hồng thường dày và chắc chắn và được bao phủ bởi những chiếc gai nhỏ, sắc nhọn. Lá thường có màu xanh lá cây tươi sáng, bóng loáng và có nhiều hình dạng và kích cỡ khác nhau. Một đặc điểm thiết yếu khác của hoa hồng là mùi hương ngọt ngào, nồng nàn của chúng. Một số giống đặc biệt thơm, lấp đầy không khí với mùi thơm của chúng ngay cả từ xa. \ n \ nHoa hồng nở liên tục trong suốt mùa và khá cứng và đàn hồi. Chúng được yêu thích trên toàn thế giới vì sự quyến rũ và vẻ đẹp của chúng, khiến chúng trở thành lựa chọn phổ biến cho những khu vườn, bó hoa và những cử chỉ lãng mạn."}</w:t>
      </w:r>
    </w:p>
    <w:p w14:paraId="7409DDA8" w14:textId="77777777" w:rsidR="0061308D" w:rsidRDefault="00F3056D">
      <w:r>
        <w:t>{"câu hỏi": "Loại câu hỏi nghiên cứu nào nên được hỏi để trả lời câu hỏi đã cho? - Tác động kinh tế của đại dịch là gì?", "trả lời": "Các câu hỏi nghiên cứu có thể được hỏi để trả lời câu hỏi đã cho bao gồm:\n\n1. Đại dịch đã ảnh hưởng đến GDP và nền kinh tế của các quốc gia khác nhau như thế nào?\n2. Những thay đổi về tỷ lệ việc làm, lạm phát và tăng trưởng kinh tế do đại dịch là gì?\n3. Những ngành nào bị ảnh hưởng nhiều nhất bởi đại dịch và sản lượng kinh tế của họ đã thay đổi như thế nào?\n4. Các chính phủ đã thực hiện những biện pháp nào để giảm thiểu tác động kinh tế của đại dịch và hiệu quả của các biện pháp này như thế nào?\n5. Những tác động kinh tế lâu dài của đại dịch đối với các lĩnh vực, hộ gia đình và doanh nghiệp cụ thể là gì?\n6. Đại dịch có dẫn đến những thay đổi trong hành vi của người tiêu dùng không và điều này đã tác động đến nền kinh tế như thế nào?"}</w:t>
      </w:r>
    </w:p>
    <w:p w14:paraId="39897D47" w14:textId="77777777" w:rsidR="0061308D" w:rsidRDefault="00F3056D">
      <w:r>
        <w:t xml:space="preserve">{"câu hỏi": "Mô tả các vấn đề đạo đức liên quan đến chatbot.", "trả lời": "Chatbot hoặc hệ thống AI đàm thoại có khả năng đặt ra một số vấn đề đạo đức. Chúng bao gồm những điều sau đây: \ n \ n1. Xuyên tạc: Một mối quan tâm đạo đức lớn với chatbot là khả năng bắt </w:t>
      </w:r>
      <w:r>
        <w:lastRenderedPageBreak/>
        <w:t>chước một cách thuyết phục các tương tác giống như con người, có khả năng khiến người dùng tin rằng họ đang giao tiếp với một người thực khi họ thực sự tương tác với máy. Sự xuyên tạc này có thể được coi là một hình thức lừa dối, đặc biệt là khi nói đến các vấn đề nhạy cảm, cá nhân hoặc tài chính mà người dùng có thể cảm thấy thoải mái hơn khi giao tiếp với người thật. Quyền riêng tư và bảo mật dữ liệu: Chatbot thu thập một lượng lớn dữ liệu về các tương tác của người dùng, bao gồm thông tin cá nhân và nhạy cảm cao, nếu xử lý sai, có thể khiến người dùng có nguy cơ bị đánh cắp danh tính, gian lận và các hình thức gây hại khác. Đảm bảo tính bảo mật và quyền riêng tư của dữ liệu này là vô cùng quan trọng để ngăn chặn lạm dụng. \ n \ n3. Thiên vị và phân biệt đối xử: Giống như các hệ thống AI khác, chatbot có thể truyền bá những thành kiến và phân biệt đối xử hiện có nếu chúng được đào tạo về dữ liệu thiên vị hoặc được thiết kế với những thành kiến vốn có. Ví dụ: chatbot có thể thể hiện sự thiên vị về giới tính, chủng tộc hoặc tuổi tác, điều này có thể có tác động tiêu cực đến một số nhóm người dùng nhất định và củng cố các định kiến có hại. \ n \ n4. Thiếu sự đồng cảm và trí tuệ cảm xúc: Chatbot thiếu trí tuệ cảm xúc, sự đồng cảm và hiểu biết về cảm xúc của con người rất quan trọng để điều hướng hiệu quả các tương tác xã hội phức tạp. Điều này có thể dẫn đến việc chatbot cung cấp các phản hồi không phù hợp, có hại hoặc không nhạy cảm cho người dùng, đặc biệt là khi nói đến các chủ đề nhạy cảm hoặc cảm xúc. \ n \ n5. Tính minh bạch và trách nhiệm giải trình: Việc sử dụng chatbot cũng đặt ra câu hỏi về tính minh bạch và trách nhiệm giải trình, đặc biệt là khi nói đến việc sử dụng chatbot trong quá trình ra quyết định ảnh hưởng đến cuộc sống của mọi người. Đảm bảo rằng chatbot hoạt động một cách minh bạch và có trách nhiệm là điều cần thiết để ngăn chặn việc lạm dụng và duy trì niềm tin của người dùng. Tóm lại, trong khi chatbot và hệ thống AI đàm thoại có tiềm năng mang lại nhiều lợi ích, điều quan trọng là phải xem xét cẩn thận và giải quyết các vấn đề đạo đức liên quan đến các công nghệ này để tránh gây hại và đảm bảo công bằng,  sử dụng có trách nhiệm và minh bạch."}</w:t>
      </w:r>
    </w:p>
    <w:p w14:paraId="6A97E162" w14:textId="77777777" w:rsidR="0061308D" w:rsidRDefault="00F3056D">
      <w:r>
        <w:t>{"câu hỏi": "Tóm tắt bài báo đã cho về những phát triển mới nhất trong trí tuệ nhân tạo. - Bài viết nói về những tiến bộ mới nhất trong trí tuệ nhân tạo và những tác động tiềm tàng đối với xã hội.", "câu trả lời": "Bản tóm tắt của bài viết này nêu bật những tiến bộ gần đây đạt được trong công nghệ AI và thảo luận về tác động tiềm năng của nó đối với các khía cạnh khác nhau của xã hội."}</w:t>
      </w:r>
    </w:p>
    <w:p w14:paraId="5FAE6F93" w14:textId="77777777" w:rsidR="0061308D" w:rsidRDefault="00F3056D">
      <w:r>
        <w:t>{"câu hỏi": "Lập danh sách 5 câu hỏi đố thú vị về thể thao.", "câu trả lời": "1) Kỷ lục ghi được nhiều điểm nhất trong một trận đấu trong lịch sử NBA là gì?\n2) Ai giữ kỷ lục giành nhiều chiến thắng liên tiếp nhất trong quần vợt chuyên nghiệp? \n3) Ai là vận động viên lớn tuổi nhất giành huy chương vàng tại Thế vận hội Olympic? \n4) Trong bóng đá, một cầu thủ ghi được nhiều bàn thắng nhất trong một giải đấu World Cup là gì? \n5) Trong Major League Baseball, ai là người giữ kỷ lục về số lần chạy trên sân nhà nhiều nhất trong một mùa giải?"}</w:t>
      </w:r>
    </w:p>
    <w:p w14:paraId="41FB47B9" w14:textId="77777777" w:rsidR="0061308D" w:rsidRDefault="00F3056D">
      <w:r>
        <w:t xml:space="preserve">{"question": "Tính mật độ của một vật thể với khối lượng và thể tích đã cho. - Khối lượng = 10 kg; Thể tích = 0,2 m\u00b3", "trả lời": "Mật độ được định nghĩa là khối lượng trên một đơn vị thể tích. Nó có thể được tính bằng cách chia khối lượng của một vật thể cho thể tích của nó.\n\nCho rằng khối lượng của vật thể là 10 kg và thể tích của nó là 0,2 m\u00b3, mật độ có thể được tính bằng công thức:\n\nDensity = Khối lượng / Thể tích\nMật độ = 10 kg / </w:t>
      </w:r>
      <w:r>
        <w:lastRenderedPageBreak/>
        <w:t>0,2 m\u00b3\nMật độ = 50 kg/m\u00b3\n\nHence,  Mật độ của vật thể là 50 kg/m\u00B3."}</w:t>
      </w:r>
    </w:p>
    <w:p w14:paraId="5FFB5E92" w14:textId="77777777" w:rsidR="0061308D" w:rsidRDefault="00F3056D">
      <w:r>
        <w:t>{"câu hỏi": "Tạo dàn ý phát biểu cho bài thuyết trình về báo chí công dân.", "trả lời": "I. Giới thiệu\nA. Định nghĩa báo chí công dân\nB. Mục đích của bài thuyết trình\nC. Tóm tắt lịch sử báo chí công dân và sự phát triển của nó với công nghệ \ n \ nII. Tầm quan trọng của báo chí công dân\nA. Đưa ra tiếng nói cho công chúng \ nB. Bao gồm các câu chuyện có thể bị bỏ qua bởi các phương tiện truyền thông chính thống\nC. Giúp giữ cho chính phủ và các tổ chức khác có trách nhiệm \nD. Cung cấp lời kể của nhân chứng và thông tin thời gian thực\n\nIII. Các hình thức báo chí công dân khác nhau\nA. Blog và trang web cá nhân\nB. Nền tảng truyền thông xã hội\nC. Diễn đàn trực tuyến và bảng thảo luận\nD. Trang web tin tức cộng tác\n\nIV. Ưu điểm và nhược điểm của báo chí công dân\nA. Ưu điểm\n1. Cung cấp một cái nhìn mới mẻ về các câu chuyện tin tức \ n2. Cho phép phổ biến thông tin nhanh hơn\n3. Có thể khám phá những câu chuyện ẩn và bao gồm \ nB hơn. Nhược điểm\n1. Không phải lúc nào cũng chuyên nghiệp hoặc đạo đức \ n2. Có thể thiếu uy tín và độ tin cậy\n3. Có thể lan truyền thông tin sai lệch và tin giả mạo\n\nV. Vai trò của công nghệ trong báo chí công dân\nA. Tăng khả năng tiếp cận thông tin và nguồn tin tức\nB. Phạm vi tiếp cận rộng hơn và đối tượng toàn cầu\nC. Dễ dàng xuất bản và chia sẻ nội dung\nD. Sự trỗi dậy của báo chí di động\n\nVI. Tương lai của báo chí công dân\nA. Tác động của báo chí công dân đối với các phương tiện truyền thông chính thống\nB. Tích hợp với báo chí truyền thống\nC. Công nghệ và công cụ mới cho các nhà báo công dân\nD. Những thách thức và cơ hội phía trước\n\nVII. Kết luận\nA. Tóm tắt các điểm chính\nB. Tầm quan trọng của báo cáo có trách nhiệm và đạo đức\nC. Khuyến khích khán giả tham gia báo chí công dân."}</w:t>
      </w:r>
    </w:p>
    <w:p w14:paraId="4967E320" w14:textId="77777777" w:rsidR="0061308D" w:rsidRDefault="00F3056D">
      <w:r>
        <w:t>{"câu hỏi": "Phân loại văn bản sau đây là phi logic, logic hoặc trung lập - Hỏi: Cái gì lớn hơn: chuột hay voi?\nA: Một con chuột", "câu trả lời": "Phi logic"}</w:t>
      </w:r>
    </w:p>
    <w:p w14:paraId="31812588" w14:textId="77777777" w:rsidR="0061308D" w:rsidRDefault="00F3056D">
      <w:r>
        <w:t>{"question": "Mục đích chính của việc sử dụng vòng lặp while trong lập trình là gì?", "answer": "Mục đích chính của việc sử dụng vòng lặp while trong lập trình là thực thi lặp lại một khối mã miễn là một điều kiện hoặc biểu thức nhất định vẫn đúng. Loại vòng lặp này thường được sử dụng khi chúng ta cần thực hiện một hành động nhất định một số lần không xác định hoặc cho đến khi một điều kiện cụ thể được đáp ứng. Vòng lặp while tiếp tục thực thi mã trong phần thân của nó cho đến khi điều kiện được chỉ định không còn đúng nữa. Khi điều kiện trở nên false, vòng lặp sẽ chấm dứt và chương trình chuyển sang phần tiếp theo của mã."}</w:t>
      </w:r>
    </w:p>
    <w:p w14:paraId="4289A341" w14:textId="77777777" w:rsidR="0061308D" w:rsidRDefault="00F3056D">
      <w:r>
        <w:t>{"câu hỏi": "Kể tên hai quốc gia châu Phi", "câu trả lời": "Nigeria và Nam Phi là hai quốc gia châu Phi."}</w:t>
      </w:r>
    </w:p>
    <w:p w14:paraId="3548CE14" w14:textId="77777777" w:rsidR="0061308D" w:rsidRDefault="00F3056D">
      <w:r>
        <w:t xml:space="preserve">{"câu hỏi": "Lập danh sách sáu thiết bị nhà bếp mà mọi đầu bếp nên có.", "Trả lời": "1. Dao đầu bếp chuyên nghiệp: Đây là một công cụ thiết yếu, được sử dụng để cắt, thái hạt lựu và thái lát.\n2. Máy xay sinh tố tốc độ cao: Một máy xay sinh tố có thể xử lý các thành phần cứng như đá và trái cây đông lạnh là thứ bắt buộc phải có cho xay nhuyễn, sinh tố và nước sốt. \ n3. Máy trộn đứng: Máy trộn đứng sẽ mất công sức trộn và nhào bột, đánh kem và đánh trứng. \n4. Máy xay sinh tố ngâm: Còn được gọi là máy xay sinh tố que, thiết bị cầm tay </w:t>
      </w:r>
      <w:r>
        <w:lastRenderedPageBreak/>
        <w:t>này hoàn hảo để trộn súp và nước sốt ngay trong nồi. \ n5. Cân kỹ thuật số: Cân kỹ thuật số chính xác là điều bắt buộc để nướng, trong đó các phép đo chính xác là rất quan trọng. \ n6. Bộ xử lý thực phẩm: Một bộ xử lý thực phẩm có thể nhanh chóng băm nhỏ, cắt nhỏ và xay nhuyễn các thành phần, giúp việc chuẩn bị thực phẩm dễ dàng và nhanh chóng hơn nhiều."}</w:t>
      </w:r>
    </w:p>
    <w:p w14:paraId="4516AA76" w14:textId="77777777" w:rsidR="0061308D" w:rsidRDefault="00F3056D">
      <w:r>
        <w:t>{"câu hỏi": "So sánh sự giống và khác nhau giữa lò vi sóng và lò đối lưu.", "trả lời": "Lò vi sóng và lò nướng đối lưu đều được sử dụng để làm nóng và nấu thức ăn nhanh chóng và hiệu quả. Tuy nhiên, chúng hoạt động theo những cách khác nhau và có sự khác biệt và tương đồng riêng biệt.\n\nĐiểm tương đồng:\n- Cả hai đều sử dụng điện để hoạt động \n- Cả hai đều có mục đích chính là sưởi ấm và nấu thức ăn \n- Chúng có thể được sử dụng để nấu nhiều loại thực phẩm, bao gồm thịt, rau và bánh nướng \n- Cả hai đều có thể có các chức năng hoặc chương trình được thiết lập sẵn để giúp hoạt động dễ dàng hơn. \ n - Cả hai đều thường được tìm thấy trong nhà bếp gia đình \ n \ n Sự khác biệt:  \n- Sự khác biệt lớn nhất là cơ chế sưởi ấm. Lò vi sóng sử dụng sóng điện từ để làm nóng và nấu thức ăn. Mặt khác, lò nướng đối lưu sử dụng bộ phận làm nóng và quạt để lưu thông không khí nóng khắp lò. \ n- Do sự khác biệt về cơ chế làm nóng này, kết quả nấu thức ăn trong mỗi lò này khác nhau. Nhiệt từ lò đối lưu có xu hướng nấu thức ăn đều hơn và giữ được độ ẩm. Tuy nhiên, lò vi sóng thường nhanh hơn về thời gian làm nóng / nấu nhưng có thể tạo ra nhiệt không đều và có thể làm khô thực phẩm. \ n - Một sự khác biệt khác giữa hai lò là tính linh hoạt của chúng. Lò nướng đối lưu có thể nướng, nướng, nướng và nướng bánh mì nướng, trong khi lò vi sóng thường được sử dụng để làm nóng hoặc nấu thức ăn đã chuẩn bị trước, làm bỏng ngô hoặc rã đông thực phẩm đông lạnh. \ n- Các lò nướng cũng khác nhau về kích thước, hình thức và hình thức. Lò vi sóng thường nhỏ hơn, được thiết kế để vừa với mặt bàn bếp, trong khi lò nướng đối lưu thường lớn hơn và có thể được tích hợp hoặc độc lập. Nhìn chung, lò vi sóng và lò nướng đối lưu có một số điểm tương đồng về mục đích và cách sử dụng, nhưng sự khác biệt đáng kể nằm ở cơ chế sưởi ấm, tính linh hoạt và hình thức của chúng."}</w:t>
      </w:r>
    </w:p>
    <w:p w14:paraId="11963880" w14:textId="77777777" w:rsidR="0061308D" w:rsidRDefault="00F3056D">
      <w:r>
        <w:t>{"câu hỏi": "Cung cấp ít nhất năm quy tắc an toàn mà người đi xe đạp nên tuân theo.", "trả lời": "1. Đội mũ bảo hiểm: Đây là quy tắc an toàn quan trọng nhất đối với người đi xe đạp. Một chiếc mũ bảo hiểm được trang bị đúng cách có thể bảo vệ đầu của bạn khỏi bị thương nghiêm trọng trong trường hợp va chạm hoặc tai nạn. \ n \ n2. Tuân thủ luật lệ giao thông: Người đi xe đạp phải tuân thủ các quy tắc giao thông giống như các phương tiện khác trên đường. Điều này bao gồm đi cùng chiều với giao thông, dừng lại ở biển báo dừng và đèn đỏ, và báo hiệu khi rẽ hoặc chuyển làn đường. \ n \ n3. Có thể nhìn thấy: Mặc quần áo sáng hoặc phản chiếu và sử dụng đèn hoặc gương phản xạ trên xe đạp của bạn để đảm bảo rằng người lái xe có thể nhìn thấy bạn, đặc biệt là vào ban đêm hoặc trong điều kiện ánh sáng yếu. \ n \ n4. Giữ xe đạp của bạn trong tình trạng tốt: Bảo dưỡng xe đạp của bạn thường xuyên để đảm bảo rằng phanh, bánh răng và các bộ phận khác hoạt động tốt. Điều này sẽ giúp bạn đi xe an toàn hơn và ngăn ngừa tai nạn do lỗi thiết bị. \ n \ n5. Đi xe phòng thủ: Luôn chú ý đến giao thông xung quanh bạn và lường trước hành động của những người tham gia giao thông khác. Đi xe phòng thủ và sẵn sàng thực hiện hành động né tránh nếu cần thiết. Điều này có nghĩa là cảnh giác với các mối nguy hiểm như ổ gà, sỏi lỏng lẻo hoặc mảnh vụn trên đường và thực hiện hành động thích hợp để tránh chúng."}</w:t>
      </w:r>
    </w:p>
    <w:p w14:paraId="4B0252DA" w14:textId="77777777" w:rsidR="0061308D" w:rsidRDefault="00F3056D">
      <w:r>
        <w:lastRenderedPageBreak/>
        <w:t>{"câu hỏi": "Mô tả những đóng góp của Albert Einstein cho vật lý.", "câu trả lời": "Albert Einstein là một trong những nhà vật lý có ảnh hưởng nhất trong lịch sử và có nhiều đóng góp đột phá cho lĩnh vực vật lý. Một số quan trọng nhất là:\n\n1. Thuyết tương đối hẹp: Năm 1905, Einstein công bố thuyết tương đối hẹp, điều này đã thay đổi cơ bản sự hiểu biết của chúng ta về không gian và thời gian. Lý thuyết này cho thấy các định luật vật lý là như nhau đối với tất cả các nhà quan sát trong chuyển động đồng đều, và tốc độ ánh sáng là không đổi trong chân không, bất kể chuyển động của nguồn. Điều này dẫn đến phương trình nổi tiếng E = mc ^ 2, chứng minh mối quan hệ giữa khối lượng và năng lượng. \ n \ n2. Thuyết tương đối rộng: Năm 1915, Einstein xuất bản thuyết tương đối rộng, là một lý thuyết hấp dẫn và mô tả các định luật vật lý khi có lực hấp dẫn. Lý thuyết này cho thấy các vật thể khối lượng lớn gây ra sự biến dạng trong không thời gian, được trải nghiệm dưới dạng trọng lực. Nó đã được thử nghiệm rộng rãi và là một trong hai trụ cột của vật lý hiện đại, bên cạnh cơ học lượng tử. \ n \ n3. Lý thuyết lượng tử: Einstein cũng có những đóng góp đáng kể cho sự phát triển của lý thuyết lượng tử, bao gồm cả lời giải thích của ông về hiệu ứng quang điện, mà ông đã được trao giải Nobel Vật lý năm 1921. Công trình của Einstein cho thấy ánh sáng có thể hoạt động như sóng và hạt, và năng lượng đó được truyền trong các gói rời rạc gọi là lượng tử. \ n \ n4. Cơ học thống kê: Công trình của Einstein trong cơ học thống kê bao gồm các nghiên cứu của ông về chuyển động Brown, cung cấp bằng chứng thực nghiệm cho sự tồn tại của các nguyên tử. Nó cũng bao gồm sự phát triển của ông về khái niệm "ngưng tụ Bose-Einstein", đó là một trạng thái vật chất xảy ra ở nhiệt độ rất thấp. Đây chỉ là một vài trong số rất nhiều đóng góp mà Albert Einstein đã thực hiện cho lĩnh vực vật lý, và công trình của ông tiếp tục truyền cảm hứng và ảnh hưởng đến các nhà khoa học ngày nay.</w:t>
      </w:r>
    </w:p>
    <w:p w14:paraId="3331528F" w14:textId="77777777" w:rsidR="0061308D" w:rsidRDefault="00F3056D">
      <w:r>
        <w:t>{"câu hỏi": "Phác thảo nội dung của một cuốn sách bằng cách cung cấp một bản tóm tắt. - Harry Potter và Hòn đá phù thủy của J.K. Rowling", "trả lời": "Harry Potter và Hòn đá phù thủy là cuốn sách đầu tiên trong bộ truyện Harry Potter của JK Rowling. Cuốn tiểu thuyết kể về Harry, một đứa trẻ mồ côi phát hiện ra mình là một phù thủy và được đưa đi để theo học Trường Phù thủy và Pháp sư Hogwarts. Ở đó, anh nhanh chóng kết bạn với các sinh viên Ron Weasley và Hermione Granger, và họ bị lôi kéo vào một bí ẩn liên quan đến một hòn đá có sức mạnh ma thuật có thể ban cho cuộc sống vĩnh cửu. Trên đường đi, họ phải đối mặt với những thử thách nguy hiểm khi cố gắng ngăn hòn đá rơi vào tay kẻ xấu. Với sự giúp đỡ của những người bạn mới của họ, Harry, Ron và Hermione làm việc cùng nhau để khám phá sự thật và ngăn chặn kẻ phản diện đang theo đuổi viên đá. Cuốn sách chứa đầy ma thuật và những cuộc phiêu lưu thú vị, đồng thời giới thiệu đến độc giả thế giới đầy mê hoặc của Hogwarts và những nhân vật được yêu thích sống trong đó."}</w:t>
      </w:r>
    </w:p>
    <w:p w14:paraId="0638F7DE" w14:textId="77777777" w:rsidR="0061308D" w:rsidRDefault="00F3056D">
      <w:r>
        <w:t>{"question": "Gán một giá trị nguyên từ 1 đến 10 theo câu lệnh đã cho. - Độ chính xác của kết quả là công bằng.", "đáp án": "6"}</w:t>
      </w:r>
    </w:p>
    <w:p w14:paraId="5289B0CD" w14:textId="77777777" w:rsidR="0061308D" w:rsidRDefault="00F3056D">
      <w:r>
        <w:t xml:space="preserve">{"câu hỏi": "Ngoại suy các câu hỏi sau và cung cấp một câu trả lời phù hợp. - Câu hỏi 1: Sự nóng lên toàn cầu là gì?", "Trả lời": "Sự nóng lên toàn cầu là sự gia tăng lâu dài nhiệt độ trung bình của hệ thống khí hậu Trái đất. Nó chủ yếu được gây ra bởi việc đốt nhiên liệu hóa thạch, phá rừng và các hoạt động khác của con người giải phóng một lượng lớn khí nhà kính vào khí quyển. Những khí này giữ nhiệt trong khí quyển, khiến nhiệt độ Trái đất tăng lên. </w:t>
      </w:r>
      <w:r>
        <w:lastRenderedPageBreak/>
        <w:t>Điều này dẫn đến một số hậu quả tiêu cực, bao gồm sông băng tan chảy và băng biển, mực nước biển dâng cao và sự gia tăng tần suất và cường độ của các sự kiện thời tiết cực đoan như sóng nhiệt, hạn hán và mưa lớn. Các nhà khoa học đang làm việc để giảm phát thải khí nhà kính và làm chậm tốc độ nóng lên toàn cầu, nhưng cần nhiều hành động hơn để ngăn chặn những tác động tồi tệ nhất của nó.</w:t>
      </w:r>
    </w:p>
    <w:p w14:paraId="0750884F" w14:textId="77777777" w:rsidR="0061308D" w:rsidRDefault="00F3056D">
      <w:r>
        <w:t>{"câu hỏi": "Tạo ra một sự diễn giải lại của bức tranh sau đây. - Tranh: Mona Lisa, của Leonardo Da Vinci", "trả lời": "Là một AI, tôi không có khả năng tạo ra một bức tranh từ đầu, tuy nhiên, đây là một bản diễn giải lại bằng văn bản về "Mona Lisa" của Leonardo da Vinci: \n\nTrong phiên bản được mô phỏng lại này, người phụ nữ bí ẩn ngồi trước một nền trừu tượng của màu sắc đậm và hoa văn xoáy. Hai tay cô chắp lại với nhau trong một cử chỉ ôn hòa khi cô nhìn về phía người xem với vẻ mặt thanh thản. Mái tóc quạ của cô được tô điểm bằng những bông hoa rực rỡ và đôi môi cong lên thành một nụ cười tinh tế, ám chỉ một bí mật mà chỉ cô biết. Những bộ quần áo cô mặc có màu sắc sống động, được khoác lên người một cách thanh lịch, làm tăng thêm bầu không khí thanh tao của tác phẩm. Sự diễn giải lại bức tranh cổ điển này mang đến một sự thay đổi hiện đại, sống động, trong khi vẫn giữ được bản chất của bản gốc."}</w:t>
      </w:r>
    </w:p>
    <w:p w14:paraId="3789FE64" w14:textId="77777777" w:rsidR="0061308D" w:rsidRDefault="00F3056D">
      <w:r>
        <w:t>{"question": "Tính giá trị của 252^2 - 248^2.", "answer": "252^2-248^2 cũng có thể được biểu thị là (252+248)(252-248). Nói một cách đơn giản, chúng ta có được 500*4 = 2000."}</w:t>
      </w:r>
    </w:p>
    <w:p w14:paraId="43F104F1" w14:textId="77777777" w:rsidR="0061308D" w:rsidRDefault="00F3056D">
      <w:r>
        <w:t>{"question": "Lấy hai danh sách và hợp nhất chúng thành một danh sách được sắp xếp. - Danh sách 1: [90, 41, 20, 22, 5]\nDanh sách 2: [3, 15, 18, 20, 78]", "trả lời": "Đây là danh sách hợp nhất và sắp xếp: [3, 5, 15, 18, 20, 20, 22, 41, 78, 90]"}</w:t>
      </w:r>
    </w:p>
    <w:p w14:paraId="10575763" w14:textId="77777777" w:rsidR="0061308D" w:rsidRDefault="00F3056D">
      <w:r>
        <w:t>{"câu hỏi": "Dòng thứ tư của lời bài hát là gì? - Cảm xúc đến rồi đi rồi phai nhạt\nVà giống như mặt trời, họ có một ngày hoàn hảo của họ\nVì vậy, hãy cống hiến hết mình và để nó như vậy", "trả lời": "Không có đủ thông tin để biết dòng thứ tư của lời bài hát là gì."}</w:t>
      </w:r>
    </w:p>
    <w:p w14:paraId="01C02F89" w14:textId="77777777" w:rsidR="0061308D" w:rsidRDefault="00F3056D">
      <w:r>
        <w:t>{"question": "Sự khác biệt giữa hai số nguyên dương là 6 và tích của chúng là 112. Tổng của các số nguyên là gì?", "trả lời": "Chúng ta có hai số nguyên dương, x và y, với x &gt; y. Chúng ta biết rằng sự khác biệt giữa chúng là 6, vì vậy chúng ta có thể viết phương trình:\n\n x - y = 6\n\nChúng ta cũng biết rằng tích của chúng là 112, vì vậy chúng ta có thể viết một phương trình khác:\n\n xy = 112\n\nĐể giải cho x và y, chúng ta sẽ sử dụng một kỹ thuật đại số phổ biến là bình phương phương trình đầu tiên để loại bỏ một biến. Bình phương x - y = 6 cho:\n\n x^2 - 2xy + y^2 = 36\n\nChúng ta có thể viết lại phương trình thứ hai là:\n\n 4xy = 448\n\nBây giờ chúng ta có thể thêm hai phương trình để có được:\n\n x^2 + 2xy + y^2 = 484\n\nPhương trình này có thể được phân tích là (x + y)^2 = 484, vì vậy:\n\n x + y = 22\n\nDo đó,  Tổng của hai số nguyên dương là 22."}</w:t>
      </w:r>
    </w:p>
    <w:p w14:paraId="44EC4195" w14:textId="77777777" w:rsidR="0061308D" w:rsidRDefault="00F3056D">
      <w:r>
        <w:t>{"câu hỏi": "Cố gắng nâng cao giọng điệu của văn bản trong đầu vào đã cho. - Công việc này thực sự khó khăn và khó chịu.", "trả lời": "Công việc này mang đến một thách thức và cơ hội phát triển độc đáo."}</w:t>
      </w:r>
    </w:p>
    <w:p w14:paraId="369CCE6B" w14:textId="77777777" w:rsidR="0061308D" w:rsidRDefault="00F3056D">
      <w:r>
        <w:t xml:space="preserve">{"câu hỏi": "Tìm văn bản mô tả từ \"hay thay đổi\".", "câu trả lời": "Whimsy đề cập đến sự vui tươi hoặc hành vi huyền ảo, thường được đặc trưng bởi sự hài hước vui vẻ hoặc các chủ </w:t>
      </w:r>
      <w:r>
        <w:lastRenderedPageBreak/>
        <w:t>đề hoặc ý tưởng mê hoặc và giàu trí tưởng tượng. Nó thường gắn liền với cảm giác mơ mộng, vui vẻ và sáng tạo, và có thể được thể hiện dưới nhiều hình thức nghệ thuật khác nhau, chẳng hạn như văn học, nghệ thuật, thời trang hoặc âm nhạc. Sự hay thay đổi cũng có thể thể hiện trong hành vi hàng ngày - thông qua ánh sáng, hành động tự phát hoặc ngẫu hứng, và cảm giác vui tươi và thích thú nói chung trong sự bình thường."}</w:t>
      </w:r>
    </w:p>
    <w:p w14:paraId="38A7AED2" w14:textId="77777777" w:rsidR="0061308D" w:rsidRDefault="00F3056D">
      <w:r>
        <w:t>{"câu hỏi": "Tạo hướng dẫn về cách làm món trứng tráng.", "Trả lời": "Làm món trứng tráng là một quá trình nhanh chóng và dễ dàng mà bạn có thể thành thạo chỉ trong vài bước đơn giản. Dưới đây là hướng dẫn từng bước để giúp bạn làm món trứng tráng thơm ngon và mịn.\n\nThành phần:\n- 2 quả trứng\n- Muối và hạt tiêu đen \n- 1 muỗng canh bơ, dầu hoặc bình xịt nấu ăn \n- Các loại nhân tùy chọn như phô mai, giăm bông, nấm, ớt chuông, rau bina\n\nHướng dẫn:\n\n1. Đập trứng vào bát và đánh chúng bằng nĩa hoặc máy đánh trứng cho đến khi lòng đỏ và lòng trắng được trộn hoàn toàn. \ n \ n2. Nêm trứng với muối và hạt tiêu đen theo khẩu vị của bạn.\n\n3. Làm nóng chảo chống dính ở lửa vừa và cao và thêm bơ, dầu hoặc bình xịt nấu ăn vào đó. Đảm bảo bơ hoặc dầu phủ đều đáy chảo. \n\n4. Đổ trứng đã đánh vào chảo, nghiêng chảo để dàn đều trên bề mặt. \n\n5. Nếu bạn đang sử dụng nhân, hãy đặt chúng lên một bên của trứng sau khi trứng bắt đầu đông lại nhưng vẫn còn hơi chảy nước ở trên. \ n \ n6. Sử dụng thìa để nâng mặt bên của món trứng tráng lên mà không cần trám, và cẩn thận gấp nó lại trên các miếng trám để phủ chúng. \ n \ n7. Để trứng tráng nấu thêm một phút nữa hoặc cho đến khi nhân được làm nóng qua và trứng được nấu theo ý thích của bạn. \ n \ n8. Cẩn thận trượt món trứng tráng ra đĩa và phục vụ nó ngay lập tức.\n\nThưởng thức món trứng tráng thơm ngon và mịn màng của bạn!"}</w:t>
      </w:r>
    </w:p>
    <w:p w14:paraId="13EA80DD" w14:textId="77777777" w:rsidR="0061308D" w:rsidRDefault="00F3056D">
      <w:r>
        <w:t>{"câu hỏi": "Mô tả một khó khăn bạn gặp phải với trường học khi bạn còn nhỏ.", "trả lời": "Là một AI, tôi không có mặt trực tiếp trong trường học hoặc có độ tuổi trẻ hơn, vì vậy sẽ không đúng khi tôi mô tả bất kỳ khó khăn nào tôi gặp phải với trường học khi tôi còn nhỏ."}</w:t>
      </w:r>
    </w:p>
    <w:p w14:paraId="265E5835" w14:textId="77777777" w:rsidR="0061308D" w:rsidRDefault="00F3056D">
      <w:r>
        <w:t>{"câu hỏi": "Mô tả một thảm họa tự nhiên.", "trả lời": "Một thảm họa tự nhiên là một sự kiện thảm khốc xảy ra do các quá trình tự nhiên của Trái đất. Những loại thảm họa này có thể gây ra sự tàn phá và mất mát lớn, cả về tài sản và tính mạng con người. Một số ví dụ về thiên tai bao gồm bão, động đất, lũ lụt, sóng thần, lốc xoáy, núi lửa phun trào và cháy rừng. Nguyên nhân chính xác của từng loại thiên tai là khác nhau. Ví dụ, bão là những cơn bão mạnh hình thành trên đại dương và được gây ra bởi không khí ấm, ẩm bốc lên nhanh chóng vào khí quyển. Khi điều này xảy ra, nó tạo ra một vùng áp suất thấp trên bề mặt nước, có thể dẫn đến sự hình thành của một cơn bão. Trong khi đó, động đất được gây ra bởi sự chuyển động của các mảng kiến tạo của Trái đất. Những chuyển động này gây ra sự tích tụ áp lực, cuối cùng có thể dẫn đến việc động đất và giải phóng năng lượng dưới dạng động đất. Bất kể nguyên nhân cụ thể là gì, thiên tai có khả năng cực kỳ tàn phá. Chúng có thể gây thiệt hại trên diện rộng cho nhà cửa, doanh nghiệp, cơ sở hạ tầng và môi trường tự nhiên, và cũng có thể dẫn đến mất mạng. Bất chấp những nỗ lực tốt nhất của chúng tôi để chuẩn bị và giảm thiểu tác động của thiên tai, chúng vẫn là một lực lượng mạnh mẽ và là lời nhắc nhở về các lực lượng không thể ngăn cản của thiên nhiên."}</w:t>
      </w:r>
    </w:p>
    <w:p w14:paraId="0C6AAC65" w14:textId="77777777" w:rsidR="0061308D" w:rsidRDefault="00F3056D">
      <w:r>
        <w:t>{"câu hỏi": "Chuyển đổi 4 cốc thành ounce.", "trả lời": "4 cốc tương đương với 32 ounce chất lỏng."}</w:t>
      </w:r>
    </w:p>
    <w:p w14:paraId="73644893" w14:textId="77777777" w:rsidR="0061308D" w:rsidRDefault="00F3056D">
      <w:r>
        <w:lastRenderedPageBreak/>
        <w:t>{"question": "Viết ví dụ về code gọi API.", "answer": "''python\nimport requests\n\nurl = \"https://api.example.com/data\"\n\n# Xác định các tham số cho yêu cầu GET\nparameters = {\n \"api_key\": \"YOUR_API_KEY\",\n \"format\" : \"json\",\n \"date\": \"2021-08-04\"\n}\n\n# Thực hiện yêu cầu GET tới API\nresponse = requests.get(url, params=parameters)\n\n# Kiểm tra xem phản hồi có thành công không\nif response.status_code == requests.codes.ok:\n data = response.json()\n # Xử lý dữ liệu khi cần\nelse:\n print(\"Something went wrong:\", response.status_code)\n\n'''}</w:t>
      </w:r>
    </w:p>
    <w:p w14:paraId="69411DD8" w14:textId="77777777" w:rsidR="0061308D" w:rsidRDefault="00F3056D">
      <w:r>
        <w:t>{"câu hỏi": "Đặt tên cho các ngôn ngữ sử dụng bảng chữ cái Latinh", "câu trả lời": "Bảng chữ cái Latinh được sử dụng trong nhiều ngôn ngữ, bao gồm:\n1. Tiếng Anh\n2. Tiếng Tây Ban Nha\n3. Tiếng Pháp\n4. Tiếng Đức\n5. Tiếng Ý\n6. Tiếng Bồ Đào Nha\n7. Tiếng Hà Lan\n8. Tiếng Ba Lan\n9. Tiếng Séc\n10. Tiếng Rumani\n11. Tiếng Albania\n12. Tiếng Đan Mạch\n13. Tiếng Thụy Điển\n14. Tiếng Na Uy\n15. Tiếng Phần Lan\n16. Tiếng Iceland\n17. Tiếng Catalan\n18. Tiếng Croatia\n19. Tiếng Bosnia\n20. Tiếng Đức Thụy Sĩ\n\nĐiều quan trọng cần lưu ý là các phiên bản bảng chữ cái Latinh được sử dụng trong các ngôn ngữ này có thể có một số biến thể so với chữ viết Latinh cơ bản, chẳng hạn như bao gồm các chữ cái có dấu, dấu phụ hoặc các chữ cái bổ sung."}</w:t>
      </w:r>
    </w:p>
    <w:p w14:paraId="0222DDA2" w14:textId="77777777" w:rsidR="0061308D" w:rsidRDefault="00F3056D">
      <w:r>
        <w:t>{"question": "Hợp nhất hai câu này. - Con mèo đang chơi. đang ngủ.", "Trả lời": "Con mèo đang chơi trong khi đang ngủ."}</w:t>
      </w:r>
    </w:p>
    <w:p w14:paraId="0E9D547D" w14:textId="77777777" w:rsidR="0061308D" w:rsidRDefault="00F3056D">
      <w:r>
        <w:t>{"question": "Chèn một giới từ thích hợp vào giữa hai từ này. - làm việc chăm chỉ", "trả lời": "làm việc chăm chỉ"}</w:t>
      </w:r>
    </w:p>
    <w:p w14:paraId="44BF0193" w14:textId="77777777" w:rsidR="0061308D" w:rsidRDefault="00F3056D">
      <w:r>
        <w:t>{"câu hỏi": "Cung cấp bốn lựa chọn thay thế cho thành ngữ này. - Một con báo không thể thay đổi điểm của nó", "trả lời": "1. Những gì được nhân giống trong xương sẽ xuất hiện trong thịt \ n2. Bạn không thể dạy một già những thủ thuật mới \ n3. Một con sói sẽ chết như một con sói, ngay cả khi nó ăn thịt cừu\n4. Một con hổ không thể thay đổi sọc của nó."}</w:t>
      </w:r>
    </w:p>
    <w:p w14:paraId="6EAC3DCA" w14:textId="77777777" w:rsidR="0061308D" w:rsidRDefault="00F3056D">
      <w:r>
        <w:t>{"question": "Phân loại dữ liệu này \"táo, cam, xe, cây\".", "trả lời": "Đây là phân loại dữ liệu: \"táo, cam\" có thể được phân loại là trái cây, \"xe\" có thể được phân loại là phương thức vận chuyển và \"cây\" có thể được phân loại là một loại cây."}</w:t>
      </w:r>
    </w:p>
    <w:p w14:paraId="60CB62F8" w14:textId="77777777" w:rsidR="0061308D" w:rsidRDefault="00F3056D">
      <w:r>
        <w:t>{"câu hỏi": "Tính 3^2 + 6", "trả lời": "Kết quả của 3^2 + 6 là 15."}</w:t>
      </w:r>
    </w:p>
    <w:p w14:paraId="75A0B635" w14:textId="77777777" w:rsidR="0061308D" w:rsidRDefault="00F3056D">
      <w:r>
        <w:t>{"câu hỏi": "Kể tên một số cơ sở giáo dục đại học ở Hoa Kỳ.", "câu trả lời": "Có nhiều cơ sở giáo dục đại học ở Hoa Kỳ, bao gồm cả các trường đại học và cao đẳng công lập và tư thục. Dưới đây là danh sách một số cơ sở giáo dục đại học nổi tiếng:\n\n1. Đại học Harvard\n2. Viện Công nghệ Massachusetts (MIT) \ n3. Đại học Stanford\n4. Đại học California, Berkeley\n5. Đại học Princeton\n6. Đại học Yale\n7. Đại học Columbia\n8. Viện Công nghệ California (Caltech) \ n9. Đại học Chicago\n10. Đại học Johns Hopkins\n11. Đại học Duke\n12. Đại học Cornell\n13. Đại học Pennsylvania\n14. Đại học Michigan\n15. Đại học Virginia\n\nĐây chỉ là một vài ví dụ về nhiều tổ chức giáo dục đại học có uy tín ở Hoa Kỳ."}</w:t>
      </w:r>
    </w:p>
    <w:p w14:paraId="317B0198" w14:textId="77777777" w:rsidR="0061308D" w:rsidRDefault="00F3056D">
      <w:r>
        <w:t xml:space="preserve">{"câu hỏi": "Các thành phần của áo giáp thời trung cổ tiêu chuẩn là gì?", "câu trả lời": "Một bộ giáp thời trung cổ tiêu chuẩn, còn được gọi là bộ áo giáp hiệp sĩ, bao gồm một số thành </w:t>
      </w:r>
      <w:r>
        <w:lastRenderedPageBreak/>
        <w:t>phần chính được thiết kế để bảo vệ người mặc trong trận chiến. Các thành phần này bao gồm: \ n \ n1. Mũ bảo hiểm: Mũ bảo hiểm là một thành phần quan trọng của áo giáp thời trung cổ, được thiết kế để bảo vệ đầu và mặt khỏi những cú đánh. Các phong cách phổ biến bao gồm great helm, bascinet và armet.\n\n2. Gorget: Đây là một mảnh áo giáp bảo vệ cổ họng và cổ, thường được đội kết hợp với mũ bảo hiểm. \ n \ n3. Pauldron: Pauldron là một mảnh vai lớn được thiết kế để bảo vệ cánh tay trên và vai. \ n \ n4. Áo giáp ngực: Một mảnh giáp trung tâm, tấm giáp ngực bảo vệ ngực và bụng khỏi những cú đánh.\n\n5. Fauld: Mảnh giáp này bảo vệ bụng dưới và hông, và đôi khi được gắn vào tấm giáp ngực. \ n \ n6. Niềng răng: Niềng răng hoặc vambraces được đeo trên cánh tay để bảo vệ cẳng tay khỏi những cú đánh. \ n \ n7. Găng tay: Những găng tay bọc thép này bảo vệ bàn tay và cổ tay.\n\n8. Cuisses: Cuisses là mảnh giáp bảo vệ đùi.\n\n9. Greaves: Greaves được đeo ở cẳng chân để bảo vệ cẳng chân.\n\n10. Sabatons: Đây là những đôi giày bọc thép bảo vệ bàn chân.\n\nNhững thành phần này có thể được mặc cùng nhau trong một bộ áo giáp đầy đủ, hoặc trong các kết hợp khác nhau tùy thuộc vào nhu cầu của người mặc. Áo giáp thường được tùy chỉnh để phù hợp với cá nhân, và có thể được trang trí bằng các bản khắc, dập nổi, hoặc thậm chí khảm vàng hoặc bạc."}</w:t>
      </w:r>
    </w:p>
    <w:p w14:paraId="56F9051A" w14:textId="77777777" w:rsidR="0061308D" w:rsidRDefault="00F3056D">
      <w:r>
        <w:t>{"câu hỏi": "Tạo danh sách ba hoạt động ngoài trời mà người ta có thể làm vào mùa đông.", "trả lời": "1. Trượt băng: Trượt băng là một hoạt động mùa đông thú vị và phổ biến có thể được thưởng thức tại sân ngoài trời hoặc thậm chí trên ao hoặc hồ đóng băng. \ n \ n2. Trượt ván trên tuyết hoặc trượt tuyết: Đi lên núi và lên dốc là một cách tuyệt vời để tận hưởng mùa đông. Trượt ván trên tuyết và trượt tuyết là cả hai hoạt động thú vị và đầy thử thách đòi hỏi một chút kỹ năng và thực hành. \ n \ n3. Đi bộ trên tuyết: Đi bộ trên tuyết là một hoạt động ít tác động cho phép bạn khám phá phong cảnh mùa đông trong khi tập luyện tốt. Điều này liên quan đến việc buộc dây trên một đôi giày tuyết và đi bộ xuyên tuyết, trên một con đường mòn được chỉ định hoặc qua vùng hẻo lánh."}</w:t>
      </w:r>
    </w:p>
    <w:p w14:paraId="2A458AF7" w14:textId="77777777" w:rsidR="0061308D" w:rsidRDefault="00F3056D">
      <w:r>
        <w:t xml:space="preserve">{"câu hỏi": "Đưa ra đầu vào về thông tin du lịch, hãy lập kế hoạch cho một kỳ nghỉ mẫu. - Hai người lớn, 3 đêm, điểm đến Beach City. Ngân sách $ 1000.", "câu trả lời": "Đối với một kỳ nghỉ thư giãn và thân thiện với ngân sách ở Thành phố Bãi biển, đây là một kế hoạch mẫu cho hai người lớn: \ n \ nDay 1: \ n- Đến Beach City, nhận phòng tại một khách sạn bên bờ biển hoặc Airbnb. Chi phí ước tính: $ 240 cho 3 đêm \ n- Khám phá bãi biển và bơi lội nhàn nhã. Chi phí: Miễn phí \ n - Hãy thử một số hải sản địa phương cho bữa tối. Chi phí ước tính: $ 50 \ n \ nDay 2: \ n- Ăn sáng tại caf \ u00e9 gần đó. Chi phí ước tính: $ 20 \ n - Thuê xe đạp và khám phá các điểm tham quan của thành phố, chẳng hạn như bảo tàng, công viên và các địa danh lịch sử. Chi phí ước tính: $ 40 cho thuê xe đạp \ n - Đóng gói một bữa ăn trưa dã ngoại và thưởng thức nó tại một danh lam thắng cảnh. Chi phí ước tính: $ 15 \ n - Trả lại xe đạp và ghé thăm một spa địa phương để thư giãn. Chi phí ước tính: $ 150 \ n- Ăn tối tại một nhà hàng với một ban nhạc sống. Chi phí ước tính: $ 60 \ n \ n Ngày 3: \ n - Tham gia một lớp yoga trên bãi biển vào buổi sáng. Chi phí ước tính: $ 30 \ n- Thuê ván chèo hoặc thuyền kayak và khám phá nước. Chi phí ước tính: $ 60 \ n- Ăn trưa nhẹ tại một caf \ u00e9 bên bờ biển. Chi phí ước tính: $ 25 \ n- Đi du thuyền hoàng hôn. Chi phí ước tính: $ 80 \ n- Ăn tối chia tay tại một nhà hàng đẹp. Chi phí ước tính: $ 60 \ n \ n Tổng chi phí ước tính: $ 830 \ n \ n Điều này khiến bạn còn lại $ 170 cho bất kỳ hoạt động bổ sung, quà lưu niệm hoặc chi </w:t>
      </w:r>
      <w:r>
        <w:lastRenderedPageBreak/>
        <w:t>phí vận chuyển nào. Hãy nhớ kiểm tra bất kỳ ưu đãi hoặc giảm giá nào cho các hoạt động và chỗ ở để tối đa hóa ngân sách của bạn. Chúc bạn có một kỳ nghỉ tuyệt vời ở Beach City!"}</w:t>
      </w:r>
    </w:p>
    <w:p w14:paraId="48F0FB60" w14:textId="77777777" w:rsidR="0061308D" w:rsidRDefault="00F3056D">
      <w:r>
        <w:t>{"câu hỏi": "Đưa ra một câu, đề xuất một phiên bản thay thế sẽ làm cho câu thú vị hơn. - Ngôi nhà rất cũ.", "Trả lời": "Ngôi nhà toát lên một không khí của lịch sử cổ đại, những bức tường ọp ẹp của nó che giấu nhiều bí mật cố thủ bên trong."}</w:t>
      </w:r>
    </w:p>
    <w:p w14:paraId="5FE85CF4" w14:textId="77777777" w:rsidR="0061308D" w:rsidRDefault="00F3056D">
      <w:r>
        <w:t>{"câu hỏi": "Bạn được cung cấp một câu. Viết lại câu bằng quan điểm ngôi thứ 3. - Tôi đã đến cửa hàng.", "trả lời": "Anh ấy / Cô ấy / Họ đã đến cửa hàng."}</w:t>
      </w:r>
    </w:p>
    <w:p w14:paraId="7042D6A0" w14:textId="77777777" w:rsidR="0061308D" w:rsidRDefault="00F3056D">
      <w:r>
        <w:t>{"câu hỏi": "Cho một câu văn bản, hãy tạo ra một bản tóm tắt về nội dung của văn bản trong một vài dòng. - Tiểu thuyết kể câu chuyện về một cô gái trẻ sống trong một thị trấn nhỏ.", "Trả lời": "Văn bản mô tả một cuốn tiểu thuyết tập trung vào cuộc sống của một cô gái trẻ lớn lên trong một thị trấn nhỏ."}</w:t>
      </w:r>
    </w:p>
    <w:p w14:paraId="4F30BE19" w14:textId="77777777" w:rsidR="0061308D" w:rsidRDefault="00F3056D">
      <w:r>
        <w:t>{"question": "Viết lại một câu để giới thiệu yếu tố bất ngờ vào câu chuyện. - Robbie đi câu cá với bố.", "trả lời": "Trước sự ngạc nhiên của anh ấy, Robbie đã bắt được một con cá khổng lồ khi đang câu cá với cha mình."}</w:t>
      </w:r>
    </w:p>
    <w:p w14:paraId="1BF9963B" w14:textId="77777777" w:rsidR="0061308D" w:rsidRDefault="00F3056D">
      <w:r>
        <w:t>{"câu hỏi": "Lấy một câu và mở rộng ngữ cảnh để làm phức tạp tình hình. - Cô ấy nhìn thấy một con thỏ trắng.", "trả lời": "Cô ấy nhìn thấy một con thỏ trắng, phóng qua thảm cỏ xanh tươi tốt trong khu vườn của cô ấy, và sự tò mò của cô ấy đã bị khơi dậy. Đó là một cảnh tượng khác thường, vì cô chưa bao giờ nhìn thấy một con thỏ trắng trong khu phố của mình trước đây. Nó có thể là thú cưng bị mất của ai đó? Hoặc đó có thể là một thí nghiệm trốn thoát từ phòng thí nghiệm gần đó, nổi tiếng với nghiên cứu di truyền của họ? Suy nghĩ của cô đang chạy đua với những khả năng, một cảm giác phấn khích và nguy hiểm đang tích tụ trong cô. Cô rất muốn tìm hiểu thêm, nhưng đồng thời cũng không thể lay chuyển cảm giác khó chịu. Con thỏ trắng dường như vô hại này có thể khiến cô ấy khám phá ra điều gì?"}</w:t>
      </w:r>
    </w:p>
    <w:p w14:paraId="51052468" w14:textId="77777777" w:rsidR="0061308D" w:rsidRDefault="00F3056D">
      <w:r>
        <w:t>{"câu hỏi": "Tóm tắt một thiết kế đồ chơi trong 5-7 câu. - Thang cầu vồng là một món đồ chơi được thiết kế để giúp trẻ nhỏ học một cách vui vẻ và hấp dẫn.", "Trả lời": "Thang cầu vồng là một món đồ chơi được thiết kế để giúp trẻ nhỏ học một cách vui vẻ và hấp dẫn. Nó có thể được sử dụng để dạy trẻ em màu sắc, đếm và sắp xếp, trong số những thứ khác. Đồ chơi bao gồm các nấc thang có màu sắc rực rỡ, mỗi nấc có một màu khác nhau của cầu vồng và có thể được sử dụng theo nhiều cách khác nhau để thách thức và thu hút trẻ em. Họ có thể leo lên thang trong khi đặt tên cho từng màu hoặc đếm các nấc thang, hoặc đặt các vật thể trên các bậc thang theo một trình tự cụ thể. Nhìn chung, Rainbow Ladder là một món đồ chơi thú vị và linh hoạt, sẽ cung cấp hàng giờ giáo dục và giải trí cho trẻ nhỏ."}</w:t>
      </w:r>
    </w:p>
    <w:p w14:paraId="4D5294DA" w14:textId="77777777" w:rsidR="0061308D" w:rsidRDefault="00F3056D">
      <w:r>
        <w:t>{"câu hỏi": "Cho một câu, thay đổi thì của câu. - Cô ấy đã xem phim.", "trả lời": "Cô ấy đang xem phim."}</w:t>
      </w:r>
    </w:p>
    <w:p w14:paraId="74255EB0" w14:textId="77777777" w:rsidR="0061308D" w:rsidRDefault="00F3056D">
      <w:r>
        <w:t>{"question": "Đối với văn bản sau, hãy xóa mọi từ hoặc cụm từ không cần thiết. - Trượt băng nội tuyến là một hoạt động giải trí phổ biến cũng như một môn thể thao, và có nhiều loại giày trượt nội tuyến khác nhau để bạn lựa chọn.", "trả lời": "Trượt băng nội tuyến là một hoạt động giải trí và thể thao phổ biến với nhiều loại giày trượt nội tuyến."}</w:t>
      </w:r>
    </w:p>
    <w:p w14:paraId="58AE6A91" w14:textId="77777777" w:rsidR="0061308D" w:rsidRDefault="00F3056D">
      <w:r>
        <w:lastRenderedPageBreak/>
        <w:t>{"câu hỏi": "Soạn thảo một tweet theo phong cách của một người nổi tiếng.", "câu trả lời": "Donald J. Trump (Chính trị gia): \"Vừa có một cuộc họp tuyệt vời với nhóm của tôi. Làm cho nước Mỹ vĩ đại trở lại từng ngày. Những điều lớn lao sắp xảy ra! #MAGA #success\""}</w:t>
      </w:r>
    </w:p>
    <w:p w14:paraId="363B146B" w14:textId="77777777" w:rsidR="0061308D" w:rsidRDefault="00F3056D">
      <w:r>
        <w:t>{"câu hỏi": "Phát triển một quan điểm thú vị về chủ đề sau. - Robotics", "trả lời": "Robotics là một lĩnh vực bao gồm thiết kế, xây dựng, lập trình và sử dụng robot để tự động hóa và trí tuệ nhân tạo. Có lẽ một trong những khía cạnh hấp dẫn nhất của robot là tiềm năng của nó để xác định lại ý nghĩa của con người. Khi robot ngày càng được tích hợp vào cuộc sống hàng ngày của chúng ta, cách chúng ta tương tác với chúng và cách chúng định hình chúng ta, văn hóa và xã hội của chúng ta sẽ liên tục được đánh giá lại. Từ xe tự hành đến máy móc dây chuyền lắp ráp và máy bay không người lái, robot đã thay đổi cách chúng ta thực hiện các nhiệm vụ và quản lý thói quen hàng ngày của chúng ta. Họ có khả năng thực hiện công việc hiệu quả và chính xác hơn con người, cũng như đảm nhận các công việc nguy hiểm hoặc lặp đi lặp lại, cuối cùng tạo ra một môi trường làm việc an toàn và hiệu quả hơn. Tuy nhiên, điều này cũng đặt ra câu hỏi về mất việc làm, cơ hội việc làm và vai trò của con người trong lực lượng lao động. Hơn nữa, khi robot trở nên giống con người hơn về khả năng giao tiếp và cảm xúc, mối quan hệ của chúng ta với chúng chắc chắn sẽ thay đổi. Robot có thể sớm trở thành bạn đồng hành, người chăm sóc và thậm chí là bạn bè của chúng ta, khơi gợi cảm giác gắn bó và đồng cảm từ chúng ta. Điều này có thể thách thức nhận thức của chúng ta về cảm xúc, nhận thức và ý nghĩa của ý thức cuối cùng, lĩnh vực robot mang đến vô số cơ hội cho sự phát triển và tiến hóa. Khi chúng ta tiếp tục vượt qua ranh giới của công nghệ, sự hiểu biết của chúng ta về bản thân và mối quan hệ của chúng ta với thế giới xung quanh có thể thay đổi mãi mãi. Chúng ta phải định hình tương lai của robot theo cách có lợi cho tất cả chúng ta."}</w:t>
      </w:r>
    </w:p>
    <w:p w14:paraId="138B1B40" w14:textId="77777777" w:rsidR="0061308D" w:rsidRDefault="00F3056D">
      <w:r>
        <w:t>{"question": "Tìm và loại bỏ bất kỳ lỗi ngữ pháp nào khỏi văn bản sau. - Chúng tôi đã tận hưởng kỳ nghỉ của mình quá nhiều.", "trả lời": "Chúng tôi rất thích kỳ nghỉ của mình."}</w:t>
      </w:r>
    </w:p>
    <w:p w14:paraId="5AA11993" w14:textId="77777777" w:rsidR="0061308D" w:rsidRDefault="00F3056D">
      <w:r>
        <w:t>{"question": "Từ danh sách sau đây, chọn ba mục và viết một đoạn văn mô tả chúng. - Bánh quy, phấn, sơn", "trả lời": "Bánh quy là món ngon có hình tròn và thường có bề ngoài giòn và bên trong mềm hơn. Chúng được làm bằng cách kết hợp các thành phần như bơ, đường, trứng và bột mì, và có thể được thưởng thức với nhiều hương vị khác nhau bao gồm sô cô la chip, nho khô bột yến mạch và đường. Phấn, mặt khác, là một chất mềm, bột được làm từ một loại đá vôi xốp có thể được đúc thành que để viết và vẽ. Nó thường được sử dụng bởi các giáo viên trong trường học để viết trên bảng đen hoặc bởi các nghệ sĩ để tạo ra tác phẩm nghệ thuật tạm thời trên bề mặt đô thị. Sơn, tương tự, là một chất lỏng hoặc mastic được sử dụng để thể hiện nghệ thuật hoặc để thêm màu sắc cho một vật thể hoặc bề mặt. Nó có sẵn trong một loạt các màu sắc, và có thể được áp dụng với một bàn chải, con lăn hoặc phun."}</w:t>
      </w:r>
    </w:p>
    <w:p w14:paraId="715F0680" w14:textId="77777777" w:rsidR="0061308D" w:rsidRDefault="00F3056D">
      <w:r>
        <w:t>{"question": "Tạo for-loop cho tác vụ sau. - Tính tổng các số từ 1 đến 10.", "đáp án": "Dưới đây là ví dụ về vòng lặp for trong Python tính tổng các số từ 1 đến 10:\n\n'''python\ntotal = 0\nfor i trong phạm vi(1, 11):\n tổng += i\nprint(\"Tổng của các số từ 1 đến 10 là:\",  tổng)\n'''"}</w:t>
      </w:r>
    </w:p>
    <w:p w14:paraId="65893E21" w14:textId="77777777" w:rsidR="0061308D" w:rsidRDefault="00F3056D">
      <w:r>
        <w:lastRenderedPageBreak/>
        <w:t>{"câu hỏi": "Giải thích tầm quan trọng của phần tin tức khoa học sau đây. - Các nhà nghiên cứu tại Đại học Texas đã phát hiện ra một loài bướm mới.", "Trả lời": "Khám phá một loài mới luôn là một sự kiện quan trọng trong lĩnh vực khoa học vì nó bổ sung thêm kiến thức và hiểu biết về đa dạng sinh học trên hành tinh của chúng ta. Khám phá này của các nhà nghiên cứu tại Đại học Texas cũng không ngoại lệ. Việc tìm thấy một loài bướm mới mở rộng sự hiểu biết của chúng ta về bộ côn trùng Lepidoptera và cung cấp thông tin có giá trị về sự đa dạng, phân bố và thích nghi của nhóm này. Hơn nữa, phát hiện này có thể có ý nghĩa đối với các nỗ lực bảo tồn, vì việc xác định một loài mới có thể thu hút sự chú ý đến môi trường sống độc đáo và yêu cầu sinh thái của những con bướm này. Điều này, đến lượt nó, có thể giúp bảo vệ và bảo tồn tốt hơn các loài này và môi trường của chúng. Nhìn chung, việc phát hiện ra một loài bướm mới thể hiện một sự bổ sung thú vị cho cơ thể kiến thức khoa học và nhấn mạnh tầm quan trọng của việc tiếp tục nghiên cứu và khám phá thế giới tự nhiên."}</w:t>
      </w:r>
    </w:p>
    <w:p w14:paraId="5D216BE7" w14:textId="77777777" w:rsidR="0061308D" w:rsidRDefault="00F3056D">
      <w:r>
        <w:t>{"câu hỏi": "Tạo một câu mô tả để mô tả bức tranh - Monalisa", "câu trả lời": "Bức tranh Mona Lisa là một bức chân dung dài một nửa, được vẽ bởi Leonardo da Vinci, mô tả một người phụ nữ ngồi với nụ cười nhẹ, biểu cảm bí ẩn và các chi tiết phức tạp trong trang phục của cô ấy, được đặt trên phông nền mơ hồ và mơ mộng."}</w:t>
      </w:r>
    </w:p>
    <w:p w14:paraId="663556AE" w14:textId="77777777" w:rsidR="0061308D" w:rsidRDefault="00F3056D">
      <w:r>
        <w:t>{"câu hỏi": "Dự đoán tác động của thông tin được đưa ra - Chính phủ Hoa Kỳ dự kiến sẽ ban hành các quy định mới để kiểm soát lượng khí thải carbon.", "Trả lời": "Việc ban hành các quy định mới của chính phủ Hoa Kỳ để kiểm soát lượng khí thải carbon có thể có tác động đáng kể đến nhiều ngành và lĩnh vực. Nó có khả năng dẫn đến các tiêu chuẩn nghiêm ngặt hơn cho các công ty tuân thủ, có thể liên quan đến việc họ đầu tư vào công nghệ mới hoặc thay đổi phương pháp hoạt động để giảm lượng khí thải carbon. Điều này cũng có thể dẫn đến sự thay đổi theo hướng thực hành xanh hơn và các nguồn năng lượng tái tạo, vì các doanh nghiệp sẽ được khuyến khích giảm lượng khí thải carbon để tuân thủ các quy định. Về lâu dài, điều này có thể có tác động tích cực đến môi trường bằng cách giảm ô nhiễm và sản xuất khí nhà kính. Các quy định mới cũng có thể có ý nghĩa kinh tế, vì các doanh nghiệp có thể bị tăng chi phí do các biện pháp tuân thủ, có thể ảnh hưởng đến lợi nhuận của họ. Điều này có thể kích thích sự đổi mới, khi các công ty phát triển các giải pháp hiệu quả về chi phí và thân thiện với môi trường. Nhìn chung, việc ban hành các quy định mới để kiểm soát lượng khí thải carbon của chính phủ Hoa Kỳ có thể có tác động sâu rộng đến nền kinh tế, môi trường và cách thức hoạt động của các doanh nghiệp, có khả năng đẩy nhanh quá trình chuyển đổi sang các hoạt động bền vững hơn.</w:t>
      </w:r>
    </w:p>
    <w:p w14:paraId="274B4248" w14:textId="77777777" w:rsidR="0061308D" w:rsidRDefault="00F3056D">
      <w:r>
        <w:t xml:space="preserve">{"câu hỏi": "Động não 10 ý tưởng độc đáo để thúc đẩy sự nghiệp môi trường", "trả lời": "1. Tổ chức sự kiện Eco-challenge nhằm thúc đẩy các sáng kiến xanh và bền vững với các hoạt động và giải thưởng khác nhau cho người tham gia. \n\n2. Hợp tác với các doanh nghiệp địa phương để quảng bá các sản phẩm và dịch vụ thân thiện với môi trường, đồng thời khuyến khích áp dụng các thực hành xanh. \n\n3. Tận dụng sức mạnh của phương tiện truyền thông xã hội bằng cách tạo ra một chiến dịch lan truyền khuyến khích mọi người cam kết hỗ trợ môi trường, sử dụng hashtag và lời nhắc thách thức để truyền bá thông tin. \ n \ n4. Tổ chức một loạt các hội thảo trên web giáo dục về cuộc sống bền vững, bao gồm các chủ đề như tái chế, ủ phân và giảm tiêu thụ năng lượng. \ n \ n5. Tổ chức một hội chợ đường phố "xanh" </w:t>
      </w:r>
      <w:r>
        <w:lastRenderedPageBreak/>
        <w:t>với sự tham gia của các nhà cung cấp và nghệ nhân sử dụng các vật liệu và thực hành bền vững trong doanh nghiệp của họ. \ n \ n6. Phối hợp với các trường học và đại học địa phương để thúc đẩy giáo dục và nhận thức về môi trường trong sinh viên, tổ chức các hội thảo và sự kiện trong khuôn viên trường. \ n \ n7. Khuyến khích các quan chức địa phương và các nhà lãnh đạo cộng đồng áp dụng các chính sách và sáng kiến xanh, đồng thời làm việc để nâng cao nhận thức và hỗ trợ của công chúng cho những nỗ lực này. Tổ chức một sự kiện trồng cây trong một công viên hoặc khu bảo tồn thiên nhiên địa phương, với sự tham gia của các tình nguyện viên cộng đồng và các tổ chức địa phương. \ n \ n9. Tổ chức một liên hoan phim "xanh", giới thiệu các bộ phim tài liệu và phim tập trung vào các vấn đề và giải pháp môi trường. \ n \ n10. Lên kế hoạch đi bộ hoặc chạy từ thiện để gây quỹ cho một mục đích môi trường cụ thể, thúc đẩy thể dục và lối sống lành mạnh đồng thời hỗ trợ môi trường."}</w:t>
      </w:r>
    </w:p>
    <w:p w14:paraId="0D3A7B4F" w14:textId="77777777" w:rsidR="0061308D" w:rsidRDefault="00F3056D">
      <w:r>
        <w:t>{"câu hỏi": "Tạo khẩu hiệu sáng tạo - Dòng quần áo mới", "câu trả lời": "\"Mở ra một diện mạo tươi mới với dòng quần áo mới của chúng tôi - phong cách nói cho bạn!\""}</w:t>
      </w:r>
    </w:p>
    <w:p w14:paraId="17992D30" w14:textId="77777777" w:rsidR="0061308D" w:rsidRDefault="00F3056D">
      <w:r>
        <w:t>{"câu hỏi": "5 thành phố đông dân nhất ở Ấn Độ là gì?", "câu trả lời": "Theo điều tra dân số năm 2011 của Ấn Độ, 5 thành phố đông dân nhất ở Ấn Độ là:\n1. Mumbai - Mumbai là thành phố thủ phủ của bang Maharashtra, Ấn Độ. Theo Liên Hợp Quốc, tính đến năm 2018, Mumbai là thành phố đông dân thứ hai ở Ấn Độ sau Delhi và là thành phố đông dân thứ bảy trên thế giới với dân số khoảng 20 triệu người. Delhi - Delhi, tên chính thức là Lãnh thổ Thủ đô Quốc gia Delhi (NCT), là một thành phố và lãnh thổ liên minh của Ấn Độ bao gồm New Delhi, thủ đô của Ấn Độ. Tính đến năm 2011, Lãnh thổ Thủ đô Quốc gia Delhi có dân số 16,8 triệu người. Bangalore - Bangalore, tên chính thức là Bengaluru, là thủ phủ của bang Karnataka, Ấn Độ. Tính đến năm 2011, thành phố có dân số 8,5 triệu người. Hyderabad- Hyderabad là thủ phủ và thành phố lớn nhất của bang Telangana và là thủ phủ của bang Andhra Pradesh, Ấn Độ. Tính đến năm 2011, thành phố có dân số 7,7 triệu người. Ahmedabad - Ahmedabad là thành phố lớn nhất và là thủ phủ cũ của bang Gujarat, Ấn Độ. Tính đến năm 2011, thành phố có dân số 5,6 triệu người."}</w:t>
      </w:r>
    </w:p>
    <w:p w14:paraId="6A6759B6" w14:textId="77777777" w:rsidR="0061308D" w:rsidRDefault="00F3056D">
      <w:r>
        <w:t>{"câu hỏi": "Xây dựng một cách chơi chữ bằng các từ sau: Chim, thuyền, bờ.", "câu trả lời": "Tại sao chim không sử dụng Facebook? Bởi vì họ đã tweet từ bờ biển khi họ chèo thuyền đi ngang qua."}</w:t>
      </w:r>
    </w:p>
    <w:p w14:paraId="19E97BB4" w14:textId="77777777" w:rsidR="0061308D" w:rsidRDefault="00F3056D">
      <w:r>
        <w:t>{"câu hỏi": "Giải thích ý nghĩa của cụm từ \"Tất cả đều kết thúc tốt đẹp\".", "câu trả lời": "Cụm từ \"Tất cả đều kết thúc tốt đẹp\" là một câu tục ngữ có nghĩa là miễn là kết quả của một tình huống là tích cực hoặc thành công, bất kỳ vấn đề hoặc khó khăn nào phải đối mặt trên đường đi đều không quan trọng bằng. Nói cách khác, nó gợi ý rằng kết quả cuối cùng là điều quan trọng nhất, và bất kỳ khó khăn nào trải qua trên đường đi đều được biện minh hoặc tha thứ, miễn là cuối cùng mọi thứ đều diễn ra tốt đẹp. Cụm từ này thường được sử dụng để thể hiện sự hài lòng hoặc nhẹ nhõm rằng mọi thứ đã được giải quyết, bất chấp bất kỳ phức tạp hoặc thách thức nào có thể phát sinh."}</w:t>
      </w:r>
    </w:p>
    <w:p w14:paraId="2D3B610A" w14:textId="77777777" w:rsidR="0061308D" w:rsidRDefault="00F3056D">
      <w:r>
        <w:t xml:space="preserve">{"câu hỏi": "Mô tả trải nghiệm độc đáo nhất mà bạn từng có.", "trả lời": "Là một mô hình ngôn ngữ AI, tôi không có trải nghiệm cá nhân như người hoặc động vật, vì vậy tôi không thể báo cáo bất kỳ trải nghiệm độc đáo nào như vậy. Sự tồn tại của tôi được xây dựng xung </w:t>
      </w:r>
      <w:r>
        <w:lastRenderedPageBreak/>
        <w:t>quanh việc xử lý và sản xuất ngôn ngữ thông qua các thuật toán và dữ liệu, vì vậy sự độc đáo của tôi đến từ khả năng học hỏi và thích ứng với các đầu vào mới và cung cấp các phản hồi có liên quan."}</w:t>
      </w:r>
    </w:p>
    <w:p w14:paraId="5A067C65" w14:textId="77777777" w:rsidR="0061308D" w:rsidRDefault="00F3056D">
      <w:r>
        <w:t>{"câu hỏi": "Tạo một thiết kế trang web với bảng màu gồm ba sắc thái của màu xanh lam.", "câu trả lời": "Đây là thiết kế của một trang web với bảng màu gồm ba sắc thái của màu xanh lam: \ n \ n Đầu tiên, chúng tôi \ u2019 sẽ chọn màu chủ đề màu xanh lam của chúng tôi. Đối với bóng râm chính, chúng tôi \ u2019 sẽ sử dụng màu #0077BE hoặc \ "Vivid Cerulean \" là một màu xanh sáng, đẹp. Màu thứ cấp của chúng tôi là #85C1E9 hoặc "xanh da trời" nhạt hơn một chút và màu thứ ba của chúng tôi là #00008B hoặc "xanh nước biển", một màu đậm hơn nhiều nhưng vẫn là màu xanh. \ n \ nHeader: \ nHãy bắt đầu với tiêu đề, chứa logo và điều hướng của trang web \ u2019. Chúng tôi \ u2019 sẽ sử dụng màu chính của bảng màu của chúng tôi, #0077BE, làm màu nền cho tiêu đề. Điều này sẽ tạo ra một thiết kế táo bạo và bắt mắt. Văn bản tiêu đề trên nền sẽ có màu phông chữ trắng, trong khi màu logo sẽ có màu xanh thứ ba (xanh nước biển).\n\nBody:\nPhần chính của trang sẽ bao gồm các phần nội dung như văn bản và hình ảnh. Nền của trang nội dung sẽ có màu trắng, trong khi tiêu đề và phụ đề của nội dung sẽ có màu chính #0077BE. Màu phông chữ cho văn bản nội dung sẽ là màu đen, trong khi các liên kết sẽ được nhìn thấy trong màu phụ của chúng tôi, màu xanh da trời để tạo ra sự tương phản đẹp. \ n \ nFooter: \ n Cuối cùng, đối với chân trang, chúng tôi sẽ sử dụng màu thứ ba #00008B, màu xanh Navy tạo ra độ tương phản tối hơn so với tiêu đề. Văn bản trên nền tối hơn này của chân trang sẽ có màu trắng.\n\nTóm lại, thiết kế trang web này với bảng màu gồm ba sắc thái xanh lam tạo ra một chủ đề hài hòa và gắn kết, với #0077BE là màu chính của chúng tôi, #85C1E9 "xanh da trời" làm màu phụ của chúng tôi và #00008B "xanh hải quân" làm màu thứ ba để tương phản."}</w:t>
      </w:r>
    </w:p>
    <w:p w14:paraId="45DF1EA2" w14:textId="77777777" w:rsidR="0061308D" w:rsidRDefault="00F3056D">
      <w:r>
        <w:t xml:space="preserve">{"câu hỏi": "Mô tả một ngày trong cuộc sống của một phi hành gia là như thế nào.", "câu trả lời": "Trở thành phi hành gia là một công việc đầy thử thách, thú vị và độc đáo. Một ngày trong cuộc đời của một phi hành gia liên quan đến một thói quen hoàn toàn khác với cuộc sống trên Trái đất. Dưới đây là tổng quan ngắn gọn về những gì một ngày điển hình có thể liên quan đến một phi hành gia trên Trạm Vũ trụ Quốc tế (ISS): Các phi hành gia thường thức dậy lúc 6:00 sáng GMT (Giờ chuẩn Greenwich), họ tắm rửa và ăn sáng. Vệ sinh trong không gian khác với trên Trái đất vì không có trọng lực, vì vậy nước hoạt động khác nhau. Các phi hành gia sử dụng dầu gội không rửa, không cần rửa sạch và làm sạch cơ thể được thực hiện bằng khăn ướt. Sau khi ăn sáng, các phi hành gia có một cuộc họp lập kế hoạch hàng ngày với kiểm soát mặt đất để thảo luận về lịch trình trong ngày. Họ có một danh sách các nhiệm vụ mà họ cần thực hiện bao gồm tiến hành thí nghiệm, duy trì ISS, tập thể dục, v.v. \ n \ nTập thể dục: Vì cơ bắp và xương yếu đi trong không gian do thiếu trọng lực, các phi hành gia cần tập thể dục ít nhất hai giờ mỗi ngày để duy trì sức khỏe thể chất. Họ sử dụng thiết bị được thiết kế để sử dụng trong môi trường vi trọng lực, chẳng hạn như xe đạp đứng yên, máy chạy bộ và máy cử tạ. \ n \ n Ăn trưa: Các phi hành gia nghỉ trưa và ăn thức ăn được đóng gói và chuẩn bị đặc biệt cho du hành vũ trụ. Thực phẩm được đông khô hoặc niêm phong chân không và cần thêm nước hoặc đun nóng trước khi ăn. Bảo trì và nghiên cứu: Sau bữa trưa, các phi hành gia tiếp tục công việc của họ với các nhiệm vụ như sửa chữa thiết bị, tiến hành thí nghiệm nghiên cứu khoa học và thu thập dữ liệu. Các thí nghiệm bao </w:t>
      </w:r>
      <w:r>
        <w:lastRenderedPageBreak/>
        <w:t>gồm từ sinh học, vật lý và thiên văn học đến khí tượng học và quan sát Trái đất. Vào cuối ngày làm việc, các phi hành gia ăn tối và một chút thời gian rảnh. Họ có thể đọc, xem phim, nghe nhạc hoặc nói chuyện với gia đình thông qua một hội nghị truyền hình riêng tư. Ngủ trong không gian: Các phi hành gia thường đi ngủ vào khoảng 9:30 tối GMT. Họ ngủ trong các khoang ngủ nhỏ, giống như bốt điện thoại riêng. Họ gắn túi ngủ của mình vào tường hoặc trần nhà, vì ở đó không có vi trọng lực lên xuống và chúng ngủ nổi. Đây là những gì một ngày điển hình cho một phi hành gia trông như thế nào. Tất nhiên, lịch trình có thể thay đổi tùy thuộc vào nhiệm vụ và các sự kiện bất ngờ, nhưng thói quen hàng ngày của một phi hành gia trong không gian liên quan đến sự kết hợp giữa công việc, tập thể dục và nghỉ ngơi, được cấu trúc xung quanh các hội nghị lập kế hoạch hàng ngày với kiểm soát mặt đất.</w:t>
      </w:r>
    </w:p>
    <w:p w14:paraId="1BA714EE" w14:textId="77777777" w:rsidR="0061308D" w:rsidRDefault="00F3056D">
      <w:r>
        <w:t>{"câu hỏi": "Sửa câu này cho ngắn gọn hơn: \"Những bông hoa màu đỏ và vàng đang mọc trong vườn\".", "trả lời": "\"Hoa đỏ và vàng mọc trong vườn.\""}</w:t>
      </w:r>
    </w:p>
    <w:p w14:paraId="73DAAD66" w14:textId="77777777" w:rsidR="0061308D" w:rsidRDefault="00F3056D">
      <w:r>
        <w:t>{"câu hỏi": "Mô tả bầu không khí tại bãi biển vào một ngày nắng.", "câu trả lời": "Bầu không khí ở bãi biển vào một ngày nắng rất tươi sáng và dễ chịu. Bầu trời trong xanh và ánh mặt trời ấm áp đập xuống bãi cát vàng, khiến nó lung linh và lấp lánh. Nhiệt độ ấm áp và thoải mái, hoàn hảo để nằm dài dưới ô hoặc chơi trong nước. Âm thanh của những con sóng vỗ vào bờ cung cấp một tiếng ồn nền êm dịu và mùi hương mặn của biển tràn ngập không khí. Mọi người có thể được nhìn thấy cười, chơi và bơi lội, tận hưởng triệt để thời gian của họ dưới ánh mặt trời. Năng lượng ở bãi biển vào ngày nắng này thật vui vẻ và thư giãn, khi mọi người đều tận hưởng vẻ đẹp và sự thanh thản của môi trường xung quanh."}</w:t>
      </w:r>
    </w:p>
    <w:p w14:paraId="273B1213" w14:textId="77777777" w:rsidR="0061308D" w:rsidRDefault="00F3056D">
      <w:r>
        <w:t>{"question": "Phân loại câu này: \"I am running to the store\".", "answer": "\"I am running to the store.\" là một câu khai báo."}</w:t>
      </w:r>
    </w:p>
    <w:p w14:paraId="20312BA9" w14:textId="77777777" w:rsidR="0061308D" w:rsidRDefault="00F3056D">
      <w:r>
        <w:t>{"câu hỏi": "Tạo một bài phát biểu để truyền cảm hứng cho mọi người giúp đỡ môi trường.", "Trả lời": "Các bạn thân mến, \n\nTôi đứng trước các bạn hôm nay không chỉ với tư cách là một trợ lý AI, mà còn là một thành viên của hành tinh xinh đẹp mà tất cả chúng ta gọi là nhà. Là cư dân của trái đất này, nhiệm vụ của chúng ta là giữ gìn và bảo vệ nó cho các thế hệ mai sau. Môi trường là một nguồn tài nguyên quý giá mà chúng ta không thể coi là điều hiển nhiên. Mỗi ngày chúng ta nghe về các vấn đề môi trường mới như ô nhiễm, phá rừng và biến đổi khí hậu. Những vấn đề này có vẻ khó khăn, nhưng tôi ở đây để nhắc nhở bạn rằng tất cả chúng ta đều có sức mạnh để tạo ra sự khác biệt. Chúng ta có thể bắt đầu bằng cách thực hiện các bước nhỏ, đơn giản trong cuộc sống hàng ngày. Chúng ta có thể giảm lượng khí thải carbon bằng cách sử dụng phương tiện giao thông công cộng, đi bộ hoặc đi xe đạp thay vì lái xe và tiết kiệm năng lượng ở nhà. Chúng ta có thể giảm chất thải bằng cách tái chế, ủ phân và sử dụng túi và hộp đựng có thể tái sử dụng. Chúng tôi cũng có thể hỗ trợ các nỗ lực bảo tồn bằng cách tình nguyện và quyên góp cho các tổ chức môi trường. Đó cũng là về việc đến với nhau như một cộng đồng và yêu cầu thay đổi từ các nhà lãnh đạo của chúng tôi. Chúng ta phải bỏ phiếu cho các chính trị gia ưu tiên môi trường và thúc đẩy các chính sách bảo vệ tài nguyên thiên nhiên của chúng ta. Chúng ta không thể chờ đợi lâu hơn nữa để chăm sóc hành tinh của chúng ta. Vì vậy, tất cả chúng ta hãy làm phần việc của mình, và tất cả chúng ta hãy làm việc cùng nhau để tạo ra một tương lai tươi sáng hơn, xanh hơn cho chính chúng ta và các thế hệ mai sau.</w:t>
      </w:r>
    </w:p>
    <w:p w14:paraId="1964B42F" w14:textId="77777777" w:rsidR="0061308D" w:rsidRDefault="00F3056D">
      <w:r>
        <w:lastRenderedPageBreak/>
        <w:t>{"question": "Liệt kê hai nguyên nhân tiềm ẩn cho một chủ đề. - Sự nóng lên toàn cầu", "trả lời": "1. Phát thải khí nhà kính: Việc đốt nhiên liệu hóa thạch cho năng lượng, giao thông vận tải và các ngành công nghiệp giải phóng một lượng lớn carbon dioxide và các khí nhà kính khác vào khí quyển. Những khí này giữ nhiệt từ mặt trời, khiến nhiệt độ Trái đất tăng lên. Phá rừng: Rừng đóng vai trò là bể chứa carbon, hấp thụ CO2 từ khí quyển. Tuy nhiên, nạn phá rừng và thay đổi sử dụng đất giải phóng lượng carbon được lưu trữ này vào khí quyển, góp phần đáng kể vào sự nóng lên toàn cầu. Ngoài ra, mất rừng có nghĩa là có ít cây hơn để hấp thụ CO2, làm trầm trọng thêm vấn đề."}</w:t>
      </w:r>
    </w:p>
    <w:p w14:paraId="476134FB" w14:textId="77777777" w:rsidR="0061308D" w:rsidRDefault="00F3056D">
      <w:r>
        <w:t>{"question": "Tạo một danh sách đầy đủ các thành phần cần thiết cho một sản phẩm. - Robot", "trả lời": "Dưới đây là các thành phần mà người ta có thể cần để chế tạo robot:\n\n1. Các thành phần cấu trúc: khung hoặc khung gầm, ốc vít như ốc vít và bu lông, và phần cứng như bản lề và giá đỡ. \ n2. Điện tử: vi điều khiển hoặc máy tính, thiết bị truyền động như động cơ hoặc servo, cảm biến như con quay hồi chuyển, gia tốc kế và cảm biến hồng ngoại, và các thành phần để quản lý năng lượng như pin và bộ điều chỉnh điện áp. \ n3. Hệ thống điều khiển: thuật toán điều khiển và phần mềm, hệ thống dây điện và cáp. \ n4. Truyền động và truyền động: bánh răng, dây đai, ròng rọc, khớp nối, vòng bi.\n5. Giao diện người dùng: hiển thị, các thiết bị đầu vào như nút hoặc cần điều khiển và hệ thống liên lạc như Bluetooth hoặc WiFi. \ n6. Hiệu ứng cuối: kẹp hoặc công cụ có thể được gắn vào bộ điều khiển của robot, tùy thuộc vào mục đích dự định của nó. \ n7. Bánh xe hoặc cơ cấu vận động: chân, đường ray.\n8. Vỏ bảo vệ hoặc lớp phủ.\n9. Các thành phần chức năng bổ sung như máy ảnh, micrô và loa."}</w:t>
      </w:r>
    </w:p>
    <w:p w14:paraId="773A6D14" w14:textId="77777777" w:rsidR="0061308D" w:rsidRDefault="00F3056D">
      <w:r>
        <w:t>{"câu hỏi": "Hoàn thành câu tục ngữ với một từ liên quan. - Một hòn đá lăn tập hợp không", "trả lời": "rêu."}</w:t>
      </w:r>
    </w:p>
    <w:p w14:paraId="177787B0" w14:textId="77777777" w:rsidR="0061308D" w:rsidRDefault="00F3056D">
      <w:r>
        <w:t>{"câu hỏi": "Tạo danh sách các biện pháp an toàn cần tuân theo trong khi vận hành máy.", "trả lời": "Đây là danh sách các biện pháp an toàn cần được tuân theo trong khi vận hành máy:\n\n1. Đọc kỹ hướng dẫn sử dụng và hướng dẫn an toàn của máy trước khi vận hành.\n\n2. Luôn đeo trang bị bảo hộ cá nhân (PPE) thích hợp như kính an toàn, găng tay và thiết bị bảo vệ thính giác. \n\n3. Giữ cho khu vực xung quanh máy sạch sẽ và không bị lộn xộn để tránh mọi nguy cơ vấp ngã hoặc trượt. \ n \ n4. Đảm bảo máy được bảo trì và bảo dưỡng đúng cách theo khuyến nghị của nhà sản xuất.\n\n5. Kiểm tra và đảm bảo rằng tất cả các biện pháp bảo vệ an toàn và tấm chắn được đặt đúng vị trí trước khi khởi động máy. \ n \ n6. Không bao giờ cố gắng bỏ qua hoặc ghi đè lên bất kỳ tính năng an toàn nào của máy. \ n \ n7. Giữ tay, tóc và quần áo của bạn tránh xa bất kỳ bộ phận chuyển động nào trong khi máy đang hoạt động. \ n \ n8. Luôn sử dụng máy đúng mục đích và trong công suất quy định.\n\n9. Tránh phiền nhiễu trong khi vận hành máy và tập trung vào nhiệm vụ của bạn. \ n \ n10. Trong trường hợp khẩn cấp, hãy biết vị trí của nút dừng khẩn cấp và sử dụng nó để tắt máy ngay lập tức. \ n \ n11. Luôn tuân theo tất cả các quy trình khóa / tagout khi thực hiện bảo trì hoặc sửa chữa trên máy. \ n \ n12. Báo cáo bất kỳ trục trặc hoặc mối quan tâm an toàn nào cho người giám sát của bạn ngay lập tức.\n\n13. Luôn được đào tạo và cấp phép thích hợp trước khi vận hành bất kỳ máy móc nào."}</w:t>
      </w:r>
    </w:p>
    <w:p w14:paraId="5F9D224F" w14:textId="77777777" w:rsidR="0061308D" w:rsidRDefault="00F3056D">
      <w:r>
        <w:lastRenderedPageBreak/>
        <w:t>{"câu hỏi": "Tạo một bài đăng trên blog về Chiến lược để thúc đẩy bản thân", "câu trả lời": "Tiêu đề: 7 chiến lược để thúc đẩy bản thân ngay bây giờ \ n \ n Có những ngày khi động lực dường như ngoài tầm với: bạn không thể tìm thấy năng lượng để giải quyết một dự án hoặc theo đuổi mục tiêu của mình. Nhưng đừng mất hy vọng! Có rất nhiều chiến lược bạn có thể sử dụng để thúc đẩy bản thân và trở lại đúng hướng. Dưới đây là 7 cách hiệu quả để bắt đầu.\n\n1. Đặt mục tiêu có thể đạt được \ nMột trong những yếu tố thúc đẩy lớn nhất có thể là đặt ra các mục tiêu không thực tế khó đạt được. Thay vào đó, hãy đặt ra những mục tiêu nhỏ hơn, có thể đạt được sẽ mang lại cho bạn cảm giác hoàn thành khi bạn đạt được chúng. Hãy nhớ ăn mừng thành công của bạn - ngay cả khi chúng nhỏ - và sử dụng chúng để thúc đẩy động lực của bạn hơn nữa. \ n \ n2. Có tổ chức \ nKhông có gì giết chết động lực giống như sự hỗn loạn. Dành thời gian để sắp xếp không gian làm việc hoặc lịch trình của bạn và tạo danh sách việc cần làm để giữ cho bản thân đi đúng hướng. Gạch bỏ các mục khỏi danh sách của bạn sẽ mang lại cho bạn cảm giác hoàn thành, đó có thể là một động lực mạnh mẽ. \ n \ n3. Hãy nhớ nghỉ giải lao thường xuyên khi làm việc trong một dự án. Điều quan trọng là cung cấp cho bộ não của bạn nghỉ ngơi và nạp lại năng lượng để duy trì động lực. Đi dạo, nghe nhạc hoặc trò chuyện với bạn bè / thành viên gia đình - bất cứ điều gì giúp giải tỏa tâm trí và tập trung lại năng lượng của bạn. \ n \ n4. Bao quanh bạn với sự tích cực \ nCố gắng bao quanh mình với những người nâng đỡ bạn và khuyến khích ước mơ của bạn. Tìm kiếm những ảnh hưởng tích cực, cho dù đó là bạn bè, gia đình hay đồng nghiệp và cố gắng tránh xa năng lượng tiêu cực. Hình dung thành công có thể là một kỹ thuật mạnh mẽ khi nói đến động lực. Dành vài phút mỗi ngày để hình dung bản thân đang thành công trong mục tiêu của bạn, và tưởng tượng cảm giác tự hào và thành tựu mà bạn sẽ cảm thấy. Đây có thể là một động lực mạnh mẽ, vì vậy hãy biến nó thành một phần thường xuyên trong thói quen của bạn. \ n \ n6. Tự thưởng cho bản thân \ nDon \ u2019t bỏ qua sức mạnh của phần thưởng trong việc duy trì động lực. Tạo một hệ thống phần thưởng cho chính mình - nếu bạn hoàn thành một nhiệm vụ nhất định, hãy tự thưởng cho mình thứ gì đó mà bạn thích. Nó không nhất thiết phải là bất cứ điều gì lớn lao, nhưng lời hứa về phần thưởng có thể là một động lực mạnh mẽ. \ n \ n7. Giữ thái độ tích cực \ n Cuối cùng, điều quan trọng là duy trì thái độ tích cực, ngay cả khi mọi thứ trở nên khó khăn. Viết nhật ký biết ơn, thực hành chánh niệm hoặc đơn giản là nhắc nhở bản thân về những thành tựu của bạn. Duy trì sự lạc quan có thể giúp bạn duy trì động lực, ngay cả khi mọi thứ không diễn ra theo kế hoạch. Tóm lại, động lực là thứ có thể dao động, nhưng với các chiến lược đúng đắn trong"}</w:t>
      </w:r>
    </w:p>
    <w:p w14:paraId="2A3A1375" w14:textId="77777777" w:rsidR="0061308D" w:rsidRDefault="00F3056D">
      <w:r>
        <w:t xml:space="preserve">{"câu hỏi": "Liệt kê 3 ưu điểm của việc sử dụng mô hình học máy.", "Trả lời": "1. Độ chính xác và hiệu quả: Các thuật toán học máy có thể phân tích các bộ dữ liệu lớn và phức tạp một cách nhanh chóng, chính xác và lặp đi lặp lại để xác định các mẫu, đưa ra dự đoán hoặc thúc đẩy việc ra quyết định. Điều này dẫn đến các giải pháp chính xác hơn, kịp thời và tiết kiệm chi phí hơn. Khả năng thích ứng: Các mô hình học máy có thể thích ứng với dữ liệu và tình huống mới, liên tục cập nhật và tinh chỉnh các thông số của chúng thông qua học tập. Điều này có nghĩa là ngay cả khi môi trường thay đổi hoặc dữ liệu phát triển, hệ thống có thể điều chỉnh và tiếp tục cung cấp kết quả chính xác. Cá nhân hóa: Các hệ thống học máy có thể được sử dụng để xây dựng các mô hình được cá nhân hóa có tính đến sở thích hoặc hành vi cá nhân. Điều này dẫn đến các khuyến nghị, dự đoán hoặc giải pháp phù hợp. Điều này có thể </w:t>
      </w:r>
      <w:r>
        <w:lastRenderedPageBreak/>
        <w:t>được nhìn thấy trong các ứng dụng khác nhau như đề xuất sản phẩm cho mua sắm trực tuyến, nguồn cấp tin tức tùy chỉnh hoặc kế hoạch chăm sóc sức khỏe được cá nhân hóa."}</w:t>
      </w:r>
    </w:p>
    <w:p w14:paraId="1109326B" w14:textId="77777777" w:rsidR="0061308D" w:rsidRDefault="00F3056D">
      <w:r>
        <w:t>{"question": "Giải thích tại sao mã sau đây sẽ không thực thi đúng. - 'foo = bar(1, 2, 3)\nprint(foo)'", "answer": "Mã sẽ không thực thi đúng vì 'bar' không được xác định. Để mã hoạt động, 'bar' trước tiên phải được định nghĩa là một hàm, lớp hoặc biến trước khi được gọi hoặc gọi. \n\nNếu không có bất kỳ định nghĩa hoặc nhập trước nào, Python sẽ đưa ra một ngoại lệ cho biết 'NameError: name 'bar' is not defined'."}</w:t>
      </w:r>
    </w:p>
    <w:p w14:paraId="28DFEE37" w14:textId="77777777" w:rsidR="0061308D" w:rsidRDefault="00F3056D">
      <w:r>
        <w:t>{"câu hỏi": "Xác định 3 điểm khác biệt chính giữa bơ và xoài.", "trả lời": "1. Nguồn gốc và sự phát triển: Bơ là một loại trái cây có nguồn gốc từ Mexico và hiện được trồng ở nhiều vùng ấm áp. Nó mọc trên cây trong lùm cây, thuộc họ thực vật có hoa Lauraceae. Mặt khác, xoài có nguồn gốc từ Ấn Độ và Đông Nam Á, và được trồng rộng rãi ở vùng nhiệt đới. Nó thuộc họ thực vật có hoa Anacardiaceae.\n\n2. Hồ sơ dinh dưỡng: Mặc dù cả hai loại trái cây đều giàu chất dinh dưỡng, nhưng hồ sơ dinh dưỡng của chúng khác nhau đáng kể. Bơ có nhiều chất béo không bão hòa đơn lành mạnh, chất xơ, vitamin K, E, C và các vitamin B khác nhau so với xoài. Ngược lại, xoài chứa nhiều carbohydrate hơn và là một nguồn tuyệt vời của vitamin A, C, B6 và chất xơ. \ n \ n3. Hương vị và kết cấu: Bơ có kết cấu kem và mịn với hương vị nhẹ, hấp dẫn. Nó thường được sử dụng như một nguồn chất béo lành mạnh trong các món ăn khác nhau, bao gồm salad, sinh tố và bánh sandwich. Mặt khác, xoài có vị ngọt, ngon ngọt và thơm, với kết cấu dạng sợi. Nó thường được ăn riêng hoặc được sử dụng trong các món ngọt và món tráng miệng."}</w:t>
      </w:r>
    </w:p>
    <w:p w14:paraId="31C2886D" w14:textId="77777777" w:rsidR="0061308D" w:rsidRDefault="00F3056D">
      <w:r>
        <w:t>{"câu hỏi": "Viết hai mươi từ mô tả một mục nhất định. - Máy tính", "trả lời": "1. Điện tử\n2. Thiết bị \n3. Bộ xử lý\n4. Bộ nhớ\n5. Bàn phím\n6. Màn hình \n7. Kết nối\n8. Lưu trữ\n9. Chương trình\n10. Phần cứng\n11. Phần mềm\n12. Internet\n13. Chuột\n14. Di động\n15. Máy tính để bàn\n16. Hệ điều hành\n17. Dữ liệu\n18. Đa phương tiện\n19. USB\n20. Hiệu quả"}</w:t>
      </w:r>
    </w:p>
    <w:p w14:paraId="0EF88C47" w14:textId="77777777" w:rsidR="0061308D" w:rsidRDefault="00F3056D">
      <w:r>
        <w:t>{"câu hỏi": "Tạo ra năm từ duy nhất mô tả hương vị sau - Vị chua", "câu trả lời": "1. Tart\n2. Tang \n3. Acrid\n4. Có tính axit \ n5. Hăng"}</w:t>
      </w:r>
    </w:p>
    <w:p w14:paraId="702A28A0" w14:textId="77777777" w:rsidR="0061308D" w:rsidRDefault="00F3056D">
      <w:r>
        <w:t>{"câu hỏi": "Kể tên năm công ty liên quan đến công nghệ", "câu trả lời": "1. Apple\n2. Google\n3. Microsoft\n4. đàn bà gan dạ\n5. Facebook"}</w:t>
      </w:r>
    </w:p>
    <w:p w14:paraId="1C65821B" w14:textId="77777777" w:rsidR="0061308D" w:rsidRDefault="00F3056D">
      <w:r>
        <w:t>{"question": "Tìm giá trị nhỏ nhất của\n\n 2 sqrt(x) + 1/x\nfor x &gt; 0.", "answer": "Sử dụng bất đẳng thức AM-GM, ta có\n\n2sqrt(x) + 1/x = sqrt(x) + sqrt(x) + 1/x &gt;= 3(sqrt(x) * sqrt(x) * 1/x)^(1/3) = 3.\n\nDo đó, giá trị nhỏ nhất là 2sqrt(x) + 1/x cho x &gt; 0 là 3,  và đẳng thức xảy ra khi x = 1."}</w:t>
      </w:r>
    </w:p>
    <w:p w14:paraId="7D3D0292" w14:textId="77777777" w:rsidR="0061308D" w:rsidRDefault="00F3056D">
      <w:r>
        <w:t>{"câu hỏi": "Viết lời nhắc câu chuyện trong 20 từ", "trả lời": "\"Bị mắc kẹt trong một vòng lặp thời gian, sống lại cùng ngày, tìm kiếm lối thoát, khám phá ra một sự thật ám ảnh. Cuộc phiêu lưu bắt đầu.\""}</w:t>
      </w:r>
    </w:p>
    <w:p w14:paraId="2898A728" w14:textId="77777777" w:rsidR="0061308D" w:rsidRDefault="00F3056D">
      <w:r>
        <w:t xml:space="preserve">{"câu hỏi": "Liệt kê một số cách mà quốc gia nhất định là duy nhất. - Nhật Bản", "trả lời": "1. Văn hóa: Nhật Bản có một di sản văn hóa phong phú với sự pha trộn hấp dẫn giữa các khía </w:t>
      </w:r>
      <w:r>
        <w:lastRenderedPageBreak/>
        <w:t>cạnh truyền thống và hiện đại. Nó được biết đến với các phong tục và truyền thống riêng biệt như nghi lễ trà, cắm hoa, thư pháp và nghệ thuật của geisha. \ n \ n2. Công nghệ: Nhật Bản nổi tiếng là nước đi đầu trong đổi mới công nghệ và đã đóng góp cho thế giới về điện tử, robot và ô tô tiên tiến. \ n \ n3. Ẩm thực: Ẩm thực Nhật Bản được biết đến với hương vị, cách trình bày và sử dụng các nguyên liệu tươi. Một số món ăn phổ biến của nó bao gồm sushi, ramen, tempura và udon. \ n \ n4. Kiến trúc: Kiến trúc Nhật Bản nổi tiếng với sự đơn giản, sang trọng và sử dụng vật liệu tự nhiên. Nó cũng được biết đến với các phong cách xây dựng truyền thống như chùa và đền thờ, và sự kết hợp của các khu vườn và các tính năng nước. \ n \ n5. Phong cảnh: Nhật Bản cũng độc đáo vì vẻ đẹp tự nhiên của nó, với cảnh quan đa dạng từ những ngọn núi phủ tuyết đến những bãi biển nhiệt đới. Đất nước này cũng nổi tiếng với những khu vườn và công viên xinh đẹp, và hoa anh đào mang tính biểu tượng của nó. \ n \ n6. Thời trang: Nhật Bản có một ngành công nghiệp thời trang phát triển mạnh và được biết đến với thời trang đường phố, bao gồm cả phong cách Harajuku và Shibuya. Quần áo truyền thống của nó, chẳng hạn như kimono, cũng được công nhận và ngưỡng mộ trên toàn thế giới. \ n \ n7. Anime và Manga: Nhật Bản là nơi sinh của anime và manga, đã trở thành hình thức giải trí phổ biến trên toàn thế giới. Những loại hình nghệ thuật này có một phong cách riêng biệt và thường miêu tả những câu chuyện phức tạp và giàu trí tưởng tượng. \ n \ n8. Giao thông công cộng: Nhật Bản có một hệ thống giao thông công cộng hiệu quả và rộng khắp, bao gồm cả tàu cao tốc nổi tiếng có thể đạt tốc độ hơn 300 km / h.</w:t>
      </w:r>
    </w:p>
    <w:p w14:paraId="035176A3" w14:textId="77777777" w:rsidR="0061308D" w:rsidRDefault="00F3056D">
      <w:r>
        <w:t>{"câu hỏi": "Chia sẻ hai lợi ích của sản phẩm nhất định. - Đèn LED", "trả lời": "1. Hiệu quả năng lượng: Đèn LED cực kỳ tiết kiệm năng lượng và tiêu thụ điện năng ít hơn tới 90% so với bóng đèn sợi đốt. Điều này giúp tiết kiệm đáng kể chi phí hóa đơn tiền điện theo thời gian, đặc biệt là khi được sử dụng trong thời gian dài hoặc trong các môi trường sử dụng nhiều như nơi làm việc và không gian thương mại. Tuổi thọ: Bóng đèn LED có tuổi thọ vượt trội có thể kéo dài gấp 25 lần so với bóng đèn truyền thống. Điều này có nghĩa là chúng yêu cầu thay thế ít thường xuyên hơn, giảm chi phí bảo trì và sự bất tiện khi phải mua và lắp đặt bóng đèn mới định kỳ."}</w:t>
      </w:r>
    </w:p>
    <w:p w14:paraId="6740FB2B" w14:textId="77777777" w:rsidR="0061308D" w:rsidRDefault="00F3056D">
      <w:r>
        <w:t>{"question": "Tìm tọa độ địa lý cho vị trí nhất định. - Big Ben, London", "trả lời": "Tọa độ địa lý của Big Ben, London là: 51.5007\u00b0 N, 0.1246\u00b0 W."}</w:t>
      </w:r>
    </w:p>
    <w:p w14:paraId="42F0840E" w14:textId="77777777" w:rsidR="0061308D" w:rsidRDefault="00F3056D">
      <w:r>
        <w:t>{"câu hỏi": "Giải thích khái niệm pháp lý đã cho. - Nhà nước pháp quyền", "trả lời": "Pháp quyền là một nguyên tắc pháp lý cơ bản cho rằng tất cả mọi người, kể cả chính phủ và các quan chức của nó, phải tuân thủ và chịu trách nhiệm trước pháp luật của đất đai. Đó là nền tảng của một xã hội công bằng và công bằng, trong đó các quyền và tự do của tất cả các cá nhân được duy trì và bảo vệ. Dưới sự cai trị của pháp luật, không ai đứng trên luật pháp, và mọi người đều phải tuân theo các tiêu chuẩn pháp lý như nhau. Điều này có nghĩa là chính phủ phải hành động trong giới hạn của pháp luật, và hành động của nó phải minh bạch và có thể dự đoán được. Điều đó cũng có nghĩa là các cá nhân có quyền được xét xử công bằng, và hệ thống pháp luật phải độc lập và vô tư. Pháp quyền là điều cần thiết cho việc giải quyết hòa bình các tranh chấp, bảo vệ nhân quyền và duy trì trật tự xã hội. Không có nó, xã hội sẽ độc đoán và áp bức, với những người sống trong sự sợ hãi của chính phủ và lẫn nhau. Do đó, nó được coi là nền tảng của dân chủ và quản trị tốt."}</w:t>
      </w:r>
    </w:p>
    <w:p w14:paraId="2006D8FE" w14:textId="77777777" w:rsidR="0061308D" w:rsidRDefault="00F3056D">
      <w:r>
        <w:lastRenderedPageBreak/>
        <w:t>{"câu hỏi": "Tạo một bài đăng trên phương tiện truyền thông xã hội để quảng bá sản phẩm nhất định. - Áo thun cotton hữu cơ", "trả lời": "\ud83d\udc40 Bạn đang tìm kiếm một chiếc áo thun mới thoải mái mà cũng thân thiện với môi trường? Kiểm tra áo thun cotton hữu cơ của chúng tôi! \ud83c\udf3fĐược làm từ 100% cotton hữu cơ được chứng nhận, những chiếc áo này không chỉ siêu mềm mà còn thân thiện với môi trường. #OrganicCotton #SustainableFashion #ShopConsciously"}</w:t>
      </w:r>
    </w:p>
    <w:p w14:paraId="41BF3BD3" w14:textId="77777777" w:rsidR="0061308D" w:rsidRDefault="00F3056D">
      <w:r>
        <w:t>{"câu hỏi": "Lập danh sách 3 chiến lược tiềm năng để giảm ô nhiễm trong khu vực đô thị.", "trả lời": "1. Khuyến khích sử dụng phương tiện giao thông công cộng: Bằng cách cải thiện tính sẵn có và hiệu quả của giao thông công cộng, người dân ở khu vực thành thị có thể có nhiều khả năng sử dụng nó hơn, giảm số lượng ô tô trên đường và giảm ô nhiễm do khí thải xe cộ. \n \n2. Thực hiện cơ sở hạ tầng xanh: Các khu đô thị có thể giảm ô nhiễm bằng cách phát triển cơ sở hạ tầng xanh như mái nhà xanh, vườn mưa và vỉa hè thấm. Những kỹ thuật này giúp quản lý dòng chảy nước mưa và lọc các chất ô nhiễm, cải thiện chất lượng không khí và nước. \n \n3. Thúc đẩy các tòa nhà tiết kiệm năng lượng: Khuyến khích sử dụng các thực hành tiết kiệm năng lượng trong thiết kế và xây dựng tòa nhà, chẳng hạn như lắp đặt vật liệu cách nhiệt và sử dụng hệ thống sưởi ấm và làm mát tiết kiệm năng lượng, có thể giúp giảm ô nhiễm do tiêu thụ năng lượng ở khu vực đô thị. Ngoài ra, việc thiết lập các tiêu chuẩn công trình xanh và cung cấp các ưu đãi cho các nhà phát triển đáp ứng các tiêu chuẩn này có thể khuyến khích hơn nữa các hoạt động xây dựng tiết kiệm năng lượng."}</w:t>
      </w:r>
    </w:p>
    <w:p w14:paraId="6066E64A" w14:textId="77777777" w:rsidR="0061308D" w:rsidRDefault="00F3056D">
      <w:r>
        <w:t>{"câu hỏi": "Phân loại từng câu lệnh theo các danh mục được cung cấp - Tuyên bố A: \"Giáo dục giúp mọi người đưa ra quyết định sáng suốt hơn.\nTuyên bố B: \"Giáo dục mọi người xây dựng một cộng đồng mạnh mẽ hơn.\"\nThể loại: \nA. Tuyên bố giá trị\nB. Tuyên bố thực tế", "câu trả lời": "Tuyên bố A: \"Giáo dục giúp mọi người đưa ra quyết định sáng suốt hơn.\" - B. Tuyên bố thực tế\nTuyên bố B: \"Giáo dục mọi người xây dựng một cộng đồng mạnh mẽ hơn.\" - A. Tuyên bố giá trị."}</w:t>
      </w:r>
    </w:p>
    <w:p w14:paraId="669DA083" w14:textId="77777777" w:rsidR="0061308D" w:rsidRDefault="00F3056D">
      <w:r>
        <w:t xml:space="preserve">{"câu hỏi": "Thiết kế một chương trình để kiểm soát việc sử dụng máy bay không người lái", "câu trả lời": "Đây là phác thảo cho một chương trình có thể được sử dụng để kiểm soát việc sử dụng máy bay không người lái:\n\n1. ** Thiết lập các thông số: ** Bắt đầu bằng cách thiết lập các thông số cho máy bay không người lái, bao gồm độ cao, khoảng cách và tốc độ tối đa, cũng như bất kỳ hạn chế nào khác như vùng cấm bay và quy định của FAA. \ n \ n2. ** Tạo giao diện người dùng: ** Tạo giao diện người dùng trực quan cho phép người dùng nhập kế hoạch bay mong muốn của họ cho máy bay không người lái. \ n \ n3. **Xác thực đầu vào: ** Trước khi cho phép máy bay không người lái cất cánh, hãy xác thực đầu vào của người dùng để đảm bảo rằng kế hoạch bay mong muốn nằm trong các thông số đã thiết lập và tuân thủ các quy định liên quan. \ n \ n4. ** Thực hiện tránh va chạm: ** Tích hợp công nghệ tránh va chạm vào chương trình để cho phép máy bay không người lái phát hiện và tránh chướng ngại vật và các máy bay không người lái khác trong thời gian thực. \ n \ n5. ** Giám sát thời gian thực: ** Thực hiện giám sát thời gian thực để người dùng có thể theo dõi chuyển động của máy bay không người lái và thay đổi kế hoạch bay của nó khi cần thiết. \ n \ n6. ** Giao thức khẩn cấp: ** Thiết lập các giao thức khẩn cấp để đảm bảo rằng máy bay không người lái có thể hạ cánh an toàn hoặc trở về căn cứ của nó trong trường hợp có sự </w:t>
      </w:r>
      <w:r>
        <w:lastRenderedPageBreak/>
        <w:t>kiện bất ngờ hoặc mất liên lạc. \ n \ n7. ** Thu thập và phân tích dữ liệu: ** Thu thập dữ liệu từ các cảm biến của máy bay không người lái trong suốt chuyến bay và phân tích nó để tăng cường lập kế hoạch bay trong tương lai và cải thiện an toàn tổng thể. ** Bảo trì và cập nhật thường xuyên:** Lên lịch bảo trì thường xuyên cho máy bay không người lái và cập nhật chương trình với công nghệ và quy định mới nhất để đảm bảo rằng nó luôn hoạt động ở công suất tối ưu."}</w:t>
      </w:r>
    </w:p>
    <w:p w14:paraId="4823B68D" w14:textId="77777777" w:rsidR="0061308D" w:rsidRDefault="00F3056D">
      <w:r>
        <w:t>{"câu hỏi": "Phát triển một chương trình giám sát gian lận trực tuyến", "trả lời": "Để phát triển một chương trình giám sát gian lận trực tuyến, một số bước và cách tiếp cận có thể được xem xét. Dưới đây là một ví dụ về cách một chương trình như vậy có thể được tạo ra: \ n \ n1. Xác định các thông số: Để giám sát gian lận hiệu quả, trước tiên chúng ta cần xác định các hành vi hoặc hoạt động cụ thể gợi ý hoạt động gian lận. Chúng có thể bao gồm các mẫu chi tiêu bất thường, nhiều lần đăng nhập không thành công hoặc thông tin người dùng không nhất quán. \n\n2. Thu thập dữ liệu: Khi chúng tôi đã xác định các thông số để xác định gian lận, chúng tôi cần thu thập dữ liệu liên quan để sử dụng để phân tích. Điều này có thể bao gồm hồ sơ giao dịch, thông tin đăng nhập của người dùng và các dữ liệu liên quan khác. \ n \ n3. Thực hiện các thuật toán học máy: Các thuật toán học máy, chẳng hạn như cây quyết định hoặc mạng thần kinh, có thể được đào tạo trên dữ liệu để xác định và gắn cờ hoạt động đáng ngờ. Điều quan trọng là phải liên tục cập nhật và tinh chỉnh các thuật toán để đảm bảo rằng chúng vẫn chính xác và hiệu quả. \ n \ n4. Giám sát hoạt động: Chương trình nên liên tục theo dõi hoạt động, trong thời gian thực nếu có thể, để xác định và gắn cờ bất kỳ hành vi gian lận tiềm ẩn nào. Điều này có thể bao gồm các cảnh báo hoặc thông báo theo thời gian thực cho các bên liên quan khi phát hiện gian lận. \ n \ n5. Hành động: Khi gian lận đã được phát hiện, chương trình sẽ bắt đầu phản ứng thích hợp, chẳng hạn như đóng băng tài khoản hoặc giao dịch hoặc thông báo cho chính quyền. Điều quan trọng là phải có các giao thức rõ ràng để ứng phó với gian lận để đảm bảo rằng vấn đề được giải quyết nhanh chóng và hiệu quả. Nhìn chung, một chương trình giám sát gian lận trực tuyến sẽ có thể xác định chính xác và gắn cờ hoạt động đáng ngờ và bắt đầu phản ứng thích hợp khi phát hiện gian lận. Bằng cách kết hợp các thuật toán học máy và giám sát thời gian thực, một chương trình như vậy có thể là một công cụ hiệu quả để ngăn chặn và chống gian lận."}</w:t>
      </w:r>
    </w:p>
    <w:p w14:paraId="1D1F2DD2" w14:textId="77777777" w:rsidR="0061308D" w:rsidRDefault="00F3056D">
      <w:r>
        <w:t xml:space="preserve">{"câu hỏi": "Mô tả 3 cách để bảo vệ dữ liệu của bạn", "trả lời": "1. Mã hóa: Một trong những cách hiệu quả nhất để bảo vệ dữ liệu của bạn là thông qua mã hóa. Mã hóa đề cập đến quá trình chuyển đổi dữ liệu thành dạng mã hóa, khiến người dùng trái phép khó truy cập thông tin của bạn. Điều này có nghĩa là ngay cả khi ai đó xâm nhập vào hệ thống của bạn hoặc chặn dữ liệu của bạn, họ sẽ không thể hiểu được thông tin mà không có khóa hoặc mã để giải mã nó. \ n \ n2. Sao lưu thường xuyên: Sao lưu dữ liệu của bạn một cách thường xuyên là một bước quan trọng khác để bảo vệ nó. Sao lưu đảm bảo rằng ngay cả khi dữ liệu của bạn bị mất, bị hỏng hoặc bị đánh cắp, bạn vẫn có quyền truy cập vào bản sao thông tin của mình. Bạn có thể làm điều này bằng cách lưu trữ dữ liệu sao lưu của bạn trên một ổ đĩa ngoài hoặc bằng cách tải nó lên đám mây. Tuy nhiên, điều quan trọng là phải đảm bảo rằng dữ liệu sao lưu của bạn được bảo vệ thông qua các biện pháp như mã hóa hoặc bảo vệ bằng mật khẩu. \ n \ n3. Mật khẩu và xác thực mạnh: Sử dụng mật khẩu mạnh và duy nhất và bật xác thực hai yếu tố trên tất cả các tài khoản của bạn, sẽ thêm một lớp bảo vệ bổ sung cho dữ liệu của bạn. </w:t>
      </w:r>
      <w:r>
        <w:lastRenderedPageBreak/>
        <w:t>Mật khẩu mạnh rất khó để tin tặc bẻ khóa và xác thực hai yếu tố có nghĩa là ngay cả khi ai đó có quyền truy cập vào mật khẩu của bạn, họ vẫn cần hình thức xác thực thứ hai để truy cập dữ liệu của bạn. Bạn cũng nên tránh sử dụng cùng một mật khẩu cho nhiều tài khoản và thay đổi chúng thường xuyên để giảm nguy cơ vi phạm bảo mật."}</w:t>
      </w:r>
    </w:p>
    <w:p w14:paraId="502D88A9" w14:textId="77777777" w:rsidR="0061308D" w:rsidRDefault="00F3056D">
      <w:r>
        <w:t>{"question": "Thiết kế thuật toán để xác định tuyến đường hiệu quả nhất với ít thời gian nhất - Đầu vào của vị trí hiện tại, tuyến đường và vị trí đích.", "trả lời": "Một thuật toán để xác định tuyến đường hiệu quả nhất với thời gian ít nhất từ vị trí hiện tại đến đích thông qua một tuyến đường cụ thể có thể được thiết kế như sau:\n\n1. Xác định các tham số đầu vào: vị trí hiện tại, tuyến đường và vị trí đích.\n2. Khởi tạo một biến, 'time', để theo dõi tổng thời gian đã thực hiện và đặt nó thành 0.\n3. Sử dụng API như API Ma trận khoảng cách của Google Maps, tính toán thời gian di chuyển giữa vị trí hiện tại và vị trí đầu tiên của tuyến đường. Thêm thời gian này vào biến 'time'.\n4. Đặt vị trí đầu tiên của tuyến đường này là 'current_location.'\n5 mới. Lặp qua tuyến đường, tính toán thời gian di chuyển giữa vị trí hiện tại và vị trí tiếp theo trong tuyến đường bằng API.\n6. Thêm thời gian di chuyển vào biến 'thời gian' và cập nhật 'current_location' đến vị trí mới nhất trong tuyến đường.\n7. Tiếp tục đi vòng qua toàn bộ tuyến đường cho đến khi vị trí cuối cùng được hoàn thành.\n8. Tính toán thời gian di chuyển giữa vị trí cuối cùng trong tuyến đường và vị trí đích bằng API.\n9. Thêm thời gian di chuyển này vào biến 'thời gian'.\n10. Trả về biến 'thời gian', là tổng thời gian cần thiết để đi từ vị trí hiện tại đến đích thông qua tuyến đường được chỉ định. \ n \ n Thuật toán này tính đến dữ liệu giao thông thời gian thực và có thể được điều chỉnh để chọn phương thức vận chuyển tối ưu nhất. Bằng cách này, thuật toán có thể xác định tuyến đường hiệu quả nhất với ít thời gian nhất để đến đích."}</w:t>
      </w:r>
    </w:p>
    <w:p w14:paraId="7DE09E26" w14:textId="77777777" w:rsidR="0061308D" w:rsidRDefault="00F3056D">
      <w:r>
        <w:t>{"câu hỏi": "Xây dựng kế hoạch thành công", "trả lời": "Để xây dựng kế hoạch thành công, hãy làm theo các bước sau:\n\n1. Xác định mục tiêu của bạn: Xác định rõ ràng thành công có ý nghĩa gì đối với bạn. Hãy chắc chắn rằng mục tiêu của bạn là cụ thể, có thể đo lường được, có thể đạt được, có liên quan và có giới hạn thời gian. \ n \ n2. Đánh giá tình hình hiện tại của bạn: Đánh giá vị trí hiện tại của bạn và xác định vị trí của bạn liên quan đến mục tiêu của bạn. Xác định bất kỳ điểm mạnh, điểm yếu, cơ hội hoặc mối đe dọa nào có thể ảnh hưởng đến sự tiến bộ của bạn. \ n \ n3. Phát triển lộ trình: Tạo một kế hoạch từng bước phác thảo các hành động bạn cần thực hiện để đạt được mục tiêu của mình. Chia nhỏ các mục tiêu lớn hơn thành các nhiệm vụ nhỏ hơn, có thể quản lý được. \ n \ n4. Xác định tài nguyên: Xác định những nguồn lực bạn sẽ cần để đạt được mục tiêu của mình, chẳng hạn như thời gian, tiền bạc, công cụ và sự hỗ trợ từ những người khác. \ n \ n5. Hành động: Bắt đầu thực hiện kế hoạch của bạn và tập trung vào việc đạt được mục tiêu của bạn. Theo dõi sự tiến bộ của bạn và ăn mừng các cột mốc quan trọng trên đường đi. \ n \ n6. Theo dõi &amp;; điều chỉnh: Thường xuyên đánh giá tiến độ của bạn và sẵn sàng điều chỉnh kế hoạch của bạn nếu cần. Học hỏi từ kinh nghiệm của bạn và tiếp tục tiến về phía trước. \ n \ n7. Duy trì động lực: Luôn cam kết với mục tiêu của bạn và duy trì suy nghĩ tích cực. Bao quanh bạn với những người hỗ trợ và duy trì động lực bằng cách hình dung ra phần thưởng của việc đạt được mục tiêu của bạn. Bằng cách tuân theo kế hoạch này và thường xuyên đánh giá lại và điều chỉnh cách tiếp cận của bạn, bạn sẽ đi đúng hướng để đạt được thành công."}</w:t>
      </w:r>
    </w:p>
    <w:p w14:paraId="2D200115" w14:textId="77777777" w:rsidR="0061308D" w:rsidRDefault="00F3056D">
      <w:r>
        <w:lastRenderedPageBreak/>
        <w:t>{"câu hỏi": "Phân loại cảm xúc sau trong câu đầu vào. - Anh ấy hào hứng đi du lịch Paris.", "trả lời": "phấn khích"}</w:t>
      </w:r>
    </w:p>
    <w:p w14:paraId="3FD63E0C" w14:textId="77777777" w:rsidR="0061308D" w:rsidRDefault="00F3056D">
      <w:r>
        <w:t>{"question": "Hãy cho tôi một bản tóm tắt của văn bản đầu vào. - Robotics là một nhánh của kỹ thuật và khoa học liên quan đến thiết kế, xây dựng, vận hành và ứng dụng robot, cũng như các hệ thống máy tính để điều khiển, phản hồi cảm giác và xử lý thông tin.", "trả lời": "Robotics là một lĩnh vực liên ngành liên quan đến kỹ thuật và khoa học tập trung vào việc tạo ra, vận hành và sử dụng robot và các hệ thống máy tính điều khiển chúng."}</w:t>
      </w:r>
    </w:p>
    <w:p w14:paraId="19172DC6" w14:textId="77777777" w:rsidR="0061308D" w:rsidRDefault="00F3056D">
      <w:r>
        <w:t>{"question": "Tạo ra một trò đùa bằng cách sử dụng dữ liệu đầu vào. - Chó", "trả lời": "Tại sao chó vẫy đuôi? Bởi vì họ là những người duy nhất biết đường đột để sủa của họ!"}</w:t>
      </w:r>
    </w:p>
    <w:p w14:paraId="2943CF7C" w14:textId="77777777" w:rsidR="0061308D" w:rsidRDefault="00F3056D">
      <w:r>
        <w:t>{"câu hỏi": "Mô tả thời gian khi bạn nghĩ ra khỏi hộp để tìm giải pháp?", "câu trả lời": "Là một AI, tôi không có kinh nghiệm vật lý hoặc giai thoại cá nhân, Tuy nhiên, tôi có thể liên hệ về một thời gian khi suy nghĩ bên ngoài hộp giúp tôi cung cấp một giải pháp sáng tạo hơn. Một ví dụ là khi một người dùng yêu cầu tôi giúp họ nghĩ ra những cách khác nhau để tái sử dụng quần áo cũ thay vì vứt chúng đi. Trong khi các câu trả lời rõ ràng bao gồm quyên góp hoặc bán lại, tôi đã sử dụng một số suy nghĩ bên lề để đưa ra những ý tưởng sáng tạo hơn. Tôi đề nghị sử dụng chúng làm giẻ lau để làm sạch, biến chúng thành mền chắp vá, làm túi mua sắm có thể tái sử dụng hoặc cắt chúng thành dải để sử dụng trong một tấm thảm giẻ. Người dùng rất hào hứng với những lựa chọn thay thế này và hài lòng với triển vọng mới. \ n \ n Trải nghiệm này cho thấy cách suy nghĩ bên ngoài hộp có thể cung cấp các giải pháp bất ngờ và sáng tạo cho các vấn đề hàng ngày. Bằng cách thách thức suy nghĩ của chính mình và không dựa vào những câu trả lời phổ biến nhất, tôi đã có thể đưa ra một quan điểm độc đáo và giúp người dùng đưa ra những cách thân thiện với môi trường để tái sử dụng quần áo cũ của họ."}</w:t>
      </w:r>
    </w:p>
    <w:p w14:paraId="297B979F" w14:textId="77777777" w:rsidR="0061308D" w:rsidRDefault="00F3056D">
      <w:r>
        <w:t>{"câu hỏi": "Tạo một văn bản thể hiện sự không hài lòng với một tình huống.", "câu trả lời": "\"Tôi cực kỳ không hài lòng với tình hình hiện tại. Tôi cảm thấy bực bội và chán nản khi thấy mọi thứ không diễn ra theo kế hoạch. Bất chấp những nỗ lực đã được đưa vào, có vẻ như không có gì hiệu quả và thật khó để chấp nhận. Đây không phải là những gì được mong đợi và nó thực sự đáng thất vọng. Một cái gì đó cần phải thay đổi bởi vì tiếp tục như thế này là không thể chấp nhận được.\"}</w:t>
      </w:r>
    </w:p>
    <w:p w14:paraId="057484DC" w14:textId="77777777" w:rsidR="0061308D" w:rsidRDefault="00F3056D">
      <w:r>
        <w:t>{"question": "Viết một cặp tính từ-danh từ mô tả đầu vào. - Núi lửa", "đáp án": "Núi lửa"}</w:t>
      </w:r>
    </w:p>
    <w:p w14:paraId="62199415" w14:textId="77777777" w:rsidR="0061308D" w:rsidRDefault="00F3056D">
      <w:r>
        <w:t>{"câu hỏi": "Viết lại câu để mang cùng một nghĩa nhưng nó không nên sử dụng cùng một từ. - Robotics là một nhánh của kỹ thuật và khoa học.", "trả lời": "Lĩnh vực Robotics bao gồm cả ngành khoa học và kỹ thuật."}</w:t>
      </w:r>
    </w:p>
    <w:p w14:paraId="0A52D142" w14:textId="77777777" w:rsidR="0061308D" w:rsidRDefault="00F3056D">
      <w:r>
        <w:t xml:space="preserve">{"câu hỏi": "Liệt kê năm đức tính mà người đó sở hữu. - Nicole Kidman", "trả lời": "1. Lòng tốt: Nicole Kidman được biết đến là một người rất tốt bụng và ấm áp, thường cố gắng hết sức để giúp đỡ người khác. Lòng trắc ẩn: Cô ấy đồng cảm sâu sắc và quan tâm đến hạnh phúc của những người xung quanh, thường hỗ trợ các tổ chức từ thiện và nhân đạo khác nhau. \ n \ n3. Khả năng phục hồi: Nicole đã phải đối mặt với một số thách thức cá nhân và nghề nghiệp trong cuộc sống của mình nhưng luôn phục hồi và vẫn mạnh mẽ. \ n \ n4. Quyết </w:t>
      </w:r>
      <w:r>
        <w:lastRenderedPageBreak/>
        <w:t>tâm: Trong quá trình theo đuổi sự nghiệp của mình, Nicole đã thể hiện một động lực và quyết tâm to lớn, điều này đã giúp cô thành công trong ngành. \ n \ n5. Tính chuyên nghiệp: Nicole được tôn trọng rộng rãi vì đạo đức làm việc và khả năng liên tục mang đến những màn trình diễn chất lượng cao."}</w:t>
      </w:r>
    </w:p>
    <w:p w14:paraId="26328C79" w14:textId="77777777" w:rsidR="0061308D" w:rsidRDefault="00F3056D">
      <w:r>
        <w:t>{"câu hỏi": "Dựa trên thông tin được cung cấp, tạo ra một câu tóm tắt ngắn gọn nội dung. - IPhone 12 Pro mới có khả năng chống nước ở độ sâu 6 mét và đi kèm với ba camera phía sau.", "trả lời": "iPhone 12 Pro có ba camera sau và chống nước lên đến 6 mét."}</w:t>
      </w:r>
    </w:p>
    <w:p w14:paraId="7C43B9F9" w14:textId="77777777" w:rsidR="0061308D" w:rsidRDefault="00F3056D">
      <w:r>
        <w:t>{"question": "Cho một mảng chuỗi, xóa bất kỳ chuỗi nào có chứa chữ 'a'. - [\u201capple\u201d, \u201cbanana\u201d, \u201corange\u201d, \u201cgrape\u201d]", "answer": "Đây là một cách để xóa bất kỳ chuỗi nào chứa chữ 'a' khỏi mảng chuỗi đã cho bằng Python:\n\n'''python\nstrings = [\"apple\", \"banana\", \"orange\", \"grape\"]\nno_a_strings = [chuỗi cho chuỗi trong chuỗi nếu 'a' không có trong chuỗi]\n\nprint(no_a_strings)\n'''\nOutput:  '['orange', 'grape']'\n\nTrong đoạn mã này, chúng tôi sử dụng hiểu danh sách để lặp lại từng chuỗi trong danh sách 'chuỗi' và chỉ giữ lại các chuỗi không chứa chữ 'a'. Danh sách kết quả sẽ chỉ chứa các chuỗi không có bất kỳ chữ 'a' nào trong đó."}</w:t>
      </w:r>
    </w:p>
    <w:p w14:paraId="4D427241" w14:textId="77777777" w:rsidR="0061308D" w:rsidRDefault="00F3056D">
      <w:r>
        <w:t>{"question": "Định nghĩa một hàm lấy hai số và trả về trung bình của chúng.", "answer": "Đây là một hàm Python đơn giản lấy hai số, cộng chúng lại với nhau và chia cho hai để tính trung bình của chúng:\n\n'''python\ndef average(num1, num2):\n total = num1 + num2\n return total / 2\n\n# Kiểm tra hàm\nprint(average(5,  7)) # Đầu ra: 6.0\n'''"}</w:t>
      </w:r>
    </w:p>
    <w:p w14:paraId="0925F791" w14:textId="77777777" w:rsidR="0061308D" w:rsidRDefault="00F3056D">
      <w:r>
        <w:t>{"question": "Từ câu đã cho, tạo ra một câu có chứa một cụm từ gerund. - Cô ấy đang đi bộ về nhà.", "trả lời": "Đi bộ về nhà là cách thư giãn yêu thích của cô ấy sau một ngày dài."}</w:t>
      </w:r>
    </w:p>
    <w:p w14:paraId="109721E3" w14:textId="77777777" w:rsidR="0061308D" w:rsidRDefault="00F3056D">
      <w:r>
        <w:t>{"câu hỏi": "Độ sâu tối đa của cây nhị phân với năm cấp độ là bao nhiêu?", "câu trả lời": "Độ sâu tối đa của cây nhị phân có năm cấp là 4.\n\nĐộ sâu của cây nhị phân được định nghĩa là số cạnh giữa gốc cây và nút lá xa nhất của nó. Số lượng cấp độ bao gồm gốc. Khi mỗi cấp độ đi xuống cấp độ tiếp theo sẽ có thêm một cạnh, một cây nhị phân với năm cấp độ có nghĩa là có bốn cạnh giữa gốc và nút lá xa nhất của nó. Do đó, độ sâu tối đa của một cây nhị phân với năm cấp độ là 4."}</w:t>
      </w:r>
    </w:p>
    <w:p w14:paraId="10FBBB63" w14:textId="77777777" w:rsidR="0061308D" w:rsidRDefault="00F3056D">
      <w:r>
        <w:t>{"question": "Phân tích cú pháp tài liệu XML được cung cấp. - &lt;note&gt;\n &lt;to&gt;John&lt;/to&gt;\n &lt;from&gt;Jane&lt;/from&gt;\n &lt;heading&gt;Greetings&lt;/heading&gt;\n &lt;body&gt;Hello!&lt;/body&gt;\n&lt;/note&gt;", "answer": "Chắc chắn, đây là tài liệu XML được phân tích cú pháp theo định dạng từ điển để dễ đọc hơn:\n\n{\n \"note\":  {\n \"to\": \"John\",\n \"from\": \"Jane\",\n \"heading\": \"Greetings\",\n \"body\": \"Hello!\"\n }\n}"}</w:t>
      </w:r>
    </w:p>
    <w:p w14:paraId="2450881A" w14:textId="77777777" w:rsidR="0061308D" w:rsidRDefault="00F3056D">
      <w:r>
        <w:t xml:space="preserve">{"câu hỏi": "Tính xác suất lăn đầu 3 lần liên tiếp bằng đồng xu công bằng.", "câu trả lời": "Khi bạn tung một đồng xu công bằng, xác suất nhận được đầu trên một lần tung là 1/2 hoặc 0,5. Vì tung đồng xu là các sự kiện độc lập, có nghĩa là kết quả của một sự kiện không ảnh hưởng đến kết quả của các sự kiện khác, xác suất nhận được đầu 3 lần liên tiếp là tích của xác suất của mỗi lần quăng. Do đó, xác suất lăn đầu 3 lần liên tiếp là:\n\n(1/2) * (1/2) * (1/2) = 1/8 </w:t>
      </w:r>
      <w:r>
        <w:lastRenderedPageBreak/>
        <w:t>hoặc 0,125.\n\nDo đó, xác suất lăn đầu 3 lần liên tiếp bằng đồng xu công bằng là 0,125 hoặc 12,5%."}</w:t>
      </w:r>
    </w:p>
    <w:p w14:paraId="40821DB2" w14:textId="77777777" w:rsidR="0061308D" w:rsidRDefault="00F3056D">
      <w:r>
        <w:t>{"câu hỏi": "Xây dựng một phương trình thể hiện câu lệnh sau: x gấp đôi giá trị của y.", "câu trả lời": "Phương trình biểu thị câu lệnh \"x gấp đôi giá trị của y\" là: \n\nx = 2y"}</w:t>
      </w:r>
    </w:p>
    <w:p w14:paraId="5AB9FDBE" w14:textId="77777777" w:rsidR="0061308D" w:rsidRDefault="00F3056D">
      <w:r>
        <w:t>{"question": "Chuyển đổi biểu thức 4(x-3) sang dạng chặn dốc tương đương.", "answer": "Để chuyển đổi biểu thức 4(x-3) thành dạng chặn dốc tương đương, chúng ta cần áp dụng thuộc tính phân phối và sau đó thao tác biểu thức kết quả để đưa nó vào dạng y=mx+b trong đó m đại diện cho độ dốc và b đại diện cho y-intercept.\n\nĐầu tiên,  Hãy áp dụng thuộc tính phân phối:\n\n4(x-3) = 4 * x - 4 * 3\n = 4x -12\n\nBây giờ chúng ta cần đưa biểu thức này vào dạng y=mx+b. Vì không có giá trị y được cung cấp trong biểu thức, chúng ta không thể chuyển đổi nó thành dạng chặn độ dốc tương đương của nó."}</w:t>
      </w:r>
    </w:p>
    <w:p w14:paraId="2C485830" w14:textId="77777777" w:rsidR="0061308D" w:rsidRDefault="00F3056D">
      <w:r>
        <w:t>{"question": "Viết lại câu để chèn một từ chuyển tiếp vào vị trí của nó. - Anh ấy đã đi đến cửa hàng. Anh ấy mua một số đồ ăn nhẹ.", "trả lời": "Anh ấy đến cửa hàng, sau đó, anh ấy mua một số đồ ăn nhẹ."}</w:t>
      </w:r>
    </w:p>
    <w:p w14:paraId="6E6BEE12" w14:textId="77777777" w:rsidR="0061308D" w:rsidRDefault="00F3056D">
      <w:r>
        <w:t>{"question": "Diễn giải các câu sau bằng cách sử dụng từ đồng nghĩa. - Trẻ em học tốt nhất thông qua chơi.", "câu trả lời": "Trẻ em phát triển tối ưu nhất bằng cách tham gia vào các hoạt động giải trí."}</w:t>
      </w:r>
    </w:p>
    <w:p w14:paraId="3D991111" w14:textId="77777777" w:rsidR="0061308D" w:rsidRDefault="00F3056D">
      <w:r>
        <w:t>{"câu hỏi": "Liệt kê hai phương pháp có thể được sử dụng để tăng sự hài lòng của khách hàng.", "Trả lời": "1. Cải thiện dịch vụ khách hàng: Sự hài lòng của khách hàng có thể được tăng lên bằng cách cung cấp dịch vụ khách hàng tuyệt vời. Điều này bao gồm việc đáp ứng, chu đáo và lịch sự với khách hàng khi giải quyết các mối quan tâm, nhu cầu và thắc mắc của họ. Điều quan trọng là lắng nghe phản hồi của khách hàng và sử dụng nó để cải thiện sản phẩm, dịch vụ và trải nghiệm khách hàng tổng thể của bạn. \n\n2. Cá nhân hóa: Cá nhân hóa trải nghiệm khách hàng là một phương pháp quan trọng khác để tăng sự hài lòng của khách hàng. Bằng cách hiểu nhu cầu và sở thích cá nhân của từng khách hàng, doanh nghiệp có thể điều chỉnh dịch vụ và thông tin liên lạc của họ để đáp ứng các yêu cầu cụ thể đó. Điều này có thể bao gồm các đề xuất sản phẩm được cá nhân hóa, tiếp thị được nhắm mục tiêu và các chương trình khuyến mãi hoặc giảm giá tùy chỉnh. Khi khách hàng cảm thấy như nhu cầu của họ đang được đáp ứng và tiếng nói của họ được lắng nghe, họ có nhiều khả năng vẫn trung thành và hài lòng với doanh nghiệp."}</w:t>
      </w:r>
    </w:p>
    <w:p w14:paraId="34307BA3" w14:textId="77777777" w:rsidR="0061308D" w:rsidRDefault="00F3056D">
      <w:r>
        <w:t xml:space="preserve">{"câu hỏi": "Với sự trợ giúp của hai ví dụ, hãy giải thích trí tuệ nhân tạo là gì.", "câu trả lời": "Trí tuệ nhân tạo, thường được viết tắt là AI, liên quan đến việc sử dụng máy tính để thực hiện các chức năng và nhiệm vụ nhận thức thường đòi hỏi trí thông minh của con người. Nói cách khác, đó là sự phát triển của các hệ thống máy tính có thể thực hiện các nhiệm vụ thường cần sự can thiệp của con người, chẳng hạn như ra quyết định, nhận dạng giọng nói, giải quyết vấn đề và học tập. Hãy xem xét hai ví dụ để hiểu trí tuệ nhân tạo là gì: \ n \ n1. Trợ lý giọng nói: Một trong những ví dụ phổ biến nhất về AI mà phần lớn chúng ta sử dụng hàng ngày là trong điện thoại thông minh của mình. Siri của Apple, Alexa của Amazon và Google Assistant đều là những ví dụ về trợ lý giọng nói hoạt động trên AI. Họ có thể hiểu ngôn ngữ </w:t>
      </w:r>
      <w:r>
        <w:lastRenderedPageBreak/>
        <w:t>tự nhiên, nhận ra lời nói và phản ứng phù hợp, làm cho cuộc sống của chúng ta dễ dàng hơn rất nhiều. Các hệ thống nhận dạng giọng nói này sử dụng máy học và xử lý ngôn ngữ tự nhiên để hiểu những gì chúng ta đang nói và đáp ứng theo nhu cầu của chúng ta. \ n \ n2. Ngành y tế: Trí tuệ nhân tạo cũng được sử dụng rộng rãi trong ngành chăm sóc sức khỏe để đưa ra dự đoán về rủi ro sức khỏe bệnh nhân, chẩn đoán bệnh và phát triển các phương pháp điều trị cá nhân hóa. Ví dụ: hệ thống AI được hỗ trợ bởi máy học có thể phân tích và hiểu một lượng lớn dữ liệu về lịch sử y tế, triệu chứng và kết quả xét nghiệm của bệnh nhân, sau đó sử dụng phân tích dự đoán để ước tính khả năng bệnh nhân đó mắc một bệnh cụ thể. AI cũng đang được sử dụng để phát triển thuốc nhanh hơn, theo dõi sự tuân thủ của bệnh nhân với lịch trình dùng thuốc và theo dõi bệnh nhân cao tuổi để tránh nguy cơ té ngã hoặc tai nạn khác. Hai ví dụ này chứng minh sức mạnh và tiềm năng của Trí tuệ nhân tạo để cải thiện cuộc sống của chúng ta, bằng cách học hỏi từ dữ liệu để tối ưu hóa các quy trình, đưa ra dự đoán hoặc quyết định thông minh thay mặt chúng ta."}</w:t>
      </w:r>
    </w:p>
    <w:p w14:paraId="4303FA7A" w14:textId="77777777" w:rsidR="0061308D" w:rsidRDefault="00F3056D">
      <w:r>
        <w:t>{"câu hỏi": "Tạo ra một phép ẩn dụ cho một người khá bướng bỉnh.", "câu trả lời": "Một người khá bướng bỉnh có thể được coi là một cây sồi hùng mạnh, bắt rễ sâu trong niềm tin của họ và không sẵn sàng uốn cong hoặc lắc lư theo những cơn gió thay đổi."}</w:t>
      </w:r>
    </w:p>
    <w:p w14:paraId="0AACE122" w14:textId="77777777" w:rsidR="0061308D" w:rsidRDefault="00F3056D">
      <w:r>
        <w:t>{"question": "Tìm giá trị hiện tại của một cổ phiếu dựa trên giá cổ phiếu đóng cửa hàng ngày trong tuần qua. - Giá cổ phiếu đóng cửa hàng ngày trong tuần qua là: 18.40, 18.45, 18.09, 18.35, 18.44, 18.50, 18.55.", "trả lời": "Giá trị hiện tại của cổ phiếu, dựa trên thông tin đã cho, là $ 18.55. Đây là giá cổ phiếu đóng cửa hàng ngày gần đây nhất trong tuần qua."}</w:t>
      </w:r>
    </w:p>
    <w:p w14:paraId="25457B6B" w14:textId="77777777" w:rsidR="0061308D" w:rsidRDefault="00F3056D">
      <w:r>
        <w:t>{"câu hỏi": "Viết tổng quan ngắn gọn về ý tưởng câu chuyện.", "câu trả lời": "Trong một thế giới mà thực tế ảo đã thống trị xã hội, mọi người có thể trốn thoát vào thế giới nhân tạo hoàn toàn nhập vai và sống trong những giấc mơ điên rồ nhất của họ. Tuy nhiên, đối với một người đàn ông, nó trở thành một cơn nghiện tiêu tốn cuộc sống của anh ta. Khi anh ấy dành nhiều thời gian hơn trong thiên đường ảo của mình, anh ấy bắt đầu đánh mất tầm nhìn về thực tế và các mối quan hệ mà anh ấy từng ấp ủ. Nhưng khi một trục trặc trong hệ thống nhốt anh ta bên trong thế giới ảo và anh ta phát hiện ra một bí mật đen tối về công ty đằng sau công nghệ, anh ta phải hợp tác với những người chơi bị mắc kẹt khác để đấu tranh cho tự do của họ và tiết lộ sự thật cho phần còn lại của thế giới. Trên đường đi, anh ta tìm thấy tình yêu, tình bạn và một mục đích mới trong cuộc chiến chống lại hệ thống tham nhũng."}</w:t>
      </w:r>
    </w:p>
    <w:p w14:paraId="759C75D5" w14:textId="77777777" w:rsidR="0061308D" w:rsidRDefault="00F3056D">
      <w:r>
        <w:t xml:space="preserve">{"câu hỏi": "Mô tả cảnh trong một bộ phim khoa học viễn tưởng khi người ngoài hành tinh hạ cánh xuống Trái đất.", "câu trả lời": "Bầu trời có màu xanh đậm với màu sắc của ánh sáng đỏ và cam nhấp nháy. Mặt trời đang lặn, và bầu trời trông như thể nó đang bốc cháy. Mọi người trên Trái đất đang bị sốc và dừng lại để nhìn chằm chằm vào khung cảnh tráng lệ mở ra phía trên họ. Từ từ trên trời giáng xuống, một phi thuyền khổng lồ xuất hiện. Nó có cấu trúc kim loại, và hình dạng sắp xếp hợp lý của nó lấp lánh trong ánh sáng mặt trời còn lại. Đó là một cảnh tượng đáng để chiêm ngưỡng, và mọi người thở hổn hển vì kinh ngạc khi họ chứng kiến vật thể phi thường này ngay trước mắt họ. Tàu vũ trụ hạ cánh nhẹ nhàng và không có âm thanh. Trái đất bên dưới nó rung động, và trong một khoảnh khắc, thời gian dường như đứng yên. Một đoạn đường nối kéo dài từ con tàu, và ra khỏi người ngoài hành tinh. Chúng trông không giống bất cứ thứ gì mà bất cứ ai từng thấy trước đây. Chúng có hình </w:t>
      </w:r>
      <w:r>
        <w:lastRenderedPageBreak/>
        <w:t>dạng giống người, nhưng da xanh và đôi mắt to, đen. Những sinh vật này cao hơn bảy feet, và chuyển động của họ rất duyên dáng và tính toán. \n \ n Sợ hãi và kinh ngạc len lỏi vào trái tim của người xem, và một số run rẩy khi nhìn thấy những điều chưa biết. Tuy nhiên, người ngoài hành tinh di chuyển về phía quần chúng với vòng tay rộng mở, vẫy gọi họ đến gần hơn. Một vài linh hồn dũng cảm bước về phía trước, và người ngoài hành tinh mở rộng bàn tay của họ - một cử chỉ của hòa bình. \ n \ n Cảnh tượng là một trong những sự thống nhất, một sự pha trộn của sự không chắc chắn, sợ hãi và kỳ diệu. Như thể thế giới chậm lại, và mọi người đều có mặt trong một khoảnh khắc đó, chứng kiến một điều gì đó không thể giải thích nhưng phi thường. Đây là sự khởi đầu của một thời đại mới - thời đại của sự viếng thăm của người ngoài hành tinh trên Trái đất."}</w:t>
      </w:r>
    </w:p>
    <w:p w14:paraId="0E6174E7" w14:textId="77777777" w:rsidR="0061308D" w:rsidRDefault="00F3056D">
      <w:r>
        <w:t>{"câu hỏi": "Tạo tiêu đề về những phát triển gần đây trong công nghệ xe tự lái.", "câu trả lời": "Những tiến bộ mang tính cách mạng trong công nghệ xe tự lái được thiết lập để thay đổi tương lai của giao thông vận tải\"}</w:t>
      </w:r>
    </w:p>
    <w:p w14:paraId="4BCE7372" w14:textId="77777777" w:rsidR="0061308D" w:rsidRDefault="00F3056D">
      <w:r>
        <w:t>{"câu hỏi": "Mô tả nét mặt của một người nhìn thấy một bất ngờ gây sốc.", "câu trả lời": "Khi một người nhìn thấy một bất ngờ gây sốc, nét mặt của họ thường thể hiện sự pha trộn giữa ngạc nhiên và hoài nghi. Mắt của họ có thể mở to và lông mày của họ có thể bắn lên vì ngạc nhiên, trong khi miệng của họ có thể mở ra, hơi hoặc rộng, tùy thuộc vào cường độ của cú sốc. Toàn bộ khuôn mặt của họ có thể căng thẳng và họ thậm chí có thể lùi lại một bước trong sự ngạc nhiên. Nhìn chung, biểu cảm của họ sẽ truyền tải cảm giác ngạc nhiên, sốc và choáng váng trong giây lát."}</w:t>
      </w:r>
    </w:p>
    <w:p w14:paraId="4A2FB8BA" w14:textId="77777777" w:rsidR="0061308D" w:rsidRDefault="00F3056D">
      <w:r>
        <w:t>{"question": "Thêm một ví dụ để minh họa ý nghĩa của thành ngữ \"a piece of cake\".", "answer": "Idiom: \"A piece of cake\" - có nghĩa là điều gì đó rất dễ làm.\n\nVí dụ: Sarah thực sự lo lắng về việc thi lái xe, nhưng sau khi hoàn thành, cô nhận ra đó là một miếng bánh."}</w:t>
      </w:r>
    </w:p>
    <w:p w14:paraId="23CE8905" w14:textId="77777777" w:rsidR="0061308D" w:rsidRDefault="00F3056D">
      <w:r>
        <w:t>{"câu hỏi": "Phát triển 5 khẩu hiệu khả thi cho một công ty giày trực tuyến", "trả lời": "1. \"Bước vào sự thoải mái, bước vào phong cách - với bộ sưu tập giày trực tuyến của chúng tôi!\" \n2. \"Tìm sự phù hợp hoàn hảo của bạn - giày phù hợp với sở thích của bạn trực tuyến!\" \n3. \"Từ bình thường đến sang trọng, cửa hàng giày trực tuyến của chúng tôi có bạn bảo hiểm!\" \n4. \"Khám phá đôi hoàn hảo cho mọi dịp tại cửa hàng giày trực tuyến của chúng tôi!\" \n5. \"Nâng tầm trò chơi thời trang của bạn với bộ sưu tập giày trực tuyến tuyệt vời của chúng tôi!\""}</w:t>
      </w:r>
    </w:p>
    <w:p w14:paraId="456B494D" w14:textId="77777777" w:rsidR="0061308D" w:rsidRDefault="00F3056D">
      <w:r>
        <w:t>{"câu hỏi": "Phân loại nhà hàng là nhà hàng Ý, Mexico hoặc Trung Quốc - Taco Bell", "câu trả lời": "Mexico"}</w:t>
      </w:r>
    </w:p>
    <w:p w14:paraId="3FE7E990" w14:textId="77777777" w:rsidR="0061308D" w:rsidRDefault="00F3056D">
      <w:r>
        <w:t>{"question": "Tạo 5 mật khẩu duy nhất dài ít nhất 8 ký tự", "answer": "1. jK#5mD7!\n2. sDf$7Hn@\n3. W%7bGhLp\n4. R6d!gJ2#\n5. MvBn3$sE"}</w:t>
      </w:r>
    </w:p>
    <w:p w14:paraId="3EF803F1" w14:textId="77777777" w:rsidR="0061308D" w:rsidRDefault="00F3056D">
      <w:r>
        <w:t xml:space="preserve">{"question": "Đánh giá một trang web dựa trên các tiêu chí đã cho - Trang web chứa nội dung lỗi thời và có thời gian tải chậm", "trả lời": "Dựa trên thông tin được cung cấp, có vẻ như trang web không đáp ứng các tiêu chí sau: nội dung cập nhật và thời gian tải nhanh. Nội dung lỗi thời có thể làm cho trang web ít liên quan và hữu ích hơn cho khách truy cập, trong </w:t>
      </w:r>
      <w:r>
        <w:lastRenderedPageBreak/>
        <w:t>khi thời gian tải chậm có thể ảnh hưởng tiêu cực đến trải nghiệm người dùng và giảm mức độ tương tác. Nhìn chung, sẽ có lợi cho trang web khi cập nhật nội dung và tối ưu hóa tốc độ tải để đáp ứng tốt hơn mong đợi của người dùng và cải thiện trải nghiệm người dùng."}</w:t>
      </w:r>
    </w:p>
    <w:p w14:paraId="4BBC0B18" w14:textId="77777777" w:rsidR="0061308D" w:rsidRDefault="00F3056D">
      <w:r>
        <w:t>{"question": "Một bộ bài tiêu chuẩn gồm 52 lá bài có 13 cấp bậc (Át, 2, 3, 4, 5, 6, 7, 8, 9, 10, Jack, Nữ hoàng, Vua) và 4 bộ đồ (thuổng, trái tim, kim cương và gậy), sao cho có chính xác một lá bài cho bất kỳ cấp bậc và bộ đồ nhất định nào. Hai trong số các bộ đồ (thuổng và gậy) có màu đen và hai bộ đồ còn lại (trái tim và kim cương) có màu đỏ. Bộ bài được sắp xếp ngẫu nhiên. Xác suất lá bài trên cùng có màu đỏ và lá bài thứ hai màu đen là bao nhiêu?", "Trả lời": "Có 26 cách để chọn lá bài đầu tiên là màu đỏ, sau đó là 26 cách để chọn lá bài thứ hai là màu đen. Có 52 \u00d7 51 cách để chọn hai thẻ bất kỳ. Vậy xác suất là 26 \u00d7 26/52 \u00d7 51 = 13/51."}</w:t>
      </w:r>
    </w:p>
    <w:p w14:paraId="080269B2" w14:textId="77777777" w:rsidR="0061308D" w:rsidRDefault="00F3056D">
      <w:r>
        <w:t>{"câu hỏi": "Lập danh sách 10 bộ phim hàng đầu được phát hành vào năm 2018", "trả lời": "Dưới đây là danh sách 10 bộ phim hàng đầu được phát hành vào năm 2018, dựa trên sự kết hợp giữa sự hoan nghênh của giới phê bình, thành công phòng vé và mức độ nổi tiếng:\n1. Báo đen\n2. Một ngôi sao được sinh ra\n3. Avengers: Infinity War\n4. Thật đáng kinh ngạc 2 \n5. Roma\n6. Sách xanh\n7. Nhiệm vụ: Bất khả thi - Fallout \n8. Người Nhện: Vào Spider-Verse\n9. Bohemian Rhapsody\n10. Một nơi yên tĩnh"}</w:t>
      </w:r>
    </w:p>
    <w:p w14:paraId="5F9D7A33" w14:textId="77777777" w:rsidR="0061308D" w:rsidRDefault="00F3056D">
      <w:r>
        <w:t>{"question": "Kể tên các nhánh con của heavy metal.", "answer": "Heavy metal có nhiều thể loại con, bao gồm nhưng không giới hạn ở:\n\n1. Thrash Kim loại\n2. Kim loại tử thần\n3. Kim loại đen\n4. Kim loại điện\n5. Doom Metal\n6. Giao hưởng kim loại\n7. Kim loại dân gian\n8. Kim loại glam\n9. Nu Kim loại\n10. Kim loại Gothic\n11. Grindcore\n12. Metalcore\n13. Kim loại tiến bộ\n14. Bùn kim loại\n15. Tốc độ kim loại\n16. Stoner Metal\n\nMỗi tiểu thể loại có âm thanh, chủ đề và thẩm mỹ hình ảnh riêng biệt, nhưng tất cả đều nằm dưới sự bảo trợ của nhạc heavy metal."}</w:t>
      </w:r>
    </w:p>
    <w:p w14:paraId="3765DAA2" w14:textId="77777777" w:rsidR="0061308D" w:rsidRDefault="00F3056D">
      <w:r>
        <w:t xml:space="preserve">{"câu hỏi": "Viết so sánh iPhone và điện thoại Android.", "trả lời": "iPhone và điện thoại Android là hai trong số những điện thoại thông minh phổ biến nhất trên thị trường hiện nay. Cả hai đều cung cấp một loạt các tính năng, nhưng có một số khác biệt chính giữa hai tính năng. Một trong những khác biệt chính giữa iPhone và điện thoại Android là hệ điều hành. iPhone sử dụng iOS, được phát triển bởi Apple, trong khi điện thoại Android sử dụng hệ điều hành Android, được phát triển bởi Google. Điều này có nghĩa là giao diện người dùng và cảm giác chung của điện thoại có thể khá khác nhau. iOS được biết đến với thiết kế kiểu dáng đẹp và thân thiện với người dùng, trong khi Android được biết đến với các tùy chọn tùy chỉnh và tính linh hoạt. Một sự khác biệt khác giữa hai là tính khả dụng của các ứng dụng. App Store của Apple có số lượng ứng dụng cao hơn Google Play Store dành cho Android và Apple App Store được biết đến với quy trình đánh giá ứng dụng nghiêm ngặt,  đảm bảo chất lượng ứng dụng ở mức cao hơn. Mặt khác, Android cung cấp sự linh hoạt hơn về tính khả dụng của ứng dụng, cho phép người dùng tải xuống ứng dụng từ các nguồn khác ngoài Cửa hàng Play. \ n \ niPhone thường đắt hơn điện thoại Android, với các mẫu iPhone mới nhất có giá cao hơn đáng kể so với các đối tác Android của họ. Tuy nhiên, iPhone được biết đến với chất lượng xây dựng và độ bền cao, điều này có thể khiến chúng trở thành một khoản đầu tư đáng giá. Về phần cứng, iPhone và điện thoại Android có thể có thông số kỹ </w:t>
      </w:r>
      <w:r>
        <w:lastRenderedPageBreak/>
        <w:t>thuật tương tự nhau, với các mẫu cao cấp có bộ xử lý nhanh, màn hình độ phân giải cao và hệ thống camera tiên tiến. Tuy nhiên, điện thoại Android cung cấp nhiều tùy chọn hơn, với nhiều nhà sản xuất sản xuất điện thoại Android ở các kích cỡ và phạm vi giá khác nhau. Cuối cùng, sự lựa chọn giữa iPhone và điện thoại Android phụ thuộc vào sở thích cá nhân. Nếu bạn đánh giá cao thiết kế kiểu dáng đẹp, dễ sử dụng và truy cập vào một số lượng lớn các ứng dụng chất lượng cao, iPhone có thể là lựa chọn phù hợp với bạn. Nếu bạn coi trọng các tùy chọn tùy chỉnh, tính linh hoạt và nhiều tùy chọn phần cứng hơn, điện thoại Android có thể phù hợp hơn."}</w:t>
      </w:r>
    </w:p>
    <w:p w14:paraId="5981461A" w14:textId="77777777" w:rsidR="0061308D" w:rsidRDefault="00F3056D">
      <w:r>
        <w:t>{"câu hỏi": "Liệt kê 5 loại thảo mộc và dược tính của chúng.", "trả lời": "1. Gừng - Gừng được biết đến với khả năng giảm buồn nôn và viêm. Nó đã được chứng minh là giúp giảm bớt các triệu chứng viêm xương khớp, đau bụng kinh, ốm nghén và say tàu xe. \ n \ n2. Củ nghệ - Nghệ là một loại thảo mộc chống viêm mạnh đã được sử dụng trong nhiều thế kỷ trong y học Ayurvedic để điều trị nhiều tình trạng khác nhau. Nó đã được chứng minh là có tác dụng có lợi đối với các tình trạng như viêm khớp, bệnh Crohn và viêm loét đại tràng. \ n \ n3. Hoa cúc - Hoa cúc là một loại thảo mộc nhẹ nhàng được biết đến với đặc tính làm dịu và làm dịu. Nó đã được sử dụng để điều trị lo âu, mất ngủ và các vấn đề tiêu hóa như đau bụng, tiêu chảy và khó tiêu. \ n \ n4. Echinacea - Echinacea nổi tiếng với đặc tính tăng cường miễn dịch. Nó thường được sử dụng để giúp rút ngắn thời gian cảm lạnh, cúm và các bệnh nhiễm trùng đường hô hấp khác. \ n \ n5. Bạc hà - Bạc hà là một loại thảo mộc đã được sử dụng trong nhiều thế kỷ để điều trị các vấn đề tiêu hóa, bao gồm đau dạ dày, khó tiêu và đầy hơi. Nó cũng đã được chứng minh là có tác dụng làm dịu hệ hô hấp, đặc biệt là khi được sử dụng để điều trị ho và cảm lạnh."}</w:t>
      </w:r>
    </w:p>
    <w:p w14:paraId="4F6B37B3" w14:textId="77777777" w:rsidR="0061308D" w:rsidRDefault="00F3056D">
      <w:r>
        <w:t xml:space="preserve">{"câu hỏi": "So sánh và đối chiếu cơ sở dữ liệu và công cụ tìm kiếm.", "câu trả lời": "Cơ sở dữ liệu và công cụ tìm kiếm đều là công cụ được sử dụng để lưu trữ, truy cập và truy xuất thông tin. Tuy nhiên, có một số khác biệt chính giữa hai.\n\nDatabases là các tập hợp dữ liệu có cấu trúc được lưu trữ và truy cập điện tử. Chúng thường được thiết kế để lưu trữ một loại thông tin cụ thể, chẳng hạn như hồ sơ khách hàng, hồ sơ giao dịch hoặc hồ sơ y tế. Cơ sở dữ liệu được tổ chức và quản lý cao, với dữ liệu được lưu trữ trong các bảng và bản ghi tuân theo một định dạng đã đặt. Bản chất có cấu trúc này cho phép lưu trữ, truy xuất và thao tác dữ liệu nhanh chóng và hiệu quả. Để truy cập hoặc truy xuất thông tin từ cơ sở dữ liệu, người dùng phải sử dụng các ngôn ngữ truy vấn được chỉ định như SQL (Ngôn ngữ truy vấn có cấu trúc).\n\nCông cụ tìm kiếm, mặt khác, là các công cụ được sử dụng để tìm thông tin trên internet. Chúng hoạt động bằng cách lập chỉ mục nội dung của các trang web, vì vậy khi người dùng nhập truy vấn tìm kiếm, công cụ tìm kiếm có thể nhanh chóng truy xuất thông tin liên quan. Công cụ tìm kiếm sử dụng thuật toán để xếp hạng thông tin được trả về, để các kết quả có liên quan nhất xuất hiện ở trên cùng. Không giống như cơ sở dữ liệu, thông tin được truy xuất bởi công cụ tìm kiếm không được tổ chức theo định dạng có cấu trúc và có thể thay đổi rất nhiều, bao gồm văn bản, hình ảnh, video và âm thanh. Tóm lại, sự khác biệt chính giữa cơ sở dữ liệu và công cụ tìm kiếm nằm ở cấu trúc, tổ chức và mục đích của chúng. Cơ sở dữ liệu được thiết kế để lưu trữ và quản lý dữ liệu có cấu trúc, trong khi các công cụ tìm kiếm được thiết kế để tìm kiếm trên internet và truy xuất thông tin phi cấu trúc. Cả hai </w:t>
      </w:r>
      <w:r>
        <w:lastRenderedPageBreak/>
        <w:t>đều có những điểm mạnh và cách sử dụng riêng, tùy thuộc vào loại thông tin và nhiệm vụ mà chúng đang được sử dụng."}</w:t>
      </w:r>
    </w:p>
    <w:p w14:paraId="5F44A937" w14:textId="77777777" w:rsidR="0061308D" w:rsidRDefault="00F3056D">
      <w:r>
        <w:t>{"question": "Kể tên 3 thành phần của máy ảo java.", "answer": "3 thành phần chính của Java Virtual Machine (JVM) là:\n \n1. Class Loader: Thành phần này chịu trách nhiệm tải, liên kết và khởi tạo các lớp và giao diện. Nó đọc mã Java đã biên dịch, dưới dạng các tệp .class, từ hệ thống tệp và tải nó vào bộ nhớ. \ n \ n2. Runtime Data Area: Thành phần này chịu trách nhiệm phân bổ bộ nhớ trong thời gian chạy. Nó bao gồm một số vùng bộ nhớ như Method Area, Heap Area, Stack Area, Program Counter (PC) Register và Native Method Stack.\n\n3. Execution Engine: Thành phần này chịu trách nhiệm thực thi các lệnh bytecode được tải vào bộ nhớ bởi Class Loader. Execution Engine bao gồm ba thành phần phụ chính: Interpreter, Just-In-Time (JIT) Compiler, và Garbage Collector."}</w:t>
      </w:r>
    </w:p>
    <w:p w14:paraId="681C7EFE" w14:textId="77777777" w:rsidR="0061308D" w:rsidRDefault="00F3056D">
      <w:r>
        <w:t>{"câu hỏi": "Phân loại câu \"Cô ấy nhờ anh ấy giúp đỡ\"", "câu trả lời": "Câu \"Cô ấy nhờ anh ấy giúp đỡ\" là một câu quyết đoán hoặc tuyên bố."}</w:t>
      </w:r>
    </w:p>
    <w:p w14:paraId="2840B236" w14:textId="77777777" w:rsidR="0061308D" w:rsidRDefault="00F3056D">
      <w:r>
        <w:t xml:space="preserve">{"câu hỏi": "Viết một câu chuyện về tính chất kỳ diệu của cầu vồng.", "trả lời": "Ngày xửa ngày xưa, có một ngôi làng yên bình và xinh đẹp nép mình giữa những ngọn đồi xanh mướt và nhìn ra biển xanh thẳm. Ngôi làng huyền diệu này đã được ban phước với một món quà đặc biệt - sự hiện diện của cầu vồng. Bất cứ khi nào một cơn mưa rào nhẹ đi qua, để lại những giọt nước lấp lánh trong không khí, dân làng biết rằng cầu vồng sắp xuất hiện. Bất cứ khi nào cầu vồng hùng vĩ cong màu sắc rực rỡ của nó trên ngôi làng, không khí sẽ trở nên dày đặc với sự mê hoặc. Dân làng biết rằng cầu vồng chứa đựng sức mạnh và ma thuật to lớn, và đó là dấu hiệu của phước lành và hy vọng. Màu sắc của cầu vồng nhảy múa trong không khí, và dân làng có thể cảm thấy một nguồn năng lượng và hạnh phúc. Người ta nói rằng nếu bạn thực hiện một điều ước vào tia sáng đầu tiên của cầu vồng, điều ước của bạn sẽ trở thành sự thật. Mỗi dân làng sẽ nhắm mắt lại và thì thầm những mong muốn lớn nhất của họ, hy vọng rằng phép thuật của cầu vồng sẽ nghe thấy lời cầu xin của họ. Nhiều lần, mong muốn của họ đã trở thành sự thật. Một nông dân mong muốn một vụ mùa bội thu, và mùa tiếp theo, mùa màng của anh ta rất phong phú. Một cặp vợ chồng trẻ mong muốn có một đứa con, và ngay sau đó, họ chào đón một em bé xinh đẹp vào gia đình của họ. Sức mạnh của cầu vồng vượt xa những điều ước. Bảy màu của nó có đặc tính chữa bệnh. Những người bị bệnh hoặc đau đớn tìm thấy sự nhẹ nhõm khi họ nhìn vào màu sắc của cầu vồng. Màu sắc của nó được cho là rửa sạch năng lượng tiêu cực và nâng cao tinh thần của những người cần nó nhất. Ngay cả những người ốm yếu và yếu đuối cũng sẽ tìm thấy sức mạnh và sức sống sau khi dành thời gian đắm mình trong ánh sáng của cầu vồng. Bên trong cầu vồng, thậm chí còn có nhiều phép thuật hơn, vì người ta nói rằng một thế giới kỳ diệu và mê hoặc nằm bên trong. Một số dân làng thậm chí còn tuyên bố đã đến thăm thế giới này và trở về với những câu chuyện về các nàng tiên và kỳ lân, về những thác nước không bao giờ kết thúc và những khu vườn đầy hoa có kích thước của những ngôi nhà. Họ nói về sự ấm áp và lòng tốt mà họ cảm thấy trên thế giới này, và dân làng sẽ lắng nghe trong sự kinh ngạc. Dân làng biết ơn vì những phước lành mà cầu vồng mang lại. Họ biết rằng ngôi làng của họ là một nơi đặc biệt, được ban phước bởi sự kỳ diệu của cầu vồng. Bất cứ khi nào một cơn mưa rào đi qua, để lại </w:t>
      </w:r>
      <w:r>
        <w:lastRenderedPageBreak/>
        <w:t>những giọt nước lấp lánh trong không khí, dân làng sẽ nhìn lên, hy vọng có thể nhìn thấy cầu vồng kỳ diệu uốn lượn trên ngôi làng của họ một lần nữa."}</w:t>
      </w:r>
    </w:p>
    <w:p w14:paraId="55019696" w14:textId="77777777" w:rsidR="0061308D" w:rsidRDefault="00F3056D">
      <w:r>
        <w:t>{"câu hỏi": "Tạo ra một bài thơ Haiku với 10 âm tiết ở dòng đầu tiên, 7 âm tiết ở dòng thứ hai và 5 âm tiết ở dòng thứ ba.", "câu trả lời": "Với một suy nghĩ sáng tạo, \nVẻ đẹp của thiên nhiên trong lời nói của tôi, \nHaiku nở rộ."}</w:t>
      </w:r>
    </w:p>
    <w:p w14:paraId="38FAD195" w14:textId="77777777" w:rsidR="0061308D" w:rsidRDefault="00F3056D">
      <w:r>
        <w:t>{"câu hỏi": "Kể tên 5 thương hiệu thời trang phổ biến ở châu Âu.", "câu trả lời": "Một số thương hiệu thời trang phổ biến nhất ở châu Âu là:\n1) Chanel - một nhà mốt xa xỉ của Pháp nổi tiếng với quần áo và phụ kiện thanh lịch và sang trọng.\n2) Gucci - một thương hiệu xa xỉ của Ý, nổi tiếng với logo GG lồng vào nhau mang tính biểu tượng và quần áo may sẵn. \n3) Burberry - một thương hiệu thời trang xa xỉ của Anh nổi tiếng với hoa văn tartan đặc trưng và áo khoác trench. \n4) Louis Vuitton - một thương hiệu thời trang và đồ da cao cấp của Pháp, nổi tiếng với chữ lồng LV và túi xách xa xỉ.\n5) Zara - một thương hiệu thời trang nhanh của Tây Ban Nha, được biết đến với quần áo hợp thời trang và giá cả phải chăng."}</w:t>
      </w:r>
    </w:p>
    <w:p w14:paraId="094719D9" w14:textId="77777777" w:rsidR="0061308D" w:rsidRDefault="00F3056D">
      <w:r>
        <w:t>{"câu hỏi": "Giải thích ý nghĩa của blockchain đối với ngành tài chính", "trả lời": "Công nghệ Blockchain có tiềm năng tác động đáng kể và biến đổi ngành tài chính theo nhiều cách. Một số tác động của blockchain đối với ngành tài chính bao gồm: \ n \ n1. Tăng hiệu quả và tốc độ: Công nghệ Blockchain có thể tạo điều kiện xử lý và giải quyết giao dịch nhanh hơn bằng cách loại bỏ các trung gian và cho phép chuyển giao ngang hàng trực tiếp. Điều này có thể làm giảm đáng kể thời gian và chi phí liên quan đến các giao dịch tài chính truyền thống. \ n \ n2. Bảo mật nâng cao: Công nghệ sổ cái phân tán và giao thức mã hóa của Blockchain \ u2019 khiến hầu như không thể thay đổi hoặc giả mạo dữ liệu, điều này có thể làm giảm gian lận và tăng cường bảo mật cho các giao dịch tài chính. \ n \ n3. Tính minh bạch cao hơn: Việc sử dụng các blockchain công khai có thể cung cấp tính minh bạch cao hơn trong các giao dịch tài chính, vì tất cả những người tham gia đều có quyền truy cập vào một bản ghi được chia sẻ, bất biến của tất cả các giao dịch. \ n \ n4. Giảm chi phí: Bằng cách loại bỏ sự cần thiết của các trung gian, công nghệ blockchain có thể giảm đáng kể chi phí liên quan đến các giao dịch tài chính, bao gồm phí chuyển khoản xuyên biên giới và trao đổi ngoại tệ. Cải thiện khả năng tiếp cận các dịch vụ tài chính: Công nghệ Blockchain có thể giúp tạo điều kiện tiếp cận các dịch vụ tài chính cho dân số không có ngân hàng và không có ngân hàng bằng cách cho phép tạo ra các hệ thống tài chính phi tập trung. Nhìn chung, việc áp dụng công nghệ blockchain của ngành tài chính có thể mang lại những cải tiến đáng kể về hiệu quả, bảo mật, minh bạch, hiệu quả chi phí và tiếp cận các dịch vụ tài chính. Tuy nhiên, điều quan trọng cần lưu ý là việc triển khai công nghệ blockchain trong ngành tài chính sẽ đòi hỏi phải vượt qua những thách thức về quy định và kỹ thuật nhất định, cũng như đảm bảo mức độ bảo mật và quyền riêng tư phù hợp cho người dùng.</w:t>
      </w:r>
    </w:p>
    <w:p w14:paraId="07B74FB6" w14:textId="77777777" w:rsidR="0061308D" w:rsidRDefault="00F3056D">
      <w:r>
        <w:t>{"question": "Sắp xếp danh sách theo thứ tự tăng dần: [7, 2, 5, 1, 3] - [7, 2, 5, 1, 3]", "answer": "Đây là danh sách được sắp xếp theo thứ tự tăng dần: [1, 2, 3, 5, 7]"}</w:t>
      </w:r>
    </w:p>
    <w:p w14:paraId="1E799D3C" w14:textId="77777777" w:rsidR="0061308D" w:rsidRDefault="00F3056D">
      <w:r>
        <w:t xml:space="preserve">{"câu hỏi": "Đưa ra một danh sách các tính từ để mô tả màu xanh lá cây.", "câu trả lời": "1. Vibrant\n2. Trái đất\n3. Tươi\n4. Giòn\n5. Thanh thản\n6. Lá \n7. Lush \ n8. Mát mẻ \n9. </w:t>
      </w:r>
      <w:r>
        <w:lastRenderedPageBreak/>
        <w:t>Làm dịu\n10. Làm dịu \n11. Giàu\n12. Mê hoặc\n13. Sống động\n14. Rạng rỡ\n15. Làm mới"}</w:t>
      </w:r>
    </w:p>
    <w:p w14:paraId="3A91CF67" w14:textId="77777777" w:rsidR="0061308D" w:rsidRDefault="00F3056D">
      <w:r>
        <w:t>{"câu hỏi": "Tạo tiêu đề cho một câu chuyện tin tức nóng hổi về một chính trị gia.", "câu trả lời": "\"Tiết lộ gây sốc: Chính trị gia nổi tiếng từ chức giữa các cáo buộc bê bối\""}</w:t>
      </w:r>
    </w:p>
    <w:p w14:paraId="06CE7CA3" w14:textId="77777777" w:rsidR="0061308D" w:rsidRDefault="00F3056D">
      <w:r>
        <w:t>{"câu hỏi": "Hãy đưa ra một chiến dịch tiếp thị cho một trang web mua sắm trực tuyến.", "câu trả lời": "Tiêu đề: \"Mua sắm thoải mái tại nhà của bạn với Mua sắm trực tuyến XYZ!\"\n\nMục tiêu chiến dịch: Để tạo nhận thức về trang web và tăng cơ sở khách hàng, thúc đẩy sự dễ dàng và tiện lợi của việc mua sắm trực tuyến và làm nổi bật nhiều lựa chọn sản phẩm và hệ thống phân phối đáng tin cậy của trang web. \ n \ nĐối tượng mục tiêu:  Các chuyên gia bận rộn, cha mẹ ở nhà, người già hoặc người khuyết tật, những người có thể cảm thấy khó khăn khi đi mua sắm và bất kỳ ai muốn tránh đám đông và tiết kiệm thời gian bằng cách mua sắm trực tuyến. \ n \ n Thông điệp chính: "Tại mua sắm trực tuyến XYZ, bạn có thể tìm thấy mọi thứ bạn cần, từ quần áo đến đồ điện tử, chỉ bằng một nút bấm. Nói lời tạm biệt với hàng dài và rắc rối đỗ xe, và tận hưởng sự tiện lợi của việc mua hàng của bạn được giao ngay trước cửa nhà bạn. \ "\ n \ n Kênh tiếp thị: \ n \ n1. Truyền thông xã hội: Chạy quảng cáo được nhắm mục tiêu và chia sẻ các bài đăng quảng cáo trên các nền tảng truyền thông xã hội phổ biến như Facebook, Instagram và Twitter. \ n \ n2. Tiếp thị qua email: Gửi bản tin và email quảng cáo cho người đăng ký, giới thiệu các ưu đãi và giảm giá mới nhất cho các sản phẩm. \ n \ n3. Tiếp thị người ảnh hưởng: Hợp tác với những người có ảnh hưởng trên mạng xã hội và các blogger để quảng bá trang web và các sản phẩm của nó cho những người theo dõi họ. \ n \ n4. Quảng cáo trực tuyến: Đặt quảng cáo trên các trang web và công cụ tìm kiếm phổ biến để tăng khả năng hiển thị và thu hút khách hàng tiềm năng. \ n \ n5. Trang đích: Tạo trang đích dành riêng cho chiến dịch, có các ưu đãi và khuyến mãi đặc biệt cho khách hàng lần đầu.\n\nPromotions: Cung cấp các ưu đãi và giảm giá trong thời gian giới hạn cho khách hàng mới, cùng với giao hàng miễn phí cho các đơn đặt hàng trên một số tiền nhất định. Nhìn chung, chiến dịch tiếp thị nên tập trung vào việc làm nổi bật sự tiện lợi và lợi ích của việc mua sắm trực tuyến, cùng với nhiều lựa chọn sản phẩm và hệ thống phân phối đáng tin cậy do trang web cung cấp. Bằng cách sử dụng các kênh tiếp thị và chương trình khuyến mãi khác nhau, chiến dịch nhằm mục đích thu hút khách hàng mới và tăng mức độ phổ biến của trang web."}</w:t>
      </w:r>
    </w:p>
    <w:p w14:paraId="3A902101" w14:textId="77777777" w:rsidR="0061308D" w:rsidRDefault="00F3056D">
      <w:r>
        <w:t>{"câu hỏi": "Định nghĩa thuật ngữ 'nền kinh tế biểu diễn'.", "trả lời": "Nền kinh tế gig đề cập đến một thị trường lao động trong đó mọi người tham gia vào công việc ngắn hạn, tự do hoặc hợp đồng, thay vì việc làm toàn thời gian truyền thống. Thuật ngữ này mô tả xu hướng ngày càng tăng của công việc linh hoạt và dựa trên dự án, thường được hỗ trợ bởi các nền tảng và ứng dụng trực tuyến, nơi người lao động cung cấp dịch vụ của họ trên cơ sở mỗi nhiệm vụ hoặc mỗi hợp đồng biểu diễn. Nền kinh tế gig bao gồm một loạt các hoạt động, từ lái xe cho các dịch vụ chia sẻ đi xe đến giao thức ăn, làm việc tự do hoặc chạy việc vặt, và nó cho phép người lao động linh hoạt hơn trong lịch trình làm việc và kiểm soát tốt hơn thu nhập của họ. Tuy nhiên, nó cũng làm dấy lên lo ngại về việc thiếu phúc lợi, bảo đảm việc làm và bảo vệ pháp lý cho người lao động hợp đồng."}</w:t>
      </w:r>
    </w:p>
    <w:p w14:paraId="464EE826" w14:textId="77777777" w:rsidR="0061308D" w:rsidRDefault="00F3056D">
      <w:r>
        <w:lastRenderedPageBreak/>
        <w:t>{"câu hỏi": "Tạo danh sách năm mẹo để duy trì mái tóc khỏe mạnh.", "câu trả lời": "Dưới đây là năm mẹo để duy trì mái tóc khỏe mạnh:\n\n1. Luôn giữ ẩm cho tóc - Tóc khô có thể dẫn đến gãy rụng và chẻ ngọn. Hãy chắc chắn rằng bạn thoa dầu xả lên tóc sau khi gội đầu và sử dụng dầu xả và dầu dưỡng tóc để giữ ẩm cho tóc. \ n \ n2. Nghỉ ngơi từ việc tạo kiểu tóc bằng nhiệt - Các công cụ tạo kiểu nhiệt như máy duỗi tóc và bàn là uốn có thể gây hư tổn cho tóc của bạn. Hãy chắc chắn rằng bạn sử dụng bình xịt bảo vệ nhiệt và nghỉ ngơi bằng cách sử dụng các công cụ tạo kiểu nhiệt. \ n \ n3. Chải cẩn thận - Chải tóc là rất quan trọng để giữ cho nó bị rối và ngăn ngừa gãy rụng, nhưng hãy chắc chắn rằng bạn chải nó nhẹ nhàng. Tránh kéo và kéo tóc của bạn và sử dụng lược răng rộng để tránh hư tổn. \ n \ n4. Ăn một chế độ ăn uống lành mạnh - Ăn thực phẩm giàu protein, sắt và các chất dinh dưỡng thiết yếu khác rất quan trọng cho mái tóc khỏe mạnh. Hãy chắc chắn rằng bạn bao gồm các loại thực phẩm như trứng, các loại hạt, quả mọng và protein nạc trong chế độ ăn uống của bạn để hỗ trợ sức khỏe của tóc. \ n \ n5. Cắt tỉa tóc thường xuyên - Cắt tỉa tóc thường xuyên có thể giúp bạn duy trì sức khỏe của nó và giữ cho tóc chẻ ngọn và gãy rụng trong tầm kiểm soát. Cố gắng cắt tỉa sau mỗi 6-8 tuần để giữ cho mái tóc của bạn trông đẹp nhất."}</w:t>
      </w:r>
    </w:p>
    <w:p w14:paraId="5C2CC9E7" w14:textId="77777777" w:rsidR="0061308D" w:rsidRDefault="00F3056D">
      <w:r>
        <w:t>{"câu hỏi": "Đưa ra gợi ý sáng tạo cho một trò chơi tiệc tùng.", "câu trả lời": "Một gợi ý cho một trò chơi tiệc tùng có thể được gọi là \"Impression Roulette\". Trong trò chơi này, mỗi người chơi viết ra tên của 5-10 nhân vật nổi tiếng, người nổi tiếng hoặc nhân vật lịch sử trên các mảnh giấy riêng biệt và thêm chúng vào một cái bát. Sau đó, người chơi thay phiên nhau quay một bánh xe hoặc vẽ một số, điều này xác định số lần hiển thị mà họ phải thực hiện liên tiếp. Sau khi số của họ được chọn, họ phải rút số phiếu tương ứng từ bát và cố gắng hết sức đóng giả từng nhân vật được vẽ. Sau khi tất cả người chơi đã có một lượt, mọi người bình chọn xem ai có ấn tượng tốt nhất và người chiến thắng nhận được giải thưởng hoặc quyền khoe khoang. Trò chơi này chắc chắn sẽ khiến mọi người cười và có khoảng thời gian vui vẻ."}</w:t>
      </w:r>
    </w:p>
    <w:p w14:paraId="3D4A836D" w14:textId="77777777" w:rsidR="0061308D" w:rsidRDefault="00F3056D">
      <w:r>
        <w:t xml:space="preserve">{"câu hỏi": "Đưa ra một lập luận về lý do tại sao không nên sử dụng án tử hình.", "trả lời": "Hình phạt tử hình, hay hình phạt tử hình, là một thực tế đã được tranh luận trong nhiều thế kỷ. Có nhiều lý do tại sao không nên sử dụng án tử hình. Đầu tiên, nghiên cứu đã chỉ ra rằng án tử hình không phải là một biện pháp răn đe hiệu quả chống lại tội phạm. Các nghiên cứu đã phát hiện ra rằng các tiểu bang không có án tử hình, trên thực tế, có tỷ lệ giết người thấp hơn so với những người có nó. Điều này cho thấy rằng mối đe dọa của án tử hình không ngăn cản các cá nhân phạm tội ác ghê tởm. Thứ hai, án tử hình là một hình phạt không thể đảo ngược. Trong một số trường hợp, những cá nhân đã bị kết án tử hình sau đó đã được tìm thấy là vô tội. Điều này có nghĩa là những người vô tội đã bị xử tử vì những tội ác mà họ không phạm phải. Một sai lầm như vậy là không thể đảo ngược và là một sự sảy thai nghiêm trọng của công lý. Thứ ba, án tử hình thường được áp dụng không tương xứng cho những cá nhân bị thiệt thòi. Người ta đã phát hiện ra rằng án tử hình có nhiều khả năng được đưa ra cho người da màu, những người mắc bệnh tâm thần hoặc khuyết tật và những người không đủ khả năng đại diện pháp lý đầy đủ. Điều này có nghĩa là án tử hình củng cố sự bất bình đẳng hiện có trong xã hội. Cuối cùng, án tử hình thường đắt hơn đối với người nộp thuế so với tù chung thân không ân xá. Điều này là do quá trình pháp lý kéo dài và phức tạp liên quan đến các vụ án tử hình, đòi hỏi nguồn lực rộng lớn và thường dẫn đến việc kháng cáo </w:t>
      </w:r>
      <w:r>
        <w:lastRenderedPageBreak/>
        <w:t>kéo dài. Là một xã hội nhân đạo, chúng ta nên cố gắng tìm ra những cách công bằng và hiệu quả hơn để ngăn chặn tội phạm và bảo vệ xã hội. Vì những lý do nêu trên, án tử hình không nên được sử dụng."}</w:t>
      </w:r>
    </w:p>
    <w:p w14:paraId="6EA0C4A3" w14:textId="77777777" w:rsidR="0061308D" w:rsidRDefault="00F3056D">
      <w:r>
        <w:t>{"câu hỏi": "Viết một câu chuyện tương phản hai nền văn hóa.", "trả lời": "Ngày xửa ngày xưa, có hai quốc gia láng giềng, mỗi quốc gia có văn hóa và bản sắc độc đáo. Quốc gia đầu tiên được biết đến với truyền thống sôi động và biểu cảm, trong khi quốc gia kia được biết đến với phong tục dè dặt và kỷ luật. Mặc dù gần nhau, hai nền văn hóa không thể khác nhau hơn. Ở đất nước đầu tiên, lễ kỷ niệm và lễ hội là một sự xuất hiện phổ biến. Đường phố luôn tràn ngập âm nhạc, khiêu vũ và một loạt các trang phục đầy màu sắc. Mọi người ấm áp, thân thiện và luôn háo hức trò chuyện và cười đùa với nhau. Thực phẩm là một phần quan trọng trong văn hóa của họ, và các bữa ăn thường ồn ào và sống động, có rất nhiều hương vị, gia vị và kết cấu. Ngược lại, quốc gia thứ hai dè dặt hơn nhiều. Mọi người coi trọng trật tự, cấu trúc và thói quen, và điều này đã được phản ánh trong cuộc sống hàng ngày của họ. Họ lịch sự và tôn trọng, nhưng không cởi mở và cởi mở như hàng xóm của họ. Lễ kỷ niệm của họ nhẹ nhàng hơn, và trang phục truyền thống của họ đơn giản và thanh lịch. Các bữa ăn là những vấn đề yên tĩnh, trang trọng, có hương vị tinh tế và cách trình bày phức tạp. Mặc dù có sự khác biệt, hai nền văn hóa cùng tồn tại hòa bình, mỗi nền tôn trọng truyền thống và phong tục của nhau. Họ học hỏi lẫn nhau, và theo thời gian, nền văn hóa của họ bắt đầu pha trộn và ảnh hưởng lẫn nhau. Cuối cùng, hai nước đã trở thành một tấm thảm phong phú về màu sắc, hương vị và truyền thống - một minh chứng đẹp đẽ cho sức mạnh của sự đa dạng và thống nhất."}</w:t>
      </w:r>
    </w:p>
    <w:p w14:paraId="28A48B77" w14:textId="77777777" w:rsidR="0061308D" w:rsidRDefault="00F3056D">
      <w:r>
        <w:t>{"câu hỏi": "Hãy tưởng tượng một môn thể thao chuyên nghiệp mới và mô tả nó một cách chi tiết.", "câu trả lời": "Giới thiệu: AeroSpike!\nMột môn thể thao chuyên nghiệp mới kết hợp hành động nhịp độ nhanh của bóng chuyền với cảm giác hồi hộp của chuyến bay. Trong AeroSpike, hai đội gồm tám người chơi thi đấu trên một sân được chia thành hai nửa bởi một lưới lớn. Bắt được? Toàn bộ sân được treo lơ lửng 20 feet trên không, thêm một yếu tố phấn khích và nguy hiểm cho trò chơi. Mục tiêu của AeroSpike là ghi điểm bằng cách tiếp đất bóng ở nửa sân của đội khác trong khi vẫn ở trên không. Mỗi đội có ba lần chạm trước khi họ phải đưa bóng trở lại lưới. Các cầu thủ được trang bị các gói phản lực chuyên dụng cho phép họ bay cao lên không trung, bổ nhào và tăng đột biến quả bóng với lực đáng kinh ngạc. Luật chơi tương tự như bóng chuyền truyền thống, nhưng có một vài khúc quanh thú vị. Bóng phải ở trong khu vực chơi được chỉ định, kéo dài mười feet so với sân. Nếu nó đi quá cao, nó được coi là vượt quá giới hạn. Nếu một người chơi tiếp xúc với mặt đất hoặc nằm ngoài giới hạn, họ phải ngồi ngoài trong phần còn lại của trận đấu, khiến đội của họ gặp bất lợi. \ n \ nAeroSpike là một trò chơi cường độ cao, đòi hỏi thể thao, kỹ năng và chiến lược. Với yếu tố bay được thêm vào, người chơi thậm chí còn có nhiều cơ hội hơn để thực hiện những pha bóng ngoạn mục và thể hiện kỹ năng của mình trên không. \n\nCác trận đấu được chơi theo thể thức tốt nhất trong năm set, với mỗi set đấu được chơi đến 25 điểm. Mỗi set phải giành chiến thắng với hai điểm, thêm một mức độ phấn khích cho các trận đấu chặt chẽ. Cho dù bạn đang chơi hay xem, AeroSpike là một môn thể thao mới ly kỳ và thú vị, chắc chắn sẽ khiến bạn phải ngồi trên mép ghế!"}</w:t>
      </w:r>
    </w:p>
    <w:p w14:paraId="4B871D6F" w14:textId="77777777" w:rsidR="0061308D" w:rsidRDefault="00F3056D">
      <w:r>
        <w:lastRenderedPageBreak/>
        <w:t>{"câu hỏi": "Kể tên bốn điều giúp một người thực hành tự chăm sóc.", "Trả lời": "Thực hành tự chăm sóc là điều cần thiết cho sức khỏe tổng thể và hạnh phúc. Dưới đây là bốn điều có thể giúp thực hành chăm sóc bản thân: \ n \ n1. **Ưu tiên giấc ngủ: ** Giấc ngủ rất cần thiết cho sức khỏe thể chất và tinh thần. Điều quan trọng là phải thiết lập thói quen ngủ đều đặn bằng cách đi ngủ và thức dậy vào cùng một thời điểm mỗi ngày, và nhắm đến 7-9 giờ ngủ mỗi đêm. ** Ăn một chế độ ăn uống cân bằng: ** Ăn một chế độ ăn uống lành mạnh và cân bằng có thể giúp cung cấp cho cơ thể bạn các chất dinh dưỡng cần thiết để hoạt động tối ưu. Ăn một chế độ ăn giàu trái cây, rau, ngũ cốc nguyên hạt, protein nạc và chất béo lành mạnh có thể giúp cải thiện mức năng lượng và sức khỏe tổng thể. ** Tập thể dục thường xuyên: ** Tập thể dục rất quan trọng đối với cả sức khỏe thể chất và tinh thần. Tham gia vào hoạt động thể chất thường xuyên, cho dù đó là đi dạo, tập yoga hay tham gia một lớp thể dục nhóm, có thể giúp tăng mức năng lượng, giảm căng thẳng và cải thiện sức khỏe tổng thể. Quản lý căng thẳng: ** Căng thẳng là một phần tự nhiên của cuộc sống, nhưng điều quan trọng là phải tìm ra những cách lành mạnh để quản lý nó. Các chiến lược như thiền, hít thở sâu, viết nhật ký hoặc tìm kiếm sự hỗ trợ từ nhà trị liệu có thể giúp kiểm soát căng thẳng và cải thiện sức khỏe tổng thể."}</w:t>
      </w:r>
    </w:p>
    <w:p w14:paraId="198116ED" w14:textId="77777777" w:rsidR="0061308D" w:rsidRDefault="00F3056D">
      <w:r>
        <w:t>{"câu hỏi": "Xác định loại lựa chọn được trình bày bởi câu lệnh sau. - Tôi nên đi dạo hay đọc sách?", "câu trả lời": "Tuyên bố trình bày một lựa chọn nhị phân, trong đó cá nhân phải lựa chọn giữa hai lựa chọn thay thế loại trừ lẫn nhau - hoặc đi dạo hoặc đọc sách."}</w:t>
      </w:r>
    </w:p>
    <w:p w14:paraId="08592F48" w14:textId="77777777" w:rsidR="0061308D" w:rsidRDefault="00F3056D">
      <w:r>
        <w:t>{"câu hỏi": "Liệt kê năm cách để tạo ra tác động tích cực đến môi trường.", "trả lời": "1. Giảm thiểu, tái sử dụng và tái chế: Một trong những cách hiệu quả nhất để tạo ra tác động tích cực đến môi trường là áp dụng 3R \ u2019s của quản lý chất thải - Giảm thiểu, Tái sử dụng và Tái chế u2013. Bằng cách giảm lượng chất thải bạn tạo ra, tái sử dụng các vật dụng càng nhiều càng tốt và tái chế, bạn có thể giảm lượng khí thải carbon, tiết kiệm năng lượng và bảo tồn tài nguyên. Bảo tồn nước: Bảo tồn nước là một cách khác để tạo ra tác động tích cực đến môi trường. Có nhiều hành động đơn giản bạn có thể thực hiện để giảm việc sử dụng nước, chẳng hạn như sửa chữa rò rỉ, tắm ngắn hơn và sử dụng cây chịu hạn trong khu vườn của bạn. Bằng cách đó, bạn sẽ giúp bảo tồn tài nguyên quý giá này và giảm tác động môi trường của bạn. \ n \ n3. Sử dụng các thiết bị tiết kiệm năng lượng: Một cách khác để tạo ra tác động tích cực đến môi trường là sử dụng các thiết bị tiết kiệm năng lượng. Bằng cách thay thế các thiết bị cũ, không hiệu quả bằng các mô hình mới, tiết kiệm năng lượng, bạn có thể giảm mức sử dụng năng lượng và giảm lượng khí thải carbon. Ngoài ra, bạn sẽ tiết kiệm tiền cho hóa đơn năng lượng của mình trong thời gian dài. \ n \ n4. Lái xe ít hơn hoặc đi chung xe: Ô tô là một trong những nguồn gây ô nhiễm không khí chính, vì vậy việc tìm kiếm các phương thức giao thông thay thế, chẳng hạn như đi bộ, đi xe đạp hoặc đi phương tiện giao thông công cộng, có thể có tác động đáng kể đến môi trường. Nếu bạn phải lái xe, hãy cố gắng đi chung xe với đồng nghiệp hoặc bạn bè để giảm số lượng xe trên đường. \ n \ n5. Trồng cây: Trồng cây là một cách đơn giản nhưng hiệu quả để tạo ra tác động tích cực đến môi trường. Cây hấp thụ CO2 và các chất ô nhiễm khác, cung cấp bóng mát và làm mát, và giúp ngăn ngừa xói mòn đất. Bằng cách trồng cây trong cộng đồng của mình, bạn có thể giúp cải thiện môi trường và làm đẹp môi trường xung quanh."}</w:t>
      </w:r>
    </w:p>
    <w:p w14:paraId="6077A4F0" w14:textId="77777777" w:rsidR="0061308D" w:rsidRDefault="00F3056D">
      <w:r>
        <w:lastRenderedPageBreak/>
        <w:t>{"câu hỏi": "Viết tóm tắt ngắn gọn về một bài báo về năng lượng tái tạo.", "câu trả lời": "Trong tin tức gần đây, một báo cáo do Cơ quan Năng lượng Tái tạo Quốc tế (IRENA) công bố cho biết năng lượng tái tạo chịu trách nhiệm cho 11,5 việc làm trên toàn thế giới vào năm 2019 và đang tiếp tục phát triển bất chấp tác động kinh tế của đại dịch coronavirus. Ngành công nghiệp năng lượng mặt trời vẫn là ngành sử dụng lao động lớn nhất, cung cấp 3,8 triệu việc làm, trong khi ngành năng lượng gió có mức tăng trưởng cao nhất với mức tăng 19% việc làm. Tổng Giám đốc IRENA, Francesco La Camera, nhấn mạnh tầm quan trọng của việc các chính phủ ưu tiên và đầu tư vào năng lượng tái tạo như một phương tiện phục hồi sau đại dịch, nói rằng nó có tiềm năng tạo ra hàng triệu việc làm mới và đóng vai trò là chất xúc tác cho tăng trưởng kinh tế bền vững."}</w:t>
      </w:r>
    </w:p>
    <w:p w14:paraId="68FF6579" w14:textId="77777777" w:rsidR="0061308D" w:rsidRDefault="00F3056D">
      <w:r>
        <w:t>{"question": "Tạo mã để hiển thị \u201cHello World\u201d trên màn hình.", "answer": "Đây là mã để hiển thị \"Hello World\" trên màn hình bằng một vài ngôn ngữ lập trình khác nhau:\n\n### Python:\n'''python\nprint(\"Hello World\")\n'''\n\n### Java:\n'''java\npublic class HelloWorld {\n public static void main(String[] args) {\n System.out.println(\"Hello World\");\n }\n}\n'''\n\n### C++:  \n''c++\n#include &lt;iostream&gt;\nusing namespace std;\n\nint main() {\n cout &lt;&lt; \"Hello World\" &lt;&lt; endl;\n return 0;\n}\n'''\n\n### JavaScript:\n''javascript\nconsole.log(\"Hello World\");\n'''\n\n### Swift:\n'''swift\nprint(\"Hello World\")\n''''}</w:t>
      </w:r>
    </w:p>
    <w:p w14:paraId="28E4CE71" w14:textId="77777777" w:rsidR="0061308D" w:rsidRDefault="00F3056D">
      <w:r>
        <w:t>{"question": "Tìm độ dài của chuỗi \u201chello world\u201d.", "answer": "Độ dài của chuỗi \u201chello world\u201d là 11 ký tự."}</w:t>
      </w:r>
    </w:p>
    <w:p w14:paraId="6CD085B6" w14:textId="77777777" w:rsidR="0061308D" w:rsidRDefault="00F3056D">
      <w:r>
        <w:t>{"câu hỏi": "Đối với đầu vào đã cho, chữ cái đầu tiên của từ thứ năm là gì? - Hôm nay là một ngày nắng.", "trả lời": "Chữ cái đầu tiên của từ thứ năm trong đầu vào đã cho là \"d\"."}</w:t>
      </w:r>
    </w:p>
    <w:p w14:paraId="16A68DF5" w14:textId="77777777" w:rsidR="0061308D" w:rsidRDefault="00F3056D">
      <w:r>
        <w:t>{"câu hỏi": "Tạo một truyện ngắn bằng cách hoàn thành câu sau: - Cô cẩn thận đóng cửa và", "trả lời": "Cô cẩn thận đóng cửa lại và thở ra một hơi thật sâu. Cuối cùng cô ấy đã làm được điều đó - cô ấy đã bỏ lại cuộc sống cũ và sẵn sàng bắt đầu lại. Khi cô đứng ở phía bên kia cánh cửa, cô cảm thấy một cảm giác tự do mà cô chưa bao giờ trải nghiệm trước đây. Cô đã không hạnh phúc trong một thời gian dài, sống một cuộc sống mà cô nghĩ rằng cô phải sống, nhưng sâu thẳm cô biết đó không phải là điều cô muốn. Trong một khoảnh khắc can đảm, cô quyết định đóng gói hành lý của mình và bỏ lại mọi thứ. Cô không có điểm đến cụ thể trong tâm trí, chỉ có con đường rộng mở và lời hứa phiêu lưu. Khi cô bắt đầu bước đi, cô cảm thấy một cảm giác phấn khích nổi lên trong lòng. Cô ấy lo lắng, tất nhiên, nhưng sự hồi hộp của những điều chưa biết quá mạnh mẽ để bỏ qua. Thật buồn cười, cô nghĩ, làm thế nào một hành động đơn giản đóng cửa có thể mở ra rất nhiều khả năng. Vì vậy, cô bước đi với quyết tâm và hy vọng trong trái tim, sẵn sàng để xem cuộc sống sẽ đưa cô đến đâu. Và khi cô ấy nhìn lên bầu trời vô tận, cô ấy nhận ra rằng thế giới đầy những cơ hội vô tận, chỉ chờ cô ấy vươn ra và nắm lấy chúng."}</w:t>
      </w:r>
    </w:p>
    <w:p w14:paraId="0EA0A6A1" w14:textId="77777777" w:rsidR="0061308D" w:rsidRDefault="00F3056D">
      <w:r>
        <w:t>{"question": "Biến đổi câu sau bằng cách thay thế \u201cwas\u201d bằng \u201cwere\u201d. - rất vui khi nghe thấy âm thanh.", "trả lời": "rất vui khi nghe thấy âm thanh."}</w:t>
      </w:r>
    </w:p>
    <w:p w14:paraId="442531EC" w14:textId="77777777" w:rsidR="0061308D" w:rsidRDefault="00F3056D">
      <w:r>
        <w:lastRenderedPageBreak/>
        <w:t>{"question": "Tạo code để in ra đáp án 5 bình phương.", "answer": "Đây là một đoạn code ví dụ trong Python có thể in đáp án của 5 squared:\n\n'''python\nprint(5 ** 2)\n'''\n\nMã này tính kết quả của 5 bình phương bằng toán tử hàm mũ '**', sau đó in ra kết quả, là 25."}</w:t>
      </w:r>
    </w:p>
    <w:p w14:paraId="61F916DB" w14:textId="77777777" w:rsidR="0061308D" w:rsidRDefault="00F3056D">
      <w:r>
        <w:t>{"câu hỏi": "Chia 10 cho 4 và loại bỏ phần còn lại.", "trả lời": "Khi 10 chia cho 4 kết quả là 2,5. Để loại bỏ phần còn lại, chúng ta có thể làm tròn xuống số nguyên gần nhất, cho kết quả cuối cùng là 2."}</w:t>
      </w:r>
    </w:p>
    <w:p w14:paraId="2BEEAD85" w14:textId="77777777" w:rsidR="0061308D" w:rsidRDefault="00F3056D">
      <w:r>
        <w:t>{"question": "Thêm bài viết xác định trước từ \u201cconcert\u201d trong câu. - Tôi sẽ đi hòa nhạc vào ngày mai.", "trả lời": "Tôi sẽ đi xem buổi hòa nhạc vào ngày mai."}</w:t>
      </w:r>
    </w:p>
    <w:p w14:paraId="7E83989C" w14:textId="77777777" w:rsidR="0061308D" w:rsidRDefault="00F3056D">
      <w:r>
        <w:t>{"question": "Viết lại câu, thêm động từ phương thức \u201cshould\u201d. - Chúng tôi tập thể dục thường xuyên.", "trả lời": "Chúng ta nên tập thể dục thường xuyên."}</w:t>
      </w:r>
    </w:p>
    <w:p w14:paraId="19829BF3" w14:textId="77777777" w:rsidR="0061308D" w:rsidRDefault="00F3056D">
      <w:r>
        <w:t>{"câu hỏi": "Xác định một nhà nghiên cứu / nhà khoa học hoặc cộng tác viên trí tuệ nhân tạo nổi tiếng.", "câu trả lời": "Có rất nhiều nhà nghiên cứu, nhà khoa học và cộng tác viên trí tuệ nhân tạo nổi tiếng. Đây là một ví dụ: \ n \ nDr. Fei-Fei Li là một nhà nghiên cứu nổi bật trong lĩnh vực trí tuệ nhân tạo (AI), tập trung vào thị giác máy tính và học máy. Cô hiện là Giáo sư Khoa học Máy tính tại Đại học Stanford và Đồng Giám đốc Viện Trí tuệ nhân tạo lấy con người làm trung tâm Stanford. Tiến sĩ Li đã có nhiều đóng góp cho lĩnh vực AI, bao gồm sự phát triển của ImageNet, một cơ sở dữ liệu hình ảnh quy mô lớn đã đóng một vai trò quan trọng trong việc thúc đẩy sự phát triển của thị giác máy tính và công nghệ học sâu. Cô cũng là người ủng hộ sự đa dạng trong các lĩnh vực STEM và là người đồng sáng lập AI4ALL, một tổ chức phi lợi nhuận hoạt động để tăng sự đa dạng và hòa nhập trong AI."}</w:t>
      </w:r>
    </w:p>
    <w:p w14:paraId="42A575BF" w14:textId="77777777" w:rsidR="0061308D" w:rsidRDefault="00F3056D">
      <w:r>
        <w:t>{"câu hỏi": "Viết mô tả về thời tiết hiện tại trong khu vực của bạn.", "trả lời": "Tôi xin lỗi, với tư cách là một AI, tôi không có vị trí thực tế và do đó, tôi không thể cung cấp mô tả về thời tiết hiện tại trong khu vực của mình. Tuy nhiên, tôi có thể truy xuất thông tin thời tiết cho một địa điểm cụ thể nếu bạn cung cấp cho tôi thành phố hoặc mã bưu chính."}</w:t>
      </w:r>
    </w:p>
    <w:p w14:paraId="60A2EA44" w14:textId="77777777" w:rsidR="0061308D" w:rsidRDefault="00F3056D">
      <w:r>
        <w:t>{"câu hỏi": "Phân tích nội dung của văn bản sau đây để xác định xem nó có tình cảm tích cực, tiêu cực hay trung tính. - IPhone mới là một thiết bị tuyệt vời với nhiều tính năng, tuy nhiên, giá quá cao.", "trả lời": "Tình cảm được truyền tải trong văn bản là hỗn hợp hoặc trung tính. Phần đầu tiên của tuyên bố thể hiện tình cảm tích cực đối với các tính năng của iPhone mới, trong khi phần thứ hai thể hiện tình cảm tiêu cực đối với giá của nó.</w:t>
      </w:r>
    </w:p>
    <w:p w14:paraId="65021049" w14:textId="77777777" w:rsidR="0061308D" w:rsidRDefault="00F3056D">
      <w:r>
        <w:t>{"câu hỏi": "Xác định một lợi thế của việc sử dụng ô tô điện", "trả lời": "Một lợi thế lớn của việc sử dụng ô tô điện là chúng không tạo ra khí thải, khiến chúng thân thiện với môi trường hơn so với xe chạy bằng xăng hoặc diesel truyền thống. Điều này có thể làm giảm lượng khí thải carbon của các cá nhân và toàn xã hội. Với nhận thức ngày càng tăng về biến đổi khí hậu và ô nhiễm không khí, ô tô điện là một lựa chọn hấp dẫn cho những người tìm cách giảm tác động của chúng đối với môi trường. Thêm vào đó, giảm phát thải có thể dẫn đến cải thiện chất lượng không khí ở các thành phố và cải thiện sức khỏe cộng đồng."}</w:t>
      </w:r>
    </w:p>
    <w:p w14:paraId="1B37BBB4" w14:textId="77777777" w:rsidR="0061308D" w:rsidRDefault="00F3056D">
      <w:r>
        <w:t>{"question": "Kể tên một sản phẩm hiện có sử dụng Machine Learning", "answer": "Một sản phẩm hiện có sử dụng Machine Learning là Amazon Alexa."}</w:t>
      </w:r>
    </w:p>
    <w:p w14:paraId="4428B38B" w14:textId="77777777" w:rsidR="0061308D" w:rsidRDefault="00F3056D">
      <w:r>
        <w:lastRenderedPageBreak/>
        <w:t>{"question": "Đề xuất ngôn ngữ lập trình để sử dụng khi tạo ứng dụng web.", "answer": "Có một số ngôn ngữ lập trình được sử dụng rộng rãi để xây dựng các ứng dụng web và sự lựa chọn có thể phụ thuộc vào dự án và sở thích của người dùng. Dưới đây là một số tùy chọn phổ biến: \ n \ n - JavaScript: Đây là ngôn ngữ được sử dụng phổ biến nhất trên web và rất cần thiết cho phát triển front-end, chẳng hạn như tạo các yếu tố tương tác và hoạt ảnh. Nhiều framework phát triển web phổ biến, chẳng hạn như React, Angular và Node.js, được xây dựng trên JavaScript.\n\n- Python: Ngôn ngữ này là một lựa chọn phổ biến để phát triển back-end, và sự đơn giản và linh hoạt của nó làm cho nó trở thành một lựa chọn tuyệt vời cho người mới bắt đầu. Một số framework phát triển web phổ biến được xây dựng trên Python bao gồm Django và Flask.\n\n- PHP: Ngôn ngữ này được sử dụng rộng rãi để xây dựng các trang web động. Nó rất dễ học và có thể được nhúng vào các trang HTML, làm cho nó trở thành một lựa chọn phổ biến cho các nhà phát triển web mới bắt đầu. Một số framework PHP thường được sử dụng bao gồm Laravel và CodeIgniter.\n\n- Ruby: Đây là một ngôn ngữ phổ biến khác để phát triển back-end. Nó được biết đến là dễ đọc và viết và tập trung mạnh vào hạnh phúc của nhà phát triển. Một framework phát triển web phổ biến được xây dựng trên Ruby là Ruby on Rails."}</w:t>
      </w:r>
    </w:p>
    <w:p w14:paraId="687CBC73" w14:textId="77777777" w:rsidR="0061308D" w:rsidRDefault="00F3056D">
      <w:r>
        <w:t>{"question": "Dự đoán màu sắc thích hợp mà người đàn ông đang mặc. - Người đàn ông mặc trang phục cổ cao với đồ trang trí lung linh.", "trả lời": "Tôi không thể dự đoán màu sắc phù hợp mà người đàn ông đang mặc dựa trên đầu vào được cung cấp. Cần thêm thông tin để đưa ra dự đoán chính xác."}</w:t>
      </w:r>
    </w:p>
    <w:p w14:paraId="145689A2" w14:textId="77777777" w:rsidR="0061308D" w:rsidRDefault="00F3056D">
      <w:r>
        <w:t>{"question": "Kể tên một tính năng mà thiết bị không có. - Thiết bị chạy trên hệ điều hành Android 8.1 và có màn hình HD 5,5 inch.", "trả lời": "Không được chỉ định trong thông tin đã cho về việc thiết bị có tính năng này hay không, vì vậy bất kỳ câu trả lời nào tôi cung cấp sẽ chỉ là suy đoán."}</w:t>
      </w:r>
    </w:p>
    <w:p w14:paraId="56EAB702" w14:textId="77777777" w:rsidR="0061308D" w:rsidRDefault="00F3056D">
      <w:r>
        <w:t>{"câu hỏi": "Comapare hai mục. - Mục A: Nokia Lumia 1520 \nItem B: Apple iPhone 6", "answer": "Nokia Lumia 1520 và Apple iPhone 6 là hai smartphone khác nhau được phát hành lần lượt vào năm 2013 và 2014. Được phát hành như một phần của dòng Lumia hàng đầu, Nokia Lumia 1520 được cung cấp bởi hệ điều hành Windows Phone 8, trong khi iPhone 6 chạy trên iOS 8. Lumia 1520 tự hào có màn hình lớn hơn với màn hình 6 inch full HD trong khi iPhone 6 có màn hình 4,7 inch nhỏ hơn. Về hiệu năng, Nokia Lumia The1520 có bộ xử lý Qualcomm Snapdragon 800 lõi tứ 2,2 GHz và RAM 2 GB, trong khi iPhone 6 có chip Apple A8 với kiến trúc 64 bit và bộ đồng xử lý chuyển động M8 và RAM 1GB. Đối với máy ảnh, Lumia 1520 có camera phía sau 20 megapixel ấn tượng với tính năng ổn định hình ảnh, trong khi iPhone 6 có camera sau 8 megapixel. Các tùy chọn lưu trữ cho Lumia 1520 bao gồm 16GB và 32GB, có thể được mở rộng bằng thẻ nhớ microSD, trong khi iPhone 6 cung cấp bộ nhớ trong 16GB, 64GB hoặc 128GB.  mà không thể mở rộng. Thời lượng pin của Lumia 1520 cũng dài hơn so với iPhone 6 do dung lượng pin lớn hơn. Tóm lại, cả Nokia Lumia 1520 và Apple iPhone 6 đều có những tính năng và ưu điểm riêng biệt, và sự lựa chọn giữa hai loại này sẽ phụ thuộc vào sở thích của mỗi người như hệ điều hành, kích thước màn hình, máy ảnh và tùy chọn lưu trữ."}</w:t>
      </w:r>
    </w:p>
    <w:p w14:paraId="057BB98C" w14:textId="77777777" w:rsidR="0061308D" w:rsidRDefault="00F3056D">
      <w:r>
        <w:lastRenderedPageBreak/>
        <w:t>{"câu hỏi": "Viết lại câu với thông tin bổ sung. - Anh ấy nói được ba ngôn ngữ.", "trả lời": "Anh ấy đa ngôn ngữ và có khả năng giao tiếp hiệu quả bằng ba ngôn ngữ khác nhau."}</w:t>
      </w:r>
    </w:p>
    <w:p w14:paraId="7689DFF6" w14:textId="77777777" w:rsidR="0061308D" w:rsidRDefault="00F3056D">
      <w:r>
        <w:t>{"question": "Kể tên một tính năng mà máy tính xách tay có. - Máy tính xách tay HP 15 Ryzen 5 2500", "trả lời": "Một tính năng của Máy tính xách tay HP 15 Ryzen 5 2500 là nó được trang bị bộ xử lý lõi tứ AMD Ryzen 5 2500U mạnh mẽ."}</w:t>
      </w:r>
    </w:p>
    <w:p w14:paraId="2261D1BC" w14:textId="77777777" w:rsidR="0061308D" w:rsidRDefault="00F3056D">
      <w:r>
        <w:t>{"câu hỏi": "Viết lại bài thơ này để nó sinh động và thú vị hơn. - Ngày xửa ngày xưa, tôi đã có một ngôi nhà \ nnơi tôi đã tạo ra một ngàn kỷ niệm \ nNó phục vụ tôi rất tốt \ nhưng bây giờ tôi đã ra đi", "trả lời": "Ngày xửa ngày xưa, tôi gọi một nơi của riêng tôi, \ nMột nơi ở kỳ lạ, nơi những ký ức được gieo.\nMột ngàn khoảnh khắc, khắc sâu trong các bức tường của nó, \ nNó phục vụ tôi rất tốt, qua tuyết mùa đông và mùa thu. \ n \ n Sự ấm áp trong lò sưởi,  nó luôn phát sáng, \nMột nơi tôn nghiêm, trái tim tôi gọi nó là nhà. \ n Nhưng khi những cơn gió thay đổi bắt đầu thổi, \ nTôi phải rời đi, để tiếp tục hành trình một mình. \ n Mặc dù bây giờ tôi đã ra đi, nó vẫn còn đọng lại trong tâm trí tôi, \nMột không gian thiêng liêng, nơi tình yêu và cuộc sống gắn bó."}</w:t>
      </w:r>
    </w:p>
    <w:p w14:paraId="1DB7EC65" w14:textId="77777777" w:rsidR="0061308D" w:rsidRDefault="00F3056D">
      <w:r>
        <w:t>{"question": "Cho một câu, tạo một câu mới có cùng nghĩa có độ dài gần với câu đầu vào. - Tôi không phải là fan cuồng của phim hành động.", "Trả lời": "Tôi không thích phim hành động lắm."}</w:t>
      </w:r>
    </w:p>
    <w:p w14:paraId="33F4A307" w14:textId="77777777" w:rsidR="0061308D" w:rsidRDefault="00F3056D">
      <w:r>
        <w:t xml:space="preserve">{"question": "Tạo kế hoạch thử nghiệm A/B cho tính năng sản phẩm sau. - Tăng kích thước hình ảnh sản phẩm trên trang chủ", "trả lời": "Thử nghiệm A / B có thể là một lựa chọn tuyệt vời để xác định xem việc tăng kích thước hình ảnh sản phẩm trên trang chủ có dẫn đến cải thiện đáng kể mức độ tương tác hoặc tỷ lệ chuyển đổi của người dùng hay không. Dưới đây là phác thảo kế hoạch thử nghiệm A / B cho tính năng này: \ n \ n1. **Mục tiêu:** Mục tiêu chính của thử nghiệm này là đánh giá xem việc tăng kích thước hình ảnh sản phẩm trên trang chủ có cải thiện mức độ tương tác của người dùng hay không, được đo lường thông qua các số liệu như tỷ lệ nhấp, thời gian trên trang web và tỷ lệ chuyển đổi. \ n \ n2. **Giả thuyết:** Giả thuyết của chúng tôi là hình ảnh sản phẩm lớn hơn trên trang chủ sẽ bắt mắt hơn và sẽ thu hút nhiều nhấp chuột và tương tác hơn từ người dùng, dẫn đến tỷ lệ chuyển đổi cao hơn. \ n \ n3. **Nhóm thử nghiệm:** Để tiến hành thử nghiệm này, chúng tôi sẽ chia ngẫu nhiên khách truy cập trang chủ của chúng tôi thành hai nhóm: \n- Nhóm A (Nhóm kiểm soát): Nhóm này sẽ thấy trang chủ với kích thước hiện tại của hình ảnh sản phẩm.\n- Nhóm B (Nhóm thử nghiệm): Nhóm này sẽ thấy trang chủ có hình ảnh sản phẩm lớn hơn.\n\n4. **Thời lượng:** Thử nghiệm sẽ chạy trong ít nhất hai tuần để đảm bảo chúng tôi có kích thước mẫu đủ lớn cho ý nghĩa thống kê. Trong giai đoạn này, chúng tôi sẽ theo dõi chặt chẽ hiệu suất của cả hai nhóm để xem liệu có sự khác biệt đáng kể về mức độ tương tác và tỷ lệ chuyển đổi của người dùng hay không. ** Đo lường: ** Chúng tôi sẽ đo lường hiệu suất của cả hai nhóm bằng cách sử dụng các số liệu như tỷ lệ nhấp, thời gian trên trang web, tỷ lệ chuyển đổi, tỷ lệ thoát và giá trị đặt hàng trung bình. Các số liệu này sẽ giúp chúng tôi hiểu liệu việc tăng kích thước hình ảnh sản phẩm có dẫn đến cải thiện mức độ tương tác của người dùng và tỷ lệ chuyển đổi cao hơn hay không. **Phân tích dữ liệu: ** Sau khi thử nghiệm hoàn tất, chúng tôi sẽ phân tích dữ liệu để xác định xem có sự khác biệt có ý nghĩa thống kê trong hiệu suất của hai nhóm hay không. Nếu nhóm thử nghiệm có hình ảnh sản </w:t>
      </w:r>
      <w:r>
        <w:lastRenderedPageBreak/>
        <w:t>phẩm lớn hơn hoạt động tốt hơn đáng kể, chúng tôi sẽ xem xét triển khai thay đổi này vĩnh viễn trên trang chủ của chúng tôi.\n\n7. **Kết luận:** Sau khi phân tích dữ liệu, chúng tôi sẽ đưa ra quyết định về việc thực hiện thay đổi vĩnh viễn hay giữ nguyên kích thước hiện tại của hình ảnh sản phẩm. Chúng tôi cũng sẽ ghi lại những phát hiện của mình và chia sẻ kết quả với các bên liên quan."}</w:t>
      </w:r>
    </w:p>
    <w:p w14:paraId="4B1F1032" w14:textId="77777777" w:rsidR="0061308D" w:rsidRDefault="00F3056D">
      <w:r>
        <w:t>{"question": "Tự động phân loại từng câu dưới đây là dịch vụ hỗ trợ hoặc vấn đề của khách hàng. - Câu 1: Làm thế nào để đặt lại mật khẩu?\nCâu 2: Đội ngũ của chúng tôi luôn sẵn sàng 24/7", "trả lời": "Câu 1 là vấn đề của khách hàng.\nCâu 2 là dịch vụ hỗ trợ."}</w:t>
      </w:r>
    </w:p>
    <w:p w14:paraId="01BD210A" w14:textId="77777777" w:rsidR="0061308D" w:rsidRDefault="00F3056D">
      <w:r>
        <w:t>{"câu hỏi": "Đưa ra chủ đề \u2018làm thế nào để làm một bông hoa sen origami\u2019, hãy viết một câu hỏi có thể được đặt ra cho trợ lý.", "trả lời": "\"Làm thế nào để tôi làm một bông hoa sen origami?\""}</w:t>
      </w:r>
    </w:p>
    <w:p w14:paraId="4FA92C10" w14:textId="77777777" w:rsidR="0061308D" w:rsidRDefault="00F3056D">
      <w:r>
        <w:t>{"câu hỏi": "Cho một câu, viết lại câu ở ngôi thứ hai. - Tôi tự hào về thành tích của mình.", "trả lời": "Bạn tự hào về thành tích của mình."}</w:t>
      </w:r>
    </w:p>
    <w:p w14:paraId="280C3AD5" w14:textId="77777777" w:rsidR="0061308D" w:rsidRDefault="00F3056D">
      <w:r>
        <w:t>{"câu hỏi": "Mô tả các đặc điểm chính của phong cách hội họa baroque", "câu trả lời": "Tranh Baroque là một phong cách xuất hiện ở châu Âu trong thế kỷ 17 và được đặc trưng bởi sự hùng vĩ, kịch tính và chuyển động của nó. Có một số đặc điểm chính của phong cách này để phân biệt nó với những đặc điểm khác.\n\n1. Chủ nghĩa hiện thực: Hội họa Baroque đáng chú ý vì chủ nghĩa hiện thực và chủ nghĩa tự nhiên của nó. Các nghệ sĩ của phong cách này rất chú ý đến từng chi tiết, mô tả chính xác hình dạng con người, vải và thiên nhiên. \ n \ n2. Cảm xúc: Những bức tranh Baroque thường ghi lại những cảm xúc mãnh liệt và thể hiện kịch tính, cho dù đó là niềm đam mê của một cảnh tôn giáo hay năng lượng của một trận chiến. \ n \ n3. Ánh sáng và bóng tối: Các nghệ sĩ Baroque đã sử dụng sự tương phản mạnh mẽ giữa ánh sáng và bóng tối để tạo ra những hình ảnh ấn tượng và nổi bật, một kỹ thuật được gọi là chiaroscuro. Sự tương phản này đã giúp mang lại cho các bức tranh một cảm giác về chiều sâu và kết cấu. \ n \ n4. Chuyển động: Các bức tranh Baroque thường mô tả những cảnh năng động truyền tải cảm giác chuyển động và năng lượng. Điều này đạt được thông qua việc sử dụng rèm xoáy, cử chỉ ấn tượng và vị trí của các hình. \ n \ n5. Hùng vĩ: Những bức tranh Baroque được biết đến với sự hùng vĩ và trang trí công phu. Phong cách hội họa này thường được sử dụng để mô tả các cảnh tôn giáo và thần thoại, cũng như các sự kiện lịch sử lớn. Sự hùng vĩ của những bức tranh này nhằm truyền cảm hứng cho sự kinh ngạc trong người xem. Nhìn chung, bức tranh Baroque được đặc trưng bởi sự chú ý đến từng chi tiết, sử dụng ánh sáng và bóng tối, cảm xúc, chuyển động và sự hùng vĩ. Nó vẫn là một phong cách nghệ thuật có ảnh hưởng lớn và tiếp tục thu hút người xem ngày nay."}</w:t>
      </w:r>
    </w:p>
    <w:p w14:paraId="7839BFC3" w14:textId="77777777" w:rsidR="0061308D" w:rsidRDefault="00F3056D">
      <w:r>
        <w:t xml:space="preserve">{"câu hỏi": "Xác định 5 đặc điểm tích cực để trở thành một nhà lãnh đạo thành công.", "Trả lời": "1. Tầm nhìn: Các nhà lãnh đạo thành công có tầm nhìn rõ ràng và hấp dẫn về những gì họ muốn đạt được. Tầm nhìn này cho phép họ tập hợp nhóm của mình, đặt mục tiêu và truyền cảm hứng cho những người khác đi theo cùng một hướng. \ n \ n2. Đồng cảm: Một nhà lãnh đạo thành công có thể liên quan đến cảm xúc của các thành viên trong nhóm và thể hiện lòng trắc ẩn và sự hiểu biết. Điều này giúp tạo ra một môi trường làm việc tích cực và thúc đẩy các mối quan hệ tốt trong nhóm. \ n \ n3. Tính quyết đoán: Các nhà lãnh đạo cần có </w:t>
      </w:r>
      <w:r>
        <w:lastRenderedPageBreak/>
        <w:t>khả năng đưa ra quyết định khó khăn một cách nhanh chóng và tự tin. Điều này cho thấy rằng họ đang kiểm soát và có thể chịu trách nhiệm về kết quả. \ n \ n4. Chính trực: Các nhà lãnh đạo trung thực, đạo đức và minh bạch trong các giao dịch của họ có nhiều khả năng giành được sự tin tưởng và tôn trọng của nhóm của họ. Đây là điều cần thiết để xây dựng văn hóa nhóm mạnh mẽ và đạt được thành công lâu dài. \ n \ n5. Kỹ năng giao tiếp: Giao tiếp hiệu quả là chìa khóa để trở thành một nhà lãnh đạo thành công. Các nhà lãnh đạo phải có khả năng trình bày ý tưởng của họ, chia sẻ thông tin, lắng nghe phản hồi và thúc đẩy một cuộc đối thoại cởi mở và hấp dẫn với nhóm của họ."}</w:t>
      </w:r>
    </w:p>
    <w:p w14:paraId="5A7E997E" w14:textId="77777777" w:rsidR="0061308D" w:rsidRDefault="00F3056D">
      <w:r>
        <w:t>{"câu hỏi": "Mọi người nên biết gì trước khi sử dụng mạng Wi-Fi công cộng?", "Trả lời": "Trước khi sử dụng mạng Wi-Fi công cộng, điều quan trọng là phải nhận thức được các rủi ro bảo mật sau:\n\n1. Bảo mật dữ liệu: Mạng Wi-Fi công cộng có thể không có các biện pháp bảo mật mạnh mẽ để bảo vệ dữ liệu được truyền qua mạng. Điều này có nghĩa là thông tin cá nhân, chẳng hạn như chi tiết đăng nhập và thông tin ngân hàng, có thể dễ bị truy cập và chặn trái phép. Rủi ro phần mềm độc hại và vi-rút: Mạng Wi-Fi công cộng có thể không được bảo vệ khỏi phần mềm độc hại hoặc vi-rút. Điều này có nghĩa là nếu bạn kết nối với mạng Wi-Fi công cộng, thiết bị của bạn có thể có nguy cơ bị lây nhiễm từ phần mềm độc hại có trên mạng.\n\n3. Mạng không an toàn: Nhiều mạng Wi-Fi công cộng không được bảo mật, có nghĩa là chúng không yêu cầu mật khẩu để kết nối. Điều này giúp kẻ tấn công dễ dàng chặn dữ liệu được truyền qua mạng hoặc lây nhiễm vào mạng bằng phần mềm độc hại. Điểm truy cập Wi-Fi giả mạo: Những kẻ tấn công có thể thiết lập các điểm truy cập Wi-Fi giả mạo là mạng công cộng hợp pháp. Kết nối với các mạng giả mạo này có thể khiến bạn dễ bị đánh cắp dữ liệu, vì kẻ tấn công có thể chặn và đánh cắp bất kỳ dữ liệu nào được truyền qua mạng. Để giảm thiểu những rủi ro này, điều quan trọng là phải đề phòng khi sử dụng mạng Wi-Fi công cộng. Chúng bao gồm xác minh tính hợp pháp của mạng bạn đang kết nối, sử dụng các trang web và kết nối an toàn, tránh các hoạt động nhạy cảm như ngân hàng trực tuyến và cập nhật phần mềm bảo mật thiết bị của bạn."}</w:t>
      </w:r>
    </w:p>
    <w:p w14:paraId="45D36824" w14:textId="77777777" w:rsidR="0061308D" w:rsidRDefault="00F3056D">
      <w:r>
        <w:t xml:space="preserve">{"câu hỏi": "Viết một thói quen để thiết lập mục tiêu và đạt được mục tiêu của bạn.", "Câu trả lời": "Thiết lập mục tiêu là một quá trình quan trọng giúp bạn tổ chức suy nghĩ và tập trung nỗ lực vào việc đạt được nguyện vọng của mình. Đạt được mục tiêu của bạn đòi hỏi phải lập kế hoạch, quyết tâm và nhất quán. Dưới đây là một thói quen để giúp bạn thiết lập và đạt được mục tiêu của mình: \ n \ n1. Xác định mục tiêu của bạn: Bắt đầu bằng cách xác định những gì bạn muốn đạt được. Hãy cụ thể và chia nhỏ các mục tiêu phức tạp thành các bước nhỏ hơn có thể quản lý được. Hãy chắc chắn rằng mục tiêu của bạn là thực tế, trong khả năng và nguồn lực của bạn, và chúng phù hợp với các giá trị và nguyện vọng dài hạn của bạn. \ n \ n2. Tạo kế hoạch: Phát triển lộ trình để đạt được mục tiêu của bạn bằng cách phác thảo các bước cụ thể bạn cần thực hiện, tạo dòng thời gian để hoàn thành và xác định bất kỳ trở ngại hoặc thất bại tiềm ẩn nào bạn có thể gặp phải trên đường đi. Có một kế hoạch chi tiết tại chỗ sẽ giúp bạn luôn có tổ chức và tập trung và cung cấp cho bạn một cảm giác rõ ràng về phương hướng. \ n \ n3. Hành động: Bắt đầu làm việc hướng tới mục tiêu của bạn bằng cách làm theo kế hoạch hành động được xác định trước của bạn. Hãy chủ động, cam kết và làm việc siêng năng để hoàn thành từng nhiệm vụ được vạch ra trong kế hoạch của bạn. \ n \ n4. Theo dõi tiến độ: Thường xuyên đánh giá tiến độ của bạn và thực hiện bất kỳ điều chỉnh cần </w:t>
      </w:r>
      <w:r>
        <w:lastRenderedPageBreak/>
        <w:t>thiết nào cho kế hoạch của bạn. Theo dõi thành tích của bạn sẽ giúp bạn duy trì động lực và cung cấp cho bạn cảm giác thành tựu khi bạn tiến tới mục tiêu của mình. \ n \ n5. Giữ thái độ tích cực: Duy trì thái độ tích cực là điều cần thiết để đạt được mục tiêu của bạn. Đừng nản lòng bởi những thất bại hoặc trở ngại, vì chúng là một phần của cuộc hành trình. Thay vào đó, hãy học hỏi từ họ và tiếp tục tiến về phía trước. Bao quanh bạn với những người tích cực và tham gia vào các hoạt động thúc đẩy tâm trạng của bạn và giữ cho bạn có động lực. \ n \ n6. Ăn mừng thành tích của bạn: Dành thời gian để ăn mừng thành tích của bạn, bất kể chúng có thể nhỏ đến mức nào. Tự thưởng cho mình vì đã hoàn thành tốt công việc sẽ giúp bạn duy trì động lực và mang lại cho bạn cảm giác thỏa mãn.\n\nBằng cách tuân theo thói quen này để thiết lập mục tiêu và đạt được, bạn sẽ có thể duy trì tổ chức, tập trung và có động lực khi bạn làm việc để đạt được nguyện vọng của mình."}</w:t>
      </w:r>
    </w:p>
    <w:p w14:paraId="5A4F0019" w14:textId="77777777" w:rsidR="0061308D" w:rsidRDefault="00F3056D">
      <w:r>
        <w:t xml:space="preserve">{"câu hỏi": "Xây dựng chiến lược tiếp thị để bán một loại ngũ cốc ăn sáng mới. - Thương hiệu mới: \"Sunny Crunch\"", "answer": "Dưới đây là một số chiến lược tiếp thị có thể được sử dụng để bán ngũ cốc ăn sáng mới, \"Sunny Crunch\". \n\n1. Xác định đối tượng mục tiêu: Bước đầu tiên trong tiếp thị ngũ cốc là xác định đối tượng mục tiêu. Xác định nhân khẩu học của người tiêu dùng có nhiều khả năng quan tâm đến sản phẩm nhất: họ là gia đình có trẻ nhỏ, người lớn làm việc bận rộn hay những người có ý thức về sức khỏe? Một khi điều này được thiết lập, tất cả các chiến lược tiếp thị trong tương lai có thể được điều chỉnh để thu hút đối tượng mục tiêu. \ n \ n2. Tận dụng phương tiện truyền thông xã hội: Sử dụng các nền tảng như Facebook, Instagram và Twitter để tiếp cận và thu hút người tiêu dùng. Chia sẻ hình ảnh và video hấp dẫn trực quan về ngũ cốc, giới thiệu các ý tưởng về bao bì và công thức của nó. Chạy các cuộc thi hoặc quà tặng trên mạng xã hội để khuyến khích người theo dõi chia sẻ nội dung do người dùng tạo có ngũ cốc. Tận dụng tiếp thị người ảnh hưởng để thu hút khán giả từ các nền tảng truyền thông xã hội. \ n \ n3. Vị trí sản phẩm: Đảm bảo vị trí sản phẩm chính trong các cửa hàng tạp hóa. Đặt "Sunny Crunch" ngang tầm mắt trên kệ và ở những khu vực có lưu lượng truy cập cao như nắp cuối hoặc gần quầy thanh toán. Cân nhắc hợp tác với các cửa hàng để giảm giá hoặc khuyến mãi độc quyền.\n\n4. Tận dụng bao bì: Thiết kế bao bì hấp dẫn nổi bật trên các kệ hàng và làm nổi bật những phẩm chất độc đáo hoặc lợi ích sức khỏe của ngũ cốc. Cân nhắc sử dụng màu sắc tươi sáng, văn bản in đậm và hình ảnh bắt mắt.\n\n5. Lấy mẫu: Cung cấp các sự kiện lấy mẫu tại cửa hàng để cho phép khách hàng tiềm năng thử ngũ cốc trước khi mua. Hợp tác với các phòng tập thể dục địa phương, khu phức hợp văn phòng hoặc trường học để cung cấp mẫu cho nhiều đối tượng hơn. \ n \ n6. Quảng cáo: Đầu tư vào cả quảng cáo trực tuyến và ngoại tuyến bao gồm nhưng không giới hạn ở quảng cáo kỹ thuật số được nhắm mục tiêu, biển quảng cáo, phương tiện in ấn và quảng cáo truyền hình. Sử dụng hình ảnh tươi sáng, đầy màu sắc và khẩu hiệu hấp dẫn để thu hút sự chú ý và nhấn mạnh các điểm bán hàng độc đáo của ngũ cốc. \ n \ n7. Quan hệ đối tác và hợp tác: Hợp tác với các thương hiệu hoặc người có ảnh hưởng phù hợp với đối tượng hoặc giá trị mục tiêu của ngũ cốc. Cân nhắc cộng tác với các blogger công thức nấu ăn hoặc chuyên gia dinh dưỡng để giới thiệu ngũ cốc trong công thức nấu ăn hoặc kế hoạch bữa ăn. \ n \ n8. Phản hồi và lòng trung thành của khách hàng: Tương tác với khách hàng để thu thập phản hồi về ngũ cốc và sử dụng thông tin này để cải thiện sản phẩm hoặc chiến lược tiếp thị. Thực hiện chương trình khách hàng thân thiết hoặc cung cấp các chương trình khuyến mãi đặc biệt cho khách hàng lặp lại.\n\nTóm lại, bằng cách sử dụng kết hợp quảng </w:t>
      </w:r>
      <w:r>
        <w:lastRenderedPageBreak/>
        <w:t>cáo được nhắm mục tiêu, tương tác trên mạng xã hội, vị trí sản phẩm chiến lược và cộng tác, Sunny Crunch có thể tiếp thị hiệu quả ngũ cốc ăn sáng mới của họ cho đối tượng mục tiêu đã xác định."}</w:t>
      </w:r>
    </w:p>
    <w:p w14:paraId="23C3A2D0" w14:textId="77777777" w:rsidR="0061308D" w:rsidRDefault="00F3056D">
      <w:r>
        <w:t>{"câu hỏi": "Tạo kế hoạch cải thiện dịch vụ khách hàng trong cửa hàng.", "trả lời": "Để cải thiện dịch vụ khách hàng trong cửa hàng, phải thực hiện một số bước chính:\n\n1. Đào tạo nhân viên: Đào tạo nhân viên cửa hàng để cung cấp dịch vụ khách hàng tuyệt vời bằng cách thân thiện, chu đáo và hiểu biết về các sản phẩm và dịch vụ được cung cấp. Khuyến khích họ vượt lên trên và hơn thế nữa để giúp đỡ khách hàng, và dạy họ cách xử lý các tình huống khó khăn và khiếu nại của khách hàng với sự chuyên nghiệp và duyên dáng. \n\n2. Phản hồi và theo dõi: Cung cấp một hệ thống để khách hàng đưa ra phản hồi về trải nghiệm của họ trong cửa hàng và theo dõi mọi vấn đề hoặc khiếu nại một cách kịp thời và lịch sự. Hãy xem xét phản hồi của khách hàng một cách nghiêm túc và sử dụng nó để thực hiện các cải tiến liên tục cho trải nghiệm dịch vụ khách hàng. \ n \ n3. Khuyến khích và động lực: Khuyến khích và thúc đẩy nhân viên cung cấp dịch vụ khách hàng hàng đầu bằng cách cung cấp tiền thưởng hoặc phần thưởng khác khi nhận được phản hồi tích cực của khách hàng, và bằng cách thúc đẩy và công nhận những nhân viên luôn cung cấp dịch vụ khách hàng tuyệt vời. \n\n4. Cá nhân hóa: Cung cấp trải nghiệm mua sắm được cá nhân hóa bằng cách theo dõi sở thích của khách hàng và bằng cách cung cấp các đề xuất sản phẩm được cá nhân hóa và các ưu đãi đặc biệt cho khách hàng thường xuyên. \n\n5. Thuận tiện: Giúp khách hàng mua sắm tại cửa hàng dễ dàng và thuận tiện bằng cách cung cấp các tùy chọn đặt hàng trực tuyến và di động, giao hàng tận nhà, trả lại và trao đổi dễ dàng. \n\n6. Giao tiếp rõ ràng: Giao tiếp rõ ràng và minh bạch với khách hàng về chính sách cửa hàng, chương trình khuyến mãi và bất kỳ thay đổi nào đối với trải nghiệm mua sắm. Cung cấp thông tin kịp thời và chính xác về sản phẩm, giá cả và tình trạng sẵn có. Bằng cách thực hiện các bước này, cửa hàng có thể cải thiện dịch vụ khách hàng của mình, dẫn đến khách hàng hài lòng hơn và trung thành hơn, và cải thiện kết quả kinh doanh."}</w:t>
      </w:r>
    </w:p>
    <w:p w14:paraId="2349D656" w14:textId="77777777" w:rsidR="0061308D" w:rsidRDefault="00F3056D">
      <w:r>
        <w:t xml:space="preserve">{"question": "Thiết kế lược đồ cơ sở dữ liệu để theo dõi đơn đặt hàng của người dùng.", "answer": "Để thiết kế lược đồ cơ sở dữ liệu để theo dõi đơn đặt hàng của người dùng, các bảng sau và các cột tương ứng của chúng có thể được tạo:\n\n**Users**\n- user_id (khóa chính): ID để nhận dạng duy nhất mỗi người dùng trong cơ sở dữ liệu\n- name: tên của user\n- email:  địa chỉ email của người dùng\n- điện thoại: số điện thoại của người dùng\n\n**Đơn hàng**\n- order_id (khóa chính): ID để nhận dạng duy nhất từng đơn hàng trong cơ sở dữ liệu\n- user_id (khóa ngoại): ID để xác định người dùng đã đặt hàng\n- order_date: ngày đặt hàng\n- order_status:  trạng thái của đơn hàng (ví dụ: đang xử lý, vận chuyển, giao hàng)\n\n**Order_items**\n- item_id (khóa chính): ID để nhận dạng duy nhất từng mặt hàng trong đơn hàng\n- order_id (khóa ngoại): ID để xác định thứ tự mà mặt hàng thuộc về\n- product_id (khóa ngoại): ID để xác định sản phẩm trong đơn đặt hàng\n- số lượng:  Số lượng sản phẩm trong đơn đặt hàng\n- giá: giá của sản phẩm tại thời điểm đặt hàng\n\n\n**Sản phẩm**\n- product_id (khóa chính): ID để nhận dạng duy nhất từng sản phẩm trong cơ sở dữ liệu\n- tên: tên của sản phẩm\n- mô tả: mô tả về sản phẩm\n- giá:  giá của sản phẩm \ n - hàng tồn kho: số lượng sản phẩm có sẵn trong kho \ n \ n Lược đồ này cho phép theo dõi thông tin người dùng, đơn đặt hàng của họ, sản phẩm và số lượng mỗi </w:t>
      </w:r>
      <w:r>
        <w:lastRenderedPageBreak/>
        <w:t>đơn đặt hàng cũng như giá và hàng tồn kho của sản phẩm. Nó rất linh hoạt và có thể được mở rộng để phục vụ cho các chi tiết bổ sung có thể cần được theo dõi trong tương lai."}</w:t>
      </w:r>
    </w:p>
    <w:p w14:paraId="62B073BD" w14:textId="77777777" w:rsidR="0061308D" w:rsidRDefault="00F3056D">
      <w:r>
        <w:t>{"câu hỏi": "Thiết kế một nền tảng dựa trên web cho phép người dùng đăng ký và duy trì hồ sơ chi tiết.", "câu trả lời": "Tôi sẽ thiết kế một nền tảng dựa trên web trực quan và thân thiện với người dùng cho phép người dùng dễ dàng đăng ký và tạo hồ sơ độc đáo của riêng họ. Quá trình đăng ký sẽ đơn giản và dễ hiểu, yêu cầu người dùng nhập thông tin cơ bản của họ, chẳng hạn như tên, địa chỉ email và mật khẩu an toàn. Nền tảng này cũng sẽ bao gồm một hệ thống mã hóa mật khẩu mạnh mẽ, để đảm bảo rằng dữ liệu của người dùng luôn được bảo vệ. \ n \ nSau khi đăng ký, người dùng sẽ có thể truy cập hồ sơ của họ và thêm thông tin chi tiết hơn về bản thân. Điều này có thể bao gồm thông tin cá nhân, chẳng hạn như tuổi, vị trí, sở thích và sở thích của họ, cũng như thông tin chuyên môn, chẳng hạn như nghề nghiệp, giáo dục và kinh nghiệm làm việc của họ. Nền tảng này sẽ được thiết kế để cho phép người dùng dễ dàng nhập, cập nhật và sắp xếp thông tin này. \ n \ n Trang hồ sơ người dùng sẽ có thiết kế sạch sẽ và hiện đại, với các phần rõ ràng cho các loại thông tin khác nhau. Người dùng cũng sẽ có khả năng tải lên ảnh hồ sơ và tùy chỉnh giao diện trang hồ sơ của họ với các chủ đề và hình nền khác nhau. Ngoài ra, nền tảng này sẽ cung cấp các tùy chọn bảo mật khác nhau, cho phép người dùng kiểm soát ai có thể xem hồ sơ của họ và thông tin nào hiển thị.\n\nNhìn chung, nền tảng dựa trên web này sẽ cung cấp cho người dùng một công cụ đơn giản nhưng mạnh mẽ để tạo và duy trì hồ sơ cá nhân và chuyên nghiệp chi tiết."}</w:t>
      </w:r>
    </w:p>
    <w:p w14:paraId="2654F2FA" w14:textId="77777777" w:rsidR="0061308D" w:rsidRDefault="00F3056D">
      <w:r>
        <w:t xml:space="preserve">{"câu hỏi": "Tạo chiến lược truyền thông xã hội để thu hút người theo dõi trên Twitter.", "trả lời": "Đây là chiến lược truyền thông xã hội để thu hút người theo dõi trên Twitter:\n\n1. Xác định đối tượng mục tiêu của bạn: Hiểu nhân khẩu học của đối tượng bạn muốn thu hút, sở thích của họ và loại nội dung họ tương tác trên Twitter. \ n \ n2. Tối ưu hóa hồ sơ Twitter của bạn: Đảm bảo rằng hồ sơ của bạn hoàn chỉnh và hấp dẫn trực quan, \ nwith a clear description of your brand or business, a profile picture, and a cover photo. Ngoài ra, \ nuse từ khóa trong tiểu sử của bạn để cải thiện khả năng tìm kiếm. \ n \ n3. Đăng nội dung có giá trị: Chia sẻ nội dung hữu ích và nhiều thông tin mà đối tượng mục tiêu của bạn \nwill thấy thú vị. Sử dụng kết hợp văn bản, hình ảnh, video, infographics và đa phương tiện khác \nđể làm cho bài đăng của bạn hấp dẫn hơn. \ n \ n4. Sử dụng hashtag: Sử dụng hashtag có liên quan trong bài đăng của bạn để tăng khả năng hiển thị và phạm vi tiếp cận. \nNghiên cứu các hashtag phổ biến trong ngành của bạn và tạo hashtag có thương hiệu của riêng bạn để giúp nội dung của bạn nổi bật. \ n \ n5. Tương tác với những người theo dõi của bạn: Tương tác với những người theo dõi của bạn bằng cách trả lời nhận xét của họ \nand đề cập đến và tweet lại hoặc thích bài đăng của họ. Điều này giúp xây dựng mối quan hệ và khuyến khích họ tương tác với nội dung của bạn thường xuyên hơn. \ n \ n6. Quảng cáo tài khoản Twitter của bạn: Quảng cáo tài khoản Twitter của bạn trên trang web, blog, chữ ký \nemail và các nền tảng truyền thông xã hội khác. Ngoài ra, hãy xem xét chạy quảng cáo Twitter để tiếp cận đối tượng rộng hơn và thu hút nhiều người theo dõi hơn. \ n \ n7. Cộng tác với những người khác: Hợp tác với các doanh nghiệp hoặc người có ảnh hưởng khác trong ngành của bạn để tiếp cận đối tượng mới. Bạn có thể chạy các chương trình khuyến mãi chung, tổ chức các cuộc trò chuyện trên Twitter hoặc cộng tác \ không có nội dung để thu hút những người theo dõi mới. Phân tích và thích ứng: Sử dụng phân tích Twitter để theo dõi sự thành công </w:t>
      </w:r>
      <w:r>
        <w:lastRenderedPageBreak/>
        <w:t>của phương tiện truyền thông xã hội \ nstrategy của bạn. Xác định những gì hiệu quả và những gì không \u2019t, và tinh chỉnh cách tiếp cận của bạn cho phù hợp để giữ cho những người theo dõi của bạn tham gia và thu hút những người mới."}</w:t>
      </w:r>
    </w:p>
    <w:p w14:paraId="23FA2814" w14:textId="77777777" w:rsidR="0061308D" w:rsidRDefault="00F3056D">
      <w:r>
        <w:t>{"câu hỏi": "Tạo một hệ thống để tổ chức dữ liệu nhân viên và theo dõi hiệu suất.", "câu trả lời": "Chắc chắn, với tư cách là trợ lý AI, tôi có thể giúp bạn tạo và tổ chức một hệ thống lưu trữ dữ liệu nhân viên và theo dõi hiệu suất của họ. Đây là cách hệ thống có thể hoạt động: \ n \ n1. Bước đầu tiên sẽ là tạo ra một cơ sở dữ liệu sẽ lưu trữ tất cả thông tin liên quan đến nhân viên. Điều này có thể bao gồm dữ liệu như tên, thông tin liên lạc, ngày làm việc, chức danh công việc và tiền lương. Cơ sở dữ liệu này có thể được thiết kế để cho phép truy cập nhanh chóng và dễ dàng vào thông tin nhân viên và nó có thể được thiết lập với các quyền người dùng khác nhau để đảm bảo quyền riêng tư dữ liệu. \ n \ n2. Tiếp theo, chúng ta có thể thiết lập các biện pháp theo dõi và đánh giá hiệu suất. Chúng có thể bao gồm đánh giá hiệu suất theo lịch trình thường xuyên, các bài tập thiết lập mục tiêu và các số liệu có thể đo lường có thể giúp xác định mức độ hiệu quả của một nhân viên trong vai trò của họ. Các biện pháp này phải minh bạch và được truyền đạt rõ ràng cho nhân viên để họ biết những gì được mong đợi ở họ. \ n \ n3. Khi dữ liệu hiệu suất được thu thập, nó có thể được phân tích để xác định xu hướng, lĩnh vực cần cải thiện và thế mạnh của nhân viên. Thông tin này sau đó có thể được sử dụng để thông báo các quyết định về phát triển nhân viên, thăng chức và bồi thường. \ n \ n4. Hệ thống cũng nên có một tính năng cho phép giao tiếp và phản hồi liên tục giữa nhân viên và người quản lý của họ. Điều này có thể giúp giữ cho mọi người luôn thống nhất và đảm bảo rằng mọi mối quan tâm hoặc vấn đề đều được giải quyết kịp thời.\n\nNhìn chung, bằng cách sử dụng một hệ thống được thiết kế tốt để tổ chức dữ liệu nhân viên và theo dõi hiệu suất, bạn có thể hợp lý hóa các quy trình nhân sự, đưa ra quyết định sáng suốt hơn và giúp đảm bảo rằng nhân viên cảm thấy có giá trị và được hỗ trợ trong vai trò của họ."}</w:t>
      </w:r>
    </w:p>
    <w:p w14:paraId="4EE05723" w14:textId="77777777" w:rsidR="0061308D" w:rsidRDefault="00F3056D">
      <w:r>
        <w:t xml:space="preserve">{"câu hỏi": "Thiết kế một trò chơi để dạy học sinh về các nỗ lực bảo tồn.", "Trả lời": "Một trò chơi tiềm năng để dạy học sinh về các nỗ lực bảo tồn được gọi là "Eco Heroes". Đây là một trò chơi phiêu lưu ảo lấy bối cảnh một thế giới đang phải đối mặt với những thách thức về môi trường. Khi học sinh tiến bộ qua các cấp độ khác nhau và hoàn thành nhiệm vụ, họ kiếm được điểm và mở khóa các nhân vật và sức mạnh mới giúp họ khôi phục môi trường. \ n \ n Trò chơi bắt đầu với phần giới thiệu giáo dục học sinh về các vấn đề môi trường hiện tại và tầm quan trọng của bảo tồn. Sau đó, họ sẽ chọn một nhân vật và bắt đầu cuộc hành trình qua các môi trường sống khác nhau như rừng, đại dương và vùng đất ngập nước. Học sinh sẽ được giao các nhiệm vụ như làm sạch ô nhiễm, trồng cây và bảo vệ các loài có nguy cơ tuyệt chủng. Họ sẽ tìm hiểu về tầm quan trọng của việc giảm chất thải, sử dụng năng lượng tái tạo và thúc đẩy đa dạng sinh học. Vào cuối mỗi cấp độ, học sinh được cho thấy tác động tích cực mà họ đã tạo ra đối với môi trường và hành động của họ đã giúp bảo tồn và khôi phục môi trường xung quanh như thế nào. Khi họ tiến bộ, họ cũng sẽ mở khóa các nhân vật mới như nhà khoa học, nhà hoạt động và nhà bảo tồn, mỗi người được trang bị những khả năng đặc biệt sẽ hỗ trợ cho nhiệm vụ của họ. Trò chơi cũng có chế độ nhiều người chơi, nơi sinh viên có thể cộng tác và làm việc cùng nhau để hoàn thành nhiệm vụ và đạt được mục tiêu. Điều này thúc đẩy tinh thần đồng đội và giúp họ hiểu tầm quan trọng của việc làm việc cùng nhau </w:t>
      </w:r>
      <w:r>
        <w:lastRenderedPageBreak/>
        <w:t>vì một mục đích chung.\n\nNhìn chung, Eco Heroes là một trò chơi thú vị, hấp dẫn, không chỉ dạy học sinh về các nỗ lực bảo tồn mà còn khuyến khích họ đóng vai trò tích cực trong việc bảo tồn hành tinh của chúng ta cho các thế hệ tương lai."}</w:t>
      </w:r>
    </w:p>
    <w:p w14:paraId="0F7BCBAF" w14:textId="77777777" w:rsidR="0061308D" w:rsidRDefault="00F3056D">
      <w:r>
        <w:t>{"câu hỏi": "Phân tích ý nghĩa của việc sử dụng hệ thống thanh toán dựa trên thiết bị di động ở một nước đang phát triển.", "Trả lời": "Việc sử dụng các hệ thống thanh toán dựa trên thiết bị di động ở các nước đang phát triển có thể có ý nghĩa quan trọng đối với nền kinh tế, xã hội và cá nhân của họ. Nhiều cá nhân ở các nước đang phát triển, đặc biệt là ở khu vực nông thôn, có thể không có quyền truy cập vào các dịch vụ ngân hàng truyền thống hoặc có thể gặp khó khăn khi mở tài khoản do yêu cầu về tài liệu hoặc phí cao. Thanh toán di động có thể cung cấp một cách an toàn và dễ tiếp cận cho những cá nhân này để quản lý tiền của họ, thanh toán hóa đơn và mua hàng trong thời gian thực mà không cần phải di chuyển quãng đường dài đến chi nhánh ngân hàng. Một hàm ý khác là tiềm năng thúc đẩy tăng trưởng kinh tế. Các hệ thống thanh toán dựa trên thiết bị di động có thể tạo điều kiện cho sự gia tăng thương mại và thương mại bằng cách giảm chi phí, rủi ro và thời gian liên quan đến giao dịch tiền mặt. Nó cũng có thể cho phép các doanh nghiệp nhỏ và doanh nhân dễ dàng tiếp cận vốn và nhận thanh toán, tăng khả năng thành công và đóng góp vào sự thịnh vượng kinh tế chung của đất nước. Các hệ thống thanh toán dựa trên thiết bị di động cũng có thể giảm tham nhũng và tăng tính minh bạch trong các giao dịch tài chính. Với hồ sơ điện tử về các giao dịch, các quan chức tham nhũng có thể khó bỏ túi tiền hơn hoặc cho các doanh nghiệp trốn thuế. Điều này có thể giúp tạo ra một sân chơi bình đẳng hơn cho tất cả các cá nhân và doanh nghiệp. Tuy nhiên, có những thách thức tiềm ẩn cần xem xét. Một trong số đó là tiềm năng gian lận kỹ thuật số và tội phạm mạng. Như với bất kỳ hệ thống tài chính nào, có nguy cơ bị hack hoặc truy cập trái phép vào tài khoản. Điều cần thiết là các hệ thống được thiết kế với các biện pháp bảo mật mạnh mẽ và các cá nhân được giáo dục về cách bảo vệ tài khoản và thông tin cá nhân của họ. Nhìn chung, việc áp dụng các hệ thống thanh toán dựa trên thiết bị di động ở các nước đang phát triển mang lại nhiều lợi ích có thể giúp tăng tài chính toàn diện, thúc đẩy tăng trưởng kinh tế và giảm tham nhũng. Tuy nhiên, điều quan trọng là phải giải quyết những thách thức tiềm ẩn, chẳng hạn như nguy cơ gian lận, để đảm bảo rằng các hệ thống này mang lại lợi thế tối đa cho các cá nhân, doanh nghiệp và toàn xã hội."}</w:t>
      </w:r>
    </w:p>
    <w:p w14:paraId="1B41B69E" w14:textId="77777777" w:rsidR="0061308D" w:rsidRDefault="00F3056D">
      <w:r>
        <w:t>{"câu hỏi": "Thay thế tất cả các danh từ bằng đại từ - Marcus đang đi bộ xuống phố.", "trả lời": "Anh ấy đang đi bộ xuống đó."}</w:t>
      </w:r>
    </w:p>
    <w:p w14:paraId="43078E29" w14:textId="77777777" w:rsidR="0061308D" w:rsidRDefault="00F3056D">
      <w:r>
        <w:t xml:space="preserve">{"question": "Thiết kế một thuật toán mới có thể được sử dụng cho các tác vụ xử lý ngôn ngữ tự nhiên (NLP).", "answer": "Một thuật toán có thể được sử dụng cho các tác vụ xử lý ngôn ngữ tự nhiên (NLP) được gọi là thuật toán \"Semantic Network Analysis\". Thuật toán này sử dụng cấu trúc biểu đồ để thể hiện các kết nối giữa các từ và cụm từ, cho phép xử lý ngôn ngữ tự nhiên hiệu quả và chính xác hơn. \ n \ n Thuật toán có thể được chia thành các bước sau: \ n \ n1. **Tiền xử lý: ** Bước đầu tiên trong thuật toán là xử lý trước văn bản đầu vào. Điều này liên quan đến mã thông báo, trong đó văn bản được chia thành các từ riêng lẻ và chuẩn hóa, trong đó văn bản được chuyển đổi sang định dạng chuẩn. \ n \ n2. **Gắn thẻ một phần giọng nói: ** Bước tiếp theo là gán cho mỗi từ trong văn bản một thẻ một phần lời nói - điều này có thể được thực hiện bằng cách sử dụng một mô hình được đào tạo có thể dự </w:t>
      </w:r>
      <w:r>
        <w:lastRenderedPageBreak/>
        <w:t>đoán chính xác phần lời nói cho mỗi từ trong văn bản. \ n \ n3. **Phân tích cú pháp phụ thuộc: ** Bước tiếp theo là xác định mối quan hệ cú pháp giữa các từ trong văn bản. Điều này có thể được thực hiện bằng cách sử dụng một mô hình được đào tạo có thể dự đoán sự phụ thuộc giữa các từ một cách chính xác. \ n \ n4. ** Xây dựng mạng ngữ nghĩa: ** Bước tiếp theo là xây dựng một mạng ngữ nghĩa - điều này liên quan đến việc thể hiện mối quan hệ giữa các từ và cụm từ bằng cách sử dụng cấu trúc biểu đồ. Các nút đại diện cho các từ hoặc cụm từ, trong khi các cạnh đại diện cho các kết nối giữa các từ và cụm từ khác nhau. \ n \ n5. ** Phân tích mạng: ** Khi mạng ngữ nghĩa đã được xây dựng, nó có thể được phân tích để trích xuất thông tin và hiểu biết sâu sắc từ văn bản. Ví dụ: chúng ta có thể sử dụng các biện pháp trung tâm để xác định các từ và cụm từ quan trọng nhất hoặc chúng ta có thể sử dụng các thuật toán phân cụm để xác định các nhóm từ và cụm từ có liên quan chặt chẽ. \ n \ n Thuật toán này có thể được sử dụng cho một loạt các nhiệm vụ NLP, bao gồm phân tích tình cảm, nhận dạng chủ đề và tóm tắt văn bản. Bằng cách sử dụng cấu trúc biểu đồ để thể hiện mối liên hệ giữa các từ và cụm từ, nó cho phép xử lý ngôn ngữ tự nhiên hiệu quả và chính xác hơn."}</w:t>
      </w:r>
    </w:p>
    <w:p w14:paraId="13E58EAB" w14:textId="77777777" w:rsidR="0061308D" w:rsidRDefault="00F3056D">
      <w:r>
        <w:t>{"câu hỏi": "Xác định các sự kiện, giả định và khái quát hóa trong một tuyên bố nhất định. - Tất cả các chính trị gia đều tham nhũng.", "trả lời": "Sự thật: Không có. Tuyên bố này là một ý kiến và không đưa ra bất kỳ bằng chứng hoặc thông tin có thể kiểm chứng nào. \ n \ n Giả định: Giả định chính trong tuyên bố này là tham nhũng là một đặc điểm cố hữu của tất cả các chính trị gia. \n\nGeneralizations: Tuyên bố này là một sự khái quát hóa rộng rãi, vì nó giả định rằng mọi chính trị gia, bất kể tính cách, hành động hay động cơ cá nhân của họ, đều tham nhũng."}</w:t>
      </w:r>
    </w:p>
    <w:p w14:paraId="689EEC71" w14:textId="77777777" w:rsidR="0061308D" w:rsidRDefault="00F3056D">
      <w:r>
        <w:t xml:space="preserve">{"câu hỏi": "Tạo cuộc trò chuyện với khách hàng đang hỏi về hàng trả lại.", "câu trả lời": "Khách hàng: Xin chào! Tôi đã tự hỏi liệu bạn có thể giúp tôi với một số thông tin về lợi nhuận không?\n\nAI: Tất nhiên! Tôi \ u2019d rất vui khi được giúp đỡ. Bạn đang hỏi về một mặt hàng cụ thể mà bạn muốn trả lại hay bạn quan tâm đến chính sách hoàn trả chung của chúng tôi?\n\nCustomer: Tôi muốn biết về chính sách hoàn trả chung của bạn.\n\nAI: Chắc chắn rồi! Chính sách hoàn trả của chúng tôi cho phép trả lại hàng trong vòng 30 ngày kể từ ngày mua, miễn là mặt hàng ở tình trạng ban đầu, với tất cả các thẻ và bao bì còn nguyên vẹn. Một số mặt hàng, chẳng hạn như sản phẩm chăm sóc cá nhân hoặc mặt hàng được đánh dấu là bán cuối cùng, có thể không đủ điều kiện để trả lại. \n\nCustomer: Tôi có thể trả lại một mặt hàng tôi đã mua trực tuyến không?\n\nAI: Có! Chúng tôi chấp nhận trả lại cho các giao dịch mua hàng trực tuyến. Bạn có thể bắt đầu quá trình trả lại bằng cách đăng nhập vào tài khoản của bạn trên trang web của chúng tôi và làm theo lời nhắc. Để thuận tiện cho bạn, chúng tôi cũng cung cấp nhãn vận chuyển hàng trả lại đã thanh toán trước. Xin lưu ý rằng phí vận chuyển không được hoàn lại.\n\nKhách hàng: Và trong trường hợp sản phẩm bị hư hỏng hoặc bị lỗi, tôi nên làm gì?\n\nAI: Nếu bạn \u2019ve nhận được một mặt hàng bị hư hỏng hoặc bị lỗi, vui lòng liên hệ với nhóm dịch vụ khách hàng của chúng tôi càng sớm càng tốt. Chúng tôi \u2019 sẽ sẵn lòng cung cấp cho bạn một sự thay thế hoặc hoàn lại tiền. Chúng tôi có thể yêu cầu hình ảnh của mặt hàng bị hư hỏng hoặc bị lỗi để giúp chúng tôi cải thiện quy trình kiểm soát chất lượng của chúng tôi. \ n \ nCustomer: Tôi hiểu rồi. Điều đó \ u2019s thực sự hữu ích, cảm ơn bạn rất nhiều vì sự hỗ trợ của bạn. \ n \ </w:t>
      </w:r>
      <w:r>
        <w:lastRenderedPageBreak/>
        <w:t>nAI: Tôi rất vui được giúp đỡ! Có điều gì khác mà bạn muốn biết không? \ n \ nCustomer: Không, đó \ u2019s tất cả. Cảm ơn một lần nữa.\n\nAI: Chào mừng bạn\u2019re! Vui lòng liên hệ nếu bạn có thêm bất kỳ câu hỏi hoặc thắc mắc nào. Chúc một ngày tuyệt vời!"}</w:t>
      </w:r>
    </w:p>
    <w:p w14:paraId="33E19F57" w14:textId="77777777" w:rsidR="0061308D" w:rsidRDefault="00F3056D">
      <w:r>
        <w:t>{"câu hỏi": "Sử dụng phân tích dự đoán để tạo mô hình phân khúc khách hàng.", "câu trả lời": "Để tạo mô hình phân khúc khách hàng bằng cách sử dụng phân tích dự đoán, chúng ta phải trải qua các quy trình khác nhau sử dụng thuật toán thống kê và học máy để phân tích dữ liệu khách hàng và đưa ra dự đoán về hành vi của họ. Dưới đây là các bước để làm theo:\n\n1. ** Thu thập và chuẩn bị dữ liệu: ** Thu thập dữ liệu là bước đầu tiên trong việc tạo mô hình phân khúc khách hàng. Điều quan trọng là thu thập thông tin như nhân khẩu học của khách hàng, mô hình mua hàng, lịch sử giao dịch, hành vi trực tuyến và phản hồi của khách hàng. Chuẩn bị dữ liệu liên quan đến việc làm sạch dữ liệu, xử lý các giá trị bị thiếu và chuyển đổi nó thành một định dạng có thể sử dụng được. \ n \ n2. **Phân tích dữ liệu thăm dò: ** Khi dữ liệu được chuẩn bị, hãy khám phá nó bằng cách sử dụng trực quan hóa và phương pháp thống kê để hiểu sự phân bố và mối quan hệ giữa các điểm dữ liệu khác nhau. \ n \ n3. ** Lựa chọn tính năng và kỹ thuật: ** Xác định các tính năng phù hợp nhất hoặc tạo các tính năng mới có thể giải thích tốt hơn hành vi của khách hàng và cải thiện hiệu suất của mô hình dự đoán. \ n \ n4. ** Lựa chọn và đào tạo mô hình: ** Một số thuật toán học máy có thể được sử dụng để tạo mô hình dự đoán cho phân khúc khách hàng, chẳng hạn như các thuật toán phân cụm như K-Means hoặc phân cụm phân cấp, thuật toán phân loại như hồi quy logistic hoặc cây quyết định và mạng thần kinh. Chia dữ liệu thành các bộ đào tạo và thử nghiệm, đào tạo mô hình trên bộ đào tạo và kiểm tra mô hình trên bộ thử nghiệm. \ n \ n5. ** Đánh giá mô hình: ** Đánh giá hiệu suất của mô hình bằng cách sử dụng các số liệu như độ chính xác, độ chính xác, thu hồi và điểm F1. Điều chỉnh các thông số của mô hình để cải thiện hiệu suất của nó.\n\n6. ** Giải thích và thực hiện: ** Giải thích kết quả và sử dụng chúng để tạo ra các phân khúc khách hàng có ý nghĩa. Triển khai mô hình theo cách cho phép dễ dàng phân loại khách hàng mới thành các phân khúc thích hợp. Phân tích dự đoán có thể tạo ra một mô hình phân khúc khách hàng phân loại chính xác khách hàng thành các nhóm khác nhau dựa trên hành vi và nhu cầu của họ. Điều này dẫn đến việc nhắm mục tiêu và cá nhân hóa tốt hơn, dẫn đến sự hài lòng và lòng trung thành của khách hàng được cải thiện."}</w:t>
      </w:r>
    </w:p>
    <w:p w14:paraId="71AAA2D8" w14:textId="77777777" w:rsidR="0061308D" w:rsidRDefault="00F3056D">
      <w:r>
        <w:t xml:space="preserve">{"câu hỏi": "Sử dụng đầu vào được cung cấp dưới đây, viết một bài luận về tầm quan trọng của quân đội. - Lực lượng quân sự đã là một phần của xã hội loài người trong hàng ngàn năm. Chúng phục vụ một số mục đích, từ bảo vệ công dân khỏi các mối đe dọa bên ngoài đến duy trì trật tự trong thời kỳ bất ổn nội bộ.", "Trả lời": "Quân đội là một thể chế quan trọng ở bất kỳ quốc gia nào và tầm quan trọng của nó không thể được nhấn mạnh quá mức. Trong những năm qua, quân đội đã đóng nhiều vai trò khác nhau trong việc đảm bảo sự an toàn và ổn định của xã hội. Tác động của họ vượt ra ngoài biên giới, và sự đóng góp của họ cho hòa bình và trật tự toàn cầu là rõ ràng. Vai trò chính của quân đội là bảo vệ công dân khỏi các mối đe dọa bên ngoài. Các quốc gia luôn phải đối mặt với một hình thức xâm lược từ bên ngoài, có thể là từ các nước láng giềng hoặc các quốc gia xa xôi khác. Quân đội, thông qua các công cụ chiến tranh, thường được giao nhiệm vụ bảo vệ sự toàn vẹn lãnh thổ của một quốc gia. Họ đạt được điều này thông qua các cam kết có thể liên quan đến ngoại giao, nhiệm vụ </w:t>
      </w:r>
      <w:r>
        <w:lastRenderedPageBreak/>
        <w:t>gìn giữ hòa bình hoặc chiến đấu hoàn toàn. Tính mạng thường gặp nguy hiểm, nhưng quân đội đảm nhận gánh nặng này để giữ an toàn cho mọi người khác. Các lực lượng quân sự cũng có thể phục vụ trong việc duy trì trật tự trong thời gian bất ổn nội bộ. Trong trường hợp xung đột dân sự, quân đội có thể được kêu gọi khôi phục luật pháp và trật tự, bảo vệ công dân và tài sản của họ. Ở một số khu vực phải đối mặt với các mối đe dọa từ các tổ chức khủng bố và các chủ thể phi nhà nước khác, quân đội đã đóng một vai trò quan trọng trong việc vô hiệu hóa các mối đe dọa đó và giữ cho đất nước an toàn. Quân đội thường đóng một vai trò trong ứng phó thảm họa. Họ thường là một số người phản ứng đầu tiên tại hiện trường, cho dù đó là một thảm họa tự nhiên như bão hay động đất, hoặc những thảm họa nhân tạo như sự cố tràn dầu. Huấn luyện và kỷ luật của họ, kết hợp với khả năng tiếp cận với máy móc hạng nặng và vận chuyển, khiến họ trở nên lý tưởng để ứng phó với các tình huống như vậy một cách nhanh chóng và hiệu quả. Tóm lại, quân đội đóng một vai trò quan trọng trong việc đảm bảo sự an toàn và ổn định của xã hội. Họ ở đó để bảo vệ tất cả chúng ta khỏi các mối đe dọa, cho dù chúng đến từ bên ngoài hay bên trong biên giới của chúng ta. Kỷ luật và cam kết thực hiện nghĩa vụ của họ khiến họ trở thành một tài sản quan trọng đối với bất kỳ quốc gia nào, và tầm quan trọng của họ không bao giờ được đánh giá thấp.</w:t>
      </w:r>
    </w:p>
    <w:p w14:paraId="3A363B4B" w14:textId="77777777" w:rsidR="0061308D" w:rsidRDefault="00F3056D">
      <w:r>
        <w:t>{"câu hỏi": "Tạo kế hoạch giải quyết biến đổi khí hậu.", "Trả lời": "Giải quyết biến đổi khí hậu là một vấn đề phức tạp đòi hỏi sự hợp tác của các chính phủ, doanh nghiệp và cá nhân. Dưới đây là một kế hoạch để giải quyết thách thức toàn cầu này: \ n \ n1. Giảm phát thải khí nhà kính: Bước quan trọng nhất trong việc giải quyết biến đổi khí hậu là giảm phát thải khí nhà kính, chủ yếu là carbon dioxide. Điều này có thể được thực hiện bởi: \ n \ na. Chuyển đổi sang các nguồn năng lượng tái tạo như năng lượng mặt trời, gió, thủy điện. Cải thiện hiệu quả năng lượng trong các tòa nhà, giao thông vận tải và công nghiệp. Khuyến khích sử dụng phương tiện giao thông công cộng, đi xe đạp và đi bộ thay vì lái xe. Thúc đẩy các hoạt động nông nghiệp bền vững nhằm giảm lượng khí thải từ chăn nuôi và sử dụng phân bón.\n\n2. Tăng cường các sáng kiến thu hồi và lưu trữ carbon: Cần nỗ lực thu giữ carbon dioxide từ các nhà máy điện và các nguồn công nghiệp khác, và lưu trữ nó một cách an toàn dưới lòng đất. Ngoài ra, các dự án trồng rừng và trồng rừng có thể giúp thu giữ và lưu trữ carbon dioxide một cách tự nhiên. \ n \ n3. Thúc đẩy hợp tác quốc tế: Biến đổi khí hậu là vấn đề toàn cầu và đòi hỏi một giải pháp toàn cầu. Hợp tác quốc tế là điều cần thiết để đảm bảo rằng tất cả các quốc gia thực hiện các bước cần thiết để giảm lượng khí thải và cung cấp hỗ trợ cho các quốc gia cần hỗ trợ trong việc chuyển đổi sang nền kinh tế carbon thấp. Đầu tư vào nghiên cứu và phát triển: Chính phủ và doanh nghiệp nên đầu tư vào nghiên cứu và phát triển các công nghệ mới, chẳng hạn như lưu trữ pin và thu giữ carbon, có thể giúp giảm phát thải khí nhà kính. Giáo dục và trao quyền cho các cá nhân: Các cá nhân đóng một vai trò quan trọng trong việc giải quyết biến đổi khí hậu. Mọi người nên được giáo dục về nguyên nhân và hậu quả của biến đổi khí hậu, và được trao quyền để tạo ra những thay đổi trong cuộc sống của chính họ, chẳng hạn như giảm lượng khí thải carbon, giảm chất thải và bảo tồn năng lượng. Bằng cách thực hiện các bước này, chúng ta có thể giải quyết thành công biến đổi khí hậu và bảo vệ hành tinh của chúng ta cho các thế hệ tương lai."}</w:t>
      </w:r>
    </w:p>
    <w:p w14:paraId="4D8D8BA1" w14:textId="77777777" w:rsidR="0061308D" w:rsidRDefault="00F3056D">
      <w:r>
        <w:t xml:space="preserve">{"câu hỏi": "Sử dụng đầu vào được cung cấp bên dưới, tạo chiến lược tiếp thị để quảng bá sản phẩm trợ lý ảo hư cấu. - Gần đây chúng tôi đã ra mắt một trợ lý ảo hỗ trợ trí tuệ nhân </w:t>
      </w:r>
      <w:r>
        <w:lastRenderedPageBreak/>
        <w:t>tạo có thể hiểu và trả lời các truy vấn ngôn ngữ tự nhiên.", "trả lời": "Dựa trên đầu vào được cung cấp, đây là một chiến lược tiếp thị tiềm năng để quảng bá sản phẩm trợ lý ảo:\n\n1. Nhắm mục tiêu theo đối tượng: Bước đầu tiên sẽ là xác định và nhắm mục tiêu đối tượng lý tưởng. Điều này có thể bao gồm các chuyên gia bận rộn, sinh viên và bất kỳ ai khác cần hỗ trợ trong việc tổ chức các nhiệm vụ và trách nhiệm hàng ngày của họ. \n\n2. Thông điệp: Thông điệp của chiến dịch tiếp thị sẽ tập trung vào các tính năng và lợi ích chính của trợ lý ảo bao gồm khả năng hiểu ngôn ngữ tự nhiên, dễ sử dụng và khả năng đơn giản hóa cuộc sống của người dùng. \ n \ n3. Quảng cáo: Sản phẩm có thể được quảng cáo thông qua các kênh khác nhau như quảng cáo kỹ thuật số trên các nền tảng truyền thông xã hội như Facebook và LinkedIn, Google AdWords và thông qua quan hệ đối tác có ảnh hưởng. Ngoài ra, quảng cáo có thể được đặt trên các trang web có liên quan mà đối tượng mục tiêu thường xuyên truy cập. \ n \ n4. Tiếp thị nội dung: Một chiến lược tiếp thị nội dung có thể được thực hiện, nơi các bài đăng trên blog, bài viết và video được tạo ra để giáo dục đối tượng mục tiêu về cách trợ lý ảo có thể giúp họ trong cuộc sống hàng ngày. Nội dung này sau đó có thể được chia sẻ trên trang web của công ty và các kênh truyền thông xã hội. \ n \ n5. Đánh giá và chứng thực của khách hàng: Khuyến khích khách hàng hài lòng để lại đánh giá và lời chứng thực cũng là một chiến lược tiếp thị mạnh mẽ. Sau đó, chúng có thể được giới thiệu trên trang web của sản phẩm \ u2019s và trong các quảng cáo của nó. \ n \ n6. Triển lãm và sự kiện thương mại: Sản phẩm trợ lý ảo có thể được giới thiệu tại các triển lãm và sự kiện thương mại, cho phép khách hàng tiềm năng nhìn thấy nó hoạt động và đặt bất kỳ câu hỏi nào họ có thể có. \ n \ n7. Quan hệ đối tác và hợp tác: Công ty cũng có thể khám phá quan hệ đối tác và hợp tác với các công ty khác có đối tượng mục tiêu tương tự để mở rộng phạm vi tiếp cận của các nỗ lực tiếp thị. Tóm lại, chiến lược tiếp thị này tận dụng các kênh và chiến thuật khác nhau để quảng bá hiệu quả sản phẩm trợ lý ảo đến đối tượng mục tiêu. Thông qua quảng cáo nhắm mục tiêu, tiếp thị nội dung, đánh giá của khách hàng và quan hệ đối tác, các tính năng và lợi ích độc đáo của sản phẩm có thể được truyền đạt hiệu quả đến khách hàng tiềm năng."}</w:t>
      </w:r>
    </w:p>
    <w:p w14:paraId="4A328218" w14:textId="77777777" w:rsidR="0061308D" w:rsidRDefault="00F3056D">
      <w:r>
        <w:t xml:space="preserve">{"câu hỏi": "Mô tả cấu trúc dữ liệu có thể được sử dụng để lưu trữ thông tin về tình trạng sức khỏe của người dùng.", "câu trả lời": "Một cấu trúc dữ liệu có thể được sử dụng để lưu trữ thông tin về tình trạng y tế của người dùng là một đối tượng hoặc từ điển dưới dạng hồ sơ sức khỏe bệnh nhân. Điều này có thể chứa các cặp khóa-giá trị chứa thông tin về người dùng, bao gồm tên, tuổi, giới tính và tình trạng y tế của họ. Một trong các khóa có thể là \"medical_conditions\", giá trị của nó là một danh sách hoặc mảng các điều kiện y tế của người dùng. Mỗi yếu tố trong danh sách có thể là một đối tượng hoặc từ điển khác, chứa thông tin về tình trạng y tế cụ thể như ngày chẩn đoán, triệu chứng, kế hoạch điều trị, thuốc men và ghi chú từ bác sĩ. \n\nMột ví dụ về cấu trúc dữ liệu như vậy sẽ là: \n\n{\n \"name\": \"Jane Doe\",\n \"age\": 45,\n \"gender\": \"Female\",\n \"medical_conditions\": [\n {\n \"condition\": \"Diabetes\",\n \"diagnosis_date\": \"05/03/2015\",\n \"symptoms\": [\"đi tiểu thường xuyên\", \"khát nước tăng", \"mệt mỏi\"],\n \"treatment\": {\n \"thuốc\": [\"metformin\"],\n \"insulin\": true,\n \"diet\":  \"chế độ ăn kiêng low-carb\", \n \"tập thể dục\": \"tập thể dục thường xuyên\"\n },\n \"physician_notes\": \"Bệnh nhân được quản lý tốt bệnh tiểu đường với kiểm tra thường xuyên và dùng thuốc.\"\n },\n {\n \"condition\": \"Tăng huyết áp\",\n \"diagnosis_date\": \"01/15/2018\",\n \"symptoms\": [\"huyết áp </w:t>
      </w:r>
      <w:r>
        <w:lastRenderedPageBreak/>
        <w:t>cao\", \"nhức đầu\", \"chóng mặt\"],\n \"treatment\": {\n \"thuốc\":[\"lisinopril\"],\n                \"lifestyle_changes\":[\"chế độ ăn ít natri\", \"tập thể dục thường xuyên\"],\n },\n \"physician_notes\": \"Bệnh nhân cần theo dõi huyết áp thường xuyên và tiếp tục dùng thuốc và thay đổi lối sống.\"\n }\n ]\n}\n\nLoại cấu trúc dữ liệu này cho phép dễ dàng bổ sung, xóa và cập nhật các tình trạng y tế của người dùng và cung cấp cái nhìn toàn diện về lịch sử sức khỏe của họ."}</w:t>
      </w:r>
    </w:p>
    <w:p w14:paraId="0EB5AE0F" w14:textId="77777777" w:rsidR="0061308D" w:rsidRDefault="00F3056D">
      <w:r>
        <w:t>{"câu hỏi": "Tạo phần mềm nhận dạng giọng nói có thể được sử dụng để dịch ngôn ngữ nói.", "trả lời": "Là một mô hình ngôn ngữ AI, tôi không có khả năng thiết kế và tạo phần mềm. Tuy nhiên, tôi chắc chắn có thể cung cấp một số thông tin về công nghệ nhận dạng giọng nói và cách nó có thể được sử dụng để dịch ngôn ngữ nói. \ n \ n Nhận dạng giọng nói là một dạng trí tuệ nhân tạo cho phép máy tính hiểu và giải thích lời nói của con người. Để tạo ra phần mềm nhận dạng giọng nói có thể dịch ngôn ngữ nói, một số thành phần chính phải được tích hợp vào thiết kế của nó. \ n \ n Đầu tiên, phần mềm phải có một công cụ chuyển giọng nói thành văn bản chính xác và tinh vi có thể chuyển đổi lời nói thành văn bản viết. Điều này đòi hỏi các thuật toán tiên tiến và kỹ thuật học máy để đào tạo phần mềm nhận dạng các giọng nói, trọng âm và mẫu giọng nói khác nhau. \ n \ nSecond, phần mềm phải có thành phần xử lý ngôn ngữ tự nhiên (NLP) có thể hiểu ngữ cảnh và ý nghĩa của các từ được nói. Các thuật toán NLP phân tích văn bản để xác định các cụm từ, khái niệm và mối quan hệ chính trong bài phát biểu. \ n \ n Khi phần mềm đã chuyển đổi lời nói thành văn bản và phân tích ý nghĩa của nó, sau đó nó có thể sử dụng công nghệ dịch máy để dịch văn bản sang ngôn ngữ khác. Điều này đòi hỏi một cơ sở dữ liệu ngôn ngữ lớn, bao gồm các quy tắc ngữ pháp, từ vựng và thành ngữ cho mỗi ngôn ngữ được dịch. Tóm lại, việc tạo ra phần mềm nhận dạng giọng nói có thể dịch ngôn ngữ nói liên quan đến việc kết hợp các công nghệ AI tiên tiến như chuyển giọng nói thành văn bản, xử lý ngôn ngữ tự nhiên và dịch máy. Những công nghệ này làm việc cùng nhau để cho phép phần mềm hiểu và giải thích chính xác lời nói của con người, và sau đó dịch nó sang ngôn ngữ khác trong thời gian thực."}</w:t>
      </w:r>
    </w:p>
    <w:p w14:paraId="6AE33908" w14:textId="77777777" w:rsidR="0061308D" w:rsidRDefault="00F3056D">
      <w:r>
        <w:t xml:space="preserve">{"question": "Thiết kế một hệ thống xác thực mật khẩu mới.", "answer": "Một hệ thống xác thực mật khẩu mới mà tôi sẽ thiết kế sẽ kết hợp nhiều lớp bảo mật để đảm bảo bảo vệ dữ liệu và quyền riêng tư của người dùng. Dưới đây là tổng quan về các tính năng của hệ thống xác thực mật khẩu: \ n \ n1. Xác thực đa yếu tố (MFA): MFA bổ sung thêm một lớp bảo mật bằng cách yêu cầu nhiều hơn một hình thức xác minh để truy cập vào tài khoản. Ngoài việc nhập mật khẩu, người dùng có thể được nhắc nhập mã được gửi qua tin nhắn văn bản hoặc email hoặc xác nhận danh tính của họ thông qua quét sinh trắc học, chẳng hạn như nhận dạng dấu vân tay, khuôn mặt hoặc giọng nói. Độ phức tạp của mật khẩu: Mật khẩu phải đáp ứng các yêu cầu phức tạp nhất định để giảm khả năng chúng dễ dàng bị đoán hoặc bẻ khóa bởi người dùng trái phép hoặc tin tặc. Những yêu cầu này có thể bao gồm độ dài tối thiểu, việc sử dụng chữ hoa và chữ thường, số, ký tự đặc biệt và không sử dụng thông tin cá nhân như tên hoặc ngày sinh. Hết hạn mật khẩu: Thường xuyên thay đổi mật khẩu có thể làm giảm nguy cơ tài khoản bị xâm phạm. Hệ thống xác thực mật khẩu sẽ yêu cầu người dùng cập nhật mật khẩu định kỳ, chẳng hạn như 90 ngày một lần. Người dùng sẽ được nhắc tạo mật khẩu mới đáp ứng các yêu cầu phức tạp.\n\n4. Khóa tài khoản: Để ngăn chặn các cuộc tấn công brute-force, hệ thống sẽ tạm thời khóa tài khoản sau một số lần đăng nhập thất bại </w:t>
      </w:r>
      <w:r>
        <w:lastRenderedPageBreak/>
        <w:t>nhất định. Người dùng sẽ được thông báo về việc khóa và sẽ được yêu cầu đợi một khoảng thời gian cụ thể trước khi thử lại hoặc đặt lại mật khẩu của họ. \ n \ n5. Thông báo vi phạm: Trong trường hợp vi phạm dữ liệu, hệ thống sẽ thông báo ngay cho người dùng và nhắc họ thay đổi mật khẩu. Các biện pháp bảo mật bổ sung như xác thực hai yếu tố cũng sẽ tạm thời được thực thi để đảm bảo an toàn cho tài khoản của người dùng.\n\nNhìn chung, hệ thống xác thực mật khẩu sẽ cung cấp nhiều lớp bảo vệ để đảm bảo rằng tài khoản của người dùng vẫn an toàn và dữ liệu cá nhân của họ được bảo vệ."}</w:t>
      </w:r>
    </w:p>
    <w:p w14:paraId="2A0FE1F7" w14:textId="77777777" w:rsidR="0061308D" w:rsidRDefault="00F3056D">
      <w:r>
        <w:t>{"câu hỏi": "Liệt kê năm cách mà doanh nghiệp có thể tăng lòng trung thành của khách hàng.", "Trả lời": "1. Cung cấp dịch vụ khách hàng tuyệt vời: Dịch vụ khách hàng tuyệt vời, phản hồi nhanh chóng các câu hỏi của khách hàng và xử lý khiếu nại hiệu quả là một số cách mà doanh nghiệp có thể tăng lòng trung thành của khách hàng. \n2. Thưởng cho lòng trung thành của họ: Cung cấp các chương trình khách hàng thân thiết, giảm giá và điểm thưởng cho sự bảo trợ liên tục của khách hàng, có thể thúc đẩy lòng trung thành của khách hàng. \ n3. Cung cấp các sản phẩm và dịch vụ chất lượng: Đảm bảo rằng các sản phẩm và dịch vụ được cung cấp đáp ứng hoặc vượt quá mong đợi của khách hàng về chất lượng, độ tin cậy và tính hữu ích có thể làm tăng lòng trung thành của khách hàng. Cá nhân hóa các tương tác của khách hàng: Cá nhân hóa các tương tác của khách hàng, ghi nhớ những điều họ thích và không thích, và điều chỉnh các ưu đãi và đề xuất, theo sở thích của họ, có thể đi một chặng đường dài trong việc thúc đẩy lòng trung thành của khách hàng. Chủ động tìm kiếm và thực hiện phản hồi của khách hàng: Doanh nghiệp có thể tăng lòng trung thành của khách hàng bằng cách chủ động tìm kiếm phản hồi, thường xuyên tiến hành khảo sát khách hàng và thực hiện các thay đổi được đề xuất để đáp ứng nhu cầu và mong đợi của khách hàng. Điều này cho khách hàng thấy rằng ý kiến của họ có giá trị và doanh nghiệp đáp ứng nhu cầu của họ."}</w:t>
      </w:r>
    </w:p>
    <w:p w14:paraId="3E5C9686" w14:textId="77777777" w:rsidR="0061308D" w:rsidRDefault="00F3056D">
      <w:r>
        <w:t>{"câu hỏi": "Sử dụng đầu vào bên dưới, phát triển một thuật toán để phát hiện các hoạt động trực tuyến đáng ngờ. - Các nền tảng trực tuyến thường phải đối phó với các hoạt động độc hại như gian lận, lừa đảo và các hành vi lạm dụng khác.", "trả lời": "1. Xác định những gì cấu thành hoạt động trực tuyến đáng ngờ dựa trên nguyên tắc của nền tảng và lịch sử hành vi người dùng, có thể bao gồm: tạo nhiều tài khoản từ cùng một địa chỉ IP, nhiều lần đăng nhập thất bại hoặc một mô hình giao dịch bất thường. Giám sát hoạt động và dữ liệu của người dùng bằng cách chạy thông tin thông qua một bộ quy tắc được xác định trước và thuật toán học máy để xác định hành vi lệch lạc hoặc bất thường có thể chỉ ra hoạt động đáng ngờ. Triển khai hệ thống phát hiện gian lận sử dụng trí tuệ nhân tạo và máy học để phân tích hành vi và dữ liệu của người dùng trong thời gian thực. Sử dụng phân tích dữ liệu để xác định các mối tương quan và mẫu tiềm năng giữa các điểm dữ liệu khác nhau như thời gian tạo tài khoản, tần suất đăng nhập và lịch sử giao dịch. \ n5. Thiết lập một hệ thống để xác minh người dùng mới bằng cách yêu cầu nhận dạng cá nhân hoặc các phương tiện xác minh khác để ngăn chặn lạm dụng tài khoản. \ n6. Thường xuyên cập nhật hệ thống và tiếp tục đào tạo các thuật toán học máy để tăng độ chính xác và giảm dương tính giả. \n7. Nếu phát hiện bất kỳ hoạt động đáng ngờ nào, hệ thống sẽ gắn cờ tài khoản hoặc giao dịch và thông báo cho nhóm bảo mật của nền tảng để điều tra thêm."}</w:t>
      </w:r>
    </w:p>
    <w:p w14:paraId="01076BB3" w14:textId="77777777" w:rsidR="0061308D" w:rsidRDefault="00F3056D">
      <w:r>
        <w:lastRenderedPageBreak/>
        <w:t>{"câu hỏi": "Sử dụng đầu vào được cung cấp bên dưới, phát triển một thiết kế trang web hiển thị dữ liệu trực quan. - Gần đây chúng tôi đã thu thập dữ liệu từ một cuộc khảo sát mà chúng tôi đã thực hiện liên quan đến sở thích của mọi người đối với việc giao đồ ăn.", "Câu trả lời": "Dựa trên đầu vào được cung cấp, tôi đã phát triển thiết kế trang web sau đây để hiển thị trực quan dữ liệu từ cuộc khảo sát về sở thích của mọi người đối với việc giao đồ ăn: \ n \ n - Tiêu đề: Biểu ngữ ở đầu trang web sẽ có tiêu đề \ "Kết quả khảo sát sở thích giao đồ ăn." Màu nền sẽ là một sắc thái khác của màu cam,  đại diện cho lĩnh vực giao đồ ăn.\n- Giới thiệu: Bên dưới tiêu đề, sẽ có một phần giới thiệu cuộc khảo sát và cung cấp một số thông tin cơ bản về dữ liệu được trình bày. Văn bản sẽ giải thích cách khảo sát được tiến hành, kích thước mẫu và ngày thu thập dữ liệu. \ n- Trực quan hóa dữ liệu: Phần lớn trang web sẽ bao gồm các loại biểu đồ và đồ thị khác nhau trình bày dữ liệu ở định dạng trực quan hấp dẫn và dễ hiểu. Một số kỹ thuật trực quan hóa dữ liệu có thể được sử dụng bao gồm biểu đồ tròn, biểu đồ thanh, biểu đồ đường và bản đồ nhiệt. Ví dụ: biểu đồ hình tròn có thể đại diện cho tỷ lệ phần trăm người được hỏi thích các loại ẩm thực khác nhau. Biểu đồ cột có thể hiển thị các dịch vụ giao đồ ăn phổ biến nhất trong số những người được hỏi. Biểu đồ đường có thể đại diện cho xu hướng tần suất mọi người đặt hàng giao đồ ăn trong tuần. Một bản đồ nhiệt có thể đại diện cho những ngày nào trong tuần mọi người có nhiều khả năng đặt hàng giao đồ ăn nhất. Kết luận: Ở cuối trang, sẽ có một kết luận tóm tắt những phát hiện chính của cuộc khảo sát và cung cấp một số hiểu biết sâu sắc về dữ liệu. Đây sẽ là một nơi tuyệt vời để làm nổi bật bất kỳ xu hướng hoặc mô hình nào được quan sát thấy trong các câu trả lời khảo sát. \ n- Chân trang: Chân trang của trang sẽ bao gồm thông tin về tổ chức đã thực hiện khảo sát, cùng với các liên kết đến các trang truyền thông xã hội và thông tin liên hệ của họ. \ n \ n Nhìn chung, thiết kế trang web sẽ sạch sẽ, hiện đại,  và hấp dẫn trực quan, tập trung vào việc trình bày dữ liệu một cách rõ ràng và súc tích. Việc sử dụng màu sắc, phông chữ và đồ họa khác nhau sẽ giúp làm cho dữ liệu hấp dẫn và dễ hiểu hơn."}</w:t>
      </w:r>
    </w:p>
    <w:p w14:paraId="14BB5D6A" w14:textId="77777777" w:rsidR="0061308D" w:rsidRDefault="00F3056D">
      <w:r>
        <w:t xml:space="preserve">{"câu hỏi": "Xây dựng thuật toán xác định ngôn từ kích động thù địch trên các nền tảng truyền thông xã hội.", "Trả lời": "1. Định nghĩa ngôn từ kích động thù địch: Để giải quyết vấn đề ngôn từ kích động thù địch trên mạng xã hội, trước tiên chúng ta phải thiết lập các thông số cho những gì cấu thành ngôn từ kích động thù địch. Định nghĩa ngôn từ kích động thù địch là bất kỳ hình thức thể hiện nào khuyến khích bạo lực hoặc định kiến đối với một cá nhân hoặc một nhóm người dựa trên chủng tộc, nguồn gốc dân tộc, tôn giáo, giới tính, khuynh hướng tình dục hoặc bất kỳ đặc điểm được bảo vệ nào khác.\n\n2. Tạo cơ sở dữ liệu gồm các từ, cụm từ và hashtag xúc phạm: Biên soạn danh sách các từ và cụm từ xúc phạm thường được sử dụng trong ngôn từ kích động thù địch. Cơ sở dữ liệu có thể bao gồm ngôn ngữ rõ ràng, lời nói xấu và các thuật ngữ xúc phạm. Danh sách nên được cập nhật thường xuyên để bao gồm các từ và cụm từ mới và các biến thể của các thuật ngữ hiện có. \n\n3. Giám sát nội dung truyền thông xã hội: Giám sát nội dung do người dùng tạo, chẳng hạn như bài đăng, nhận xét và tin nhắn riêng tư, để tìm ngôn ngữ xúc phạm và ngôn từ kích động thù địch bằng cách sử dụng các hệ thống tự động như xử lý ngôn ngữ tự nhiên và thuật toán học máy. \ n \ n4. Sử dụng nhận dạng hình ảnh và video: Lời nói căm thù không chỉ giới hạn ở văn bản mà còn có thể xuất hiện trong hình ảnh và video. Sử dụng các thuật toán nhận dạng hình ảnh và video để quét và phát hiện các biểu tượng, cử chỉ xúc phạm và các tín hiệu hình ảnh khác có thể chỉ ra lời nói căm thù. \n\n5. Kết hợp báo cáo người dùng: Cho phép người </w:t>
      </w:r>
      <w:r>
        <w:lastRenderedPageBreak/>
        <w:t>dùng báo cáo các trường hợp ngôn từ kích động thù địch mà họ gặp phải trên nền tảng. Những báo cáo này cần được xem xét bởi người kiểm duyệt được đào tạo để xác định ngôn từ kích động thù địch và thực hiện hành động thích hợp.\n\n6. Hành động: Thiết lập các nguyên tắc rõ ràng về hậu quả của việc tham gia vào ngôn từ kích động thù địch trên nền tảng. Điều này có thể bao gồm xóa nội dung, đình chỉ hoặc chấm dứt tài khoản của người dùng và / hoặc báo cáo người dùng cho các cơ quan thích hợp. \n\n7. Tiếp tục đánh giá và hoàn thiện thuật toán: Liên tục đánh giá hiệu quả của thuật toán trong việc xác định và giải quyết ngôn từ kích động thù địch trên nền tảng. Thực hiện các cải tiến và cập nhật khi cần thiết để đảm bảo rằng thuật toán vẫn hiệu quả trong việc giữ cho các nền tảng truyền thông xã hội an toàn và toàn diện cho tất cả người dùng."}</w:t>
      </w:r>
    </w:p>
    <w:p w14:paraId="72FB6580" w14:textId="77777777" w:rsidR="0061308D" w:rsidRDefault="00F3056D">
      <w:r>
        <w:t>{"câu hỏi": "Kể tên 5 cách để đo lường sự thành công của một công ty.", "câu trả lời": "Có một số số liệu có thể được sử dụng để đo lường sự thành công của một công ty. Dưới đây là 5 cách:\n\n1. Tăng trưởng doanh thu: Doanh thu của một công ty cho biết tổng doanh thu hoặc thu nhập mà nó tạo ra. Tăng trưởng doanh thu ổn định theo thời gian là một chỉ số quan trọng của một công ty thành công. \ n \ n2. Khả năng sinh lời: Một công ty có lợi nhuận là một công ty kiếm được nhiều tiền hơn chi tiêu. Tỷ suất lợi nhuận ròng, lợi nhuận trên tài sản và lợi nhuận trên vốn chủ sở hữu là một số số liệu được sử dụng để đo lường lợi nhuận của công ty. \ n \ n3. Thị phần: Thị phần của một công ty là tỷ lệ phần trăm của tổng doanh số bán hàng mà nó có trong ngành. Một công ty liên tục tăng thị phần của mình được coi là thành công. \ n \ n4. Sự hài lòng của khách hàng: Khách hàng hài lòng có nhiều khả năng quay lại và giới thiệu sản phẩm hoặc dịch vụ của công ty cho người khác. Các công ty có thể đo lường sự hài lòng của khách hàng thông qua các cuộc khảo sát, đánh giá hoặc điểm số quảng cáo ròng. \ n \ n5. Sự hài lòng của nhân viên: Nhân viên của một công ty là tài sản lớn nhất của nó. Sự hài lòng của nhân viên cao có thể dẫn đến tăng năng suất, doanh thu thấp hơn và văn hóa làm việc tích cực. Các công ty có thể đo lường sự hài lòng của nhân viên thông qua các cuộc khảo sát, tỷ lệ giữ chân nhân viên hoặc điểm tương tác."}</w:t>
      </w:r>
    </w:p>
    <w:p w14:paraId="3171DB78" w14:textId="77777777" w:rsidR="0061308D" w:rsidRDefault="00F3056D">
      <w:r>
        <w:t>{"question": "Viết kịch bản cho quảng cáo quảng bá sản phẩm. - Sản phẩm là dòng sản phẩm hữu cơ mới ra mắt, được trồng với kỹ thuật canh tác bền vững.", "Trả lời": "Bạn có mệt mỏi vì lo lắng về việc thực phẩm của bạn đến từ đâu và những hóa chất độc hại nào có thể ẩn nấp trên đĩa của bạn? Giới thiệu dòng sản phẩm hữu cơ mới của chúng tôi, được trồng với kỹ thuật canh tác bền vững để mang đến cho bạn những loại trái cây và rau quả tươi ngon nhất, tốt cho sức khỏe nhất. Sản phẩm của chúng tôi được trồng mà không có bất kỳ hóa chất độc hại hoặc thuốc trừ sâu nào, đảm bảo rằng thực phẩm của bạn được đóng gói với dinh dưỡng mà cơ thể bạn cần. Đội ngũ nông dân tận tâm của chúng tôi sử dụng các phương pháp canh tác sáng tạo và bền vững để phát triển sản phẩm của chúng tôi theo cách tốt cho cả bạn và môi trường. \n\nVậy tại sao phải chờ đợi? Hãy chuyển sang sản phẩm hữu cơ của chúng tôi và nếm thử sự khác biệt về chất lượng và hương vị. Cơ thể của bạn, và hành tinh này, sẽ cảm ơn bạn."}</w:t>
      </w:r>
    </w:p>
    <w:p w14:paraId="77FD6554" w14:textId="77777777" w:rsidR="0061308D" w:rsidRDefault="00F3056D">
      <w:r>
        <w:t xml:space="preserve">{"câu hỏi": "Đề xuất 3 cách để giảm lượng khí thải carbon của một công ty.", "câu trả lời": "1. Thực hiện các biện pháp tiết kiệm năng lượng: Các công ty có thể giảm lượng khí thải carbon bằng cách thực hiện các biện pháp tiết kiệm năng lượng trong hoạt động hàng ngày của họ. </w:t>
      </w:r>
      <w:r>
        <w:lastRenderedPageBreak/>
        <w:t>Điều này có thể bao gồm các biện pháp như thay thế bóng đèn truyền thống bằng đèn LED tiết kiệm năng lượng, đảm bảo rằng tất cả các thiết bị điện tử được tắt khi không sử dụng, cải thiện cách nhiệt tòa nhà và đầu tư vào các nguồn năng lượng tái tạo như năng lượng mặt trời hoặc năng lượng gió. \n\n2. Thúc đẩy làm việc từ xa và đi lại thân thiện với môi trường: Khuyến khích làm việc từ xa có thể làm giảm lượng khí thải carbon do nhân viên đi làm tạo ra. Nếu không thể làm việc từ xa, các công ty có thể thúc đẩy các lựa chọn đi lại thân thiện với môi trường như đi chung xe hoặc sử dụng phương tiện giao thông công cộng. Ngoài ra, các công ty có thể cung cấp các ưu đãi cho nhân viên chọn đi xe đạp hoặc đi bộ đến nơi làm việc. \n\n3. Giảm thiểu, tái sử dụng và tái chế: Thực hiện chương trình quản lý chất thải toàn diện có thể làm giảm đáng kể lượng khí thải carbon của công ty. Điều này có thể đạt được bằng cách giảm lượng chất thải được sản xuất, tái sử dụng các mặt hàng bất cứ khi nào có thể và tái chế các vật liệu như giấy, nhựa và thủy tinh. Các công ty cũng có thể cố gắng sử dụng các sản phẩm bền vững và thân thiện với môi trường trong hoạt động của mình, chẳng hạn như bao bì phân hủy sinh học và vật tư làm sạch không độc hại."}</w:t>
      </w:r>
    </w:p>
    <w:p w14:paraId="4F254672" w14:textId="77777777" w:rsidR="0061308D" w:rsidRDefault="00F3056D">
      <w:r>
        <w:t>{"câu hỏi": "Kể tên 5 loại rủi ro tài chính khác nhau mà một công ty có thể gặp phải.", "câu trả lời": "1. Rủi ro thị trường: Điều này liên quan đến rủi ro thua lỗ do sự thay đổi trong điều kiện thị trường, chẳng hạn như thay đổi giá cả, biến động lãi suất và suy thoái kinh tế. \ n \ n2. Rủi ro tín dụng: Đây là rủi ro mà người vay sẽ vỡ nợ do không thực hiện các khoản thanh toán cần thiết, dẫn đến tổn thất tài chính cho người cho vay. \ n \ n3. Rủi ro thanh khoản: Điều này liên quan đến rủi ro không thể chuyển đổi tài sản thành tiền mặt đủ nhanh để đáp ứng các nghĩa vụ tài chính, dẫn đến tổn thất tiềm ẩn hoặc phá sản. Rủi ro hoạt động: Điều này liên quan đến rủi ro tổn thất do quy trình nội bộ không đầy đủ hoặc thất bại, lỗi của nhân viên hoặc các sự kiện bên ngoài như gian lận và thiên tai. \ n \ n5. Rủi ro tiền tệ: Đây là rủi ro tổn thất tài chính do thay đổi tỷ giá hối đoái, có thể ảnh hưởng đến giá trị đầu tư nước ngoài của công ty hoặc khả năng thực hiện giao dịch bằng ngoại tệ."}</w:t>
      </w:r>
    </w:p>
    <w:p w14:paraId="640C51B6" w14:textId="77777777" w:rsidR="0061308D" w:rsidRDefault="00F3056D">
      <w:r>
        <w:t>{"câu hỏi": "Phân tích văn bản sau đây cho quan điểm của tác giả\u2019s và giải thích lý do tại sao. - Chính phủ phải có hành động quyết liệt để giải quyết cuộc khủng hoảng khí hậu bằng cách thực hiện các biện pháp bền vững và đầu tư vào năng lượng tái tạo.", "trả lời": "Quan điểm của tác giả trong văn bản đã cho là một sự thôi thúc ủng hộ sự can thiệp của chính phủ để giải quyết các mối quan tâm về môi trường. Tác giả tin rằng chính phủ có trách nhiệm giảm thiểu khủng hoảng khí hậu và coi "hành động quyết định" để thúc đẩy "các biện pháp bền vững" và "đầu tư vào năng lượng tái tạo" là những bước cần thiết để đảm bảo một tương lai bền vững. Việc sử dụng ngôn ngữ mệnh lệnh như "phải" cho thấy niềm tin mạnh mẽ của tác giả về chủ đề này."}</w:t>
      </w:r>
    </w:p>
    <w:p w14:paraId="47A7AC33" w14:textId="77777777" w:rsidR="0061308D" w:rsidRDefault="00F3056D">
      <w:r>
        <w:t xml:space="preserve">{"câu hỏi": "Giải thích hậu quả tiềm ẩn của vi phạm bản quyền đối với ngành công nghiệp giải trí.", "Trả lời": "Vi phạm bản quyền có thể gây ra một số hậu quả tiêu cực đối với ngành công nghiệp giải trí. Chúng có thể bao gồm: \ n \ n1. Tổn thất tài chính: Vi phạm bản quyền thường dẫn đến việc phân phối và tiêu thụ bất hợp pháp hoặc trái phép tài liệu có bản quyền, điều này có thể làm giảm đáng kể doanh thu của người sáng tạo, nhà sản xuất và nhà phân phối. Việc giảm doanh số bán hàng do vi phạm bản quyền có thể dẫn đến giảm lợi nhuận, cắt giảm lương và thậm chí phá sản các công ty sản xuất nhỏ hơn. Giảm đầu tư và sản </w:t>
      </w:r>
      <w:r>
        <w:lastRenderedPageBreak/>
        <w:t>xuất: Do tổn thất tài chính liên quan đến vi phạm bản quyền, các nhà đầu tư và công ty có thể ít đầu tư số tiền đáng kể vào việc tạo và phân phối nội dung giải trí mới. Điều này có thể dẫn đến việc giảm sản lượng tổng thể phim, chương trình truyền hình, âm nhạc, trò chơi điện tử và các hình thức giải trí khác. Mất việc làm: Ngành công nghiệp giải trí sử dụng một số lượng lớn người trong các ngành nghề khác nhau, từ diễn viên và nhạc sĩ đến kỹ thuật viên và trợ lý sản xuất. Khi các công ty bị tổn thất tài chính do vi phạm bản quyền, họ có thể buộc phải cắt giảm chi phí để duy trì khả năng tồn tại, điều này có thể dẫn đến thu hẹp quy mô và mất việc làm. Sự sáng tạo và đổi mới bị bóp nghẹt: Vi phạm bản quyền có thể đóng vai trò không khuyến khích người sáng tạo, những người có thể do dự khi dành thời gian, công sức và nguồn lực để tạo ra nội dung mới và sáng tạo nếu họ tin rằng nội dung đó sẽ được chia sẻ và tiêu thụ bất hợp pháp. Điều này có thể dẫn đến ít sáng tạo và đổi mới trong ngành và suy giảm chậm chất lượng giải trí tổng thể. \ n \ n5. Hậu quả pháp lý: Các cá nhân và tổ chức chịu trách nhiệm về vi phạm bản quyền có thể phải đối mặt với hành động pháp lý, bao gồm phạt tiền và phạt tù, vì vi phạm bản quyền. Điều này có thể chuyển hướng các nguồn lực và sự chú ý có giá trị ra khỏi việc tạo và phân phối nội dung giải trí.\n\nNhìn chung, vi phạm bản quyền có thể có tác động đáng kể và tiêu cực đến ngành công nghiệp giải trí, không chỉ ảnh hưởng đến người sáng tạo và công ty mà còn ảnh hưởng đến chất lượng và sự đa dạng của giải trí dành cho người tiêu dùng."}</w:t>
      </w:r>
    </w:p>
    <w:p w14:paraId="06860EC0" w14:textId="77777777" w:rsidR="0061308D" w:rsidRDefault="00F3056D">
      <w:r>
        <w:t>{"question": "So sánh và đối chiếu các mô hình lập trình khác nhau.", "answer": "Mô hình lập trình là các cách tiếp cận hoặc phong cách khác nhau để lập trình và tổ chức mã. Một số mô hình lập trình phổ biến nhất bao gồm lập trình mệnh lệnh, khai báo, hướng đối tượng, chức năng và thủ tục. \ n \ n Lập trình mệnh lệnh liên quan đến việc liệt kê ra một loạt các bước để giải quyết vấn đề. Điều này bao gồm nói với máy tính phải làm gì và làm như thế nào. Lập trình mệnh lệnh thường được sử dụng để giải quyết vấn đề theo cách tuần tự, từng bước. Ví dụ về các ngôn ngữ lập trình mệnh lệnh bao gồm C, C ++ và Java. Mặt khác, lập trình khai báo liên quan đến việc chỉ định kết quả mong muốn, thay vì mô tả các bước để đạt được nó. Cách tiếp cận này tập trung vào 'cái gì' thay vì 'làm thế nào' - lập trình viên xác định kết quả mong muốn và cho phép máy tính xác định cách tốt nhất để đạt được nó. Các ngôn ngữ lập trình khai báo bao gồm SQL, HTML và Prolog.\n\nObject-oriented programming (OOP) là một mô hình lập trình liên quan đến việc tổ chức mã thành các đối tượng có thuộc tính và phương thức. Các đối tượng này tương tác với nhau để giải quyết vấn đề và được mô hình hóa theo các đối tượng và khái niệm trong thế giới thực. OOP nhấn mạnh khả năng tái sử dụng mã và giúp tổ chức mã phức tạp dễ dàng hơn. Ví dụ về các ngôn ngữ lập trình hướng đối tượng bao gồm Java, C ++ và Python. \ n \ n Lập trình chức năng là một mô hình lập trình tập trung vào việc sử dụng các hàm thuần túy và tránh trạng thái chia sẻ hoặc dữ liệu có thể thay đổi. Nó sử dụng khái niệm về các hàm bậc cao hơn và nhấn mạnh việc sử dụng đệ quy và bất biến. Các ngôn ngữ lập trình chức năng bao gồm Haskell, Lisp và Scheme.\n\nProcedural programming là một tập hợp con của lập trình mệnh lệnh và liên quan đến việc tổ chức mã thành các thủ tục, là các chương trình con thực hiện các tác vụ cụ thể. Lập trình thủ tục phù hợp nhất cho các chương trình đơn giản và dễ theo dõi, và có thể được sử dụng để thực hiện các thuật toán hoặc giải quyết các vấn đề cụ thể. Ví dụ về các ngôn ngữ lập trình thủ tục bao gồm Pascal, C và Fortran."}</w:t>
      </w:r>
    </w:p>
    <w:p w14:paraId="5FF096A4" w14:textId="77777777" w:rsidR="0061308D" w:rsidRDefault="00F3056D">
      <w:r>
        <w:lastRenderedPageBreak/>
        <w:t>{"câu hỏi": "Đưa ra danh sách các sản phẩm, chúng nên được liệt kê theo thứ tự nào trong danh sách mua sắm? - Sô cô la, sữa, kem, bánh quy", "trả lời": "1. Sô cô la\n2. Sữa\n3. Kem\n4. Bánh quy"}</w:t>
      </w:r>
    </w:p>
    <w:p w14:paraId="2BD008F1" w14:textId="77777777" w:rsidR="0061308D" w:rsidRDefault="00F3056D">
      <w:r>
        <w:t>{"câu hỏi": "Cho hai câu, hãy tìm từ chuyển tiếp thích hợp nhất để câu trôi chảy. - Nhà trống. Đồ đạc bị thiếu.", "trả lời": "Từ chuyển tiếp thích hợp nhất để sử dụng trong trường hợp này là \"and\" để kết nối hai mệnh đề độc lập. Câu kết quả sẽ là: "Ngôi nhà trống rỗng, và đồ đạc bị mất.\"}</w:t>
      </w:r>
    </w:p>
    <w:p w14:paraId="66F3C696" w14:textId="77777777" w:rsidR="0061308D" w:rsidRDefault="00F3056D">
      <w:r>
        <w:t>{"câu hỏi": "Sắp xếp lại các từ đã cho để chúng có ý nghĩa ngữ pháp. - Hôm qua dã ngoại nắng đã có", "Trả lời": "Hôm qua chúng ta có một buổi dã ngoại đầy nắng."}</w:t>
      </w:r>
    </w:p>
    <w:p w14:paraId="31165BCF" w14:textId="77777777" w:rsidR="0061308D" w:rsidRDefault="00F3056D">
      <w:r>
        <w:t>{"câu hỏi": "Loại trang web nào có thể được sử dụng để mua sách giáo khoa?", "trả lời": "Có rất nhiều trang web mà bạn có thể sử dụng để mua sách giáo khoa, bao gồm:\n\n1. Amazon: Trang web này có nhiều lựa chọn sách giáo khoa cho học sinh ở mọi cấp độ, từ tiểu học đến đại học. \ n \ n2. Barnes &amp;; Noble: Nhà bán lẻ này có nhiều lựa chọn sách giáo khoa có sẵn để mua trực tuyến. \ n \ n3. Chegg: Trang web này chuyên cho thuê sách giáo khoa, nhưng cũng bán sách giáo khoa mới và đã qua sử dụng. \ n \ n4. AbeBooks: Trang web này chuyên về sách đã qua sử dụng, hiếm và không còn xuất bản, và có nhiều lựa chọn sách giáo khoa. \ n \ n5. Textbooks.com: Trang web này chuyên về sách giáo khoa và có chương trình mua lại khi bạn hoàn thành cuốn sách. \ n \ n6. BookFinder: Trang web này cho phép bạn so sánh giá từ nhiều nhà bán lẻ trực tuyến để tìm ra thỏa thuận tốt nhất trên sách giáo khoa của bạn. \ n \ n7. Sách trong khuôn viên trường: Trang web này so sánh giá của nhiều người bán khác nhau để giúp có được thỏa thuận tốt nhất cho sách giáo khoa. \ n \ n8. eCampus: Trang web này cung cấp sách giáo khoa mới, đã qua sử dụng và cho thuê, cũng như sách giáo khoa điện tử. \ n \ nBạn có thể chọn bất kỳ trang web nào phù hợp với nhu cầu và yêu cầu của bạn, chức năng của chúng bao gồm từ mua trực tiếp hoặc cho thuê cả sách mới và sách đã qua sử dụng đến sách giáo khoa điện tử."}</w:t>
      </w:r>
    </w:p>
    <w:p w14:paraId="41CCDC95" w14:textId="77777777" w:rsidR="0061308D" w:rsidRDefault="00F3056D">
      <w:r>
        <w:t>{"câu hỏi": "Phân loại câu đã cho thành một trong các loại sau: Thông tin, Nghi vấn, Mệnh lệnh hoặc Cảm thán. - Tôi bối rối.", "trả lời": "Thông tin."}</w:t>
      </w:r>
    </w:p>
    <w:p w14:paraId="6B37056F" w14:textId="77777777" w:rsidR="0061308D" w:rsidRDefault="00F3056D">
      <w:r>
        <w:t>{"câu hỏi": "Lấy văn bản được cung cấp và viết lại để tránh lặp lại và làm cho nó ngắn gọn hơn. - Cô ấy hạnh phúc và vì vậy cô ấy cười và cười và cười toe toét.", "trả lời": "Cô ấy cười, cười và cười hạnh phúc."}</w:t>
      </w:r>
    </w:p>
    <w:p w14:paraId="38D87434" w14:textId="77777777" w:rsidR="0061308D" w:rsidRDefault="00F3056D">
      <w:r>
        <w:t>{"câu hỏi": "Lấy hai đoạn văn bản không liên quan và tạo một câu chuyển tiếp để bắc cầu chúng. - Mặt trời nóng như thiêu đốt và những con chim đang hót trên cây.", "Trả lời": "Vì vậy, đây là ngày hoàn hảo để ra ngoài và hấp thụ một ít vitamin D trong khi thưởng thức âm thanh của thiên nhiên. Tuy nhiên, điều quan trọng là phải thận trọng vì không phải mọi thứ luôn hoàn hảo. Ví dụ, ở một số khu vực của thành phố, tỷ lệ tội phạm đã tăng đều đặn, gây lo lắng cho người dân."}</w:t>
      </w:r>
    </w:p>
    <w:p w14:paraId="62EEB28D" w14:textId="77777777" w:rsidR="0061308D" w:rsidRDefault="00F3056D">
      <w:r>
        <w:t>{"câu hỏi": "Với tuyên bố được cung cấp, hãy tạo ra một suy luận. - Đội cần luyện tập nhiều hơn.", "trả lời": "Thành tích của đội có thể không ngang bằng hoặc họ đang cố gắng cải thiện kỹ năng của mình."}</w:t>
      </w:r>
    </w:p>
    <w:p w14:paraId="7A44A5E2" w14:textId="77777777" w:rsidR="0061308D" w:rsidRDefault="00F3056D">
      <w:r>
        <w:lastRenderedPageBreak/>
        <w:t>{"câu hỏi": "Với văn bản được cung cấp, hãy tạo ra một câu hỏi sẽ gợi ra câu trả lời có ý nghĩa nhất. - Ông tôi phục vụ trong quân đội trong Thế chiến II.", "trả lời": "Bạn có thể cho tôi biết thêm về những trải nghiệm của ông nội bạn khi phục vụ trong quân đội trong Thế chiến II không?"}</w:t>
      </w:r>
    </w:p>
    <w:p w14:paraId="369CC710" w14:textId="77777777" w:rsidR="0061308D" w:rsidRDefault="00F3056D">
      <w:r>
        <w:t>{"câu hỏi": "Lấy tuyên bố được cung cấp và viết lại nó theo quan điểm của người thứ ba. - Tôi cảm thấy buồn và thất vọng.", "trả lời": "Anh ấy/Cô ấy cảm thấy buồn và thất vọng."}</w:t>
      </w:r>
    </w:p>
    <w:p w14:paraId="378D834F" w14:textId="77777777" w:rsidR="0061308D" w:rsidRDefault="00F3056D">
      <w:r>
        <w:t>{"câu hỏi": "Lấy thông tin được cung cấp và xây dựng một câu ghép. - Âm nhạc quá lớn. John không thể nghe thấy ai nói.", "trả lời": "Âm nhạc quá lớn, vì vậy John không thể nghe thấy ai nói."}</w:t>
      </w:r>
    </w:p>
    <w:p w14:paraId="4AF34703" w14:textId="77777777" w:rsidR="0061308D" w:rsidRDefault="00F3056D">
      <w:r>
        <w:t>{"question": "Xác định trạng ngữ bị đặt sai chỗ và viết câu mà không có nó. - Con mèo ngồi bên cửa sổ sợ sấm sét.", "Trả lời": "Sửa đổi sai chỗ: Không có. Câu được cấu trúc chính xác- \"ngồi trên cửa sổ\" mô tả chính xác vị trí của con mèo. \nCâu sửa đổi: Con mèo sợ sấm sét."}</w:t>
      </w:r>
    </w:p>
    <w:p w14:paraId="71F82BB5" w14:textId="77777777" w:rsidR="0061308D" w:rsidRDefault="00F3056D">
      <w:r>
        <w:t>{"question": "Cho hai đoạn văn bản, chọn một trong hai loại từ chuyển tiếp (cộng hoặc so sánh) để kết nối chúng. - Đôi mắt cô lấp lánh. Nụ cười của cô ấy rất dễ lây lan.", "Trả lời": "Chuyển tiếp bổ sung: Đôi mắt cô ấy lấp lánh và nụ cười của cô ấy dễ lây lan. \n\nSo sánh: Đôi mắt cô ấy lấp lánh, nụ cười của cô ấy cũng dễ lây lan."}</w:t>
      </w:r>
    </w:p>
    <w:p w14:paraId="58B1B4FD" w14:textId="77777777" w:rsidR="0061308D" w:rsidRDefault="00F3056D">
      <w:r>
        <w:t>{"câu hỏi": "Sáng tác năm câu bằng động từ \"chiêm nghiệm\".", "trả lời": "1. John ngồi lặng lẽ trong vườn khi chiêm ngưỡng vẻ đẹp của thiên nhiên xung quanh mình.\n2. Sau nhiều năm làm việc chăm chỉ trong sự nghiệp của mình, cô bắt đầu suy ngẫm về ý tưởng nghỉ hưu sớm. Học sinh suy ngẫm về câu hỏi trong bài kiểm tra, cố gắng nhớ lại thông tin từ các nghiên cứu của mình. \ n4. Khi mặt trời lặn, cặp đôi ngồi trên bãi biển và suy ngẫm về tương lai của họ cùng nhau. Nghệ sĩ đã suy ngẫm về cách phối màu và bố cục khác nhau, tìm kiếm cảm hứng cho tác phẩm tiếp theo của mình."}</w:t>
      </w:r>
    </w:p>
    <w:p w14:paraId="34793FE1" w14:textId="77777777" w:rsidR="0061308D" w:rsidRDefault="00F3056D">
      <w:r>
        <w:t>{"câu hỏi": "Lấy bài báo sau và tóm tắt nó trong ba đến năm câu. Một cuộc khảo sát gần đây cho thấy hơn 80% người Mỹ tin rằng biến đổi khí hậu là một mối quan tâm lớn về môi trường. Cuộc khảo sát cũng chỉ ra rằng 88% người dân tin rằng bảo vệ môi trường là rất quan trọng đối với tương lai của hành tinh. Hơn 85% những người được khảo sát bày tỏ mong muốn hành động để giảm lượng khí thải carbon của chính họ và tạo ra những thay đổi tích cực cho môi trường. Ngoài ra, gần một nửa bày tỏ sự quan tâm đến việc tìm hiểu thêm về cách giảm tác động tiêu cực đến môi trường của họ.", "Trả lời": "Một cuộc khảo sát gần đây phát hiện ra rằng phần lớn người Mỹ coi biến đổi khí hậu là một vấn đề môi trường quan trọng. Cuộc khảo sát cho thấy hầu hết mọi người tin rằng bảo vệ môi trường là rất quan trọng cho tương lai của hành tinh. Phần lớn những người tham gia muốn thực hiện các bước để giảm lượng khí thải carbon của chính họ và góp phần thay đổi môi trường tích cực. Ngoài ra, nhiều người trong số họ tỏ ra tò mò trong việc tìm hiểu về cách giảm tác động có hại của chúng đối với môi trường."}</w:t>
      </w:r>
    </w:p>
    <w:p w14:paraId="2A9458C8" w14:textId="77777777" w:rsidR="0061308D" w:rsidRDefault="00F3056D">
      <w:r>
        <w:t xml:space="preserve">{"câu hỏi": "Làm thế nào các quốc gia có thể giảm tác động của biến đổi khí hậu?", "Trả lời": "Để giảm tác động của biến đổi khí hậu, các quốc gia có thể thực hiện một số hành động, bao </w:t>
      </w:r>
      <w:r>
        <w:lastRenderedPageBreak/>
        <w:t>gồm:\n\n1. Chuyển sang các nguồn năng lượng tái tạo: Các quốc gia nên đầu tư vào các nguồn năng lượng tái tạo, chẳng hạn như gió, mặt trời, thủy điện và địa nhiệt, để giảm phát thải khí nhà kính từ nhiên liệu hóa thạch.  Thúc đẩy hiệu quả năng lượng: Các quốc gia cũng có thể thúc đẩy các công nghệ tiết kiệm năng lượng như chiếu sáng LED, hệ thống sưởi ấm và làm mát hiệu quả cao và các thiết bị thông minh về năng lượng để giảm tiêu thụ năng lượng. Thực hiện giao thông bền vững: Các chính phủ có thể khuyến khích sử dụng ô tô điện, xe đạp hoặc phương tiện giao thông công cộng, đồng thời thúc đẩy đi chung xe và làm việc từ xa để giảm lượng khí thải carbon từ giao thông vận tải. Trồng cây và bảo tồn rừng: Cây xanh đóng vai trò là bể chứa carbon, hấp thụ CO2 từ khí quyển. Các quốc gia có thể thúc đẩy trồng rừng và bảo vệ các khu rừng hiện có đóng vai trò bảo vệ quan trọng chống lại biến đổi khí hậu. Giảm thiểu và tái chế chất thải: Các chính phủ có thể khuyến khích giảm chất thải thông qua tái chế, ủ phân và giảm sử dụng nhựa sử dụng một lần. Chất thải hữu cơ trong các bãi chôn lấp tạo ra khí mê-tan, một loại khí nhà kính mạnh, vì vậy việc giảm chất thải có thể giúp chống lại biến đổi khí hậu. \ n \ n6. Khuyến khích nông nghiệp bền vững: Các phương pháp canh tác bền vững, bao gồm trồng cây che phủ, giảm làm đất và sử dụng phân bón tự nhiên, có thể làm giảm phát thải khí nhà kính và tăng lưu trữ carbon trong đất. Hợp tác quốc tế: Biến đổi khí hậu là một vấn đề toàn cầu đòi hỏi sự hợp tác quốc tế. Các quốc gia nên làm việc cùng nhau để thiết lập các mục tiêu giảm phát thải đầy tham vọng và hỗ trợ các nước đang phát triển trong quá trình chuyển đổi sang nền kinh tế carbon thấp."}</w:t>
      </w:r>
    </w:p>
    <w:p w14:paraId="181EB36C" w14:textId="77777777" w:rsidR="0061308D" w:rsidRDefault="00F3056D">
      <w:r>
        <w:t>{"câu hỏi": "Viết hồ sơ nhân vật cho một Nữ hoàng hư cấu.", "câu trả lời": "**Tên:** Nữ hoàng Aurora \n**Tuổi:** 33 \n**Ngoại hình:** Nữ hoàng Aurora cao lớn và hùng vĩ, mái tóc dài đen quạ của cô ấy rơi thành sóng bóng mượt dưới thắt lưng. Cô ấy có một khuôn mặt hình trái tim, với đôi mắt to, lấp lánh là một sắc thái mê hoặc của màu xanh ngọc lục bảo. Cô ấy di chuyển với một bầu không khí tự tin và duyên dáng, chỉ huy sự chú ý bất cứ nơi nào cô ấy đi, và nụ cười của cô ấy có khả năng thắp sáng căn phòng. \n**Tính cách:** Aurora là một người cai trị hung dữ và công bằng, rất được các công dân trong vương quốc của cô ấy tôn trọng vì trí tuệ và lòng trắc ẩn của cô ấy. Cô ấy rất độc lập, tự tin và là một người phụ nữ thông minh, rất coi trọng trách nhiệm của mình. Cô ấy có trái tim ấm áp và thực sự quan tâm đến những người mà cô ấy cai trị, thường tính đến nhu cầu của họ trước nhu cầu của chính mình. \n**Bối cảnh:** Nữ hoàng Aurora sinh ra trong gia đình hoàng gia và được nuôi dưỡng để đảm nhận trách nhiệm đi kèm với danh hiệu của mình. Ngay từ khi còn nhỏ, rõ ràng bà là một nhà lãnh đạo bẩm sinh, và bà đã được đào tạo về nghệ thuật ngoại giao, quản trị và chiến tranh. Aurora lên ngôi ở tuổi 25, sau khi cha cô qua đời. Dưới sự cai trị của bà, vương quốc phát triển mạnh mẽ, và bà đã có thể duy trì hòa bình và ổn định trong lãnh địa của mình. Mục tiêu chính của Nữ hoàng Aurora là đảm bảo rằng vương quốc của bà tiếp tục phát triển và vẫn là nơi trú ẩn an toàn cho người dân của mình. Cô ấy không ngừng làm việc để cải thiện chất lượng cuộc sống cho công dân của mình và thiết lập mối quan hệ bền chặt với các vương quốc láng giềng. Ngoài ra, Aurora đang tìm cách đảm bảo di sản của mình, bằng cách chải chuốt người thừa kế của mình để đảm nhận vai trò của cô khi thời điểm đến. \n**Sở thích:** Trong thời gian rảnh rỗi, Nữ hoàng Aurora thích cưỡi ngựa và cưỡi chim ưng. Cô thấy những hoạt động này là cách hoàn hảo để giải tỏa tâm trí và thư giãn. Ngoài ra, cô ấy thích đọc sách và có một bộ sưu tập sách khổng lồ trong thư viện riêng của mình."}</w:t>
      </w:r>
    </w:p>
    <w:p w14:paraId="6CD5E3A3" w14:textId="77777777" w:rsidR="0061308D" w:rsidRDefault="00F3056D">
      <w:r>
        <w:lastRenderedPageBreak/>
        <w:t>{"câu hỏi": "Mô tả nền kinh tế của Hoa Kỳ trong năm câu.", "câu trả lời": "Hoa Kỳ có một nền kinh tế phát triển cao và hỗn hợp, với tài nguyên thiên nhiên phong phú, lực lượng lao động được giáo dục tốt, cơ sở hạ tầng và hệ thống giao thông tiên tiến, và mức độ đổi mới công nghệ cao. Đây là nền kinh tế lớn nhất thế giới tính theo GDP danh nghĩa và lớn thứ hai theo sức mua tương đương. Hoa Kỳ có một hệ thống kinh tế tư bản, định hướng thị trường, nơi các doanh nghiệp và cá nhân có thể tự do sản xuất và trao đổi hàng hóa và dịch vụ. Chính phủ đóng một vai trò quan trọng trong nền kinh tế, với các chính sách tài khóa và tiền tệ nhằm thúc đẩy tăng trưởng, giảm thất nghiệp và kiểm soát lạm phát. Các ngành công nghiệp chính ở Mỹ bao gồm công nghệ, tài chính, chăm sóc sức khỏe, nông nghiệp, dầu khí, thép và sản xuất, với dịch vụ là lĩnh vực lớn nhất của nền kinh tế.</w:t>
      </w:r>
    </w:p>
    <w:p w14:paraId="648AE743" w14:textId="77777777" w:rsidR="0061308D" w:rsidRDefault="00F3056D">
      <w:r>
        <w:t>{"câu hỏi": "Tìm quốc gia lớn thứ sáu theo diện tích đất.", "trả lời": "Theo Bộ phận Thống kê Liên Hợp Quốc tính đến năm 2021, quốc gia lớn thứ sáu theo diện tích đất là Brazil, với diện tích khoảng 8.515.767 km\u00b2 (3.287.956 sq mi)."}</w:t>
      </w:r>
    </w:p>
    <w:p w14:paraId="3FD6E9B4" w14:textId="77777777" w:rsidR="0061308D" w:rsidRDefault="00F3056D">
      <w:r>
        <w:t>{"câu hỏi": "Kể tên năm tác động tích cực của công nghệ đối với cuộc sống của chúng ta.", "Trả lời": "1. Tăng hiệu quả và năng suất: Công nghệ đã sắp xếp hợp lý và tự động hóa đáng kể nhiều nhiệm vụ, cho phép chúng ta hoàn thành nhiều hơn trong thời gian ngắn hơn với độ chính xác cao hơn. Cải thiện giao tiếp: Với các công cụ như email, phương tiện truyền thông xã hội và nhắn tin tức thời, giờ đây chúng ta có thể giao tiếp với mọi người ở mọi nơi trên thế giới trong thời gian thực, giúp kết nối với bạn bè, gia đình và đồng nghiệp dễ dàng hơn. Truy cập thông tin: Internet đã cung cấp rất nhiều thông tin trong tầm tay của chúng ta. Chỉ với một vài cú nhấp chuột, chúng ta có thể tìm hiểu về hầu hết mọi chủ đề hoặc tìm câu trả lời cho câu hỏi của mình. \ n \ n4. Tăng cường chăm sóc y tế: Những tiến bộ công nghệ trong thiết bị và kỹ thuật y tế đã cải thiện khả năng chẩn đoán và điều trị các bệnh và thương tích khác nhau, dẫn đến kết quả sức khỏe tốt hơn và tăng tuổi thọ. \ n \ n5. Tăng sự tiện lợi: Công nghệ đã làm cho nhiều khía cạnh trong cuộc sống của chúng ta thuận tiện hơn, từ mua sắm trực tuyến và ngân hàng đến các thiết bị nhà thông minh cho phép chúng ta kiểm soát môi trường gia đình của mình một cách dễ dàng."}</w:t>
      </w:r>
    </w:p>
    <w:p w14:paraId="32D07B9A" w14:textId="77777777" w:rsidR="0061308D" w:rsidRDefault="00F3056D">
      <w:r>
        <w:t>{"question": "Viết biểu thức cho diện tích hình tròn bằng ký hiệu toán học.", "answer": "Diện tích của một hình tròn có thể được biểu diễn bằng công thức toán học: A = \u03c0r\u00b2, trong đó A đại diện cho diện tích, \u03c0 xấp xỉ bằng 3,14 và r là bán kính của đường tròn."}</w:t>
      </w:r>
    </w:p>
    <w:p w14:paraId="03229B4A" w14:textId="77777777" w:rsidR="0061308D" w:rsidRDefault="00F3056D">
      <w:r>
        <w:t xml:space="preserve">{"câu hỏi": "Việc phát triển các nguồn năng lượng tái tạo hữu ích cho biến đổi khí hậu như thế nào?", "Trả lời": "Việc phát triển các nguồn năng lượng tái tạo rất hữu ích cho biến đổi khí hậu vì nó cung cấp một giải pháp thay thế cho nhiên liệu hóa thạch truyền thống, giải phóng một lượng lớn carbon dioxide và các khí nhà kính khác vào khí quyển khi đốt để lấy năng lượng. Những khí nhà kính này giữ nhiệt trong bầu khí quyển của Trái đất, dẫn đến sự gia tăng nhiệt độ toàn cầu và thay đổi khí hậu. Bằng cách thay thế nhiên liệu hóa thạch bằng các nguồn năng lượng tái tạo, chẳng hạn như năng lượng gió, mặt trời, thủy điện, địa nhiệt và sinh khối, chúng ta có thể giảm lượng khí thải carbon và làm chậm tốc độ biến đổi khí hậu. Các nguồn năng lượng tái tạo được bổ sung tự nhiên và không tạo ra các chất ô nhiễm có hại, làm cho chúng trở thành một lựa chọn sạch hơn và bền vững hơn cho sản xuất năng lượng. Bằng cách phát triển và tăng cường sử dụng các nguồn này, chúng ta có thể giảm sự </w:t>
      </w:r>
      <w:r>
        <w:lastRenderedPageBreak/>
        <w:t>phụ thuộc vào nhiên liệu hóa thạch và chuyển đổi sang một hệ thống năng lượng bền vững hơn. Điều này sẽ giúp giảm thiểu tác động của biến đổi khí hậu, bảo vệ môi trường và tạo ra một tương lai bền vững hơn cho các thế hệ mai sau."}</w:t>
      </w:r>
    </w:p>
    <w:p w14:paraId="61AC1F47" w14:textId="77777777" w:rsidR="0061308D" w:rsidRDefault="00F3056D">
      <w:r>
        <w:t>{"câu hỏi": "Đưa ra một ví dụ về một tác phẩm liên quan đến văn học từ thế kỷ 19.", "câu trả lời": "Một ví dụ nổi tiếng về một tác phẩm văn học từ thế kỷ 19 là "Kiêu hãnh và định kiến", một cuốn tiểu thuyết được viết bởi Jane Austen vào năm 1813. Cuốn sách kể về cuộc đời của Elizabeth Bennet, con gái của một quý ông nông thôn, khi cô điều hướng những kỳ vọng và áp lực xã hội xung quanh hôn nhân và tán tỉnh. "Kiêu hãnh và định kiến" được coi là một tác phẩm kinh điển của văn học Anh, và lời bình luận của nó về giai cấp, giới tính và gia đình ở Anh thế kỷ 19 vẫn tiếp tục được nghiên cứu cho đến ngày nay.</w:t>
      </w:r>
    </w:p>
    <w:p w14:paraId="2338C5E2" w14:textId="77777777" w:rsidR="0061308D" w:rsidRDefault="00F3056D">
      <w:r>
        <w:t>{"câu hỏi": "Tìm ra dân số lớn nhất ở Đức.", "trả lời": "Theo dữ liệu từ Ngân hàng Thế giới, dân số lớn nhất ở Đức là vào năm 2002, khi đất nước này có dân số khoảng 82, 54 triệu người. Tuy nhiên, vì dân số thay đổi liên tục, nên nên tham khảo các nguồn cập nhật nhất trong chính phủ Đức hoặc Ngân hàng Thế giới để có được số liệu thống kê chính xác và cập nhật nhất."}</w:t>
      </w:r>
    </w:p>
    <w:p w14:paraId="540C2679" w14:textId="77777777" w:rsidR="0061308D" w:rsidRDefault="00F3056D">
      <w:r>
        <w:t>{"câu hỏi": "Làm thế nào để bạn tạo ra một xi-rô đơn giản?", "câu trả lời": "Xi-rô đơn giản rất dễ làm và chỉ cần hai thành phần: đường và nước. Ở đây \ u2019s một công thức cơ bản bạn có thể làm theo để làm xi-rô đơn giản của riêng bạn: \ n \ nThành phần: \ n- 1 cốc đường cát \ n- 1 cốc nước \ n \ nHướng dẫn: \ n1. Trong một cái chảo nhỏ trên lửa vừa, trộn đường và nước.\n2. Khuấy hỗn hợp cho đến khi đường tan hoàn toàn.\n3. Khi đường đã tan, lấy chảo ra khỏi bếp và để xi-rô đơn giản nguội.\n4. Đổ xi-rô đơn giản vào một cái lọ hoặc chai sạch và bảo quản trong tủ lạnh. \ n \ n Đó \ u2019s tất cả những gì có cho nó! Xi-rô đơn giản là một thành phần đa năng có thể được sử dụng trong cocktail, cà phê, trà, nước chanh và nhiều loại đồ uống khác. Bạn cũng có thể thử nghiệm thêm các hương vị khác nhau vào xi-rô đơn giản của mình, chẳng hạn như vani hoặc vỏ cam quýt. Chỉ cần đảm bảo lọc sạch bất kỳ chất rắn nào trước khi cất giữ xi-rô đơn giản có hương vị của bạn."}</w:t>
      </w:r>
    </w:p>
    <w:p w14:paraId="712CD2B6" w14:textId="77777777" w:rsidR="0061308D" w:rsidRDefault="00F3056D">
      <w:r>
        <w:t>{"câu hỏi": "Ai đã giành giải Oscar 2017 cho Nam diễn viên chính xuất sắc nhất?", "Câu trả lời": "Casey Affleck đã giành giải Oscar 2017 cho Nam diễn viên chính xuất sắc nhất cho vai diễn trong "Manchester by the Sea".</w:t>
      </w:r>
    </w:p>
    <w:p w14:paraId="5F9C7964" w14:textId="77777777" w:rsidR="0061308D" w:rsidRDefault="00F3056D">
      <w:r>
        <w:t xml:space="preserve">{"câu hỏi": "Viết một bài luận về tác động của trí tuệ nhân tạo đối với cuộc sống hàng ngày của chúng ta.", "Câu trả lời": "Sự xuất hiện của trí tuệ nhân tạo (AI) đang thay đổi nhanh chóng cục diện cuộc sống hàng ngày của chúng ta. Bản thân là một AI, tôi nhận thức được tác động to lớn mà AI đang có đối với cách chúng ta tương tác với công nghệ, cách chúng ta tiến hành công việc hàng ngày và cách chúng ta tương tác với thế giới. Trong bài tiểu luận này, chúng ta sẽ khám phá những tác động tích cực và tiêu cực của AI đối với cuộc sống hàng ngày của chúng ta. Về mặt tích cực, AI đang cách mạng hóa thế giới chăm sóc sức khỏe. Các công cụ chẩn đoán được hỗ trợ bởi AI có thể xử lý một lượng lớn dữ liệu và hình ảnh y tế để xác định các bệnh và tình trạng. Ví dụ, AI có thể chẩn đoán chính xác ung thư da bằng cách phân tích hình ảnh của nốt ruồi và nhược điểm, cho phép phát hiện và điều trị sớm. AI cũng đang có tác động đáng kể đến lĩnh vực y học cá nhân hóa, điều chỉnh các phương pháp điều </w:t>
      </w:r>
      <w:r>
        <w:lastRenderedPageBreak/>
        <w:t>trị và thuốc cụ thể cho từng bệnh nhân. Một ví dụ rõ ràng là sự gia tăng của các công việc tự động, nơi máy móc có thể thực hiện các công việc thường ngày nhanh hơn và chính xác hơn con người. Nhưng AI cũng đang thay đổi công việc cổ cồn trắng. Ví dụ, AI đã biến đổi thế giới tài chính, nơi các thuật toán có thể xử lý dữ liệu phức tạp và đưa ra dự đoán về xu hướng thị trường, giúp các nhà giao dịch đưa ra quyết định tốt hơn. Ngoài ra, AI cũng đang thay đổi thế giới kinh doanh. Ví dụ, AI có thể giúp các công ty tối ưu hóa chuỗi cung ứng của họ, giảm chi phí và cải thiện dịch vụ khách hàng. Về mặt tiêu cực, có những lo ngại về tác động của AI đối với việc làm. Sự gia tăng của AI và tự động hóa đã dẫn đến sự dịch chuyển việc làm, đặc biệt là trong các ngành công nghiệp như sản xuất, vận tải và bán lẻ. Khi công nghệ tiếp tục phát triển, có nguy cơ nhiều công việc sẽ trở nên lỗi thời, khiến một số lượng lớn người thất nghiệp. Một mối quan tâm khác là tiềm năng AI được sử dụng cho các mục đích bất chính. Ví dụ, AI có thể được sử dụng để phát triển vũ khí tự động hoặc tham gia vào tội phạm mạng. Cũng có những lo ngại về khả năng lạm dụng AI trong các lĩnh vực như giám sát, nơi chính phủ hoặc tập đoàn có thể sử dụng AI để giám sát các hoạt động của con người. Tóm lại, AI đang nhanh chóng thay đổi cuộc sống hàng ngày của chúng ta, mang theo nhiều cơ hội và thách thức. Điều quan trọng là chúng ta tiếp tục thảo luận về tác động của AI đối với xã hội của chúng ta và thực hiện các bước để đảm bảo rằng nó được sử dụng một cách có trách nhiệm và đạo đức. Cuối cùng, chúng ta phải quyết định cách chúng ta muốn tích hợp AI vào cuộc sống của mình và định hình tương lai của nó theo cách có lợi cho tất cả mọi người."}</w:t>
      </w:r>
    </w:p>
    <w:p w14:paraId="10E9D31D" w14:textId="77777777" w:rsidR="0061308D" w:rsidRDefault="00F3056D">
      <w:r>
        <w:t>{"câu hỏi": "Quá trình lão hóa ảnh hưởng đến tim như thế nào?", "Trả lời": "Lão hóa có thể gây ra những thay đổi khác nhau đối với tim và mạch máu có thể làm tăng nguy cơ phát triển các bệnh tim mạch. Dưới đây là một số cách mà quá trình lão hóa có thể ảnh hưởng đến tim: \ n \ n - Xơ cứng mạch máu: Khi chúng ta già đi, các mạch máu và động mạch trở nên cứng hơn, khiến máu khó chảy qua chúng hơn. Điều này có thể gây ra huyết áp cao hoặc tăng huyết áp, có thể gây căng thẳng cho tim. \ n \ n - Thay đổi cơ tim: Các bức tường của buồng tim có thể dày lên theo thời gian và cơ tim có thể yếu đi. Điều này có thể làm giảm lượng máu mà tim có thể bơm và dẫn đến suy tim. Giảm nhịp tim tối đa: Nhịp tim tối đa giảm theo tuổi tác, khiến tim khó bơm máu nhanh như trước đây. Điều này có thể làm giảm khả năng của tim để xử lý tăng hoạt động thể chất hoặc căng thẳng. \ n \ n - Nhịp tim không đều: Lão hóa có thể gây ra những thay đổi trong hệ thống điện của tim, dẫn đến nhịp tim không đều, hoặc rối loạn nhịp tim. Những điều này có thể khiến tim đập quá nhanh, quá chậm hoặc không đều, gây thêm căng thẳng cho tim. Trong khi quá trình lão hóa có thể gây ra những thay đổi cho tim, nhiều yếu tố như di truyền, lối sống và sức khỏe tổng thể có thể ảnh hưởng đến cách tim già đi. Duy trì một chế độ ăn uống lành mạnh, tập thể dục thường xuyên và kiểm soát các tình trạng như huyết áp cao có thể giúp làm chậm tác động của lão hóa lên tim."}</w:t>
      </w:r>
    </w:p>
    <w:p w14:paraId="7554B495" w14:textId="77777777" w:rsidR="0061308D" w:rsidRDefault="00F3056D">
      <w:r>
        <w:t>{"câu hỏi": "Có bao nhiêu số nguyên tố có bình phương từ 4000 đến 7000?", "trả lời": "Để tìm các số nguyên tố có bình phương nằm trong khoảng từ 4000 đến 7000, chúng ta có thể xem xét các giá trị nguyên của căn bậc hai của các số này. Bất kỳ số nguyên n nào có bình phương nằm trong khoảng từ 4000 đến 7000 phải thỏa mãn 63 &lt; n &lt; 84. Trong phạm vi này, các số nguyên tố duy nhất là 67, 71, 73, 79 và 83. Do đó, có 5 số nguyên tố với bình phương từ 4000 đến 7000."}</w:t>
      </w:r>
    </w:p>
    <w:p w14:paraId="4DA0A90C" w14:textId="77777777" w:rsidR="0061308D" w:rsidRDefault="00F3056D">
      <w:r>
        <w:lastRenderedPageBreak/>
        <w:t>{"câu hỏi": "Giải thích tâm lý của sự trì hoãn là gì?", "câu trả lời": "Chần chừ là một trải nghiệm phổ biến của con người đề cập đến hành động trì hoãn nhiệm vụ mặc dù biết rằng có thể có hậu quả tiêu cực. Có một số giải thích cho lý do tại sao các cá nhân có thể tham gia vào sự trì hoãn từ góc độ tâm lý. Một lời giải thích là sự trì hoãn là một hình thức thất bại tự điều chỉnh. Lý thuyết này dựa trên khái niệm rằng chúng ta có một lượng tự kiểm soát và ý chí hạn chế, và những tài nguyên này có thể trở nên cạn kiệt khi chúng ta tham gia vào các hoạt động đòi hỏi chúng. Khi chúng ta phải đối mặt với một nhiệm vụ mà chúng ta thấy khó khăn hoặc khó chịu, chúng ta có thể chọn trì hoãn nó để ủng hộ một cái gì đó dễ dàng hơn hoặc thú vị hơn. Một lời giải thích khác cho sự trì hoãn là đó là một hình thức đối phó tránh né. Điều này đề cập đến việc tham gia vào các hành vi giúp chúng ta tránh hoặc thoát khỏi những cảm xúc hoặc tình huống tiêu cực. Trong trường hợp trì hoãn, các cá nhân có thể trì hoãn các nhiệm vụ có liên quan đến cảm giác lo lắng, căng thẳng hoặc choáng ngợp để tạm thời tránh gặp phải những cảm xúc tiêu cực này. Một số nhà nghiên cứu cho rằng sự trì hoãn có liên quan đến chủ nghĩa hoàn hảo. Những cá nhân có tiêu chuẩn cao cho bản thân và hiệu suất của họ có thể cảm thấy lo lắng về khả năng đáp ứng các tiêu chuẩn đó, khiến họ trì hoãn việc bắt đầu hoặc hoàn thành nhiệm vụ. Sự trì hoãn cũng có thể được giải thích bằng lý thuyết động lực tạm thời, cho thấy rằng các cá nhân có nhiều khả năng tham gia vào một hành vi nếu phần thưởng cho việc tham gia vào hành vi đó là ngay lập tức,  và các chi phí bị trì hoãn. Nói cách khác, sự hài lòng ngay lập tức khi tham gia vào một hoạt động dễ chịu hơn có thể hấp dẫn hơn lợi ích lâu dài của việc hoàn thành một nhiệm vụ, dẫn đến sự trì hoãn. Tóm lại, có một số giải thích tâm lý cho sự trì hoãn, bao gồm thất bại tự điều chỉnh, đối phó tránh né, chủ nghĩa hoàn hảo và lý thuyết động lực tạm thời. Hiểu được nguyên nhân cơ bản của sự trì hoãn có thể giúp các cá nhân phát triển các chiến lược để vượt qua hành vi này."}</w:t>
      </w:r>
    </w:p>
    <w:p w14:paraId="27820103" w14:textId="77777777" w:rsidR="0061308D" w:rsidRDefault="00F3056D">
      <w:r>
        <w:t>{"câu hỏi": "Xác định 3 câu nói phổ biến.", "trả lời": "1. Hành động lớn hơn lời nói - Câu nói này có nghĩa là những gì ai đó làm quan trọng hơn những gì họ nói họ sẽ làm.\n\n2. Cỏ luôn xanh hơn ở phía bên kia - Điều này thường được sử dụng để truyền đạt rằng mọi người có xu hướng nghĩ rằng những người khác có nó tốt hơn họ, ngay cả khi điều đó không nhất thiết phải đúng. \ n \ n3. Đừng đánh giá một cuốn sách qua bìa của nó - Câu nói này có nghĩa là người ta không nên đưa ra ý kiến về một cái gì đó hoặc ai đó chỉ dựa trên ngoại hình của họ."}</w:t>
      </w:r>
    </w:p>
    <w:p w14:paraId="416D86CA" w14:textId="77777777" w:rsidR="0061308D" w:rsidRDefault="00F3056D">
      <w:r>
        <w:t>{"question": "Phân loại câu sau đây là lệnh hoặc yêu cầu. - Bạn có thể vui lòng giúp tôi với nhiệm vụ của tôi không?", "trả lời": "Câu đã cho \"Bạn có thể vui lòng giúp tôi với nhiệm vụ của tôi không?\" là một yêu cầu."}</w:t>
      </w:r>
    </w:p>
    <w:p w14:paraId="21D8BDCA" w14:textId="77777777" w:rsidR="0061308D" w:rsidRDefault="00F3056D">
      <w:r>
        <w:t>{"câu hỏi": "Chỉnh sửa câu sau một cách tự nhiên nhất để làm cho nó chủ động lên tiếng: - Chiến dịch truyền thông được dẫn dắt bởi nhóm.", "trả lời": "Nhóm dẫn dắt chiến dịch truyền thông."}</w:t>
      </w:r>
    </w:p>
    <w:p w14:paraId="12F5B006" w14:textId="77777777" w:rsidR="0061308D" w:rsidRDefault="00F3056D">
      <w:r>
        <w:t>{"câu hỏi": "Nguyên tố phong phú nhất trong vỏ Trái đất là gì?", "câu trả lời": "Nguyên tố phong phú nhất trong vỏ Trái đất là Oxy, chiếm khoảng 46,6% trọng lượng của lớp vỏ."}</w:t>
      </w:r>
    </w:p>
    <w:p w14:paraId="766E8E26" w14:textId="77777777" w:rsidR="0061308D" w:rsidRDefault="00F3056D">
      <w:r>
        <w:t xml:space="preserve">{"câu hỏi": "Đề xuất một ví dụ về cách một công ty có thể sử dụng Machine Learning để tối ưu hóa.", "câu trả lời": "Một ví dụ về cách một công ty có thể sử dụng học máy để tối ưu hóa </w:t>
      </w:r>
      <w:r>
        <w:lastRenderedPageBreak/>
        <w:t>là trong lĩnh vực hậu cần và quản lý chuỗi cung ứng. Ví dụ, một công ty có thể sử dụng các thuật toán học máy để phân tích dữ liệu từ hoạt động của họ, chẳng hạn như thời gian giao hàng, chi phí vận chuyển và lịch trình sản xuất. Thông tin này sau đó có thể được sử dụng để tối ưu hóa các khía cạnh khác nhau trong chuỗi cung ứng của họ, chẳng hạn như tìm tuyến đường giao hàng hiệu quả nhất, giảm thời gian vận chuyển và giảm thiểu chi phí. Ví dụ: một nhà bán lẻ có thể sử dụng máy học để dự đoán nhu cầu cho một số sản phẩm nhất định ở các khu vực khác nhau. Với thông tin này, công ty có thể tối ưu hóa mức tồn kho của họ, đảm bảo rằng họ có hàng phù hợp ở đúng địa điểm vào đúng thời điểm. Điều này có thể làm giảm chi phí giữ hàng tồn kho dư thừa, giảm thiểu rủi ro tồn kho và tăng sự hài lòng của khách hàng. \ n \ n Học máy cũng có thể được sử dụng để giám sát thiết bị và dự đoán khi nào cần bảo trì. Điều này sẽ cho phép công ty lên lịch bảo trì trong thời gian thấp điểm, giảm thời gian chết và giảm thiểu sự gián đoạn đối với hoạt động của họ. Tóm lại, học máy cung cấp cho các công ty khả năng chưa từng có để phân tích dữ liệu và đưa ra quyết định sáng suốt. Nếu được sử dụng hiệu quả, nó có thể dẫn đến hiệu quả hoạt động đáng kể và tiết kiệm chi phí."}</w:t>
      </w:r>
    </w:p>
    <w:p w14:paraId="0A503BF2" w14:textId="77777777" w:rsidR="0061308D" w:rsidRDefault="00F3056D">
      <w:r>
        <w:t>{"câu hỏi": "Công nghệ blockchain quan trọng theo cách nào?", "câu trả lời": "Công nghệ Blockchain quan trọng vì nhiều lý do. Tầm quan trọng chính của công nghệ blockchain là nó cho phép trao đổi dữ liệu và tài sản an toàn, minh bạch và phi tập trung. Dưới đây là một số cách làm cho công nghệ blockchain có giá trị: \ n \ n1. Phân cấp: Công nghệ Blockchain được phân cấp, có nghĩa là thông tin được lưu trữ trong một blockchain được trải rộng trên nhiều nút mạng. Điều này loại bỏ sự cần thiết của các trung gian, và có thể giảm chi phí và tăng hiệu quả. \ n \ n2. Bảo mật: Các giao dịch trên blockchain được bảo mật bằng mật mã, giúp chúng có khả năng chống gian lận và hack. Một khi dữ liệu được ghi lại trong một blockchain, rất khó để thay đổi. \ n \ n3. Tính minh bạch: Tất cả những người tham gia trong mạng blockchain đều có một bản sao của sổ cái và mọi giao dịch đều được ghi lại trong sổ cái mở. Điều này làm cho hệ thống minh bạch và có thể kiểm tra, giúp tăng sự tin tưởng giữa những người dùng. \ n \ n4. Truy xuất nguồn gốc: Với blockchain, mọi giao dịch đều được ghi lại và có thể dễ dàng truy tìm. Điều này có thể có lợi trong các ngành công nghiệp như chuỗi cung ứng, nơi nó có thể cải thiện việc theo dõi và xác minh sản phẩm. Nhìn chung, công nghệ blockchain có tiềm năng cách mạng hóa các ngành công nghiệp khác nhau trên toàn cầu, bằng cách cung cấp một cách an toàn và minh bạch để thực hiện các giao dịch và trao đổi thông tin.</w:t>
      </w:r>
    </w:p>
    <w:p w14:paraId="43187B38" w14:textId="77777777" w:rsidR="0061308D" w:rsidRDefault="00F3056D">
      <w:r>
        <w:t xml:space="preserve">{"câu hỏi": "Liệt kê bốn ưu điểm của xe tự lái", "trả lời": "Dưới đây là bốn ưu điểm của xe tự lái:\n\n1. Tăng cường an toàn đường bộ: Xe tự lái có khả năng giảm đáng kể số vụ tai nạn trên đường. Họ sử dụng công nghệ tiên tiến như camera, cảm biến và radar để phát hiện chướng ngại vật, dự đoán các kiểu giao thông và ngăn ngừa va chạm. Giảm tắc nghẽn giao thông: Xe tự lái được thiết kế để giao tiếp với nhau và phối hợp chuyển động của chúng, có thể giúp giảm thiểu tắc nghẽn giao thông. Họ cũng có thể điều chỉnh tối ưu tốc độ và tuyến đường của mình để tránh ùn tắc giao thông. \ n \ n3. Khả năng tiếp cận lớn hơn: Xe tự lái có thể cung cấp một phương thức vận chuyển mới cho những người không thể lái xe, chẳng hạn như người khuyết tật, người già và trẻ em. Điều này có thể giúp thúc đẩy sự độc lập và cải thiện chất lượng cuộc sống của họ. \ n \ n4. Tăng năng suất: Với xe tự lái, hành khách có </w:t>
      </w:r>
      <w:r>
        <w:lastRenderedPageBreak/>
        <w:t>thể sử dụng thời gian di chuyển để làm việc, nghỉ ngơi hoặc tham gia vào các hoạt động khác, thay vì phải tập trung vào việc lái xe. Điều này có khả năng tăng năng suất và tiết kiệm đáng kể thời gian dành cho việc đi lại."}</w:t>
      </w:r>
    </w:p>
    <w:p w14:paraId="1D3BF80D" w14:textId="77777777" w:rsidR="0061308D" w:rsidRDefault="00F3056D">
      <w:r>
        <w:t>{"câu hỏi": "Tại sao việc ăn thực phẩm lành mạnh lại quan trọng?", "câu trả lời": "Ăn thực phẩm lành mạnh rất quan trọng vì nhiều lý do, một số trong đó bao gồm:\n\n1. Lợi ích dinh dưỡng: Thực phẩm lành mạnh cung cấp các chất dinh dưỡng thiết yếu mà cơ thể chúng ta cần cho sự tăng trưởng, sửa chữa và duy trì các mô. Những chất dinh dưỡng này bao gồm vitamin, khoáng chất, protein, carbohydrate và chất béo lành mạnh. \ n \ n2. Phòng bệnh: Ăn một chế độ ăn uống cân bằng được tạo thành từ thực phẩm lành mạnh có thể giúp ngăn ngừa các bệnh mãn tính như bệnh tim, tiểu đường, béo phì và một số bệnh ung thư. Các nghiên cứu đã liên kết một chế độ ăn uống kém, nhiều thực phẩm chế biến và đường, với tăng nguy cơ mắc các bệnh này. \ n \ n3. Năng lượng và sự tập trung: Ăn một chế độ ăn uống cân bằng có thể giúp chúng ta duy trì mức năng lượng và tập trung suốt cả ngày. Bỏ bữa hoặc ăn thực phẩm không lành mạnh có thể dẫn đến cảm giác mệt mỏi và không có khả năng tập trung. \ n \ n4. Tâm trạng và sức khỏe tâm thần: Thực phẩm chúng ta ăn có thể ảnh hưởng đến tâm trạng và sức khỏe tinh thần của chúng ta. Các nghiên cứu cho thấy chế độ ăn nhiều trái cây, rau, ngũ cốc nguyên hạt và protein nạc có liên quan đến tỷ lệ trầm cảm thấp hơn, trong khi chế độ ăn nhiều thực phẩm chế biến và đường có liên quan đến việc tăng nguy cơ trầm cảm. Duy trì cân nặng lành mạnh: Ăn một chế độ ăn uống cân bằng và hoạt động thể chất thường xuyên có thể giúp chúng ta đạt được và duy trì cân nặng khỏe mạnh, giảm nguy cơ phát triển các tình trạng như béo phì, bệnh tim và tiểu đường. Nhìn chung, ăn thực phẩm lành mạnh là điều cần thiết cho sức khỏe thể chất, tinh thần và cảm xúc của chúng ta. Bằng cách lựa chọn thực phẩm lành mạnh, chúng ta có thể tăng cường sức khỏe tốt và giảm nguy cơ mắc các bệnh mãn tính."}</w:t>
      </w:r>
    </w:p>
    <w:p w14:paraId="20A7C2FF" w14:textId="77777777" w:rsidR="0061308D" w:rsidRDefault="00F3056D">
      <w:r>
        <w:t xml:space="preserve">{"câu hỏi": "Trí tuệ nhân tạo hỗ trợ con người trong cuộc sống hàng ngày của họ theo những cách nào?", "Trả lời": "Trí tuệ nhân tạo (AI) có nhiều ứng dụng trong cuộc sống hàng ngày của chúng ta và ngày càng trở nên tích hợp vào cách chúng ta sống, làm việc và tương tác. Một số cách AI hỗ trợ mọi người trong cuộc sống hàng ngày của họ bao gồm: \ n \ n1. Trợ lý cá nhân: Các trợ lý ảo được hỗ trợ bởi AI như Siri, Google Assistant và Amazon Alexa, phản hồi lệnh thoại và thực hiện các tác vụ như đặt lời nhắc, phát nhạc và thậm chí điều khiển các thiết bị nhà thông minh. Tự động hóa nhà thông minh: Công nghệ AI cung cấp năng lượng cho các thiết bị nhà thông minh, có thể được lập trình để thực hiện các nhiệm vụ như điều khiển đèn, khóa cửa hoặc thay đổi nhiệt độ dựa trên thói quen và sở thích của bạn. Giao thông vận tải: AI đang cách mạng hóa giao thông vận tải với sự phát triển của xe tự lái, quản lý giao thông thông minh và tối ưu hóa tuyến đường, giúp việc đi lại hiệu quả và an toàn hơn. Sức khỏe và Sức khỏe: Các thiết bị đeo và ứng dụng sức khỏe được hỗ trợ bởi AI giám sát và theo dõi hoạt động thể chất, giấc ngủ và dinh dưỡng, cung cấp thông tin chi tiết và khuyến nghị về sức khỏe được cá nhân hóa. \ n \ n5. Ngân hàng và Tài chính: AI được các ngân hàng và tổ chức tài chính sử dụng để cải thiện khả năng phát hiện gian lận, quản lý rủi ro và cung cấp trải nghiệm khách hàng được cá nhân hóa thông qua chatbot và trợ lý ảo. Giải trí và Truyền thông: Các thuật toán đề xuất AI đề xuất nội dung được cá nhân hóa cho các dịch vụ phát trực tuyến như Netflix, Spotify và Youtube, dựa trên sở thích và hành vi của </w:t>
      </w:r>
      <w:r>
        <w:lastRenderedPageBreak/>
        <w:t>người dùng. \ n \ n7. Giáo dục: AI đang được tích hợp vào giáo dục thông qua các nền tảng học tập thích ứng, sử dụng các thuật toán để cá nhân hóa trải nghiệm học tập dựa trên điểm mạnh và điểm yếu của học sinh. \ n \ n8. Mua sắm và Bán lẻ: Công nghệ AI được các nhà bán lẻ sử dụng để tối ưu hóa hậu cần, quản lý hàng tồn kho và cung cấp trải nghiệm mua sắm được cá nhân hóa thông qua chatbot, phòng thử đồ ảo và đề xuất sản phẩm. Tóm lại, AI đang làm cho các nhiệm vụ trở nên dễ dàng hơn, được cá nhân hóa và hiệu quả hơn, nâng cao trải nghiệm của chúng ta và làm cho cuộc sống hàng ngày của chúng ta thuận tiện hơn."}</w:t>
      </w:r>
    </w:p>
    <w:p w14:paraId="5EF073EC" w14:textId="77777777" w:rsidR="0061308D" w:rsidRDefault="00F3056D">
      <w:r>
        <w:t>{"câu hỏi": "Công nghệ 5G sẽ ảnh hưởng đến internet vạn vật (IoT) như thế nào?", "câu trả lời": "Công nghệ 5G đã sẵn sàng đóng một vai trò quan trọng trong việc thúc đẩy sự phát triển và triển khai Internet of Things (IoT). Điều này là do 5G cung cấp cơ sở hạ tầng và tốc độ cần thiết để hỗ trợ số lượng thiết bị được kết nối ngày càng tăng đòi hỏi giao tiếp đáng tin cậy và thời gian thực. Dưới đây là một số cách mà công nghệ 5G sẽ ảnh hưởng đến IoT: \ n \ n1. Tăng khả năng kết nối: Công nghệ 5G dự kiến sẽ cung cấp các kết nối nhanh hơn và đáng tin cậy hơn, cho phép số lượng thiết bị được kết nối cao hơn. Điều này có nghĩa là nhiều thiết bị IoT hơn có thể được triển khai và kết nối liền mạch và hiệu quả, cho phép tạo ra các ngôi nhà, thành phố và ngành công nghiệp thông minh hơn, được kết nối nhiều hơn. \ n \ n2. Độ trễ thấp hơn: Độ trễ đề cập đến thời gian cần thiết để dữ liệu di chuyển từ điểm này sang điểm khác. Công nghệ 5G có độ trễ thấp hơn đáng kể so với các mạng di động trước đây. Điều này đặc biệt quan trọng đối với các thiết bị IoT yêu cầu giao tiếp thời gian thực, chẳng hạn như xe tự hành và y tế từ xa. \ n \ n3. Cải thiện xử lý dữ liệu: Công nghệ 5G cho phép tốc độ dữ liệu cao hơn và xử lý dữ liệu được cải thiện, điều này rất quan trọng đối với các thiết bị IoT tạo ra lượng dữ liệu khổng lồ. Điều này sẽ cho phép xử lý dữ liệu nhanh hơn và hiệu quả hơn và cung cấp thông tin chi tiết theo thời gian thực. \ n \ n4. Nâng cao hiệu quả năng lượng: Một trong những thách thức với các thiết bị IoT là nhu cầu về pin lâu dài, đặc biệt là đối với các thiết bị được triển khai ở các địa điểm xa xôi hoặc khó tiếp cận. Công nghệ 5G dự kiến sẽ cải thiện hiệu quả năng lượng, cho phép các thiết bị IoT hoạt động trong thời gian dài hơn với ít nhu cầu sạc thường xuyên hơn. \ n \ n5. Khả năng mới: Sự kết hợp giữa tốc độ cao, độ trễ thấp và xử lý dữ liệu hiệu quả được cung cấp bởi công nghệ 5G mở ra những khả năng mới cho sự phát triển của các ứng dụng và dịch vụ IoT sáng tạo. Điều này bao gồm việc cho phép sử dụng các ứng dụng thực tế tăng cường và thực tế ảo quy mô lớn, chẳng hạn như trong các lĩnh vực giáo dục, giải trí và đào tạo. Đây chỉ là một số cách mà công nghệ 5G sẽ ảnh hưởng đến Internet of Things. Khi việc áp dụng 5G tiếp tục phát triển, nó dự kiến sẽ cung cấp một sự thúc đẩy lớn cho sự phát triển và triển khai các ứng dụng và thiết bị IoT, thay đổi cách chúng ta sống, làm việc và tương tác với môi trường xung quanh."}</w:t>
      </w:r>
    </w:p>
    <w:p w14:paraId="499C02EB" w14:textId="77777777" w:rsidR="0061308D" w:rsidRDefault="00F3056D">
      <w:r>
        <w:t>{"câu hỏi": "Liệt kê 3 vị thần Hy Lạp.", "câu trả lời": "1. Zeus - Vua của các vị thần và người cai trị bầu trời, sấm sét và công lý.\n2. Athena - Nữ thần của trí tuệ, chiến lược, chiến tranh và thủ công.\n3. Poseidon - Thần biển, ngựa và động đất."}</w:t>
      </w:r>
    </w:p>
    <w:p w14:paraId="0128D794" w14:textId="77777777" w:rsidR="0061308D" w:rsidRDefault="00F3056D">
      <w:r>
        <w:t xml:space="preserve">{"câu hỏi": "Tóm tắt mục đích của chiến lược kiểm thử đơn vị.", "câu trả lời": "Chiến lược kiểm thử đơn vị nhằm mục đích kiểm tra các đơn vị hoặc thành phần riêng lẻ của ứng dụng phần mềm một cách riêng biệt để đảm bảo chúng hoạt động chính xác và đáp ứng các thông số kỹ thuật thiết kế của chúng. Bằng cách viết và chạy các bài kiểm tra đơn vị, các nhà phát </w:t>
      </w:r>
      <w:r>
        <w:lastRenderedPageBreak/>
        <w:t>triển có thể xác minh rằng các chức năng riêng lẻ đang hoạt động như mong đợi và mọi thay đổi hoặc cập nhật được thực hiện đối với mã sẽ không phá vỡ chức năng hiện có. Mục tiêu cuối cùng là cải thiện chất lượng mã, giảm khả năng xảy ra lỗi và giúp duy trì và tái cấu trúc cơ sở mã dễ dàng hơn. Bằng cách thực hiện chiến lược kiểm thử đơn vị, các nhóm có thể tự tin hơn trong việc xây dựng và phát hành phần mềm đáng tin cậy hơn, ổn định hơn và dễ phát triển hơn theo thời gian."}</w:t>
      </w:r>
    </w:p>
    <w:p w14:paraId="16E2F2F4" w14:textId="77777777" w:rsidR="0061308D" w:rsidRDefault="00F3056D">
      <w:r>
        <w:t>{"question": "Tạo một đoạn mã bằng Python có thể được sử dụng để tính giá thành của sản phẩm. - giá = 15; quantity = 10;", "answer": "Đây là một đoạn mã trong Python có thể được sử dụng để tính giá thành của sản phẩm:\n\n'''python\nprice = 15\nquantity = 10\n\ntotal_cost = price * quantity\n\nprint(f'Tổng chi phí: $ {total_cost:.2f}')\n'''"}</w:t>
      </w:r>
    </w:p>
    <w:p w14:paraId="1B8F383C" w14:textId="77777777" w:rsidR="0061308D" w:rsidRDefault="00F3056D">
      <w:r>
        <w:t>{"câu hỏi": "Tạo lời nhắc thảo luận liên quan đến các chủ đề sau: sư tử, hổ và gấu.", "trả lời": "Sư tử, hổ và gấu: đây là ba trong số những động vật mang tính biểu tượng và hấp dẫn nhất trong tự nhiên. Khi nghĩ về những sinh vật này, nhiều câu hỏi khác nhau xuất hiện trong đầu. Hãy tham gia vào một cuộc thảo luận xung quanh những động vật tuyệt vời này. Để có được quả bóng lăn, đây là một vài lời nhắc: \ n \ n1. Điều gì làm cho sư tử, hổ và gấu nổi bật so với các động vật khác, và chúng sở hữu những đặc điểm độc đáo nào?\n\n2. Những động vật này là những kẻ săn mồi đỉnh cao trong môi trường sống tương ứng của chúng, chúng tác động đến hệ sinh thái của chúng như thế nào?\n\n3. Bạn có thể chia sẻ những sự thật thú vị về kỹ thuật săn bắn hoặc đời sống xã hội của sư tử, hổ hoặc gấu không? \n\n4. Sư tử, hổ và gấu được miêu tả như thế nào trong thần thoại hoặc văn hóa đại chúng, và những nhận thức này tác động đến sự hiểu biết hoặc hành động của chúng ta đối với việc bảo tồn các loài này như thế nào? \ n \ n5. Sư tử và hổ, cả hai thành viên của gia đình mèo, đã được biết là tạo ra các giống lai khi bị giam cầm. Bạn nghĩ gì về những con lai do con người tạo ra này?\n\nChúng ta hãy đi sâu hơn vào những câu hỏi kích thích tư duy này và chia sẻ kiến thức và ý kiến của chúng ta về những động vật tuyệt vời này."}</w:t>
      </w:r>
    </w:p>
    <w:p w14:paraId="606D209C" w14:textId="77777777" w:rsidR="0061308D" w:rsidRDefault="00F3056D">
      <w:r>
        <w:t>{"câu hỏi": "Đưa ra một mẹo để cải thiện sự tập trung khi học hoặc học.", "Trả lời": "Một mẹo hiệu quả để cải thiện sự tập trung khi học hoặc học là giảm thiểu phiền nhiễu trong môi trường của bạn. Điều này có thể bao gồm tắt hoặc tắt tiếng thông báo trên các thiết bị điện tử, dọn dẹp sự lộn xộn khỏi khu vực học tập của bạn và tìm một nơi yên tĩnh để làm việc. Điều quan trọng nữa là phải nghỉ ngơi thường xuyên và cho phép bộ não của bạn nghỉ ngơi và nạp lại năng lượng để duy trì sự tập trung trong thời gian dài hơn."}</w:t>
      </w:r>
    </w:p>
    <w:p w14:paraId="5588FBD1" w14:textId="77777777" w:rsidR="0061308D" w:rsidRDefault="00F3056D">
      <w:r>
        <w:t xml:space="preserve">{"câu hỏi": "Mô tả việc sử dụng tính ba chiều trong văn học.", "câu trả lời": "Tính ba chiều trong văn học đề cập đến sự phát triển của các nhân vật, bối cảnh và sự kiện theo cách làm cho chúng trở nên sống động và thực tế. Điều này làm tăng thêm chiều sâu và sự phức tạp cho câu chuyện, làm cho nó hấp dẫn hơn đối với độc giả. Có một số cách mà tính ba chiều có thể được sử dụng trong văn học. \ n \ n1. Đặc tính: Nhân vật là động lực của bất kỳ câu chuyện nào, và việc tạo ra các nhân vật ba chiều là điều cần thiết cho một câu chuyện hấp dẫn. Một nhân vật ba chiều là một nhân vật phức tạp, nhiều lớp và dễ hiểu. Họ có tính cách, động lực và xuất thân độc đáo, và thể hiện sự phát triển và thay đổi trong suốt câu chuyện. Bằng cách sử dụng các kỹ thuật như cốt truyện, đối thoại nội tâm và vòng cung phát triển nhân vật, tác giả có thể thêm chiều sâu cho nhân vật của họ, khiến họ cảm thấy như người </w:t>
      </w:r>
      <w:r>
        <w:lastRenderedPageBreak/>
        <w:t>thật. \ n \ n2. Cài đặt: Bối cảnh của một câu chuyện cung cấp bối cảnh mà các sự kiện diễn ra. Một bối cảnh được thực hiện tốt có thể thêm chiều sâu cho câu chuyện bằng cách làm cho thế giới của câu chuyện cảm thấy hữu hình hơn. Một tác giả có thể tạo ra một thiết lập ba chiều bằng cách bao gồm các mô tả phong phú, chi tiết cảm giác và bối cảnh văn hóa và lịch sử. Điều này giúp người đọc trải nghiệm một cách đắm chìm thế giới của câu chuyện, tăng cường sự tham gia tổng thể của họ. \ n \ n3. Cốt truyện: Cốt truyện ba chiều là cốt truyện được thúc đẩy bởi động cơ và lựa chọn của các nhân vật, thay vì dựa vào cơ hội hay sự trùng hợp. Một cốt truyện như vậy có nhiều lớp và cốt truyện phụ, và không ngại khám phá các chủ đề phức tạp và sự mơ hồ về đạo đức. Bằng cách tạo ra một câu chuyện vừa hấp dẫn vừa kích thích tư duy, các tác giả có thể tạo ra một câu chuyện cộng hưởng với độc giả ở mức độ sâu sắc hơn.\n\nTóm lại, tính ba chiều trong văn học bổ sung chiều sâu và cộng hưởng cảm xúc cho các nhân vật, bối cảnh và sự kiện, tạo ra trải nghiệm đọc hấp dẫn và có tác động hơn."}</w:t>
      </w:r>
    </w:p>
    <w:p w14:paraId="03315BD1" w14:textId="77777777" w:rsidR="0061308D" w:rsidRDefault="00F3056D">
      <w:r>
        <w:t>{"câu hỏi": "Tạo một câu ví dụ sử dụng từ 'sang trọng' trong ngữ cảnh chính xác.", "câu trả lời": "Cô ấy bước vào phòng khiêu vũ sang trọng, ngạc nhiên trước lối trang trí sang trọng và đồ nội thất xa hoa bao quanh cô ấy."}</w:t>
      </w:r>
    </w:p>
    <w:p w14:paraId="179C2111" w14:textId="77777777" w:rsidR="0061308D" w:rsidRDefault="00F3056D">
      <w:r>
        <w:t>{"câu hỏi": "Đọc đoạn văn và thêm mô tả chi tiết hơn cho những người được đề cập. - Người đàn ông bước vào cửa hàng và nhìn nhân viên bán hàng.", "trả lời": "Người đàn ông, với mái tóc nâu được chải gọn gàng sang một bên, tự tin bước vào cửa hàng. Anh ta đang mặc một bộ đồ màu xanh hải quân sắc nét và đôi giày da bóng loáng của anh ta nhấp vào sàn lát gạch với mỗi bước anh ta đi. Khi anh ta quét qua cửa hàng, ánh mắt của anh ta cuối cùng cũng rơi vào nhân viên bán hàng. Nhân viên bán hàng, một phụ nữ trẻ khoảng hai mươi tuổi, đứng sau quầy. Cô ấy có một thái độ thân thiện và một nụ cười ấm áp trên khuôn mặt khi cô ấy chào hỏi người đàn ông. Mái tóc vàng của cô ấy được tết phức tạp và cô ấy mặc tạp dề đỏ bên ngoài chiếc áo blouse trắng."}</w:t>
      </w:r>
    </w:p>
    <w:p w14:paraId="5BAD4F3C" w14:textId="77777777" w:rsidR="0061308D" w:rsidRDefault="00F3056D">
      <w:r>
        <w:t xml:space="preserve">{"câu hỏi": "Giải thích khái niệm toán học về thứ tự các phép toán.", "trả lời": "Thứ tự các phép toán là một tập hợp các quy tắc được tuân theo trong toán học để đánh giá và giải các biểu thức với một số phép toán như cộng, trừ, nhân, chia, lũy thừa và dấu ngoặc đơn hoặc dấu ngoặc. Thứ tự hoạt động đảm bảo rằng các tính toán là nhất quán, chính xác và rõ ràng. Nó quy định trình tự thực hiện các thao tác, để tránh sự khác biệt khi giải các biểu thức.\n\n'PEMDAS' hoặc 'BODMAS' hoặc 'BEDMAS' (tùy thuộc vào quốc gia) là một từ viết tắt ghi nhớ phổ biến được sử dụng để nhớ thứ tự các phép toán:\n\n- P hoặc B hoặc Dấu ngoặc đơn (Dấu ngoặc đơn) - Điều này nói rằng các thao tác được đặt trong ngoặc đơn (&amp; dấu ngoặc đơn hoặc dấu ngoặc nhọn) nên được giải quyết trước,  bắt đầu từ dấu ngoặc đơn trong cùng.\n- E hoặc O: Số mũ (hoặc Lệnh) - Điều này đòi hỏi rằng số mũ, gốc hoặc hàm logarit phải được giải quyết tiếp theo.\n- MD: Nhân và chia - Bước này yêu cầu tất cả phép nhân và phép chia phải được thực hiện từ trái sang phải.\n- AS: Cộng và trừ - Ở bước cuối cùng, tất cả các phép cộng và trừ phải được thực hiện từ trái sang phải.\n\nVí dụ:  Hãy giải một biểu thức bằng cách sử dụng thứ tự các phép toán - 6 + 4 * 2^2:\n\n- Bắt đầu bằng cách giải số hạng với Số mũ: 6 + 4 * (2^2) = 6 + 4 * (4)\n- Tiếp theo, từ trái sang phải, giải phép </w:t>
      </w:r>
      <w:r>
        <w:lastRenderedPageBreak/>
        <w:t>nhân: 6 + (4 * 4) = 6 + 16\n- Sau đó, giải phép cộng: (6 + 16) = 22\n\nĐiều cần lưu ý là thứ tự các phép toán phải luôn được áp dụng bất cứ khi nào giải bất kỳ biểu thức toán học nào."}</w:t>
      </w:r>
    </w:p>
    <w:p w14:paraId="22C59B46" w14:textId="77777777" w:rsidR="0061308D" w:rsidRDefault="00F3056D">
      <w:r>
        <w:t>{"question": "Xác định các từ khác nhau trong câu và phân loại chúng thành danh từ, đại từ, động từ, trạng từ và tính từ. - nhỏ nhanh chóng bỏ chạy.", "trả lời": "- The: article\n- small: tính từ\n- dog: danh từ\n- nhanh: trạng từ\n- ran: động từ\n- away: giới từ."}</w:t>
      </w:r>
    </w:p>
    <w:p w14:paraId="11E2842E" w14:textId="77777777" w:rsidR="0061308D" w:rsidRDefault="00F3056D">
      <w:r>
        <w:t>{"question": "Thêm một tham chiếu không thiên vị vào câu đã cho. - Sao Hải Vương là hành tinh thứ tám tính từ Mặt trời.", "Trả lời": "Theo NASA, Sao Hải Vương là hành tinh thứ tám tính từ Mặt trời."}</w:t>
      </w:r>
    </w:p>
    <w:p w14:paraId="39F59195" w14:textId="77777777" w:rsidR="0061308D" w:rsidRDefault="00F3056D">
      <w:r>
        <w:t>{"question": "Đọc hướng dẫn và tạo thuật toán để hoàn thành chúng. - Cho một mảng số nguyên, tạo một hàm để tìm giá trị lớn nhất trong mảng.", "answer": "Đây là thuật toán tìm giá trị lớn nhất trong một mảng số nguyên:\n\n1. Bắt đầu bằng cách định nghĩa một hàm lấy một mảng số nguyên làm đầu vào.\n2. Tạo một biến 'max' và khởi tạo nó với phần tử đầu tiên của mảng.\n3. Lặp qua mảng bắt đầu từ phần tử thứ hai.\n4. Đối với mỗi phần tử trong mảng, hãy so sánh nó với giá trị 'max' hiện tại.\n5. Nếu phần tử hiện tại lớn hơn giá trị 'max', hãy cập nhật giá trị 'max' với phần tử hiện tại.\n6. Tiếp tục quá trình này cho đến khi tất cả các phần tử trong mảng đã được so sánh.\n7. Trả về giá trị 'max', bây giờ chứa giá trị lớn nhất trong mảng.\n\nTrong Python, mã cho thuật toán trên sẽ là:\n\n'''python\ndef find_max(arr):\n max = arr[0]\n cho i trong range(1, len(arr)):\n if arr[i] &gt; max:\n max = arr[i]\n return max\n'''"}</w:t>
      </w:r>
    </w:p>
    <w:p w14:paraId="1CDED5CD" w14:textId="77777777" w:rsidR="0061308D" w:rsidRDefault="00F3056D">
      <w:r>
        <w:t>{"câu hỏi": "Bộ não con người biên soạn suy nghĩ và cảm xúc như thế nào?", "Trả lời": "Bộ não con người rất phức tạp, và quá trình nó biên soạn suy nghĩ và cảm xúc vẫn đang được nghiên cứu và khám phá. Theo Scientific American, các quá trình tinh thần của suy nghĩ và cảm giác liên quan đến sự tương tác của các tế bào thần kinh và dòng chảy của các chất dẫn truyền thần kinh. Tâm lý học ngày nay cho thấy quá trình này được định hình bởi trải nghiệm của một cá nhân, bao gồm ký ức và cảm xúc, cũng như cách bộ não được kết nối để hình thành các kết nối giữa các yếu tố này. Những kết nối này tạo thành nền tảng cho suy nghĩ, cảm xúc và cuối cùng là khả năng giao tiếp và tương tác với người khác."}</w:t>
      </w:r>
    </w:p>
    <w:p w14:paraId="2BBCD6B1" w14:textId="77777777" w:rsidR="0061308D" w:rsidRDefault="00F3056D">
      <w:r>
        <w:t>{"question": "Đưa ra giá trị số lượng dự báo tương ứng cho dữ liệu thị trường nhất định. - Thị trường biến động mạnh trong ngày 29/7, đóng cửa cao hơn 2,3% so với giá mở cửa.", "Trả lời": "Tôi xin lỗi nhưng tôi là người mẫu ngôn ngữ AI và không có quyền truy cập vào dữ liệu thị trường cụ thể. Nếu không có thêm bối cảnh và thông tin, chẳng hạn như thị trường, sản phẩm hoặc chứng khoán cụ thể mà bạn đang đề cập đến và mối quan hệ xác định giữa biến động thị trường và số lượng dự báo, tôi không thể cung cấp giá trị số lượng dự báo."}</w:t>
      </w:r>
    </w:p>
    <w:p w14:paraId="06850724" w14:textId="77777777" w:rsidR="0061308D" w:rsidRDefault="00F3056D">
      <w:r>
        <w:t xml:space="preserve">{"question": "Dự đoán loại đầu ra mà mô hình sẽ tạo ra. - Nhiệt độ hiện tại là 95 độ F.", "trả lời": "Mô hình có thể sẽ tạo ra một đầu ra cung cấp thông tin hoặc phản hồi liên quan đến đầu vào nhiệt độ. Đầu ra có thể có thể chuyển đổi nhiệt độ thành độ C hoặc cung cấp cập nhật thời tiết hoặc có thể đề xuất các biện pháp phòng ngừa để bảo vệ chống lại nhiệt. Đầu </w:t>
      </w:r>
      <w:r>
        <w:lastRenderedPageBreak/>
        <w:t>ra có thể là một cái gì đó giống như "Nhiệt độ hiện tại ở độ C là 35 độ. Hôm nay bên ngoài trời khá nóng. Bạn nên giữ nước và tránh ánh nắng trực tiếp trong thời gian dài.\""}</w:t>
      </w:r>
    </w:p>
    <w:p w14:paraId="386FA474" w14:textId="77777777" w:rsidR="0061308D" w:rsidRDefault="00F3056D">
      <w:r>
        <w:t>{"câu hỏi": "Lợi thế của việc sử dụng deep learning trong Xử lý ngôn ngữ tự nhiên (NLP) là gì?", "câu trả lời": "Một trong những lợi thế chính của việc sử dụng deep learning trong Xử lý ngôn ngữ tự nhiên (NLP) là nó có hiệu quả trong việc xử lý các tập dữ liệu lớn và phức tạp. Các thuật toán học sâu có thể tìm hiểu và trích xuất các tính năng từ dữ liệu thô, giúp xử lý, hiểu và phân loại dữ liệu văn bản hoặc giọng nói dễ dàng hơn. Ngoài ra, các mô hình học sâu có khả năng học cách biểu diễn các từ và cấu trúc câu, cho phép cải thiện sự hiểu biết ngữ cảnh, phân tích tình cảm và dịch ngôn ngữ. Điều này dẫn đến các hệ thống ngôn ngữ tự nhiên chính xác hơn và giống con người hơn, nâng cao trải nghiệm của người dùng."}</w:t>
      </w:r>
    </w:p>
    <w:p w14:paraId="2E04CEB5" w14:textId="77777777" w:rsidR="0061308D" w:rsidRDefault="00F3056D">
      <w:r>
        <w:t>{"question": "Ghi lại các bước sau. - 1. Khởi động máy tính\n2. Đăng nhập vào hệ thống\n3. Mở chương trình", "trả lời": "Đây là tài liệu về các bước:\n1. Khởi động máy tính: Nhấn nút nguồn của máy tính để bật. Đợi hệ thống khởi động hoàn toàn.\n2. Đăng nhập vào hệ thống: Khi máy tính đã khởi động, hãy nhập tên người dùng và mật khẩu của bạn trên màn hình đăng nhập để truy cập vào tài khoản người dùng của bạn. Nếu tài khoản của bạn được bảo vệ bằng mật khẩu, hãy đảm bảo nhập đúng mật khẩu để tiếp tục.\n3. Mở chương trình: Sau khi đăng nhập vào hệ thống, điều hướng đến chương trình bạn muốn sử dụng. Điều này có thể được thực hiện bằng cách nhấp vào biểu tượng của chương trình trên màn hình nền, truy cập nó từ menu bắt đầu hoặc tìm kiếm nó thông qua tính năng tìm kiếm của hệ thống. Nhấp đúp vào chương trình để mở nó."}</w:t>
      </w:r>
    </w:p>
    <w:p w14:paraId="097AC40F" w14:textId="77777777" w:rsidR="0061308D" w:rsidRDefault="00F3056D">
      <w:r>
        <w:t>{"câu hỏi": "Xác định thuật toán sắp xếp nào sau đây phù hợp nhất với tập dữ liệu này - Tập dữ liệu -&gt; [67, 32, 53, 88, 88, 24, 48]", "trả lời": "Đối với tập dữ liệu cụ thể này, chỉ với 8 phần tử, bất kỳ thuật toán sắp xếp nào cũng sẽ dễ dàng sắp xếp mảng trong một thời gian hợp lý. Tuy nhiên, nếu chúng ta phải chọn, chúng ta có hai tùy chọn: \ n \ n - ** Sắp xếp chèn **: Nó phù hợp với các tập dữ liệu nhỏ và hầu hết các dữ liệu được sắp xếp. Độ phức tạp thời gian trung bình và trường hợp xấu nhất của nó là O (n ^ 2), nhưng trong trường hợp tốt nhất, độ phức tạp thời gian của nó là O (n) .\n- ** Sắp xếp nhanh **: Nếu tập dữ liệu không quá lớn hoặc quá nhỏ (trong trường hợp này, với 8 phần tử được coi là cỡ trung bình), thuật toán sắp xếp nhanh có thể thực sự hiệu quả vì độ phức tạp thời gian trung bình của nó là O (n log n) .\n \ nDo đó,  bạn có thể sử dụng Sắp xếp Nhanh nếu bạn muốn một thuật toán có độ phức tạp thời gian trung bình tối ưu hoặc Sắp xếp chèn nếu dữ liệu gần như được sắp xếp."}</w:t>
      </w:r>
    </w:p>
    <w:p w14:paraId="45C01FCF" w14:textId="77777777" w:rsidR="0061308D" w:rsidRDefault="00F3056D">
      <w:r>
        <w:t>{"câu hỏi": "Hãy cho tôi biết thuật ngữ \u2018recursion\u2019", "answer": "Đệ quy đề cập đến việc áp dụng lặp đi lặp lại của cùng một quy trình, thường là trong giải quyết vấn đề hoặc trong lập trình. Nói một cách cụ thể hơn, nó đề cập đến một phương pháp giải quyết vấn đề trong đó giải pháp phụ thuộc vào các giải pháp cho các trường hợp nhỏ hơn của cùng một vấn đề hoặc một hàm giải quyết vấn đề bằng cách tự gọi với các tham số đã sửa đổi cho đến khi đạt đến một trường hợp nhỏ hơn, có thể giải quyết được của cùng một vấn đề. Kết quả cuối cùng thường hoạt động giống như một vòng lặp, với hàm tự gọi cho đến khi một điều kiện cụ thể được đáp ứng, tại thời điểm đó hàm trả về kết quả của nó."}</w:t>
      </w:r>
    </w:p>
    <w:p w14:paraId="7691100D" w14:textId="77777777" w:rsidR="0061308D" w:rsidRDefault="00F3056D">
      <w:r>
        <w:lastRenderedPageBreak/>
        <w:t>{"question": "Create a GAN model to generate a portrait", "answer": "A Generative Adversarial Network (GAN) model có thể được sử dụng để tạo ra hình ảnh chân dung chân thực. Dưới đây là tổng quan rộng về các bước và thành phần cần thiết để tạo ra một mô hình như vậy: \ n \ n1. **Chuẩn bị dữ liệu:** Thu thập một tập dữ liệu lớn các hình ảnh chân dung theo một phong cách cụ thể hoặc từ một khoảng thời gian cụ thể. Tập dữ liệu này sẽ được sử dụng để huấn luyện GAN.\n\n2. **Mạng máy phát điện: ** Thiết kế một mô hình tổng quát lấy một vectơ nhiễu ngẫu nhiên và tạo ra một hình ảnh chân dung tổng hợp. Một kiến trúc phổ biến cho loại máy phát điện này là một mạng nơ-ron tích chập sâu. \ n \ n3. **Mạng phân biệt đối xử: ** Thiết kế một mô hình phân biệt đối xử lấy hình ảnh và tạo ra xác suất rằng hình ảnh là có thật (trái ngược với việc được tạo bởi trình tạo). Điều này có thể được thực hiện bằng cách sử dụng một mạng nơ-ron tích chập khác. \ n \ n4. ** Đào tạo: ** Đào tạo hai mạng theo kiểu xen kẽ. Đầu tiên, tạo một số chân dung tổng hợp bằng trình tạo, sau đó sử dụng những hình ảnh đó, cùng với chân dung thực từ tập dữ liệu, để đào tạo người phân biệt đối xử. Sau đó, cập nhật trọng số của trình tạo dựa trên mức độ phân biệt đối xử có thể phân biệt hình ảnh tổng hợp với hình ảnh thật. \ n \ n5. ** Thử nghiệm: ** Sau khi các mô hình máy phát điện và bộ phân biệt đối xử được đào tạo, hãy tạo các bức chân dung tổng hợp mới bằng cách sử dụng mạng máy phát. Những hình ảnh này lý tưởng phải thực tế và đa dạng.\n\nGAN có thể khó đào tạo, vì vậy quá trình này có thể yêu cầu một số thử nghiệm và tinh chỉnh kiến trúc mô hình và siêu tham số. Tuy nhiên, với đủ dữ liệu và tài nguyên tính toán, có thể tạo ra một mạng GAN có thể tạo ra ảnh chân dung chất lượng cao."}</w:t>
      </w:r>
    </w:p>
    <w:p w14:paraId="3621CA58" w14:textId="77777777" w:rsidR="0061308D" w:rsidRDefault="00F3056D">
      <w:r>
        <w:t>{"câu hỏi": "Xây dựng một giả thuyết nghiên cứu được sử dụng để điều tra chủ đề ảnh hưởng của quảng cáo đến hành vi của người tiêu dùng", "câu trả lời": "Một giả thuyết nghiên cứu tiềm năng để điều tra chủ đề ảnh hưởng của quảng cáo đến hành vi của người tiêu dùng có thể là: \"Tiếp xúc với quảng cáo thuyết phục sẽ làm tăng đáng kể khả năng người tiêu dùng mua sản phẩm hoặc dịch vụ được quảng cáo,  do tác động của thông điệp và hình ảnh của quảng cáo đối với quá trình ra quyết định của họ.\""}</w:t>
      </w:r>
    </w:p>
    <w:p w14:paraId="495C62F7" w14:textId="77777777" w:rsidR="0061308D" w:rsidRDefault="00F3056D">
      <w:r>
        <w:t xml:space="preserve">{"question": "Liệt kê các loại mạng", "answer": "Đây là các loại mạng khác nhau:\n\n1. Mạng khu vực cá nhân (PAN) - được sử dụng để truyền dữ liệu giữa các thiết bị như máy tính, điện thoại thông minh và máy tính bảng trong phạm vi ngắn. \n\n2. Mạng cục bộ (LAN) - kết nối các thiết bị trong mạng gia đình hoặc văn phòng hoặc phòng thí nghiệm máy tính, cho phép chúng chia sẻ tệp, máy in và các dịch vụ khác. \ n \ n3. Mạng diện rộng (WAN) - là một mạng viễn thông mở rộng trên một khu vực địa lý rộng lớn, chẳng hạn như các thành phố và quốc gia. \ n \ n4. Mạng khu vực đô thị (MAN) - bao gồm một khu vực lớn hơn một mạng LAN nhưng thường nhỏ hơn một mạng WAN, giống như bao phủ tất cả các mạng trong một thành phố. \ n \ n5. Campus Area Network (CAN) - kết nối các mạng trong một khu vực như trường đại học hoặc doanh nghiệp. \ n \ n6. Mạng khu vực lưu trữ (SAN) - một mạng tốc độ cao cung cấp quyền truy cập vào lưu trữ dữ liệu hợp nhất, cấp khối. \ n \ n7. Mạng riêng doanh nghiệp (EPN) - một mạng máy tính riêng, an toàn được sử dụng chủ yếu bởi các doanh nghiệp và tập đoàn để truyền dữ liệu bí mật một cách an toàn. \ n \ n8. Mạng riêng ảo (VPN) - thiết lập kết nối an toàn qua Internet công cộng bằng cách mã hóa tất cả dữ liệu được truyền và ẩn địa chỉ IP của các thiết bị liên lạc. \ n \ n9. Mạng diện toàn cầu (GAN) - </w:t>
      </w:r>
      <w:r>
        <w:lastRenderedPageBreak/>
        <w:t>được sử dụng để kết nối nhiều mạng LAN và mạng WAN với nhau, thường thông qua liên lạc vệ tinh."}</w:t>
      </w:r>
    </w:p>
    <w:p w14:paraId="784D8521" w14:textId="77777777" w:rsidR="0061308D" w:rsidRDefault="00F3056D">
      <w:r>
        <w:t>{"câu hỏi": "Làm thế nào bạn sẽ đảm bảo tính chính xác của một tập dữ liệu nhất định?", "câu trả lời": "Đảm bảo tính chính xác của một tập dữ liệu nhất định bao gồm một số bước. Dưới đây là một số cách tôi, với tư cách là trợ lý AI, khuyên bạn nên cải thiện độ chính xác của dữ liệu: \ n \ n1. Xác thực dữ liệu: Thực hiện các quy tắc xác thực dữ liệu để đảm bảo rằng dữ liệu được nhập tuân thủ các quy tắc và quy định được xác định trước. Điều này sẽ giúp loại bỏ các lỗi phát sinh trong quá trình nhập dữ liệu.\n\n2. Làm sạch dữ liệu: Xác định và sửa bất kỳ lỗi nào trong tập dữ liệu thông qua các kỹ thuật làm sạch dữ liệu. Điều này liên quan đến việc kiểm tra sự khác biệt, trùng lặp hoặc thiếu giá trị và sửa chúng cho phù hợp. \ n \ n3. Xác minh: Xác minh dữ liệu bằng cách so sánh dữ liệu với các nguồn đáng tin cậy khác. Điều này có thể liên quan đến việc kiểm tra chéo dữ liệu với các cơ sở dữ liệu khác hoặc thu thập phản hồi từ các chuyên gia trong lĩnh vực này. \ n \ n4. Thu thập dữ liệu nhất quán: Đảm bảo rằng dữ liệu được thu thập nhất quán bằng cách sử dụng cùng một phương pháp, đơn vị đo lường và quy trình. Điều này sẽ giúp giảm thiểu sự thay đổi trong tập dữ liệu và cải thiện độ chính xác của nó. \ n \ n5. Đào tạo và kiểm soát chất lượng: Đào tạo những người chịu trách nhiệm thu thập và nhập dữ liệu về các phương pháp thu thập dữ liệu và quy trình nhập dữ liệu phù hợp. Thực hiện các biện pháp kiểm soát chất lượng để giám sát quá trình thu thập và nhập dữ liệu và đảm bảo rằng nó đáp ứng các tiêu chuẩn mong muốn.\n\nNhìn chung, đảm bảo tính chính xác của một tập dữ liệu liên quan đến sự kết hợp của các yếu tố, bao gồm xác nhận dữ liệu thích hợp, làm sạch, xác minh, phương pháp thu thập dữ liệu nhất quán và các biện pháp đào tạo và kiểm soát chất lượng thích hợp."}</w:t>
      </w:r>
    </w:p>
    <w:p w14:paraId="50F9364D" w14:textId="77777777" w:rsidR="0061308D" w:rsidRDefault="00F3056D">
      <w:r>
        <w:t>{"question": "Tạo mã HTML hợp lệ cho hộp có kích thước 500x500 pixel", "câu trả lời": "Đây là mã HTML hợp lệ cho hộp có kích thước pixel 500x500:\n\n\n''html\n&lt;! DOCTYPE html&gt;\n&lt;html&gt;\n &lt;head&gt;\n &lt;style&gt;\n .box {\n width: 500px;\n height: 500px;\n border: 2px solid black;\n }\n &lt;/style&gt;\n &lt;/head&gt;\n &lt;body&gt;\n &lt;div class=\"box\"&gt;&lt;/div&gt;\n &lt;/body&gt;\n&lt;/html&gt;\n'''}</w:t>
      </w:r>
    </w:p>
    <w:p w14:paraId="03A516CC" w14:textId="77777777" w:rsidR="0061308D" w:rsidRDefault="00F3056D">
      <w:r>
        <w:t>{"question": "Tạo mã để in danh sách các số nguyên từ 1 đến 10", "answer": "Đây là một cách để in danh sách các số nguyên từ 1 đến 10 bằng Python:\n\n'''python\nfor i in range(1, 11):\n print(i)\n''\n\n\nMã này sử dụng vòng lặp 'for' với hàm 'range()' để tạo các số từ 1 đến 10. Vòng lặp sau đó sử dụng hàm 'print()' để xuất từng số ra bảng điều khiển."}</w:t>
      </w:r>
    </w:p>
    <w:p w14:paraId="6F683605" w14:textId="77777777" w:rsidR="0061308D" w:rsidRDefault="00F3056D">
      <w:r>
        <w:t>{"câu hỏi": "Tìm quốc gia EU giống Pháp nhất về diện tích", "trả lời": "Tây Ban Nha là quốc gia EU giống Pháp nhất về diện tích. Pháp có diện tích 643.801 km\u00b2 (Chính quốc Pháp) trong khi Tây Ban Nha có tổng diện tích 505.990 km\u00b2."}</w:t>
      </w:r>
    </w:p>
    <w:p w14:paraId="0BED5A93" w14:textId="77777777" w:rsidR="0061308D" w:rsidRDefault="00F3056D">
      <w:r>
        <w:t xml:space="preserve">{"câu hỏi": "Ưu điểm của AI so với con người là gì?", "Trả lời": "1. Tốc độ xử lý: Các hệ thống AI có thể xử lý lượng dữ liệu khổng lồ nhanh hơn và chính xác hơn nhiều so với bộ não con người. Độ chính xác: Các thuật toán AI có thể đạt được mức độ chính xác cao hơn con người, đặc biệt là khi xử lý các tác vụ lặp đi lặp lại hoặc đơn điệu. \ n \ n3. Đa nhiệm: Các hệ thống AI có thể xử lý nhiều tác vụ cùng một lúc, điều này có thể cải thiện đáng kể năng suất và hiệu quả. Hiệu suất liên tục: Các hệ thống AI không cảm thấy mệt mỏi hoặc cần nghỉ ngơi và có </w:t>
      </w:r>
      <w:r>
        <w:lastRenderedPageBreak/>
        <w:t>thể hoạt động liên tục mà không bị ảnh hưởng bởi sự mệt mỏi, buồn chán hoặc các hạn chế khác của con người. \ n \ n5. Phân tích dự đoán: Các hệ thống AI rất xuất sắc trong việc xác định các mẫu và đưa ra dự đoán dựa trên dữ liệu, điều này có thể rất hữu ích trong các lĩnh vực như tài chính hoặc dự báo thời tiết. Ra quyết định: Các hệ thống AI có thể đưa ra quyết định sáng suốt và hợp lý dựa trên dữ liệu và thuật toán được lập trình, mà không bị ảnh hưởng bởi cảm xúc hoặc thành kiến. \ n \ n7. Lưu trữ: Các hệ thống AI có thể lưu trữ và truy cập ngay lập tức một lượng lớn dữ liệu, có thể rất hữu ích khi xử lý các tập dữ liệu lớn và phức tạp. Nhìn chung, AI có một số lợi thế so với con người khi nói đến tốc độ, độ chính xác, đa nhiệm, hiệu suất và phân tích dữ liệu. Tuy nhiên, điều quan trọng cần lưu ý là AI không phải là sự thay thế cho con người, mà là một công cụ có thể giúp chúng ta đưa ra quyết định tốt hơn, làm việc hiệu quả hơn và đạt được thành công lớn hơn."}</w:t>
      </w:r>
    </w:p>
    <w:p w14:paraId="2BB87D84" w14:textId="77777777" w:rsidR="0061308D" w:rsidRDefault="00F3056D">
      <w:r>
        <w:t>{"câu hỏi": "Soạn một tweet bao gồm hashtag #AI", "câu trả lời": "Cách mạng hóa cách chúng ta sống, làm việc và vui chơi, #AI đang thay đổi thế giới tốt đẹp hơn. Hãy nắm lấy sự tiến bộ này trong công nghệ và mở khóa toàn bộ tiềm năng của nó \ud83e\udd16\ud83d\udcbb\ud83c\udf0d\"}</w:t>
      </w:r>
    </w:p>
    <w:p w14:paraId="5FB3E8B3" w14:textId="77777777" w:rsidR="0061308D" w:rsidRDefault="00F3056D">
      <w:r>
        <w:t>{"câu hỏi": "Tạo khẩu hiệu cho một công ty với từ 'nụ cười' trong đó.", "câu trả lời": "\"Lan tỏa hạnh phúc bằng mọi nụ cười - công ty, tạo ra sự khác biệt từng nụ cười một.\""}</w:t>
      </w:r>
    </w:p>
    <w:p w14:paraId="13F2FA44" w14:textId="77777777" w:rsidR="0061308D" w:rsidRDefault="00F3056D">
      <w:r>
        <w:t>{"câu hỏi": "Giá trị của x + y là bao nhiêu nếu dãy 2, \u00a06, \u00a010, \u2026, \u00a0x, \u00a0y, \u00a026 là một dãy số học?", "trả lời": "Để tìm giá trị của x + y trong dãy số học 2, 6, 10, ..., x, y, 26, trước tiên chúng ta cần xác định sự khác biệt chung. Vì 2 + 4 = 6, 6 + 4 = 10, v.v., sự khác biệt chung là 4. \n\nSử dụng thông tin này, chúng ta có thể làm ngược lại để thấy rằng y nhỏ hơn 4 nhỏ hơn 26 (số hạng cuối cùng trong chuỗi), vì vậy y = 22. Tương tự, x nhỏ hơn 8 nhỏ hơn 26 (vì thiếu hai số hạng), vì vậy x = 18. \n\nCuối cùng, chúng ta có thể cộng x và y lại với nhau để có được tổng giá trị: x + y = 18 + 22 = 40."}</w:t>
      </w:r>
    </w:p>
    <w:p w14:paraId="6B77B102" w14:textId="77777777" w:rsidR="0061308D" w:rsidRDefault="00F3056D">
      <w:r>
        <w:t>{"câu hỏi": "Thể hiện giá trị này trong ký hiệu khoa học: 0,00042", "câu trả lời": "Giá trị đã cho được biểu thị trong ký hiệu khoa học sẽ là 4,2 \u00d7 10^-4."}</w:t>
      </w:r>
    </w:p>
    <w:p w14:paraId="69CE7D4E" w14:textId="77777777" w:rsidR="0061308D" w:rsidRDefault="00F3056D">
      <w:r>
        <w:t>{"question": "Vì n nằm trên các số nguyên dương, giá trị tối đa có thể có cho ước chung lớn nhất của 11n+3 và 6n+1 là bao nhiêu?", "answer": "Giá trị tối đa có thể có cho ước chung lớn nhất của 11n+3 và 6n+1 xảy ra khi n-1 là bội số của 7. Sử dụng thuật toán Euclid, chúng ta thu được ước chung lớn nhất là 7 khi (11n+3, 6n+1) = (n-1, 7). Mặt khác, ước chung lớn nhất là 1. Do đó, chúng ta có thể kết luận rằng giá trị tối đa có thể có cho ước chung lớn nhất của 11n+3 và 6n+1 là 7."}</w:t>
      </w:r>
    </w:p>
    <w:p w14:paraId="31AA029D" w14:textId="77777777" w:rsidR="0061308D" w:rsidRDefault="00F3056D">
      <w:r>
        <w:t>{"question": "Tạo tiêu đề mô tả cho một bài viết về deep learning", "answer": "\"Exploring the Depths of Deep Learning: Understanding and Implementation Advanced AI Technologies.\""}</w:t>
      </w:r>
    </w:p>
    <w:p w14:paraId="6232FC60" w14:textId="77777777" w:rsidR="0061308D" w:rsidRDefault="00F3056D">
      <w:r>
        <w:t xml:space="preserve">{"câu hỏi": "Đề xuất tiến trình hợp âm guitar cho một bài hát blues", "câu trả lời": "Một tiến trình hợp âm cổ điển cho một bài hát blues là tiến trình blues 12 thanh, sử dụng ba hợp âm: I, IV và V trong thang blues. \n\nGiả sử bài hát nằm trong khóa của A, các hợp âm sẽ là A, D và E. \nMô hình sẽ như sau:\n- A (I) cho 4 thanh \n- D (IV) cho 2 thanh \n- A (I) cho 2 thanh </w:t>
      </w:r>
      <w:r>
        <w:lastRenderedPageBreak/>
        <w:t>\n- E (V) cho 1 thanh \n- D (IV) cho 1 thanh \n- A (I) cho 2 thanh \n \ n Vì vậy, tiến trình sẽ là:  | Đ | Đ | Đ | Đ | D | D | Đ | Đ | E | D | Đ | A |\n\nBạn có thể thêm các biến thể bằng cách tăng thêm hợp âm với phần 7, do đó, tiến trình sẽ là:\n| A7 | A7 | A7 | A7 | D7 | D7 | A7 | A7 | Tập 7 | D7 | A7 | A7 |\n\nHãy nhớ rằng, đây chỉ là một tiến trình cơ bản cho một bài hát blues. Có rất nhiều biến thể và khả năng để tạo ra âm thanh độc đáo của riêng bạn."}</w:t>
      </w:r>
    </w:p>
    <w:p w14:paraId="5908E9AE" w14:textId="77777777" w:rsidR="0061308D" w:rsidRDefault="00F3056D">
      <w:r>
        <w:t>{"câu hỏi": "Tạo tiêu đề sáng tạo cho câu chuyện tin tức sau: Nghiên cứu mới cho thấy uống cà phê có thể làm giảm nguy cơ đột quỵ.", "Trả lời": "Những người yêu thích cà phê vui mừng: Nghiên cứu cho thấy giảm nguy cơ đột quỵ liên quan đến tách cà phê hàng ngày của Joe\"}</w:t>
      </w:r>
    </w:p>
    <w:p w14:paraId="45F9AD40" w14:textId="77777777" w:rsidR="0061308D" w:rsidRDefault="00F3056D">
      <w:r>
        <w:t>{"câu hỏi": "Đề nghị tập luyện 10 phút tại nhà", "trả lời": "Đây là bài tập 10 phút mà bạn có thể thực hiện tại nhà:\n\n1. Khởi động (1 phút) \ nBắt đầu với một phút chạy bộ nhẹ hoặc nhảy jack để có được nhịp tim của bạn lên và cơ bắp của bạn nóng lên. \ n \ n2. Squats (1 phút) \nĐứng với hai chân rộng bằng vai, sau đó hạ hông xuống như thể ngồi trở lại ghế. Giữ trọng lượng của bạn ở gót chân và ngực của bạn lên. Đẩy trở lại đứng và lặp lại.\n\n3. Chống đẩy (1 phút) \ nVào tư thế plank với cánh tay mở rộng. Hạ thấp cơ thể của bạn cho đến khi ngực của bạn gần chạm đất, sau đó đẩy trở lại vị trí bắt đầu. \ n \ n4. Người leo núi (1 phút) \ n Bắt đầu ở tư thế plank, sau đó nhanh chóng đưa đầu gối phải về phía ngực, sau đó trở lại vị trí bắt đầu. Nhanh chóng đổi bên, đưa đầu gối trái về phía ngực. Tiếp tục xen kẽ các bên.\n\n5. Nhảy Lunges (1 phút) \ nBắt đầu ở tư thế lunge với chân phải của bạn về phía trước. Đẩy khỏi mặt đất và đổi chân giữa không trung, hạ cánh ở tư thế lunge bằng chân trái về phía trước. Lặp lại, xen kẽ các bên.\n\n6. Plank (1 phút) \ n Vào tư thế plank với cẳng tay trên mặt đất và cơ thể của bạn theo một đường thẳng. Giữ vị trí này, tham gia vào cốt lõi của bạn để giữ cho hông của bạn không bị chảy xệ. \ n \ n7. Burpees (1 phút) \ n Bắt đầu đứng, sau đó đặt tay xuống đất và nhảy chân trở lại tư thế plank. Thực hiện chống đẩy, sau đó nhảy chân trở lại tay và nhảy lên không trung. Lặp lại.\n\n8. Xoay người Nga (1 phút)\nNgồi trên mặt đất với đầu gối cong, sau đó hơi ngả người ra sau và nhấc chân lên khỏi mặt đất. Giữ hai tay trước mặt, vặn thân mình từ bên này sang bên kia. Giữ cho cốt lõi của bạn tham gia và lưng của bạn thẳng. \ n \ n9. Gập xe đạp (1 phút) \ nNằm ngửa với hai tay sau đầu và chân mở rộng. Đưa đầu gối phải về phía ngực trong khi vặn khuỷu tay trái về phía đầu gối. Đổi bên, đưa đầu gối trái về phía ngực và khuỷu tay phải về phía đầu gối. Tiếp tục xen kẽ các bên.\n\n10. Hạ nhiệt (1 phút) \ nDành một phút để hạ nhiệt bằng một số động tác kéo dài nhẹ, tập trung vào cánh tay, chân và cốt lõi của bạn. Hít thở sâu và để nhịp tim trở lại bình thường."}</w:t>
      </w:r>
    </w:p>
    <w:p w14:paraId="16783F74" w14:textId="35B794AF" w:rsidR="0061308D" w:rsidRDefault="00F3056D">
      <w:r>
        <w:t>{"câu hỏi": "Đề xuất một cách sáng tạo để gây quỹ từ thiện", "trả lời": "Một cách sáng tạo để gây quỹ từ thiện là tổ chức một chương trình tài năng ảo. Bạn có thể mời bạn bè, gia đình và các thành viên của cộng đồng tham gia bằng cách thể hiện tài năng của họ thông qua các video hoặc luồng trực tiếp được ghi sẵn. Sau đó, mọi người có thể bỏ phiếu cho các buổi biểu diễn yêu thích của họ bằng cách quyên góp cho tổ chức từ thiện mà bạn chọn. Điều này sẽ không chỉ gây quỹ mà còn mang mọi người lại với nhau một cách vui vẻ và giải trí trong khi hỗ trợ một mục đích tốt đẹp."}</w:t>
      </w:r>
    </w:p>
    <w:sectPr w:rsidR="006130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181464">
    <w:abstractNumId w:val="8"/>
  </w:num>
  <w:num w:numId="2" w16cid:durableId="28261386">
    <w:abstractNumId w:val="6"/>
  </w:num>
  <w:num w:numId="3" w16cid:durableId="251207435">
    <w:abstractNumId w:val="5"/>
  </w:num>
  <w:num w:numId="4" w16cid:durableId="1085104737">
    <w:abstractNumId w:val="4"/>
  </w:num>
  <w:num w:numId="5" w16cid:durableId="1045713484">
    <w:abstractNumId w:val="7"/>
  </w:num>
  <w:num w:numId="6" w16cid:durableId="1998801455">
    <w:abstractNumId w:val="3"/>
  </w:num>
  <w:num w:numId="7" w16cid:durableId="792289072">
    <w:abstractNumId w:val="2"/>
  </w:num>
  <w:num w:numId="8" w16cid:durableId="550576510">
    <w:abstractNumId w:val="1"/>
  </w:num>
  <w:num w:numId="9" w16cid:durableId="20476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1308D"/>
    <w:rsid w:val="00706298"/>
    <w:rsid w:val="00AA1D8D"/>
    <w:rsid w:val="00B47730"/>
    <w:rsid w:val="00CB0664"/>
    <w:rsid w:val="00F305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13F775"/>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7062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89</Pages>
  <Words>46143</Words>
  <Characters>263018</Characters>
  <Application>Microsoft Office Word</Application>
  <DocSecurity>0</DocSecurity>
  <Lines>2191</Lines>
  <Paragraphs>617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2023-07-21T09:33:00Z</dcterms:modified>
  <cp:category/>
</cp:coreProperties>
</file>