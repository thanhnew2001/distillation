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0C0F" w14:textId="240B6835" w:rsidR="00FC1DE0" w:rsidRDefault="00314C73">
      <w:r>
        <w:t>{"</w:t>
      </w:r>
      <w:proofErr w:type="spellStart"/>
      <w:r>
        <w:t>câu</w:t>
      </w:r>
      <w:proofErr w:type="spellEnd"/>
      <w:r>
        <w:t xml:space="preserve"> </w:t>
      </w:r>
      <w:proofErr w:type="spellStart"/>
      <w:r>
        <w:t>hỏi</w:t>
      </w:r>
      <w:proofErr w:type="spellEnd"/>
      <w:r>
        <w:t>": "</w:t>
      </w:r>
      <w:proofErr w:type="spellStart"/>
      <w:r>
        <w:t>Đưa</w:t>
      </w:r>
      <w:proofErr w:type="spellEnd"/>
      <w:r>
        <w:t xml:space="preserve"> </w:t>
      </w:r>
      <w:proofErr w:type="spellStart"/>
      <w:r>
        <w:t>ra</w:t>
      </w:r>
      <w:proofErr w:type="spellEnd"/>
      <w:r>
        <w:t xml:space="preserve"> ba câu hỏi để kiểm tra mô hình GPT để tóm tắt văn bản", "trả lời": "1. Mô hình GPT có thể xác định chính xác và cô đọng các điểm chính của một văn bản dài hơn thành một bản tóm tắt ngắn gọn không? \n\n2. Mô hình GPT xử lý ngôn ngữ phức tạp hoặc kỹ thuật như thế nào khi tạo tóm tắt? Nó có bảo tồn thông tin ngữ cảnh quan trọng và các thuật ngữ chính không? \n\n3. Mô hình GPT có thể tóm tắt hiệu quả các văn bản từ các thể loại và phong cách khác nhau, chẳng hạn như các bài báo, tài liệu nghiên cứu và các đoạn tường thuật không?"}</w:t>
      </w:r>
    </w:p>
    <w:p w14:paraId="0F3868C7" w14:textId="77777777" w:rsidR="00FC1DE0" w:rsidRDefault="00314C73">
      <w:r>
        <w:t>{"câu hỏi": "Hãy tưởng tượng một thế giới và viết một mô tả ngắn gọn về nó", "câu trả lời": "Thế giới tôi tưởng tượng là sự pha trộn giữa thiên nhiên và công nghệ, nơi sự cân bằng giữa hai thế giới được duy trì hoàn hảo. Những khu rừng tươi tốt, những ngọn đồi thoai thoải và những hồ nước trong vắt cùng tồn tại với những thành phố bằng thủy tinh và thép. Các tòa nhà chọc trời được trang trí bằng những khu vườn thẳng đứng cao chót vót trên các công viên đô thị, nơi mọi người từ mọi tầng lớp xã hội tụ tập để tận hưởng ánh nắng mặt trời. Hệ thống giao thông tiên tiến giúp việc đi lại nhanh chóng và dễ dàng, trong khi năng lượng tái tạo cung cấp năng lượng cho thế giới một cách sạch sẽ và bền vững. Trong thế giới này, mọi người làm việc cùng nhau để giải quyết vấn đề và tạo ra một tương lai tốt đẹp hơn cho bản thân và các thế hệ mai sau. Đó là một thế giới tràn đầy hy vọng, nơi mọi thứ đều có thể xảy ra."}</w:t>
      </w:r>
    </w:p>
    <w:p w14:paraId="02185F28" w14:textId="77777777" w:rsidR="00FC1DE0" w:rsidRDefault="00314C73">
      <w:r>
        <w:t>{"câu hỏi": "Tạo danh sách 3 mẹo an toàn để cha mẹ ghi nhớ khi con sử dụng máy tính xách tay", "trả lời": "1. Giáo dục trẻ em về an toàn trực tuyến: Cha mẹ nên thảo luận và giáo dục con cái về các thực hành internet an toàn, bao gồm không chia sẻ thông tin cá nhân, tránh giao tiếp với người lạ và nhận thức được các mối nguy hiểm trực tuyến tiềm ẩn. \n\n2. Giám sát việc sử dụng internet: Điều quan trọng là cha mẹ phải giám sát việc sử dụng internet của con cái họ và thiết lập kiểm soát của phụ huynh để hạn chế quyền truy cập vào các trang web hoặc nội dung không phù hợp. Họ cũng có thể thiết lập giới hạn sử dụng để đảm bảo rằng con cái họ không dành quá nhiều thời gian trên máy tính xách tay. \ n \ n3. An toàn vật lý của thiết bị: Hướng dẫn trẻ cầm laptop cẩn thận, không ăn uống gần thiết bị và tránh đặt gần bất kỳ nguồn nhiệt nào. Ngoài ra, máy tính xách tay phải luôn được sử dụng trên một bề mặt phẳng với hệ thống thông gió thích hợp để đảm bảo rằng nó không quá nóng."}</w:t>
      </w:r>
    </w:p>
    <w:p w14:paraId="7C07323B" w14:textId="77777777" w:rsidR="00FC1DE0" w:rsidRDefault="00314C73">
      <w:r>
        <w:t>{"câu hỏi": "Viết một tweet quảng bá một nhạc sĩ địa phương", "trả lời": "\"Tin tức thú vị! Nhạc sĩ địa phương [tên] vừa phát hành một album mới đáng kinh ngạc mà mọi người cần nghe. Hỗ trợ tài năng thực sự và lắng nghe! #localmusic #newmusic #supportlocalartists\""}</w:t>
      </w:r>
    </w:p>
    <w:p w14:paraId="3B1F0430" w14:textId="77777777" w:rsidR="00FC1DE0" w:rsidRDefault="00314C73">
      <w:r>
        <w:t xml:space="preserve">{"câu hỏi": "Tạo một bài phát biểu về cách công nghệ đang thay đổi cuộc sống hàng ngày của chúng ta.", "Câu trả lời": "Chào buổi tối tất cả mọi người, và cảm ơn bạn đã tham gia cùng tôi khi chúng ta đi sâu vào một chủ đề có tiềm năng định hình tương lai của chúng ta theo những cách mà chúng ta thậm chí không thể tưởng tượng được. Hôm nay, tôi muốn nói về cách công nghệ đang thay đổi cuộc sống hàng ngày của chúng ta. \n\n\nThật đáng kinh ngạc khi công nghệ đã tiến xa như thế nào trong một khoảng thời gian ngắn như vậy. Từ những ngày của internet quay số và điện thoại di động cỡ cục gạch, đến kỷ nguyên kết nối tức thì và máy tính bỏ túi, những tiến bộ mà chúng ta đã chứng kiến không có gì đáng kinh ngạc. </w:t>
      </w:r>
      <w:r>
        <w:lastRenderedPageBreak/>
        <w:t>Nhưng câu hỏi chúng ta phải tự hỏi mình là, tất cả các công nghệ này ảnh hưởng đến cuộc sống hàng ngày của chúng ta như thế nào? Đối với người mới bắt đầu, công nghệ đã giúp chúng ta truy cập thông tin dễ dàng hơn. Đã qua rồi cái thời chúng ta phải ghé thăm thư viện hoặc lật qua các trang của một cuốn bách khoa toàn thư để tìm câu trả lời mà chúng ta tìm kiếm. Ngày nay, tất cả những gì chúng ta cần làm là nhập truy vấn của mình vào công cụ tìm kiếm và trong vòng vài giây, chúng ta có quyền truy cập vào vô số kiến thức, ngay trong tầm tay. \n \ nCông nghệ cũng đã cách mạng hóa cách chúng ta giao tiếp. Với việc sử dụng rộng rãi điện thoại thông minh và phương tiện truyền thông xã hội, giờ đây chúng ta có thể giữ liên lạc với bạn bè và gia đình, bất kể họ ở đâu trên thế giới. Các cuộc gọi video và tin nhắn tức thời đã giúp chúng ta có thể giao tiếp với những người thân yêu trong thời gian thực. Tại nơi làm việc, công nghệ đã giúp chúng ta làm việc hiệu quả hơn, cho phép chúng ta làm việc hiệu quả và hiệu quả hơn. Nhờ phần mềm như hội nghị truyền hình, giờ đây chúng tôi có thể tổ chức các cuộc họp với đồng nghiệp hoặc khách hàng từ bên kia thế giới. Tự động hóa và trí tuệ nhân tạo cũng đã đơn giản hóa nhiều nhiệm vụ trần tục và lặp đi lặp lại mà chúng ta thường làm thủ công, cho phép chúng ta tập trung vào các vấn đề cấp bách hơn. Trong lĩnh vực y học, công nghệ không có gì khác ngoài việc thay đổi cuộc chơi. Từ máy theo dõi sức khỏe có thể đeo được đến y học từ xa, công nghệ đã giúp chúng ta chăm sóc sức khỏe của mình dễ dàng hơn. Giờ đây, các bác sĩ có thể theo dõi bệnh nhân từ xa và thực hiện các ca phẫu thuật phức tạp với sự trợ giúp của robot. Tóm lại, tác động của công nghệ đối với cuộc sống hàng ngày của chúng ta không thể bị phóng đại. Nó đã làm cho thế giới trở thành một nơi nhỏ hơn, đưa chúng ta đến gần nhau hơn, làm cho chúng ta làm việc hiệu quả hơn và giúp chúng ta có cuộc sống khỏe mạnh hơn. Tuy nhiên, điều cần thiết là chúng ta tiếp tục sử dụng công nghệ một cách có trách nhiệm, đảm bảo rằng nó vẫn là một công cụ cho sự tiến bộ và không phải là một trở ngại. Cảm ơn."}</w:t>
      </w:r>
    </w:p>
    <w:p w14:paraId="2FF06E7E" w14:textId="77777777" w:rsidR="00FC1DE0" w:rsidRDefault="00314C73">
      <w:r>
        <w:t xml:space="preserve">{"câu hỏi": "Mô tả các tính năng của một chiếc xe Mercedes-Benz S-Class.", "câu trả lời": "Mercedes-Benz S-Class là một chiếc sedan sang trọng đại diện cho đỉnh cao của nhà sản xuất ô tô - kỹ thuật, công nghệ và thiết kế của nhà sản xuất ô tô. Dưới đây là một số tính năng chính của nó: \ n \ n1. Tiện nghi vượt trội: S-Class được thiết kế hướng đến sự thoải mái cho người lái và hành khách. Ghế ngồi cung cấp hỗ trợ đáng kể, với các chức năng sưởi, thông gió và massage. Hệ thống kiểm soát khí hậu tự động cân bằng nhiệt độ và chất lượng không khí. Nội thất rộng rãi và cung cấp đầu và chỗ để chân rộng rãi cho tất cả người cư ngụ. \ n \ n2. Công nghệ tiên tiến: S-Class được trang bị công nghệ hiện đại. Hệ thống thông tin giải trí có màn hình độ phân giải cao và được điều khiển thông qua bàn di chuột trực quan trên bảng điều khiển trung tâm. Bạn sẽ tìm thấy các tính năng như điều hướng, kết nối Bluetooth, lệnh thoại và hệ thống âm thanh cao cấp. Ngoài ra còn có một điểm truy cập Wi-Fi và khả năng sạc không dây. \ n \ n3. An toàn: Về mặt an toàn, S-Class được trang bị một loạt các hệ thống tiên tiến. Bên cạnh các tính năng cơ bản như túi khí và kiểm soát độ ổn định, nó còn cung cấp các tính năng như kiểm soát hành trình thích ứng, cảnh báo chệch làn đường, giám sát điểm mù và phanh khẩn cấp tự động. Trong trường hợp xảy ra tai nạn, chiếc xe có thể tự động gọi trợ giúp và cung cấp vị trí GPS cho những người ứng cứu khẩn cấp. \ n \ n4. Hiệu suất: Dưới mui xe, S-Class có một số tùy chọn động cơ mạnh mẽ, bao gồm các tùy chọn V6, V8 và V12. Chiếc xe tăng tốc mượt mà và dễ dàng, trong khi hệ thống treo mang đến một chuyến đi tinh tế và thoải mái. Nó tự hào có khả năng xử lý nhanh nhẹn và hệ thống lái nhạy </w:t>
      </w:r>
      <w:r>
        <w:lastRenderedPageBreak/>
        <w:t>bén, làm cho nó vừa thể thao vừa thoải mái. \ n \ n5. Thiết kế thanh lịch: S-Class có thiết kế thanh lịch toát lên sự sang trọng và tinh tế. Ngoại thất nổi bật với những đường nét bóng bẩy, lưới tản nhiệt táo bạo và hệ thống đèn LED thời trang. Nội thất được trang trí bằng các vật liệu cao cấp như da, gỗ và nhựa mềm. Sự chú ý đến từng chi tiết được thể hiện rõ ràng trong mọi khía cạnh của chiếc xe, làm cho nó trở thành một tác phẩm nghệ thuật thực sự. Mercedes-Benz S-Class là hình ảnh thu nhỏ của sự sang trọng, thoải mái và hiệu suất, pha trộn công nghệ tiên tiến với thiết kế thanh lịch để tạo ra một chiếc xe thực sự đáng chú ý.</w:t>
      </w:r>
    </w:p>
    <w:p w14:paraId="35CBB56F" w14:textId="77777777" w:rsidR="00FC1DE0" w:rsidRDefault="00314C73">
      <w:r>
        <w:t>{"câu hỏi": "Đề xuất ba cách đối phó với một khách hàng quá hung hăng", "câu trả lời": "1. Giữ bình tĩnh và chuyên nghiệp: Giữ bình tĩnh và điềm tĩnh trong quá trình tương tác với một khách hàng hung hăng có thể giúp khuếch tán tình hình. Điều quan trọng cần nhớ là không coi hành vi của họ là cá nhân và tập trung vào việc tìm giải pháp cho vấn đề của họ. \ n \ n2. Tích cực lắng nghe: Thông thường, hành vi hung hăng từ khách hàng bắt nguồn từ cảm giác không được lắng nghe hoặc bị phớt lờ. Bằng cách tích cực lắng nghe mối quan tâm của họ và thừa nhận cảm xúc của họ, bạn có thể giúp giảm leo thang tình hình và trấn an khách hàng rằng bạn đang xem xét mối quan tâm của họ một cách nghiêm túc. \ n \ n3. Đặt ranh giới: Đối phó với một khách hàng hung hăng có thể là một thách thức và điều quan trọng là phải thiết lập ranh giới và không dung thứ cho hành vi lạm dụng. Hãy để khách hàng biết rằng hành vi của họ là không thể chấp nhận được và bạn sẽ không thể giúp họ trừ khi họ giao tiếp một cách tôn trọng. Nếu tình hình trở nên mất kiểm soát, đừng ngần ngại tìm kiếm sự giúp đỡ từ người giám sát hoặc nhân viên an ninh."}</w:t>
      </w:r>
    </w:p>
    <w:p w14:paraId="62FC3F1C" w14:textId="77777777" w:rsidR="00FC1DE0" w:rsidRDefault="00314C73">
      <w:r>
        <w:t>{"câu hỏi": "Kể tên một số lợi thế của việc sử dụng AI trong kinh doanh", "trả lời": "1. Cải thiện việc ra quyết định: AI có thể phân tích dữ liệu phức tạp và cung cấp cho doanh nghiệp những hiểu biết có giá trị, cho phép họ đưa ra quyết định sáng suốt và giảm nguy cơ lỗi của con người. Nâng cao hiệu quả: Các ứng dụng AI có thể cải thiện quy trình làm việc và tự động hóa các nhiệm vụ lặp đi lặp lại, do đó tăng năng suất và hiệu quả của doanh nghiệp. \ n \ n3. Tiếp thị được cá nhân hóa: AI có thể giúp các doanh nghiệp điều chỉnh chiến lược tiếp thị của họ cho khách hàng mục tiêu bằng cách phân tích dữ liệu khách hàng để xác định sở thích và hành vi của họ. \ n \ n4. Cải thiện dịch vụ khách hàng: Chatbot AI và trợ lý ảo có thể cung cấp hỗ trợ khách hàng nhanh chóng và hiệu quả 24/7, do đó cải thiện trải nghiệm khách hàng tổng thể. Bảo trì dự đoán: Trong các ngành công nghiệp như sản xuất, AI có thể giúp dự đoán lỗi thiết bị và bảo trì lịch trình, dẫn đến tiết kiệm chi phí và giảm thời gian chết. \ n \ n6. Tiết kiệm chi phí: AI có thể giúp các doanh nghiệp giảm chi phí lao động và các chi phí khác bằng cách tự động hóa các tác vụ khác nhau, dẫn đến tiết kiệm chi phí theo thời gian. Tăng cường sáng tạo: AI có thể giúp các doanh nghiệp tạo ra các ý tưởng và giải pháp mới bằng cách phân tích dữ liệu và khám phá các mẫu mới, do đó mở ra các cơ hội mới và thúc đẩy sự sáng tạo."}</w:t>
      </w:r>
    </w:p>
    <w:p w14:paraId="020E0292" w14:textId="77777777" w:rsidR="00FC1DE0" w:rsidRDefault="00314C73">
      <w:r>
        <w:t xml:space="preserve">{"câu hỏi": "Đưa ra ví dụ về tập dữ liệu để phân tích tình cảm", "câu trả lời": "Một tập dữ liệu để phân tích tình cảm thường bao gồm dữ liệu văn bản cùng với các nhãn tình cảm liên quan, thường ở dạng tích cực hoặc tiêu cực. Một ví dụ phổ biến về bộ dữ liệu phân tích tình cảm là đánh giá phim hoặc sản phẩm nơi khách hàng để lại phản hồi và đánh giá trải nghiệm của họ. \n\nDưới đây là một mẫu của bộ dữ liệu phân tích tình cảm chứa 5 bản ghi:\n\n| </w:t>
      </w:r>
      <w:r>
        <w:lastRenderedPageBreak/>
        <w:t>Đánh giá | Tình cảm |\n|---------------------------------------------------|-----------|\n| Dịch vụ thật tuyệt vời và thức ăn rất ngon | Tích cực |\n| Tôi không hài lòng với chất lượng sản phẩm | Tiêu cực |\n| Bộ phim thực sự mang tính giải trí và khiến tôi bị cuốn hút cho đến cuối cùng | Tích cực |\n| Diễn xuất không đạt tiêu chuẩn và cốt truyện có thể dự đoán được | Tiêu cực |\n| Các nhân viên rất hữu ích và quá trình này diễn ra suôn sẻ | Tích cực |"}</w:t>
      </w:r>
    </w:p>
    <w:p w14:paraId="6E855601" w14:textId="77777777" w:rsidR="00FC1DE0" w:rsidRDefault="00314C73">
      <w:r>
        <w:t>{"câu hỏi": "Mô tả hợp đồng thông minh.", "câu trả lời": "Hợp đồng thông minh là một hợp đồng kỹ thuật số và tự thực hiện, dựa trên công nghệ blockchain. Nó thường hoạt động bằng cách sử dụng các câu lệnh "nếu-thì" được mã hóa vào các chương trình máy tính, tự động thực thi các quy tắc và quy định của hợp đồng, bao gồm cả việc thực hiện các thỏa thuận giữa các bên. Về cơ bản, nó cho phép các giao dịch minh bạch, tự động và an toàn diễn ra mà không cần các trung gian như ngân hàng hoặc luật sư. Hợp đồng thông minh có khả năng tiết kiệm thời gian và tiền bạc, đồng thời tăng sự tin tưởng và minh bạch trong các giao dịch. Chúng thường được sử dụng trong các ngành công nghiệp như bất động sản, tài chính và quản lý chuỗi cung ứng, trong số những ngành khác."}</w:t>
      </w:r>
    </w:p>
    <w:p w14:paraId="0C4162B3" w14:textId="77777777" w:rsidR="00FC1DE0" w:rsidRDefault="00314C73">
      <w:r>
        <w:t>{"câu hỏi": "Động não năm công ty có thể hưởng lợi từ công nghệ AI.", "câu trả lời": "1. Amazon: Amazon có thể sử dụng công nghệ AI để tối ưu hóa hậu cần và quản lý chuỗi cung ứng, nâng cao hiệu quả hoạt động kho, tăng cường thuật toán tìm kiếm và đề xuất sản phẩm và cải thiện công nghệ trợ lý giọng nói của họ. \ n \ n2. Ford: Công nghệ AI có thể mang lại lợi ích cho Ford bằng cách cải thiện quy trình sản xuất, tăng cường công nghệ lái xe tự động, tối ưu hóa các tính năng an toàn của xe và dự đoán nhu cầu bảo trì. IBM: IBM có thể sử dụng công nghệ AI để tăng cường điện toán đám mây và dịch vụ phân tích dữ liệu, cải thiện khả năng xử lý ngôn ngữ tự nhiên và phát triển các giải pháp dựa trên AI mới để giúp các doanh nghiệp và tổ chức cải thiện hoạt động của họ. Pfizer: Công nghệ AI có thể mang lại lợi ích cho Pfizer bằng cách đẩy nhanh quá trình khám phá và phát triển thuốc, tăng cường quy trình thử nghiệm lâm sàng, cải thiện kết quả của bệnh nhân và tối ưu hóa chuỗi cung ứng và quy trình phân phối. Netflix: Netflix có thể sử dụng công nghệ AI để cải thiện thuật toán đề xuất nội dung của họ, nâng cao trải nghiệm người dùng, phân tích hành vi và sở thích của người xem, đồng thời phát triển các công cụ dựa trên AI mới để giúp người sáng tạo tạo ra nội dung tốt hơn."}</w:t>
      </w:r>
    </w:p>
    <w:p w14:paraId="43741A82" w14:textId="77777777" w:rsidR="00FC1DE0" w:rsidRDefault="00314C73">
      <w:r>
        <w:t>{"câu hỏi": "Kể tên ba lý do tại sao phát triển kinh tế lại quan trọng.", "trả lời": "1. Cải thiện mức sống: Phát triển kinh tế rất quan trọng vì nó mang lại sự gia tăng của cải và tài nguyên của một quốc gia, cuối cùng dẫn đến cải thiện mức sống của công dân. Với sự phát triển kinh tế, mọi người được tiếp cận nhiều hơn với dịch vụ chăm sóc sức khỏe, giáo dục, nhà ở và các nhu yếu phẩm cơ bản khác. Tạo việc làm và giảm tỷ lệ thất nghiệp: Khi nền kinh tế phát triển, các doanh nghiệp và ngành công nghiệp mở rộng, dẫn đến việc tạo ra nhiều cơ hội việc làm hơn cho người dân. Điều này làm giảm tỷ lệ thất nghiệp và nghèo đói và cải thiện phúc lợi chung của dân số. \ n \ n3. Tăng thu nhập quốc dân và thu nhập của chính phủ: Phát triển kinh tế dẫn đến tăng thu nhập quốc dân và thu nhập thuế cho chính phủ. Điều này cho phép chính phủ đầu tư vào các dịch vụ thiết yếu như cơ sở hạ tầng, giáo dục và chăm sóc sức khỏe, dẫn đến cải thiện tổng thể chất lượng cuộc sống cho công dân."}</w:t>
      </w:r>
    </w:p>
    <w:p w14:paraId="5829D0E1" w14:textId="77777777" w:rsidR="00FC1DE0" w:rsidRDefault="00314C73">
      <w:r>
        <w:lastRenderedPageBreak/>
        <w:t>{"câu hỏi": "Viết lại câu sau sửa lỗi ngữ pháp của nó: - Học sinh thể hiện sự hiểu biết xuất sắc về tài liệu", "câu trả lời": "Học sinh thể hiện sự hiểu biết tuyệt vời về tài liệu."}</w:t>
      </w:r>
    </w:p>
    <w:p w14:paraId="573F37E8" w14:textId="77777777" w:rsidR="00FC1DE0" w:rsidRDefault="00314C73">
      <w:r>
        <w:t>{"câu hỏi": "Mô tả cách chatbot do AI điều khiển hoạt động.", "câu trả lời": "Chatbot do AI điều khiển là một chương trình máy tính sử dụng các công nghệ trí tuệ nhân tạo như xử lý ngôn ngữ tự nhiên (NLP), học máy và học sâu để hiểu và trả lời các truy vấn của con người theo cách đàm thoại. \n\nHoạt động của một chatbot AI có thể được chia thành các bước sau:\n\n1. Xử lý đầu vào: Khi người dùng nhập hoặc nói một truy vấn, chatbot sẽ nắm bắt đầu vào và chuyển đổi nó thành định dạng có thể đọc được bằng máy. Văn bản đầu vào được mã hóa và xử lý trước để loại bỏ bất kỳ trường hợp tiếng ồn nào có thể cản trở sự hiểu biết của chatbot. \ n \ n2. Hiểu đầu vào: Sau khi đầu vào được xử lý, NLP và thuật toán học máy được sử dụng để hiểu truy vấn, ý định và ngữ cảnh của người dùng. Nhận dạng thực thể được đặt tên, phân tích tình cảm và dịch ngôn ngữ là một số kỹ thuật AI giúp hiểu đầu vào. \ n \ n3. Tạo phản hồi: Sau khi chatbot hiểu truy vấn của người dùng, nó sẽ tạo phản hồi dựa trên các phản hồi được xác định trước, dữ liệu từ cơ sở kiến thức hoặc thông qua truy xuất thông tin cụ thể theo truy vấn. Các thuật toán học máy như mô hình trình tự đến trình tự hoặc mô hình tạo ra có thể được sử dụng để tạo ra các phản ứng giống như con người. \ n \ n4. Xử lý đầu ra: Khi phản hồi được tạo, nó được xử lý và chuyển đổi thành định dạng mà con người có thể đọc được trước khi được gửi đến người dùng. \ n \ nChatbot AI liên tục học hỏi với mọi tương tác và cải thiện khả năng hiểu và trả lời các truy vấn. Với dữ liệu đào tạo đầy đủ và đa dạng, chatbot AI có thể trở nên tốt hơn trong việc nhận ra ngôn ngữ của con người, hiểu ý định của người dùng và đưa ra các phản hồi phù hợp và hấp dẫn."}</w:t>
      </w:r>
    </w:p>
    <w:p w14:paraId="2F5095E6" w14:textId="77777777" w:rsidR="00FC1DE0" w:rsidRDefault="00314C73">
      <w:r>
        <w:t>{"câu hỏi": "Tìm ba cách để ngăn chặn các cuộc tấn công mạng.", "trả lời": "Có một số cách để ngăn chặn các cuộc tấn công mạng, bao gồm:\n\n1. Sử dụng mật khẩu mạnh và xác thực hai yếu tố: Một cách quan trọng để ngăn chặn các cuộc tấn công mạng là sử dụng mật khẩu mạnh, duy nhất và khó bẻ khóa cho tất cả các tài khoản và thiết bị. Ngoài ra, hãy bật xác thực hai yếu tố, bổ sung thêm một lớp bảo mật bằng cách xác minh danh tính của người dùng thông qua hai phương pháp riêng biệt, chẳng hạn như mật khẩu và mã được gửi đến thiết bị di động của người dùng. \ n \ n2. Cập nhật phần mềm thường xuyên: Phần mềm và hệ thống lỗi thời có thể để ngỏ cánh cửa cho tội phạm mạng khai thác lỗ hổng. Cập nhật phần mềm và bản vá thường xuyên có thể giúp khắc phục các lỗ hổng này và giữ cho hệ thống của bạn an toàn hơn. Một thực tiễn tốt là bật cập nhật tự động để đảm bảo rằng không có bản cập nhật quan trọng nào bị bỏ lỡ. \ n \ n3. Giáo dục nhân viên và người dùng: Một số lượng đáng kể các cuộc tấn công mạng được bắt đầu thông qua lỗi của con người, chẳng hạn như rơi vào các trò gian lận lừa đảo hoặc tải xuống các tệp đính kèm độc hại. Cung cấp đào tạo thường xuyên về các phương pháp hay nhất về an ninh mạng, chẳng hạn như cách phát hiện email hoặc liên kết đáng ngờ, có thể giúp nhân viên và người dùng cảnh giác và giảm nguy cơ trở thành con mồi của một cuộc tấn công."}</w:t>
      </w:r>
    </w:p>
    <w:p w14:paraId="4193717F" w14:textId="77777777" w:rsidR="00FC1DE0" w:rsidRDefault="00314C73">
      <w:r>
        <w:t xml:space="preserve">{"câu hỏi": "Phác thảo chiến lược cải thiện trải nghiệm của khách hàng trên trang web.", "trả lời": "Cải thiện trải nghiệm của khách hàng trên trang web là một nhiệm vụ quan trọng để đảm bảo sự hài lòng và lòng trung thành của khách hàng. Dưới đây là một chiến lược để cải thiện trải nghiệm của khách hàng: \ n \ n1. Hiểu đối tượng của bạn: Bắt đầu bằng cách xác </w:t>
      </w:r>
      <w:r>
        <w:lastRenderedPageBreak/>
        <w:t>định và hiểu đối tượng mục tiêu của bạn. Sử dụng các công cụ phân tích để hiểu rõ hơn về nhân khẩu học, hành vi và sở thích của khách hàng của bạn. \ n \ n2. Đơn giản hóa việc điều hướng trang web: Đảm bảo trang web của bạn dễ điều hướng, với các menu rõ ràng và trực quan và hệ thống phân cấp nội dung hợp lý. Một trang web được thiết kế và tổ chức tốt giúp khách hàng dễ dàng tìm thấy những gì họ đang tìm kiếm. \ n \ n3. Nâng cao tốc độ tải trang: Một trong những trải nghiệm khó chịu nhất đối với khách hàng là chờ tải trang. Tối ưu hóa hình ảnh, giảm số lượng chuyển hướng và tận dụng bộ nhớ đệm của trình duyệt để cải thiện tốc độ tải trang. \ n \ n4. Cung cấp nội dung chất lượng: Đảm bảo trang web của bạn cung cấp thông tin có liên quan, có giá trị và cập nhật, dễ hiểu. Sử dụng phông chữ sạch sẽ và dễ đọc, với hình ảnh và video thích hợp để nâng cao nội dung.\n\n5. Tối ưu hóa cho thiết bị di động: Với ngày càng nhiều khách hàng truy cập trang web thông qua thiết bị di động, điều cần thiết là phải đảm bảo rằng trang web của bạn thân thiện với thiết bị di động. Sử dụng thiết kế đáp ứng để đảm bảo rằng trang web hiển thị tốt trên tất cả các kích thước màn hình. \ n \ n6. Cung cấp nhiều cách để liên lạc: Cung cấp cho khách hàng nhiều cách để liên hệ với bạn, chẳng hạn như email, điện thoại hoặc trò chuyện trực tiếp. Giúp khách hàng dễ dàng liên hệ với bạn để được hỗ trợ hoặc phản hồi.\n\n7. Cá nhân hóa trải nghiệm: Cá nhân hóa có thể giúp cải thiện trải nghiệm của khách hàng bằng cách làm cho khách hàng cảm thấy có giá trị và được hiểu. Sử dụng cookie hoặc các cơ chế theo dõi khác để cung cấp nội dung, ưu đãi hoặc đề xuất được cá nhân hóa.\n\n8. Theo dõi và phản hồi phản hồi: Cuối cùng, chủ động tìm kiếm và trả lời phản hồi của khách hàng. Sử dụng khảo sát, biểu mẫu phản hồi hoặc phương tiện truyền thông xã hội để thu thập phản hồi và sử dụng nó để liên tục cải thiện trải nghiệm của khách hàng. Bằng cách thực hiện các biện pháp này, bạn có thể nâng cao trải nghiệm của khách hàng trên trang web của mình, dẫn đến tăng sự hài lòng của khách hàng, lòng trung thành và lặp lại kinh doanh."}</w:t>
      </w:r>
    </w:p>
    <w:p w14:paraId="5075DFEA" w14:textId="77777777" w:rsidR="00FC1DE0" w:rsidRDefault="00314C73">
      <w:r>
        <w:t>{"câu hỏi": "Liệt kê ba biện pháp đối phó để bảo vệ chống lại vi phạm dữ liệu.", "Trả lời": "1. Mã hóa: Một trong những biện pháp đối phó hiệu quả nhất để bảo vệ chống lại vi phạm dữ liệu là tự mã hóa dữ liệu. Điều này có nghĩa là ngay cả khi tin tặc quản lý để truy cập dữ liệu, họ sẽ không thể đọc hoặc sử dụng nó vì nó được mã hóa và bảo vệ bởi khóa mã hóa. Chỉ những người dùng có khóa giải mã thích hợp mới có thể truy cập dữ liệu, giữ an toàn trước người ngoài. \ n \ n2. Xác thực đa yếu tố: Một biện pháp đối phó khác để bảo vệ chống lại vi phạm dữ liệu là thực hiện xác thực đa yếu tố (MFA). Điều này liên quan đến việc sử dụng nhiều hơn một phương pháp để xác minh danh tính của người dùng đang cố gắng truy cập dữ liệu hoặc hệ thống. MFA có thể bao gồm những thứ như mật khẩu, thẻ thông minh, nhận dạng sinh trắc học và mã thông báo bảo mật. Bằng cách yêu cầu nhiều hình thức nhận dạng để truy cập dữ liệu, cơ hội tấn công mạng thành công sẽ giảm đáng kể. \ n \ n3. An ninh mạng: Thực hiện các biện pháp an ninh mạng mạnh mẽ cũng rất cần thiết để bảo vệ chống lại vi phạm dữ liệu. Điều này có thể liên quan đến tường lửa, hệ thống phát hiện và ngăn chặn xâm nhập và cập nhật và vá lỗi bảo mật thường xuyên. An ninh mạng giúp bảo vệ chống lại các cuộc tấn công từ bên ngoài, ngăn chặn truy cập trái phép vào dữ liệu và hệ thống nhạy cảm. Điều quan trọng là phải luôn cập nhật các biện pháp an ninh mạng để luôn đi trước các mối đe dọa và lỗ hổng mới nổi."}</w:t>
      </w:r>
    </w:p>
    <w:p w14:paraId="551BF87C" w14:textId="77777777" w:rsidR="00FC1DE0" w:rsidRDefault="00314C73">
      <w:r>
        <w:lastRenderedPageBreak/>
        <w:t>{"câu hỏi": "Giải thích mạng đối kháng sinh sản (GAN) là gì.", "câu trả lời": "Mạng đối kháng sinh sản (GAN) là một loại mô hình học máy trí tuệ nhân tạo bao gồm hai mạng nơ-ron sâu được thiết lập để cạnh tranh với nhau trong một trò chơi có tổng bằng không. Mục tiêu cuối cùng của cuộc thi này là cải thiện việc tạo ra các trường hợp dữ liệu tổng hợp mới, có thể truyền cho dữ liệu thực. \ n \ n Một trong những mạng thần kinh là trình tạo, tạo ra các trường hợp dữ liệu giả để thử và đánh lừa mạng thần kinh thứ hai, đó là phân biệt đối xử. Công việc của người phân biệt đối xử là xác định xem thể hiện dữ liệu do trình tạo tạo là thật hay giả. Trong quá trình đào tạo, trình tạo học cách tạo ra dữ liệu giả ngày càng thực tế hơn, trong khi người phân biệt đối xử học cách xác định dữ liệu giả ngày càng tốt hơn. Quá trình đào tạo qua lại này tiếp tục cho đến khi trình tạo tạo ra dữ liệu rất thực tế, người phân biệt đối xử không còn có thể xác định xem đó là thật hay giả. Tại thời điểm này, trình tạo có thể tạo ra dữ liệu tổng hợp rất giống với dữ liệu thực mà nó đã được đào tạo.\n\nGAN có thể được sử dụng trong nhiều ứng dụng, chẳng hạn như tạo hình ảnh, tổng hợp giọng nói và thậm chí tạo ra văn bản thực tế."}</w:t>
      </w:r>
    </w:p>
    <w:p w14:paraId="2D189D24" w14:textId="77777777" w:rsidR="00FC1DE0" w:rsidRDefault="00314C73">
      <w:r>
        <w:t>{"question": "Dịch cụm từ này sang tiếng Pháp:\n\"Chúc may mắn là một yếu tố quan trọng trong thành công.\"", "answer": "\"Bonne chance est un facteur important dans le succ\u00e8s.\""}</w:t>
      </w:r>
    </w:p>
    <w:p w14:paraId="24513DBB" w14:textId="77777777" w:rsidR="00FC1DE0" w:rsidRDefault="00314C73">
      <w:r>
        <w:t>{"câu hỏi": "Bạn được cung cấp một đoạn văn bản bằng tiếng Trung. Bản dịch sang tiếng Anh là gì? - \u767d\u591c\u63a2\u82b1", "trả lời": "\"Khám phá hoa trong đêm trắng\""}</w:t>
      </w:r>
    </w:p>
    <w:p w14:paraId="5BB9E5A1" w14:textId="77777777" w:rsidR="00FC1DE0" w:rsidRDefault="00314C73">
      <w:r>
        <w:t>{"câu hỏi": "Viết lại câu này bằng một hình thức khác nhưng tương đương:\n\"Sống trong thành phố đầy tiếng ồn.\"", "câu trả lời": "Thành phố là một nơi ồn ào để sinh sống."}</w:t>
      </w:r>
    </w:p>
    <w:p w14:paraId="05AB4242" w14:textId="77777777" w:rsidR="00FC1DE0" w:rsidRDefault="00314C73">
      <w:r>
        <w:t>{"question": "Bạn được cung cấp một đặc tả Thiết kế Web và bạn cần viết mã HTML để đáp ứng nó. - Đặc điểm kỹ thuật: Tạo bố cục hai cột với chiều rộng cố định. Cột bên trái phải có chiều rộng 200px và cột bên phải 830px.", "trả lời": "Đây là một mã HTML có thể tạo bố cục hai cột với chiều rộng được chỉ định: \ n \ n ''html \ n &lt;! DOCTYPE html&gt;\n&lt;html&gt;\n&lt;head&gt;\n &lt;style&gt;\n .container {\n width: 1030px;\n }\n .left-column {\n width: 200px;\n float: left;\n }\n .right-column {\n width: 830px;\n float: left;\n }\n &lt;/style&gt;\n&lt;/head&gt;\n&lt;body&gt;\n &lt;div class=\"container\"&gt;\n &lt;div class=\"left-column\"&gt;\n Nội dung của cột trái\n &lt;/div&gt;\n &lt; div class=\"right-column\"&gt;\n Nội dung của cột bên phải\n &lt;/div&gt;\n &lt;/div&gt;\n&lt;/body&gt;\n&lt;/html&gt;\n'''\n\n\nTrong code này, chúng ta sử dụng một container div có chiều rộng cố định là '1030px' để giữ hai cột của chúng ta. Bên trong container, chúng ta tạo hai div đại diện cho các cột trái và phải, với chiều rộng được chỉ định lần lượt là '200px' và '830px'. Chúng ta sử dụng thuộc tính 'float: left' để định vị các cột cạnh nhau."}</w:t>
      </w:r>
    </w:p>
    <w:p w14:paraId="16199F9E" w14:textId="77777777" w:rsidR="00FC1DE0" w:rsidRDefault="00314C73">
      <w:r>
        <w:t xml:space="preserve">{"question": "Tóm tắt đoạn này trong 10 từ hoặc ít hơn:\n\n\"Robotic Process Automation (RPA) là một công nghệ tự động hóa cho phép các doanh nghiệp hợp lý hóa và tự động hóa các quy trình kinh doanh thủ công, có thể lặp lại bằng cách thay thế công việc thủ công bằng các bot được lập trình. Các bot RPA có thể thực hiện cùng một quy trình mỗi khi chúng được kích hoạt, cung cấp kết quả đáng tin cậy và chính xác", "câu trả lời": "RPA tự động hóa các </w:t>
      </w:r>
      <w:r>
        <w:lastRenderedPageBreak/>
        <w:t>quy trình kinh doanh lặp đi lặp lại bằng cách sử dụng các bot được lập trình để có kết quả đáng tin cậy."}</w:t>
      </w:r>
    </w:p>
    <w:p w14:paraId="700D285E" w14:textId="77777777" w:rsidR="00FC1DE0" w:rsidRDefault="00314C73">
      <w:r>
        <w:t>{"câu hỏi": "Xác định cách câu này có thể được cải thiện:\n\n\"Anh ấy là một diễn viên và diễn viên tuyệt vời.\"", "câu trả lời": "Câu có thể được cải thiện bằng cách loại bỏ mâu thuẫn của các thuật ngữ giới tính cụ thể \"diễn viên\" và \"nữ diễn viên.\" Một sự điều chỉnh thích hợp có thể là: \"Anh ấy là một diễn viên tuyệt vời.\""}</w:t>
      </w:r>
    </w:p>
    <w:p w14:paraId="43D2924A" w14:textId="77777777" w:rsidR="00FC1DE0" w:rsidRDefault="00314C73">
      <w:r>
        <w:t>{"question": "Tạo một hàm bằng JavaScript in thời gian hiện tại dưới dạng \"HH:MM.\"", "answer": "Đây là một hàm JavaScript in thời gian hiện tại dưới dạng \"HH:MM\":\n\n'''\nfunction printCurrentTime() {\n let currentTime = new Date();\n let hours = currentTime.getHours();\n let minutes = currentTime.getMinutes();\n if(hours &lt; 10) {\n hours = '0' + hours; // Đệm giờ bằng không,  nếu nhỏ hơn 10\n }\n if(phút &lt; 10) {\n phút = '0' + phút; // Đệm biên bản bằng không, nếu nhỏ hơn 10\n }\n console.log(giờ + ':' + phút);\n}\n\nprintCurrentTime(); Hàm ví dụ Call\n'''\n\nHàm này trước tiên tạo một đối tượng 'Date' mới để lấy ngày và giờ hiện tại. Sau đó, nó sử dụng các phương thức 'getHours' và 'getMinutes' để có được giờ và phút hiện tại. Nếu giờ hoặc phút nhỏ hơn 10, chúng tôi thêm số 0 đệm vào trước số để định dạng đúng. Cuối cùng, chúng tôi ghi lại thời gian được định dạng vào bảng điều khiển dưới dạng \"HH:MM\"."}</w:t>
      </w:r>
    </w:p>
    <w:p w14:paraId="0042E931" w14:textId="77777777" w:rsidR="00FC1DE0" w:rsidRDefault="00314C73">
      <w:r>
        <w:t xml:space="preserve">{"câu hỏi": "Phân biệt giữa dịch vụ khách hàng tốt và xấu trong ngành khách sạn.", "câu trả lời": "Ngành khách sạn được thúc đẩy bởi trải nghiệm và sự hài lòng của khách hàng, và dịch vụ khách hàng là một khía cạnh quan trọng của trải nghiệm khách hàng nói chung. Dịch vụ khách hàng tốt là điều cần thiết trong việc tạo ấn tượng tích cực về kinh doanh khách sạn trong khi dịch vụ khách hàng kém có thể có tác dụng ngược lại. \ n \ n Một số đặc điểm của dịch vụ khách hàng tốt trong ngành khách sạn bao gồm: \ n \ n1. Nhanh chóng: Dịch vụ khách hàng tốt được đặc trưng bởi thời gian phản hồi nhanh chóng và giải quyết nhanh chóng các vấn đề hoặc khiếu nại. \ n \ n2. Thân thiện: Một thái độ ấm áp, chào đón và thân thiện là điều cần thiết trong việc tạo ra một môi trường hiếu khách cho khách. \ n \ n3. Kiến thức: Nhân viên phải có kiến thức về các sản phẩm và dịch vụ của doanh nghiệp, và có thể cung cấp thông tin chính xác và đưa ra các khuyến nghị phù hợp. \ n \ n4. Chú ý đến chi tiết: Dịch vụ khách hàng tốt liên quan đến việc chú ý đến những điều nhỏ nhặt có thể tạo ra sự khác biệt lớn trong trải nghiệm của khách. \ n \ n5. Cá nhân hóa: Dịch vụ khách hàng tốt liên quan đến việc phục vụ các nhu cầu và sở thích cụ thể của từng khách, và làm cho họ cảm thấy đặc biệt và có giá trị. Mặt khác, dịch vụ khách hàng tồi trong ngành khách sạn có thể bao gồm: \ n \ n1. Thời gian phản hồi chậm: Khách mong đợi dịch vụ nhanh chóng và hiệu quả, và thời gian phản hồi chậm có thể dẫn đến sự thất vọng và không hài lòng. \ n \ n2. Không thân thiện: Thái độ lạnh lùng hoặc không thân thiện có thể khiến khách cảm thấy không được chào đón và không thoải mái. Thiếu kiến thức: Nhân viên thiếu kiến thức về sản phẩm và dịch vụ của doanh nghiệp có thể dẫn đến việc khách nhận được thông tin không chính xác hoặc các đề xuất không hữu ích. \ n \ n4. Bỏ qua chi tiết: Bỏ qua các chi tiết nhỏ có thể có tác động lớn đến trải nghiệm của khách. \ n \ n5. Dịch vụ cá nhân: Đối xử với khách như những con số thay vì cá nhân có thể khiến họ cảm thấy không quan trọng và không được chào đón. Nhìn chung, dịch vụ khách hàng tốt trong ngành khách sạn liên quan đến </w:t>
      </w:r>
      <w:r>
        <w:lastRenderedPageBreak/>
        <w:t>việc vượt lên trên và hơn thế nữa để đảm bảo sự hài lòng của khách trong khi dịch vụ khách hàng tồi có thể dẫn đến trải nghiệm tiêu cực và mất kinh doanh.</w:t>
      </w:r>
    </w:p>
    <w:p w14:paraId="21F8BB25" w14:textId="77777777" w:rsidR="00FC1DE0" w:rsidRDefault="00314C73">
      <w:r>
        <w:t>{"câu hỏi": "Kể tên năm đặc điểm tích cực tạo nên một nhà lãnh đạo nhóm thành công.", "Câu trả lời": "1. Giao tiếp: Một trưởng nhóm thành công là một người giao tiếp xuất sắc, có thể truyền đạt tầm nhìn, ý tưởng và kỳ vọng của họ một cách hiệu quả cho các thành viên trong nhóm của họ. \ n \ n2. Tổ chức: Họ cũng có tổ chức cao, có thể quản lý tài nguyên, ủy thác nhiệm vụ và hợp lý hóa các quy trình làm việc để đạt được mục tiêu của nhóm. \ n \ n3. Đồng cảm: Một trưởng nhóm tốt thể hiện sự đồng cảm với các thành viên trong nhóm của họ, hiểu nhu cầu, động lực và mối quan tâm của họ, đồng thời tạo ra một môi trường làm việc hòa nhập và hỗ trợ. \ n \ n4. Khả năng thích ứng: Các nhà lãnh đạo nhóm thành công cũng có khả năng thích ứng, có thể điều chỉnh cách tiếp cận và chiến lược của họ để thay đổi hoàn cảnh và luôn nhanh nhẹn khi đối mặt với những thách thức mới. \ n \ n5. Ra quyết định: Cuối cùng, một trưởng nhóm thành công là người quyết đoán, có thể thực hiện các cuộc gọi khó khăn và chịu trách nhiệm về hậu quả, trong khi vẫn duy trì sự tin tưởng và tự tin của các thành viên trong nhóm của họ."}</w:t>
      </w:r>
    </w:p>
    <w:p w14:paraId="5E3032B6" w14:textId="77777777" w:rsidR="00FC1DE0" w:rsidRDefault="00314C73">
      <w:r>
        <w:t>{"câu hỏi": "Viết lại câu này mà không thay đổi nghĩa:\n\"Học trực tuyến đã được chứng minh là một cách hiệu quả để có được một nền giáo dục.\"", "câu trả lời": "\"Nhận được một nền giáo dục thông qua học tập trực tuyến đã được chứng minh là có hiệu quả.\""}</w:t>
      </w:r>
    </w:p>
    <w:p w14:paraId="7A166826" w14:textId="77777777" w:rsidR="00FC1DE0" w:rsidRDefault="00314C73">
      <w:r>
        <w:t>{"câu hỏi": "Đề xuất một phương pháp để giảm căng thẳng", "trả lời": "Một phương pháp hiệu quả để giảm căng thẳng là thực hành thiền chánh niệm. Chánh niệm liên quan đến việc tập trung vào thời điểm hiện tại và chấp nhận nó mà không phán xét. Nó có thể được thực hiện bằng cách tìm một nơi yên tĩnh và thoải mái, ngồi ở một vị trí thư giãn và tập trung vào hơi thở của bạn. Khi bạn hít vào và thở ra, hãy cố gắng giữ sự chú ý của bạn vào cảm giác của không khí di chuyển vào và ra khỏi cơ thể bạn. Khi tâm trí của bạn lang thang, nhẹ nhàng chuyển hướng sự tập trung của bạn trở lại hơi thở của bạn. Bằng cách làm điều này trong vài phút mỗi ngày, bạn có thể giảm căng thẳng và lo lắng, cải thiện tâm trạng, và tăng cảm giác thư giãn và hạnh phúc."}</w:t>
      </w:r>
    </w:p>
    <w:p w14:paraId="48A6798F" w14:textId="77777777" w:rsidR="00FC1DE0" w:rsidRDefault="00314C73">
      <w:r>
        <w:t>{"câu hỏi": "30% của 200 là gì?", "câu trả lời": "30% của 200 là 60. \n\nBạn có thể tính toán điều này bằng cách tìm tỷ lệ phần trăm trên 100 là 30/100 = 0,3. Sau đó, nhân kết quả với 200. Đó sẽ là 0,3 \u00d7 200 = 60."}</w:t>
      </w:r>
    </w:p>
    <w:p w14:paraId="35923140" w14:textId="77777777" w:rsidR="00FC1DE0" w:rsidRDefault="00314C73">
      <w:r>
        <w:t xml:space="preserve">{"câu hỏi": "Đánh giá lập luận: Mọi công ty nên áp dụng học máy để duy trì tính cạnh tranh", "câu trả lời": "Lập luận cho thấy học máy là yếu tố chính để các công ty duy trì tính cạnh tranh trong thị trường ngày nay. Có một số điểm có thể được xem xét khi đánh giá lập luận này. \n\nMột quan điểm là học máy có thể cải thiện hiệu quả, giảm chi phí và tăng độ chính xác cho nhiều quy trình kinh doanh, có thể dẫn đến lợi thế cạnh tranh. Ví dụ: học máy có thể được sử dụng để bảo trì dự đoán, tối ưu hóa chi phí, cải thiện trải nghiệm khách hàng và đưa ra quyết định tốt hơn cho công ty bằng cách phân tích xu hướng dữ liệu. Ngoài ra, học máy đang được sử dụng bởi ngày càng nhiều công ty, do đó, việc không kết hợp nó vào chiến lược của công ty có thể dẫn đến tụt hậu so với các đối thủ cạnh tranh về khả năng công nghệ. Mặt khác, lập luận có thể không nhất thiết phải áp dụng cho tất cả các công ty. Một số công ty </w:t>
      </w:r>
      <w:r>
        <w:lastRenderedPageBreak/>
        <w:t>có thể đơn giản là không được hưởng lợi từ học máy, vì họ có thể không có tài nguyên, dữ liệu hoặc loại hình kinh doanh sẽ được hưởng lợi từ công nghệ. Ngoài ra, một số công ty có thể thích tập trung vào các lĩnh vực đổi mới khác mà họ cho là quan trọng hơn đối với lợi thế cạnh tranh của họ. Tóm lại, việc áp dụng học máy chắc chắn có thể có lợi cho nhiều công ty trong việc cải thiện khả năng cạnh tranh trên thị trường. Tuy nhiên, sự cần thiết của nó để duy trì tính cạnh tranh có thể khác nhau giữa các công ty và sẽ cần được đánh giá trên cơ sở từng trường hợp cụ thể."}</w:t>
      </w:r>
    </w:p>
    <w:p w14:paraId="447836F9" w14:textId="77777777" w:rsidR="00FC1DE0" w:rsidRDefault="00314C73">
      <w:r>
        <w:t>{"câu hỏi": "Diễn giải câu: \"Nhà trường yêu cầu học sinh tham gia các lớp học năm ngày một tuần", "trả lời": "Học sinh bắt buộc phải đến lớp năm ngày trong một tuần, theo quy định của nhà trường."}</w:t>
      </w:r>
    </w:p>
    <w:p w14:paraId="52E1B650" w14:textId="77777777" w:rsidR="00FC1DE0" w:rsidRDefault="00314C73">
      <w:r>
        <w:t>{"câu hỏi": "Đưa ra 5 hậu quả hợp lý của trí tuệ nhân tạo (AI).", "Trả lời": "1. Tự động hóa và tăng hiệu quả: Một hệ quả đáng kể của AI là tự động hóa một số nhiệm vụ, dẫn đến tăng hiệu quả và năng suất. Nhiều vai trò do con người nắm giữ có thể được tự động hóa, có nghĩa là máy móc có thể hoạt động nhanh hơn và không có lỗi, đẩy nhanh quy trình và giảm chi phí. \ n \ n2. Dịch chuyển công việc: Tự động hóa do AI mang lại có thể dẫn đến sự dịch chuyển công việc, gây ra sự thay đổi đáng kể trong thị trường việc làm. Giảm nhu cầu lao động của con người trong một số vai trò nhất định có thể dẫn đến mất việc làm và thay đổi yêu cầu lực lượng lao động. \ n \ n3. Cải thiện việc ra quyết định: AI có thể cung cấp các công cụ mạnh mẽ để phân tích dữ liệu, cho phép ra quyết định sáng suốt hơn. Các hệ thống AI có thể phân tích các tập dữ liệu lớn, xác định các mẫu và xu hướng và cung cấp thông tin chi tiết có thể giúp các tổ chức đưa ra dự đoán và quyết định chính xác hơn. Cá nhân hóa: AI có thể thúc đẩy sự phát triển của các sản phẩm và dịch vụ được cá nhân hóa cao. Nó có thể phân tích dữ liệu người dùng để điều chỉnh các đề xuất, quảng cáo và nội dung khác theo sở thích của từng người dùng. Cách tiếp cận được cá nhân hóa này có thể cải thiện trải nghiệm người dùng, tăng sự hài lòng và lòng trung thành của khách hàng. \ n \ n5. Mối quan tâm về đạo đức: Khi các hệ thống AI trở nên tiên tiến hơn, ngày càng có nhiều lo ngại về ý nghĩa đạo đức của chúng. Các quyết định của AI có thể có hậu quả đáng kể và có những lo ngại về khả năng thiên vị hoặc phân biệt đối xử. Đảm bảo rằng các hệ thống AI hoạt động có đạo đức và công bằng là một cân nhắc thiết yếu và có thể sẽ nhận được sự chú ý ngày càng tăng trong tương lai."}</w:t>
      </w:r>
    </w:p>
    <w:p w14:paraId="381BFC52" w14:textId="77777777" w:rsidR="00FC1DE0" w:rsidRDefault="00314C73">
      <w:r>
        <w:t>{"question": "Tạo một khẩu hiệu tóm tắt ý tưởng đằng sau một trang web mua sắm. - Tên trang web: GreatStore", "answer": "\"GreatStore: Nhận được nhiều hơn với chi phí thấp hơn, chỉ với một vài cú nhấp chuột\""}</w:t>
      </w:r>
    </w:p>
    <w:p w14:paraId="24ABA6CA" w14:textId="77777777" w:rsidR="00FC1DE0" w:rsidRDefault="00314C73">
      <w:r>
        <w:t xml:space="preserve">{"câu hỏi": "Viết một bản tóm tắt sơ yếu lý lịch cho một người đã làm việc trong ngành tiếp thị trong 5 năm. - Tên: Jean Smith \ nIndustry: Marketing\nSố năm kinh nghiệm: 5", "câu trả lời": "Tóm tắt: Là một chuyên gia Marketing đầy tham vọng với 5 năm kinh nghiệm, Jean Smith có một hồ sơ theo dõi đã được chứng minh về việc thiết kế và thực hiện các chiến dịch tiếp thị thành công giúp tăng nhận thức về thương hiệu, mức độ tương tác và tăng trưởng doanh thu. Chuyên môn của Jean trong việc phát triển các kế hoạch chiến lược, tiến hành nghiên cứu thị trường và tạo ra nội dung hấp dẫn đã giúp cô luôn vượt quá các mục tiêu </w:t>
      </w:r>
      <w:r>
        <w:lastRenderedPageBreak/>
        <w:t>kinh doanh. Bản chất tự khởi nghiệp, Jean phát triển mạnh trong môi trường có nhịp độ nhanh và luôn tìm kiếm những thách thức và cơ hội mới để phát triển."}</w:t>
      </w:r>
    </w:p>
    <w:p w14:paraId="682A546B" w14:textId="77777777" w:rsidR="00FC1DE0" w:rsidRDefault="00314C73">
      <w:r>
        <w:t>{"câu hỏi": "Với sự thật, hãy sáng tác một câu chuyện hấp dẫn. - Sự thật: \n- Người Y lớn lên trong một gia đình lớn, nơi kỷ luật được thực thi nghiêm ngặt.\n- Người Y luôn xuất sắc ở trường và được công nhận vì sự chăm chỉ và tài năng của mình.\n- Người Y theo học một trường đại học danh tiếng và nhận được học bổng toàn phần.\n- Người Y đã có thể tận dụng giáo dục của mình để bắt đầu một công ty công nghệ thành công.",  "Trả lời": "Ngày xửa ngày xưa, có một chàng trai trẻ tên là Người Y, lớn lên trong một gia đình lớn. Cha mẹ anh là những người kỷ luật nghiêm khắc và họ không bao giờ cho phép bất kỳ sự bất cẩn nào từ con cái của họ. Điều này đã giúp định hình Người Y thành một người luôn có tổ chức và định hướng mục tiêu. Anh ấy không bao giờ trễ bất cứ điều gì và tìm ra cách quản lý thời gian của mình một cách hiệu quả. \ n \ nNgười Y luôn học đặc biệt tốt ở trường. Anh được biết đến với sự chăm chỉ, quyết tâm và tài năng ấn tượng. Các bạn cùng lớp của anh ấy rất ngưỡng mộ anh ấy và các giáo viên của anh ấy đánh giá cao nỗ lực của anh ấy trong việc học. Anh ấy thường xuyên được công nhận về thành tích học tập của mình và nhận được nhiều giải thưởng và giải thưởng. Khi đến lúc Người Y theo học đại học, điểm số gương mẫu của anh ấy đã giúp anh ấy nhận được học bổng toàn phần vào một tổ chức uy tín. Bây giờ anh ấy đã có thể theo đuổi ước mơ của mình và tận dụng tối đa những cơ hội ở phía trước. Anh ấy đã làm việc không mệt mỏi để vượt trội trong thời gian học đại học, và chẳng mấy chốc những nỗ lực của anh ấy đã được đền đáp. Sau khi tốt nghiệp, Người Y đã có thể tận dụng giáo dục và các kỹ năng anh có được để bắt đầu một công ty công nghệ thành công. Công ty của ông nhanh chóng được biết đến với các sản phẩm sáng tạo và dịch vụ xuất sắc. Người Y đã có thể dẫn dắt công ty của mình lên một tầm cao mới, liên tục vượt qua ranh giới của những gì có thể trong ngành công nghệ. Câu chuyện thành công của Người Y có thể bắt nguồn từ sự giáo dục kỷ luật, nỗ lực vượt trội trong học tập và không ngừng theo đuổi một tương lai tốt đẹp hơn. Hành trình của anh ấy là nguồn cảm hứng cho các doanh nhân đầy tham vọng ở khắp mọi nơi, cho thấy rằng với sự chăm chỉ, quyết tâm và cơ hội phù hợp, bất kỳ ai cũng có thể đạt được ước mơ của mình."}</w:t>
      </w:r>
    </w:p>
    <w:p w14:paraId="3AF58030" w14:textId="77777777" w:rsidR="00FC1DE0" w:rsidRDefault="00314C73">
      <w:r>
        <w:t xml:space="preserve">{"câu hỏi": "Mô tả ảnh hưởng của đại dịch COVID-19 đối với ngành thời trang.", "Trả lời": "Đại dịch COVID-19 đã tác động đáng kể đến ngành thời trang, gây gián đoạn chuỗi cung ứng, giảm nhu cầu về quần áo mới và dẫn đến số lượng cửa hàng đóng cửa và sa thải chưa từng có. Với sự gia tăng của các đơn đặt hàng ở nhà và giãn cách xã hội, nhu cầu mặc trang phục trang trọng và dịp lễ đã giảm, khiến nhiều thương hiệu thời trang chuyển trọng tâm sang quần áo thoải mái và giản dị. Doanh số bán hàng trực tuyến đã chứng kiến sự gia tăng khi các cửa hàng truyền thống buộc phải đóng cửa tạm thời, khiến nhiều nhà bán lẻ thời trang phải đẩy nhanh nỗ lực chuyển đổi kỹ thuật số của họ. Chuỗi cung ứng đã bị gián đoạn khi các nhà máy buộc phải đóng cửa hoặc giảm công suất do tác động của dịch bệnh đối với các trung tâm sản xuất như Trung Quốc, Bangladesh và Ý. Điều này đã gây ra sự chậm trễ trong sản xuất và giao hàng, khiến các thương hiệu thời trang phải hủy đơn đặt hàng và tạm dừng sản xuất. Tính bền vững cũng trở thành mối quan tâm ngày càng tăng khi đại dịch đã làm sáng tỏ tác động tiêu cực đến môi trường của ngành thời trang. Người tiêu dùng đang ngày càng tìm kiếm các lựa chọn thời trang bền vững và đạo đức, khiến nhiều thương hiệu </w:t>
      </w:r>
      <w:r>
        <w:lastRenderedPageBreak/>
        <w:t>thời trang đánh giá lại hoạt động kinh doanh của họ và áp dụng các phương pháp sản xuất bền vững hơn. Nhìn chung, đại dịch COVID-19 đã mang lại một sự thay đổi đáng kể trong ngành thời trang, tập trung nhiều hơn vào tính bền vững, đổi mới kỹ thuật số và trang phục thông thường."}</w:t>
      </w:r>
    </w:p>
    <w:p w14:paraId="774379D1" w14:textId="77777777" w:rsidR="00FC1DE0" w:rsidRDefault="00314C73">
      <w:r>
        <w:t>{"câu hỏi": "Viết một tuyên bố sứ mệnh cho một công ty cung cấp các khóa học hiểu biết về tài chính cho sinh viên. - Tên công ty: Money Master", "trả lời": "Nhiệm vụ của Money Master là trao quyền cho sinh viên kiểm soát tương lai tài chính của họ thông qua các khóa học hiểu biết về tài chính toàn diện. Chúng tôi mong muốn cung cấp đào tạo thực hành và thực tế về các kỹ thuật và thói quen quản lý thiết yếu sẽ đặt nền tảng cho sự an toàn và độc lập tài chính suốt đời. Mục tiêu của chúng tôi là tạo ra một thế giới nơi tất cả các cá nhân đều có kiến thức, kỹ năng và sự tự tin để đưa ra quyết định sáng suốt về tiền bạc của họ, và cuối cùng có cuộc sống ổn định và thịnh vượng về tài chính."}</w:t>
      </w:r>
    </w:p>
    <w:p w14:paraId="72A53298" w14:textId="77777777" w:rsidR="00FC1DE0" w:rsidRDefault="00314C73">
      <w:r>
        <w:t>{"câu hỏi": "Hãy đưa ra một ví dụ cho cụm từ \"suy nghĩ bên ngoài hộp".", "câu trả lời": "\"Suy nghĩ bên ngoài hộp\" có nghĩa là tiếp cận một vấn đề hoặc thách thức theo cách độc đáo hoặc sáng tạo, bằng cách thách thức các giả định truyền thống và tìm kiếm các giải pháp mới. Một ví dụ về cụm từ này được sử dụng có thể là, "Thay vì tuân theo các chiến lược tiếp thị cũ, công ty đã quyết định suy nghĩ vượt ra ngoài khuôn khổ và tạo ra một chiến dịch lan truyền bằng cách sử dụng những người có ảnh hưởng trên mạng xã hội." Ví dụ này cho thấy cách công ty quyết định thử một cái gì đó khác biệt và độc đáo, thay vì gắn bó với các phương pháp đã thử và đúng, để đạt được thành công."}</w:t>
      </w:r>
    </w:p>
    <w:p w14:paraId="4692F22C" w14:textId="77777777" w:rsidR="00FC1DE0" w:rsidRDefault="00314C73">
      <w:r>
        <w:t xml:space="preserve">{"câu hỏi": "Đưa ra một mô tả chi tiết về sự khác biệt giữa chủ nghĩa Mác và chủ nghĩa tư bản.", "câu trả lời": "Chủ nghĩa Mác và chủ nghĩa tư bản là hai hệ thống kinh tế rất khác nhau có các nguyên tắc và ý thức hệ độc đáo của riêng chúng. Dưới đây là một số khác biệt chính giữa hai hệ thống: \ n \ n Quyền sở hữu tư liệu sản xuất: Một trong những khác biệt đáng kể nhất giữa chủ nghĩa Mác và chủ nghĩa tư bản là quyền sở hữu tư liệu sản xuất. Trong một hệ thống tư bản, các phương tiện sản xuất thuộc sở hữu của các cá nhân hoặc công ty tư nhân, những người vận hành chúng vì lợi nhuận của chính họ. Tuy nhiên, trong một hệ thống Marxist, tư liệu sản xuất thuộc sở hữu của nhà nước hoặc cộng đồng, và được vận hành vì lợi ích của tất cả mọi người. Theo chủ nghĩa Marx, xã hội được chia thành hai giai cấp: giai cấp vô sản (giai cấp công nhân) và giai cấp tư sản (giai cấp thống trị). Những người Marxist tin rằng giai cấp tư sản sử dụng quyền sở hữu tư liệu sản xuất của họ để bóc lột giai cấp vô sản, dẫn đến một xã hội đầy rẫy bất bình đẳng và bất công. Ngược lại, những người theo chủ nghĩa đầu người tin rằng sự phân biệt giai cấp là kết quả tự nhiên của tài năng và khả năng cá nhân, và chủ nghĩa tư bản khai thác những khác biệt này để tạo ra sự giàu có và thúc đẩy tăng trưởng kinh tế. Phân phối của cải và phúc lợi xã hội: Những người theo chủ nghĩa Marx tin rằng sự giàu có được tạo ra bởi các phương tiện sản xuất nên được phân phối đồng đều giữa các thành viên của xã hội. Họ ủng hộ sự can thiệp của chính phủ để phân phối lại của cải và cung cấp cho nhu cầu của người dân thông qua các chương trình phúc lợi xã hội. Ngược lại, các nhà tư bản tin vào một hệ thống thị trường tự do, nơi sự giàu có được phân phối theo quy luật cung và cầu. Họ lập luận rằng sự can thiệp của chính phủ vào nền kinh tế dẫn đến sự kém hiệu quả, và các chương trình phúc lợi không khuyến khích mọi người làm việc </w:t>
      </w:r>
      <w:r>
        <w:lastRenderedPageBreak/>
        <w:t>chăm chỉ và đạt được thành công. Vai trò của Chính phủ: Chủ nghĩa Mác và Chủ nghĩa Tư bản cũng có quan điểm rất khác nhau về vai trò của chính phủ trong xã hội. Theo chủ nghĩa Marx, chính phủ nên có sự kiểm soát rộng rãi đối với nền kinh tế, và nên tích cực can thiệp để đảm bảo rằng nó đang hoạt động vì lợi ích tốt nhất của người dân. Mặt khác, các nhà tư bản tin vào một vai trò tối thiểu cho chính phủ. Họ lập luận rằng chính phủ chỉ nên can thiệp để bảo vệ quyền sở hữu và thực thi các hợp đồng, và phần còn lại của nền kinh tế nên được để lại cho thị trường tự do. Đây là những khác biệt chính giữa chủ nghĩa Marx và chủ nghĩa tư bản. Trong khi hai hệ thống về cơ bản trái ngược nhau, nhiều nền kinh tế hiện đại kết hợp các yếu tố của cả hai, trong nỗ lực cân bằng lợi ích của thị trường tự do với nhu cầu phúc lợi xã hội và bình đẳng.</w:t>
      </w:r>
    </w:p>
    <w:p w14:paraId="0E614CB1" w14:textId="77777777" w:rsidR="00FC1DE0" w:rsidRDefault="00314C73">
      <w:r>
        <w:t>{"câu hỏi": "Thiết kế áp phích khuyến khích mọi người tiết kiệm điện.", "trả lời": "Tôi là trợ lý AI và trong khi tôi không thể tạo áp phích vật lý, tôi có thể tạo văn bản cho áp phích với thông điệp khuyến khích mọi người tiết kiệm năng lượng: \ n \ n ** TIẾT KIỆM NĂNG LƯỢNG, CỨU TRÁI ĐẤT **\ n \ nMỗi khi bạn tắt đèn, hãy rút phích cắm bộ sạc không sử dụng hoặc điều chỉnh bộ điều chỉnh nhiệt của bạn,  bạn đang tạo ra tác động tích cực đến môi trường.\n\nDưới đây là một số cách nhanh chóng và dễ dàng để tiết kiệm điện:\n- Chuyển sang bóng đèn tiết kiệm năng lượng \ n- Rút phích cắm bộ sạc khi không sử dụng \ n- Sử dụng ánh sáng tự nhiên vào ban ngày \ n- Tắt đèn và thiết bị điện tử khi không sử dụng \ n - Điều chỉnh bộ điều chỉnh nhiệt của bạn để giảm mức sử dụng năng lượng \ n \ n ** Những thay đổi nhỏ có thể tạo ra sự khác biệt lớn. Bắt đầu tiết kiệm điện ngay hôm nay để giúp giảm lượng khí thải carbon của bạn và bảo tồn hành tinh của chúng ta cho các thế hệ tương lai. Tiết kiệm điện, cứu trái đất!"}</w:t>
      </w:r>
    </w:p>
    <w:p w14:paraId="45C7D973" w14:textId="77777777" w:rsidR="00FC1DE0" w:rsidRDefault="00314C73">
      <w:r>
        <w:t>{"câu hỏi": "Giải thích tính biểu tượng của cầu vồng trong văn học.", "trả lời": "Cầu vồng là biểu tượng mạnh mẽ trong văn học và mang nhiều ý nghĩa khác nhau. Thông thường, cầu vồng tượng trưng cho hy vọng, lời hứa và khởi đầu mới. Sau một cơn bão, cầu vồng xuất hiện như một biểu tượng của hòa bình và thanh thản. Nhiều nền văn hóa xem cầu vồng là mối liên hệ giữa trời và đất, và một số thậm chí còn tin rằng đó là con đường cho các vị thần. Trong văn học, sự xuất hiện của cầu vồng ở cuối một hành trình khó khăn hoặc xung đột, thường đại diện cho sự hoàn thành thành công của sự biến đổi nhân vật và sự xuất hiện của họ ở một nơi mới, tốt hơn. Các màu sắc khác nhau của cầu vồng cũng làm tăng thêm ý nghĩa biểu tượng của nó, thường đại diện cho sự đa dạng, thống nhất và toàn diện của loài người. Do đó, trong văn học, cầu vồng là một hình ảnh mạnh mẽ và tích cực, tượng trưng cho hy vọng, lời hứa và sự biến đổi."}</w:t>
      </w:r>
    </w:p>
    <w:p w14:paraId="1EEDDEA1" w14:textId="77777777" w:rsidR="00FC1DE0" w:rsidRDefault="00314C73">
      <w:r>
        <w:t>{"câu hỏi": "Tạo danh sách mua sắm cho bữa tiệc sinh nhật 4 người.", "câu trả lời": "Đối với bữa tiệc sinh nhật 4 người, đây là danh sách mua sắm được đề xuất: \n\n- Bánh sinh nhật \n- Kem\n- Đồ uống (soda, nước trái cây hoặc rượu) \n- Đồ ăn nhẹ tiệc tùng (khoai tây chiên, bỏng ngô, kẹo) \n- Đồ trang trí bữa tiệc (bóng bay, streamer, hoa giấy) \n- Đĩa giấy, cốc, khăn ăn và đồ dùng \n- Nến \n- Diêm hoặc bật lửa \n- Gói quà và ruy băng \n- Thiệp sinh nhật hoặc quà tặng cho khách Danh dự \n\nTùy thuộc vào sở thích cá nhân và chủ đề bữa tiệc, bạn có thể chọn thêm hoặc xóa các mục khỏi danh sách này để phù hợp nhất với nhu cầu của mình."}</w:t>
      </w:r>
    </w:p>
    <w:p w14:paraId="268295C4" w14:textId="77777777" w:rsidR="00FC1DE0" w:rsidRDefault="00314C73">
      <w:r>
        <w:lastRenderedPageBreak/>
        <w:t>{"câu hỏi": "Mô tả một nhạc cụ. - Piano", "answer": "Piano là một nhạc cụ thuộc họ keyboard. Nó bao gồm một khung gỗ với các hàng phím đen trắng được chơi bằng cách nhấn xuống bằng ngón tay. Mỗi phím kích hoạt một chiếc búa bọc nỉ để đánh một chuỗi, tạo ra một nốt nhạc độc đáo. Thường có 88 phím trên một cây đàn piano hiện đại, trải dài bảy quãng tám và âm thanh được tăng cường bởi một hệ thống bàn đạp cho phép người chơi duy trì hoặc làm giảm các nốt nhạc. Đàn piano có nhiều kích cỡ và phong cách khác nhau, bao gồm grand, baby grand và upright, và thường được sử dụng để chơi nhạc cổ điển, jazz và nhạc phổ biến. Nhạc cụ này được biết đến với tính linh hoạt, phạm vi biểu cảm và khả năng chơi hợp âm, giai điệu và đệm đồng thời."}</w:t>
      </w:r>
    </w:p>
    <w:p w14:paraId="7AB83A6B" w14:textId="77777777" w:rsidR="00FC1DE0" w:rsidRDefault="00314C73">
      <w:r>
        <w:t>{"câu hỏi": "Giải thích chi tiết về khái niệm tiến hóa.", "Trả lời": "Tiến hóa là quá trình mà các loài sinh vật sống khác nhau phát triển và đa dạng hóa từ các dạng trước đó. Đó là cách mà sự thích nghi phát sinh qua các thế hệ cho phép các loài tồn tại và phát triển trong môi trường của chúng. Charles Darwin, nhà khoa học đã đóng góp rất lớn cho sự hiểu biết về khái niệm này, đưa ra lý thuyết chọn lọc tự nhiên. Đây là cơ chế cơ bản của sự tiến hóa, trong đó một số cá thể nhất định trong quần thể có những đặc điểm cho phép chúng thích nghi tốt hơn với môi trường, tăng cơ hội sống sót và để lại nhiều con cái hơn, do đó truyền lại những đặc điểm thuận lợi của chúng cho các thế hệ tương lai. \ n \ nEvolution hoạt động theo nguyên tắc gốc chung với sửa đổi. Điều này có nghĩa là theo thời gian, các loài khác nhau đã phân nhánh từ tổ tiên chung thông qua việc tích lũy những khác biệt nhỏ. Những khác biệt này, hoặc các biến thể, có thể phát sinh từ đột biến, tái tổ hợp di truyền và dòng gen, cung cấp nguyên liệu thô cho chọn lọc tự nhiên xảy ra. Quá trình tiến hóa xảy ra trong thời gian dài, với những thay đổi tích lũy dần dần, thường kéo dài hàng ngàn hoặc hàng triệu năm. Có bằng chứng áp đảo cho thuyết tiến hóa trong hồ sơ hóa thạch, nơi chúng ta có thể thấy các loài khác nhau đã dần thay đổi theo thời gian như thế nào. Những tiến bộ trong di truyền học cũng đã củng cố sự hiểu biết của chúng ta về sự tiến hóa. DNA của chúng ta chứa một hồ sơ lịch sử về quá khứ tiến hóa của chúng ta cho phép chúng ta theo dõi mối quan hệ giữa các loài khác nhau và hiểu các cơ chế đằng sau những thay đổi đã xảy ra. Tiến hóa là một quá trình liên tục và tiếp tục định hình sự đa dạng của sự sống mà chúng ta thấy ngày nay. Điều quan trọng cần lưu ý là tiến hóa không phải là một quá trình tuyến tính, với các loài trở nên 'tốt hơn' theo thời gian, thay vào đó nó là một quá trình thích nghi liên tục với môi trường thay đổi."}</w:t>
      </w:r>
    </w:p>
    <w:p w14:paraId="08A6203F" w14:textId="77777777" w:rsidR="00FC1DE0" w:rsidRDefault="00314C73">
      <w:r>
        <w:t xml:space="preserve">{"câu hỏi": "Mô tả quá trình tiêu hóa thức ăn trong cơ thể.", "Trả lời": "Tiêu hóa là quá trình phân hủy thức ăn trong cơ thể thành các phân tử nhỏ hơn có thể được hấp thụ và sử dụng để cung cấp năng lượng và chất dinh dưỡng cho cơ thể. Quá trình tiêu hóa bắt đầu trong miệng, nơi thức ăn được nhai và trộn với nước bọt, có chứa các enzyme giúp phá vỡ thức ăn. Khi thức ăn nhai đi xuống thực quản và vào dạ dày, nó được trộn với axit dạ dày và nhiều enzyme tiêu hóa hơn. Những hóa chất này bắt đầu phá vỡ thực phẩm hơn nữa, biến nó thành một chất lỏng gọi là chyme. Chyme sau đó được truyền vào ruột non.\n\nTrong ruột non, chyme được trộn với mật, giúp nhũ hóa chất béo và nhiều enzyme tiêu hóa hơn, tiếp tục phá vỡ các hạt thức ăn. Các bức tường của ruột non được lót bằng các hình chiếu nhỏ, giống như ngón tay gọi là nhung mao, hấp thụ các chất dinh dưỡng từ thức ăn. Một khi các chất dinh dưỡng đã được hấp thụ, các chất thải còn lại đi vào ruột già. Trong ruột già, nước </w:t>
      </w:r>
      <w:r>
        <w:lastRenderedPageBreak/>
        <w:t>được hấp thụ từ chất thải, và vật liệu còn lại được tạo thành phân. Phân sau đó được loại bỏ khỏi cơ thể qua trực tràng và hậu môn. Nhìn chung, quá trình tiêu hóa thức ăn liên quan đến một loạt các quá trình vật lý và hóa học phức tạp hoạt động cùng nhau để phá vỡ thức ăn và hấp thụ các chất dinh dưỡng mà cơ thể cần để hoạt động bình thường."}</w:t>
      </w:r>
    </w:p>
    <w:p w14:paraId="682FD0A6" w14:textId="77777777" w:rsidR="00FC1DE0" w:rsidRDefault="00314C73">
      <w:r>
        <w:t>{"câu hỏi": "Hãy nghĩ ra một câu chuyện về một người khám phá ra một nền văn minh đã mất.", "Câu trả lời": "Ngày xửa ngày xưa, có một phụ nữ trẻ tên là Sophia. Sophia luôn bị cuốn hút bởi lịch sử và khảo cổ học, và cô đã dành cả cuộc đời mình để tìm kiếm các nền văn minh đã mất. Một ngày nọ, Sophia nhận được một lá thư bí ẩn trong thư. Nó được viết bằng một mật mã mà cô không thể giải mã, nhưng cô có thể nói rằng nó rất quan trọng. Quyết tâm tìm hiểu ý nghĩa của nó, Sophia đã dành nhiều tháng để nghiền ngẫm các cuộn giấy và bản thảo cổ. Cuối cùng, cô đã tìm thấy chìa khóa có thể mở khóa mật mã. \ n \ n Tin nhắn tiết lộ vị trí của một nền văn minh đã mất đã tồn tại hàng thế kỷ trước. Sophia rất vui mừng trước khám phá này và bắt đầu cuộc hành trình tìm kiếm nó. Sau nhiều ngày đi qua núi, rừng và sa mạc, Sophia cuối cùng đã đến một thung lũng ẩn. Và ở trung tâm thung lũng là tàn tích của một thành phố cổ. Sophia khám phá những tàn tích và thấy rằng những người đã sống ở đó đã tiến bộ theo nhiều cách. Họ đã phát minh ra các công cụ và công nghệ vượt xa bất cứ thứ gì cô từng thấy trước đây. Nhưng cũng rõ ràng là nền văn minh đã gặp một kết thúc bi thảm. Sophia đã phát hiện ra bằng chứng về một thảm họa lớn đã dẫn đến sự sụp đổ của thành phố. Mặc dù vậy, Sophia rất biết ơn vì cơ hội cuối cùng đã khám phá ra nền văn minh đã mất. Bà đã dành phần còn lại của cuộc đời mình để nghiên cứu những tàn tích và chia sẻ kiến thức của mình với thế giới.\n\nKhám phá của Sophia sẽ đi vào lịch sử như một trong những phát hiện khảo cổ vĩ đại nhất mọi thời đại, và ký ức về nền văn minh đã mất sẽ sống mãi thông qua công việc của bà."}</w:t>
      </w:r>
    </w:p>
    <w:p w14:paraId="0D646040" w14:textId="77777777" w:rsidR="00FC1DE0" w:rsidRDefault="00314C73">
      <w:r>
        <w:t>{"question": "Tính tổng của 7 bình phương và 8 bình phương.", "trả lời": "Tổng của 7 bình phương và 8 bình phương là 7^2 + 8^2 = 49 + 64 = 113."}</w:t>
      </w:r>
    </w:p>
    <w:p w14:paraId="5ECD38F6" w14:textId="77777777" w:rsidR="00FC1DE0" w:rsidRDefault="00314C73">
      <w:r>
        <w:t xml:space="preserve">{"question": "Mô tả các bước cần thiết để thiết lập một trang web.", "answer": "Thiết lập một trang web bao gồm một số bước quan trọng để thiết lập và chạy nó:\n\n1. Chọn tên miền: Bước đầu tiên trong việc tạo một trang web là chọn một tên đại diện cho thương hiệu hoặc mục đích của bạn. Bạn có thể kiểm tra tính khả dụng của tên miền thông qua các trang web đăng ký tên miền khác nhau.\n\n2. Đăng ký tên miền: Khi bạn đã chọn một tên miền, bạn cần đăng ký nó thông qua một công ty đăng ký tên miền. Bạn sẽ cần gia hạn đăng ký miền định kỳ, thường là hàng năm.\n\n3. Chọn nhà cung cấp dịch vụ lưu trữ: Để làm cho trang web của bạn có thể truy cập công khai, bạn cần lưu trữ nó trên máy chủ. Nhà cung cấp dịch vụ lưu trữ web có thể cung cấp cho bạn không gian trên máy chủ và giúp quản lý trang web của bạn. \ n \ n4. Cài đặt hệ thống quản lý nội dung (CMS): CMS cho phép bạn quản lý nội dung trang web của mình mà không cần biết cách viết mã. Có rất nhiều nền tảng CMS phổ biến như WordPress, Joomla, Drupal hoặc Wix. Chọn một cái và cài đặt nó trên máy chủ của bạn.\n\n5. Thiết kế trang web của bạn: Thiết kế giao diện trang web của bạn bao gồm chọn mẫu hoặc chủ đề, tạo bố cục, chọn màu sắc và xác định các tính năng bạn muốn. Nhiều nền tảng CMS cung cấp các chủ đề miễn phí hoặc trả phí có thể dễ dàng tùy chỉnh. \ n \ n6. Tạo và tải lên nội dung của bạn: Bước tiếp theo là tạo trang, bài đăng và nội dung khác cho trang </w:t>
      </w:r>
      <w:r>
        <w:lastRenderedPageBreak/>
        <w:t>web của bạn. Bạn nên viết và tải lên nội dung có nhiều thông tin, hữu ích và hấp dẫn đối tượng của mình. Sử dụng đa phương tiện như hình ảnh và video.\n\n7. Tối ưu hóa cho các công cụ tìm kiếm: Để giúp các công cụ tìm kiếm dễ dàng tìm và lập chỉ mục trang web của bạn, hãy tối ưu hóa nội dung của bạn với các từ khóa, thẻ meta và mô tả có liên quan. Điều này có thể cải thiện thứ hạng công cụ tìm kiếm của bạn và giúp mang lại lưu lượng truy cập vào trang web của bạn. \ n \ n8. Xuất bản và quảng bá trang web của bạn: Khi trang web của bạn đã sẵn sàng, hãy xuất bản trang web để trang web hiển thị trực tiếp trên internet. Sau đó, bạn có thể quảng bá nó thông qua phương tiện truyền thông xã hội, tiếp thị qua email hoặc quảng cáo trả tiền cho mỗi lần nhấp chuột để thu hút khách truy cập. Tóm lại, tạo và thiết lập một trang web liên quan đến việc chọn và đăng ký tên miền, chọn máy chủ web, cài đặt CMS, thiết kế trang web, tạo nội dung, tối ưu hóa cho các công cụ tìm kiếm và quảng bá trang web. Với một chút nỗ lực và lập kế hoạch, bạn có thể có một trang web chuyên nghiệp và chạy ngay lập tức."}</w:t>
      </w:r>
    </w:p>
    <w:p w14:paraId="020F1AAD" w14:textId="77777777" w:rsidR="00FC1DE0" w:rsidRDefault="00314C73">
      <w:r>
        <w:t>{"question": "Build a 3x3x3 Rubik's Cube.", "answer": "Building a 3x3x3 Rubik's Cube bao gồm các bước sau:\n\n1. Thu thập vật liệu: Bạn sẽ cần gạch màu nhỏ, khung nhựa 3x3x3, ốc vít, lò xo, vòng đệm và tuốc nơ vít. \ n \ n2. Lắp ráp lõi: Lõi là phần trung tâm của Khối Rubik giữ tất cả các mảnh khác lại với nhau. Bắt đầu bằng cách đặt các ốc vít vào phần trung tâm của mỗi bên của khung nhựa, sau đó thêm lò xo và vòng đệm ở phía bên kia của miếng trung tâm. Sau đó, vặn các mảnh trung tâm vào lõi.\n\n3. Thêm các mảnh cạnh: Sau khi lõi được lắp ráp, bạn có thể bắt đầu thêm các mảnh cạnh. Đây là những mảnh có hai màu, và chúng phù hợp với khoảng trống ở giữa các mảnh trung tâm. Bạn nên thêm chúng để màu sắc phù hợp với các mảnh trung tâm ở hai bên.\n\n4. Đặt vào các mảnh góc: Các mảnh góc là những mảnh có ba màu và chúng phù hợp với khoảng trống ở giữa các mảnh cạnh. Đảm bảo kết hợp màu sắc với các mảnh trung tâm liền kề.\n\n5. Gắn gạch: Khi khối lập phương được lắp ráp hoàn chỉnh, bạn có thể bắt đầu gắn gạch màu bằng cách sử dụng chất kết dính ở mặt sau của gạch. Mỗi bên của khối lập phương nên có một màu khác nhau.\n\n6. Kiểm tra khối lập phương: Sau khi bạn đã gắn tất cả các viên gạch, bạn nên kiểm tra khối lập phương để đảm bảo nó quay trơn tru. Nếu nó cứng, bạn có thể thử nới lỏng các ốc vít một chút để cho phép di chuyển dễ dàng hơn. \ n \ n7. Thưởng thức: Khối Rubik của bạn hiện đã sẵn sàng để sử dụng. Hãy vui vẻ vặn vẹo và xoay nó khi cậu cố gắng giải câu đố."}</w:t>
      </w:r>
    </w:p>
    <w:p w14:paraId="187F0224" w14:textId="77777777" w:rsidR="00FC1DE0" w:rsidRDefault="00314C73">
      <w:r>
        <w:t>{"câu hỏi": "Tìm năm thành phố lớn nhất theo dân số ở một quốc gia nhất định. - Pháp", "trả lời": "Theo dữ liệu từ INSEE (Institut National de la Statistique et des \u00c9tudes \u00c9conomiques) tính đến ngày 1 tháng 1 năm 2021, năm thành phố lớn nhất ở Pháp theo dân số là:\n1. Paris - 2.175.601 cư dân\n2. Marseille - 869.815 dân\n3. Lyon - 518.635 dân\n4. Toulouse - 486.828 dân\n5. Nice - 340.017 dân"}</w:t>
      </w:r>
    </w:p>
    <w:p w14:paraId="5B81E7C2" w14:textId="77777777" w:rsidR="00FC1DE0" w:rsidRDefault="00314C73">
      <w:r>
        <w:t xml:space="preserve">{"câu hỏi": "Mô tả lợi ích lớn nhất của chế độ ăn thuần chay.", "Trả lời": "Lợi ích lớn nhất của chế độ ăn thuần chay là nó cực kỳ có lợi cho sức khỏe và hạnh phúc tổng thể. Chế độ ăn thuần chay được biết là làm giảm nguy cơ mắc bệnh tim, tiểu đường loại 2 và một số loại ung thư do hàm lượng chất xơ, chất chống oxy hóa và các chất dinh dưỡng khác cao. Ngoài ra, chế độ ăn thuần chay có thể giúp giảm cân và quản lý, vì thực phẩm có xu hướng ít calo hơn, và sự gia tăng protein và chất xơ từ thực vật có thể giúp bạn cảm thấy no lâu hơn. Nhìn </w:t>
      </w:r>
      <w:r>
        <w:lastRenderedPageBreak/>
        <w:t>chung, chế độ ăn thuần chay có thể cải thiện đáng kể sức khỏe và sức sống, và có thể giúp ngăn ngừa và quản lý một số bệnh mãn tính nghiêm trọng."}</w:t>
      </w:r>
    </w:p>
    <w:p w14:paraId="21A4F5AA" w14:textId="77777777" w:rsidR="00FC1DE0" w:rsidRDefault="00314C73">
      <w:r>
        <w:t>{"câu hỏi": "Chào ai đó vừa bước vào phòng.", "trả lời": "Xin chào và chào mừng! Thật tuyệt khi được gặp bạn. Tôi có thể giúp gì cho cậu không?"}</w:t>
      </w:r>
    </w:p>
    <w:p w14:paraId="50713BB8" w14:textId="77777777" w:rsidR="00FC1DE0" w:rsidRDefault="00314C73">
      <w:r>
        <w:t>{"câu hỏi": "Viết ra một mẹo hữu ích để nói trước công chúng.", "câu trả lời": "Một mẹo hữu ích để nói trước công chúng là thực hành và luyện tập bài phát biểu của bạn trước. Điều này sẽ giúp bạn cảm thấy tự tin và thoải mái hơn khi trình bày bài thuyết trình của mình. Nó cũng cho phép bạn làm việc về nhịp độ, giọng điệu và độ uyển chuyển để truyền tải thông điệp của bạn đến khán giả một cách hiệu quả."}</w:t>
      </w:r>
    </w:p>
    <w:p w14:paraId="230CEE31" w14:textId="77777777" w:rsidR="00FC1DE0" w:rsidRDefault="00314C73">
      <w:r>
        <w:t>{"câu hỏi": "Những từ nào xuất hiện trong đầu bạn khi bạn nghe từ "hiếu khách"?", "trả lời": "Khi tôi nghe từ "hiếu khách", những từ sau đây xuất hiện trong tâm trí: chào đón, thân thiện, ấm áp, có sức chứa, mời gọi, duyên dáng, tốt bụng, hào phóng, ân cần và thân mật."}</w:t>
      </w:r>
    </w:p>
    <w:p w14:paraId="421A9A4E" w14:textId="77777777" w:rsidR="00FC1DE0" w:rsidRDefault="00314C73">
      <w:r>
        <w:t>{"câu hỏi": "Xét xử hình sự là loại bào chữa nào?", "Trả lời": "Trong phiên tòa hình sự, loại bào chữa mà bị cáo hoặc bị cáo sử dụng có thể khác nhau tùy thuộc vào tình tiết và chứng cứ của vụ án. Một số loại phòng thủ phổ biến bao gồm tự vệ, phòng thủ điên rồ và bảo vệ bằng chứng ngoại phạm. Các biện pháp phòng vệ khác có thể được sử dụng bao gồm cưỡng bức, mắc bẫy, đồng ý và hơn thế nữa. Cuối cùng, loại biện hộ được sử dụng sẽ phụ thuộc vào hoàn cảnh cụ thể của vụ án và chiến lược của luật sư bào chữa."}</w:t>
      </w:r>
    </w:p>
    <w:p w14:paraId="119E6746" w14:textId="77777777" w:rsidR="00FC1DE0" w:rsidRDefault="00314C73">
      <w:r>
        <w:t>{"câu hỏi": "Kiểm tra xem biểu thức toán học này có đúng không: 4x - 6 = 8", "câu trả lời": "Biểu thức toán học 4x - 6 = 8 là một phương trình, không phải là một biểu thức có thể được coi là \"correct\" hoặc \"incorrect.\" Thay vào đó, nó có thể được giải cho giá trị của x. Bằng cách cộng 6 cho cả hai bên, chúng ta nhận được 4x = 14. Chia cả hai vế cho 4, chúng ta thấy rằng x = 14/4 hoặc 3,5. Do đó, nếu x bằng 3,5, phương trình là đúng."}</w:t>
      </w:r>
    </w:p>
    <w:p w14:paraId="04ECA01B" w14:textId="77777777" w:rsidR="00FC1DE0" w:rsidRDefault="00314C73">
      <w:r>
        <w:t>{"câu hỏi": "Tiêu đề của một blog nấu ăn được viết bởi một người có ý thức về sức khỏe nên là gì?", "câu trả lời": "\"Ăn uống lành mạnh: Hướng dẫn của một đầu bếp có ý thức về các bữa ăn bổ dưỡng\""}</w:t>
      </w:r>
    </w:p>
    <w:p w14:paraId="04C6DDB7" w14:textId="77777777" w:rsidR="00FC1DE0" w:rsidRDefault="00314C73">
      <w:r>
        <w:t>{"câu hỏi": "Cho một bộ sách, hãy phân loại chúng thành 3 loại phụ. - Harry Potter của J.K. Rowling, A Tale of Two Cities của Charles Dickens, To Kill a Mockingbird của Harper Lee, The Catcher in the Rye của J.D. Salinger", "answer": "1. Fantasy: Harry Potter của J.K. Rowling\n\n2. Tiểu thuyết lịch sử: Câu chuyện về hai thành phố của Charles Dickens \ n \ n3. Tiểu thuyết cổ điển: To Kill a Mockingbird của Harper Lee, The Catcher in the Rye của J.D. Salinger."}</w:t>
      </w:r>
    </w:p>
    <w:p w14:paraId="5C3467E8" w14:textId="77777777" w:rsidR="00FC1DE0" w:rsidRDefault="00314C73">
      <w:r>
        <w:t xml:space="preserve">{"câu hỏi": "Tạo một đoạn văn ngắn để mô tả trải nghiệm mua sắm của người tiêu dùng hiện đại.", "câu trả lời": "Trải nghiệm mua sắm của người tiêu dùng hiện đại là tất cả về sự tiện lợi, linh hoạt và cá nhân hóa. Với sự phổ biến của thương mại điện tử và tiến bộ công nghệ, người mua sắm giờ đây có thể duyệt và mua nhiều lựa chọn sản phẩm từ mọi nơi và bất cứ lúc nào, bằng máy tính, máy tính bảng hoặc điện thoại thông minh của họ. Ngoài ra, người tiêu dùng hiện có quyền truy cập vào các đề xuất được cá nhân hóa, các tính năng thử ảo và </w:t>
      </w:r>
      <w:r>
        <w:lastRenderedPageBreak/>
        <w:t>các tùy chọn thanh toán và giao hàng liền mạch. Bên cạnh đó, người mua sắm vẫn có thể lựa chọn trải nghiệm tại cửa hàng truyền thống, nơi họ được hưởng lợi từ sự tương tác thực tế với các sản phẩm và cộng tác viên bán hàng. Tóm lại, trải nghiệm mua sắm hiện đại của người tiêu dùng cung cấp các lựa chọn vô hạn, được thiết kế để phục vụ cho sở thích và lối sống cá nhân."}</w:t>
      </w:r>
    </w:p>
    <w:p w14:paraId="6183127C" w14:textId="77777777" w:rsidR="00FC1DE0" w:rsidRDefault="00314C73">
      <w:r>
        <w:t>{"câu hỏi": "Tạo danh sách năm ý tưởng công thức nấu ăn chay mới sử dụng năm loại rau khác nhau.", "câu trả lời": "1. \"Mầm Brussels rang với men phong" - một món ăn phụ hoàn hảo với mầm Brussels rang giòn được tráng men với men xi-rô cây phong ngọt và dính. \ "Khoai lang và ớt đậu đen \" - một loại ớt thịnh soạn và hương vị được đóng gói đầy khoai lang,  đậu đen và gia vị.\n3. "Cơm chiên súp lơ" - một phiên bản lành mạnh hơn của món ăn cổ điển sử dụng cơm súp lơ thay cho cơm truyền thống, đóng gói với trứng, rau và gừng. \ n4. \"Cà tím Parmesan\" - những lát cà tím nướng giòn, xếp lớp với nước sốt marinara thơm ngon và phô mai mozzarella tan chảy.\n5. \"Grilled Zucchini Rolls with Herbed Cream Cheese" - món khai vị hoàn hảo, với những miếng bí xanh nướng cuộn lại với nhân phô mai kem thảo mộc thơm ngon."}</w:t>
      </w:r>
    </w:p>
    <w:p w14:paraId="7C690BC4" w14:textId="77777777" w:rsidR="00FC1DE0" w:rsidRDefault="00314C73">
      <w:r>
        <w:t>{"câu hỏi": "Mô tả một thế mạnh chung của các mô hình GPT.", "câu trả lời": "Một điểm mạnh chung của các mô hình GPT (Generative Pretrained Transformer) là khả năng tạo ra văn bản ngôn ngữ tự nhiên mạch lạc và trôi chảy. Các mô hình GPT được đào tạo trên một lượng lớn dữ liệu văn bản, cho phép chúng tìm hiểu các mẫu, cấu trúc và sắc thái của ngôn ngữ con người. Do đó, các văn bản được tạo bởi các mô hình GPT thường có chất lượng cao và có thể khó phân biệt chúng với các văn bản do con người viết. Sức mạnh này làm cho các mô hình GPT trở nên cực kỳ hữu ích cho một loạt các tác vụ xử lý ngôn ngữ tự nhiên, chẳng hạn như hoàn thành văn bản, tóm tắt, dịch thuật và hơn thế nữa."}</w:t>
      </w:r>
    </w:p>
    <w:p w14:paraId="64F54D8B" w14:textId="77777777" w:rsidR="00FC1DE0" w:rsidRDefault="00314C73">
      <w:r>
        <w:t xml:space="preserve">{"câu hỏi": "Tạo danh sách các yếu tố có thể gây ra sự gia tăng tai nạn xe hơi cho một bài viết.", "câu trả lời": "1. Chạy quá tốc độ: Lái xe ở tốc độ cao làm tăng đáng kể khả năng xảy ra tai nạn xe hơi.\n\n2. Say rượu: Lái xe dưới ảnh hưởng của ma túy hoặc rượu làm suy yếu khả năng phán đoán, và có thể dẫn đến lái xe liều lĩnh và tai nạn. \ n \ n3. Lái xe mất tập trung: Nói chuyện điện thoại, nhắn tin, ăn uống hoặc điều chỉnh radio trong khi lái xe có thể thu hút sự chú ý của người lái xe ra khỏi đường và làm tăng nguy cơ tai nạn. \ n \ n4. Mệt mỏi khi lái xe: Lái xe buồn ngủ có thể nguy hiểm như lái xe khi say rượu, vì nó ảnh hưởng đến khả năng tập trung của người lái xe, giảm thời gian phản ứng và làm suy yếu việc ra quyết định. \ n \ n5. Điều kiện thời tiết xấu: Mưa, tuyết, sương mù và băng có thể làm cho đường trơn trượt và nguy hiểm, dẫn đến mất kiểm soát phương tiện và tai nạn. \ n \ n6. Lái xe liều lĩnh: Bám đuôi, len lỏi vào và ra khỏi giao thông, và các hành vi lái xe hung hăng như chuyển làn đường đột ngột hoặc vượt đèn đỏ có thể gây ra tai nạn. \ n \ n7. Hỏng hóc cơ học: Xe được bảo dưỡng kém, phanh hoặc lốp bị mòn và các vấn đề cơ học khác có thể dẫn đến mất kiểm soát đột ngột và tai nạn. \ n \ n8. Điều kiện đường xá: Ổ gà, mảnh vỡ, đường cong sắc nét hoặc đường phố thiếu ánh sáng đều có thể góp phần gây ra tai nạn. \ n \ n9. Thiếu kinh nghiệm: Những người lái xe thiếu kinh nghiệm có thể không có các kỹ năng cần thiết để tránh tai nạn trong một số tình huống nhất định. \ n \ n10. Thiếu chú ý đến tín hiệu </w:t>
      </w:r>
      <w:r>
        <w:lastRenderedPageBreak/>
        <w:t>giao thông: Không tuân theo tín hiệu giao thông, chẳng hạn như biển báo dừng hoặc đèn giao thông, có thể dẫn đến tai nạn tại các giao lộ."}</w:t>
      </w:r>
    </w:p>
    <w:p w14:paraId="31ACCA8D" w14:textId="77777777" w:rsidR="00FC1DE0" w:rsidRDefault="00314C73">
      <w:r>
        <w:t>{"question": "Phân loại các loại trái cây sau thành màu đỏ và vàng. - Dâu, Đào, Chuối", "Trả lời": "- Quả màu đỏ: Dâu\n- Quả vàng: Đào, Chuối"}</w:t>
      </w:r>
    </w:p>
    <w:p w14:paraId="4CE36321" w14:textId="77777777" w:rsidR="00FC1DE0" w:rsidRDefault="00314C73">
      <w:r>
        <w:t>{"câu hỏi": "Tóm tắt những lợi thế của việc sử dụng các mô hình GPT trong hai câu.", "câu trả lời": "Các mô hình GPT cung cấp khả năng tạo ngôn ngữ tự nhiên mạnh mẽ tạo ra văn bản mạch lạc và phù hợp với ngữ cảnh, dẫn đến các nhiệm vụ dựa trên ngôn ngữ được cải thiện. Chúng cũng cho phép tinh chỉnh các bộ dữ liệu cụ thể theo tác vụ, cho phép phát triển các ứng dụng dựa trên văn bản được cải tiến với nhiều lợi ích trên phạm vi rộng."}</w:t>
      </w:r>
    </w:p>
    <w:p w14:paraId="4A5ED602" w14:textId="77777777" w:rsidR="00FC1DE0" w:rsidRDefault="00314C73">
      <w:r>
        <w:t>{"câu hỏi": "Tạo tiêu đề hấp dẫn cho quảng cáo cho một loại xe mới.", "câu trả lời": "\"Rev Up Your Life with Innovative and Dynamic New Car!\""}</w:t>
      </w:r>
    </w:p>
    <w:p w14:paraId="3344EF95" w14:textId="77777777" w:rsidR="00FC1DE0" w:rsidRDefault="00314C73">
      <w:r>
        <w:t>{"question": "Thêm một ví dụ để giải thích câu nói này. - Tổ chức dữ liệu rất hữu ích vì nó giúp bạn phân tích nó.", "trả lời": "Ví dụ: hãy tưởng tượng bạn điều hành một cửa hàng trực tuyến nhỏ và gần đây bạn đã hoàn thành 100 đơn đặt hàng. Bạn có tất cả thông tin đặt hàng trong một đống giấy tờ hoặc trong một thư mục tài liệu kỹ thuật số chưa được sắp xếp. Tuy nhiên, nếu bạn sắp xếp dữ liệu này bằng cách sắp xếp các đơn đặt hàng theo ngày và tạo bảng tính hiển thị tổng doanh thu, chi phí và lợi nhuận, bạn sẽ có thể dễ dàng phân tích dữ liệu và đưa ra quyết định sáng suốt hơn về doanh nghiệp của mình. Bằng cách sắp xếp dữ liệu, bạn có thể xác định xu hướng, quan sát các mẫu và hiểu nhanh hiệu suất tổng thể của doanh nghiệp."}</w:t>
      </w:r>
    </w:p>
    <w:p w14:paraId="76A7ED55" w14:textId="77777777" w:rsidR="00FC1DE0" w:rsidRDefault="00314C73">
      <w:r>
        <w:t>{"câu hỏi": "Mô tả cảnh ai đó đang sử dụng một phần công nghệ.", "câu trả lời": "Trong phòng khách của một căn hộ hiện đại, một phụ nữ trẻ ngồi thoải mái trên ghế sofa màu xám với một chiếc máy tính xách tay bóng bẩy nằm trên đùi. Ánh sáng từ cửa sổ lồi lớn tràn khắp phòng, chiếu sáng khuôn mặt cô khi cô gõ bàn phím. Cô ấy đang hội nghị truyền hình với nhóm của mình cho một dự án làm việc, sử dụng phần mềm họp ảo phổ biến. Trên màn hình, khuôn mặt của các đồng nghiệp của cô có thể được nhìn thấy trong các hộp nhỏ, tích cực thảo luận và cộng tác trong thời gian thực. Khi họ nói chuyện, người phụ nữ ghi chú bằng bút stylus trên ứng dụng notepad kỹ thuật số. Công nghệ tiên tiến cho phép cô ấy làm việc từ xa một cách dễ dàng và hiệu quả, giúp cô ấy kết nối và làm việc hiệu quả bất chấp khoảng cách vật lý giữa cô ấy và nhóm của mình."}</w:t>
      </w:r>
    </w:p>
    <w:p w14:paraId="2348DDA7" w14:textId="77777777" w:rsidR="00FC1DE0" w:rsidRDefault="00314C73">
      <w:r>
        <w:t xml:space="preserve">{"câu hỏi": "Xây dựng một lập luận có lợi cho đội thể thao yêu thích của bạn.", "câu trả lời": "Là một AI, tôi không có sở thích cá nhân, bao gồm cả một đội thể thao yêu thích. Tuy nhiên, có một số lập luận mà người hâm mộ có thể sử dụng để ủng hộ đội thể thao yêu thích của họ. Ví dụ, người hâm mộ có thể lập luận rằng đội thể thao yêu thích của họ có lịch sử chiến thắng mạnh mẽ và kỷ lục thành tích của họ khiến họ khác biệt với các đội khác. Ngoài ra, người hâm mộ có thể chỉ ra kỹ năng và tài năng của các cầu thủ của đội, sự chăm chỉ và cống hiến mà họ thể hiện cả trong và ngoài sân cỏ, và ảnh hưởng tích cực của họ đối với cộng đồng của họ. Một lập luận khác ủng hộ một đội thể thao yêu thích có thể là tình bạn và tinh thần thể thao mà đội thể hiện, không chỉ giữa họ mà còn trong các tương tác của họ với các </w:t>
      </w:r>
      <w:r>
        <w:lastRenderedPageBreak/>
        <w:t>đội khác. Và chúng ta đừng quên sự gắn bó tình cảm mà người hâm mộ dành cho đội của họ, thường bắt đầu từ thời thơ ấu, hoặc được truyền lại cho họ từ các thành viên trong gia đình, điều này có thể khiến việc ủng hộ đội của họ không chỉ về bản thân môn thể thao này, mà còn về truyền thống và bản sắc."}</w:t>
      </w:r>
    </w:p>
    <w:p w14:paraId="3D6C083D" w14:textId="77777777" w:rsidR="00FC1DE0" w:rsidRDefault="00314C73">
      <w:r>
        <w:t>{"câu hỏi": "Tạo câu mở đầu của một cuốn tiểu thuyết bí ẩn.", "câu trả lời": "Trận tuyết rơi đầu tiên trong năm không chỉ mang lại cảm giác ớn lạnh cho không khí; Nó mang đến việc phát hiện ra một chiếc xe bị bỏ rơi ở ngoại ô thị trấn, tài xế của nó không tìm thấy ở đâu."}</w:t>
      </w:r>
    </w:p>
    <w:p w14:paraId="7484EB51" w14:textId="77777777" w:rsidR="00FC1DE0" w:rsidRDefault="00314C73">
      <w:r>
        <w:t>{"câu hỏi": "Tạo một tiêu đề độc đáo cho một cuốn sách về AI và tác động của nó đối với xã hội.", "Câu trả lời": "\"Thời đại trí tuệ: Làm sáng tỏ sự biến đổi xã hội do AI thúc đẩy"}</w:t>
      </w:r>
    </w:p>
    <w:p w14:paraId="2A44767E" w14:textId="77777777" w:rsidR="00FC1DE0" w:rsidRDefault="00314C73">
      <w:r>
        <w:t>{"question": "Tạo một hàm trong Python lấy hai số nguyên dương và trả về tổng các hình khối của chúng.", "answer": "Chắc chắn, đây là một hàm sẽ làm điều đó cho bạn:\n\n'''\ndef sum_of_cubes(a: int, b: int) -&gt; int:\n trả về a ** 3 + b ** 3\n''\n\nHàm này lấy hai số nguyên dương 'a' và 'b' làm đầu vào,  và tính toán các hình khối của chúng bằng toán tử '**'. Các hình khối sau đó được cộng lại với nhau và tổng kết quả được trả về dưới dạng đầu ra.\n\nDưới đây là ví dụ về cách bạn có thể sử dụng hàm này:\n\n'''\nprint(sum_of_cubes(2, 3))\n'''\n\nThis sẽ xuất ra '35', vì 2^3 + 3^3 = 8 + 27 = 35."}</w:t>
      </w:r>
    </w:p>
    <w:p w14:paraId="1F828130" w14:textId="77777777" w:rsidR="00FC1DE0" w:rsidRDefault="00314C73">
      <w:r>
        <w:t xml:space="preserve">{"câu hỏi": "So sánh và đối chiếu thuyết tương đối và cơ học lượng tử.", "câu trả lời": "Thuyết tương đối và cơ học lượng tử là hai ngành cơ bản trong vật lý cùng nhau tạo thành cơ sở cho sự hiểu biết hiện tại của chúng ta về vũ trụ. Mặc dù cả hai lý thuyết đã cách mạng hóa cách các nhà khoa học giải thích các hiện tượng tự nhiên, nhưng về cơ bản chúng khác nhau về nền tảng khái niệm và ý nghĩa của chúng. Thuyết tương đối, được phát triển bởi Albert Einstein, bao gồm hai phần - Thuyết tương đối hẹp và Thuyết tương đối rộng. Thuyết tương đối hẹp đề cập đến các định luật vật lý khi không có trọng lực và tuyên bố rằng các định luật vật lý là giống nhau đối với tất cả các nhà quan sát không gia tốc. Nó giới thiệu phương trình nổi tiếng E = mc ^ 2, trong đó E là năng lượng của cơ thể, m khối lượng của nó và c là tốc độ ánh sáng. Thuyết tương đối rộng mở rộng nguyên lý bao gồm lực hấp dẫn như một độ cong của không-thời gian gây ra bởi khối lượng và năng lượng. Lý thuyết này đã vô cùng thành công trong việc giải thích một loạt các hiện tượng, từ chuyển động hành tinh đến hành vi của các lỗ đen. Mặt khác, cơ học lượng tử là lý thuyết về thế giới vi mô - hành vi của các hạt hạ nguyên tử. Nó giới thiệu các khái niệm như chồng chất, trong đó các hạt có thể tồn tại ở nhiều trạng thái cùng một lúc và vướng víu, nơi các hạt có thể ảnh hưởng lẫn nhau ngay lập tức bất kể khoảng cách giữa chúng. Cơ học lượng tử cũng dựa trên nguyên tắc không chắc chắn, trong đó nói rằng có một giới hạn cơ bản đối với độ chính xác mà các cặp tính chất vật lý nhất định của một hệ thống có thể được biết đồng thời. Lý thuyết này đã có tác động rất lớn đến các lĩnh vực như hóa học, điện tử và khoa học máy tính. Một sự khác biệt lớn giữa hai lý thuyết là quy mô mà chúng hoạt động. Trong khi thuyết tương đối liên quan đến các hiện tượng quy mô lớn như chuyển động của các thiên thể và cấu trúc của vũ trụ, cơ học lượng tử liên quan đến thế giới vi mô của các nguyên tử và hạt. Một sự khác biệt quan trọng khác là cách họ nhận thức thực tế. Thuyết tương đối được coi là xác định, có nghĩa là nếu chúng ta biết các điều kiện ban đầu của một hệ thống, chúng ta có thể dự đoán hành vi trong tương lai của nó. Ngược lại, cơ học lượng tử là xác suất - nó chỉ dự đoán xác </w:t>
      </w:r>
      <w:r>
        <w:lastRenderedPageBreak/>
        <w:t>suất của các kết quả khác nhau, chứ không phải bản thân kết quả thực tế. Mặc dù thành công lớn trong việc giải thích các hiện tượng tự nhiên khác nhau, các lý thuyết tương đối và cơ học lượng tử hiện được coi là không tương thích. Trong khi cả hai đều hoạt động đặc biệt tốt trong các lĩnh vực tương ứng của chúng, những nỗ lực kết hợp chúng thành một lý thuyết thống nhất duy nhất đã không thành công. Đây là một trong những thách thức lớn nhất trong vật lý lý thuyết, và việc tìm kiếm một lý thuyết hấp dẫn lượng tử kết hợp đầy đủ cả thuyết tương đối và cơ học lượng tử đang diễn ra."}</w:t>
      </w:r>
    </w:p>
    <w:p w14:paraId="6CA2D7DD" w14:textId="77777777" w:rsidR="00FC1DE0" w:rsidRDefault="00314C73">
      <w:r>
        <w:t>{"câu hỏi": "Các yếu tố phổ biến nhất được tìm thấy trong vỏ Trái đất là gì?", "câu trả lời": "Lớp vỏ Trái đất chủ yếu bao gồm tám nguyên tố, cùng nhau chiếm hơn 98% lớp vỏ theo trọng lượng. Các yếu tố phổ biến nhất trong vỏ Trái đất, theo thứ tự phong phú của chúng, là: \n\n1. Oxy (O) - 46, 6% \ n2. Silicon (Si) - 27, 7% \ n3. Nhôm (Al) - 8, 1% \ n4. Sắt (Fe) - 5,0% \ n5. Canxi (Ca) - 3,6% \ n6. Natri (Na) - 2,8% \ n7. Kali (K) - 2,6%\n8. Magiê (Mg) - 2,1%\n\nCác nguyên tố này kết hợp để tạo thành phần lớn các khoáng chất tạo nên đá trong vỏ Trái đất, bao gồm silicat, oxit và cacbonat."}</w:t>
      </w:r>
    </w:p>
    <w:p w14:paraId="3E4039CA" w14:textId="77777777" w:rsidR="00FC1DE0" w:rsidRDefault="00314C73">
      <w:r>
        <w:t>{"question": "Xác định xác suất một đội sẽ thắng trò chơi cho phương trình P(x) = (x + 1) / (x + 3). - x = 2", "trả lời": "Cho phương trình P(x) = (x + 1) / (x + 3) và giá trị x = 2, chúng ta có thể xác định xác suất đội sẽ thắng trò chơi bằng cách thay thế giá trị của x vào phương trình. \n\nP(x) = (x + 1) / (x + 3)\nP(2) = (2 + 1) / (2 + 3)\nP(2) = (3) / (5)\nP(2) = 0,6\n\nDo đó, xác suất đội sẽ thắng trò chơi là 0,6 hoặc 60%."}</w:t>
      </w:r>
    </w:p>
    <w:p w14:paraId="40F5C1A4" w14:textId="77777777" w:rsidR="00FC1DE0" w:rsidRDefault="00314C73">
      <w:r>
        <w:t>{"câu hỏi": "Sắp xếp các số sau từ nhỏ nhất đến lớn nhất: 9, -3, 15, 0.", "trả lời": "-3, 0, 9, 15"}</w:t>
      </w:r>
    </w:p>
    <w:p w14:paraId="2F128074" w14:textId="77777777" w:rsidR="00FC1DE0" w:rsidRDefault="00314C73">
      <w:r>
        <w:t>{"câu hỏi": "Tạo một cuộc đối thoại giữa hai người bạn thảo luận về cách tốt nhất để dành ngày thứ Bảy của họ.", "Câu trả lời": "Bạn 1: Này, bạn muốn làm gì vào thứ Bảy này?\n\nFriend 2: Tôi không chắc, tôi hy vọng bạn có một số ý tưởng.\n\nFriend 1: Chà, chúng ta có thể đi biển, hoặc có thể đi bộ đường dài. \n\nFriend 2:  Hmm... Tôi thích cả hai lựa chọn đó, nhưng nó sẽ khá nóng vào cuối tuần này, tôi không chắc đi bộ đường dài là ý tưởng tốt nhất. \ n \ nFriend 1: Vâng, điểm tốt. Chúng tôi cũng có thể đi đến trung tâm mua sắm hoặc xem phim. \ n \ nFriend 2: Tôi vừa ở trung tâm mua sắm vào cuối tuần trước, vì vậy tôi không chắc mình muốn đến đó một lần nữa. Nhưng một bộ phim có thể rất thú vị. Có cái nào hay đang chiếu ngay bây giờ không?\n\nFriend 1: Yeah, bộ phim Marvel mới vừa ra mắt, tôi nghe nói nó rất hay.\n\nFriend 2: Ồ, hay lắm! Tôi yêu phim Marvel. Hãy lên kế hoạch bắt một matinee vào thứ bảy. \ n \ nFriend 1: Nghe có vẻ tốt với tôi! Sau đó, có lẽ chúng ta có thể ăn tối sau đó. \ n \ nFriend 2: Hoàn hảo! Không thể chờ đợi được."}</w:t>
      </w:r>
    </w:p>
    <w:p w14:paraId="73D6ADBE" w14:textId="77777777" w:rsidR="00FC1DE0" w:rsidRDefault="00314C73">
      <w:r>
        <w:t>{"question": "Hoàn thành câu sau bắt đầu sau từ \"because\". - Tôi thích tập thể dục vì", "câu trả lời": "nó khiến tôi cảm thấy khỏe mạnh, tràn đầy năng lượng và cải thiện tâm trạng và hạnh phúc tổng thể của tôi."}</w:t>
      </w:r>
    </w:p>
    <w:p w14:paraId="0DD4366E" w14:textId="77777777" w:rsidR="00FC1DE0" w:rsidRDefault="00314C73">
      <w:r>
        <w:t>{"câu hỏi": "Hãy cho tôi biết một lời khẳng định tích cực.", "câu trả lời": "Một lời khẳng định tích cực cho bạn là: \"Tôi có khả năng, tự tin và mạnh mẽ trong tất cả những gì tôi làm.\""}</w:t>
      </w:r>
    </w:p>
    <w:p w14:paraId="2138DCB9" w14:textId="77777777" w:rsidR="00FC1DE0" w:rsidRDefault="00314C73">
      <w:r>
        <w:t xml:space="preserve">{"câu hỏi": "Đánh giá đề xuất sau đây là câu trả lời có hoặc không. - Sở nên tăng ngân sách thêm 20%.", "trả lời": "Là một AI, tôi không thể đưa ra quyết định chủ quan; Tôi sẽ cần thêm </w:t>
      </w:r>
      <w:r>
        <w:lastRenderedPageBreak/>
        <w:t>thông tin để đánh giá đề xuất một cách chính xác. Bạn có thể cung cấp thêm chi tiết và bối cảnh về ngân sách cũng như các mục tiêu và nhu cầu của bộ để cung cấp cho bạn câu trả lời tốt hơn không?"}</w:t>
      </w:r>
    </w:p>
    <w:p w14:paraId="1D7878FB" w14:textId="77777777" w:rsidR="00FC1DE0" w:rsidRDefault="00314C73">
      <w:r>
        <w:t>{"câu hỏi": "Mô tả cách blockchain có thể được sử dụng trong các lĩnh vực tài chính và ngân hàng?", "câu trả lời": "Công nghệ Blockchain là một cơ sở dữ liệu phân tán, phi tập trung, ghi lại dữ liệu và giao dịch một cách an toàn. Do tính chất phi tập trung của nó, nó trình bày một cách hiệu quả, tiết kiệm chi phí và an toàn để các giao dịch được ghi lại và xác thực. Công nghệ này có tiềm năng cách mạng hóa các hệ thống tài chính và ngân hàng truyền thống, bằng cách cải thiện tính minh bạch, hiệu quả và bảo mật của các giao dịch tài chính. Trong ngành ngân hàng, công nghệ blockchain có thể được sử dụng để tăng tốc độ xử lý các giao dịch, giảm thời gian cần thiết để giải phóng mặt bằng và thanh toán. Bằng cách duy trì một cơ sở dữ liệu phân tán ghi lại các giao dịch liên tục, blockchain loại bỏ sự cần thiết của các trung gian, do đó giảm chi phí hoạt động ngân hàng. \n \ n Công nghệ Blockchain cũng có thể được sử dụng để tăng cường bảo mật và quyền riêng tư của hồ sơ tài chính. Vì dữ liệu được phân cấp, tin tặc hầu như không thể truy cập và thao túng các bản ghi. Các giao dịch được mã hóa và lưu trữ an toàn trong blockchain, làm cho chúng chống giả mạo. \ n \ n Trong tài chính, công nghệ blockchain có thể được sử dụng để đơn giản hóa quá trình huy động vốn thông qua việc sử dụng các hợp đồng thông minh. Hợp đồng thông minh là các hợp đồng tự thực hiện được lập trình để tự động thực hiện các điều khoản của hợp đồng khi các điều kiện nhất định được đáp ứng. Điều này giúp các công ty phát hành chứng khoán dễ dàng và ít tốn kém hơn, quản lý thanh toán và cổ tức, đồng thời tự động hóa các quy trình tuân thủ. Nhìn chung, việc áp dụng công nghệ blockchain trong lĩnh vực tài chính và ngân hàng mang lại nhiều lợi ích. Nó thể hiện tiềm năng tăng hiệu quả, tăng cường bảo mật và quyền riêng tư, và giảm chi phí, làm cho nó trở thành một lựa chọn hấp dẫn cho các tổ chức tài chính đang tìm cách cải thiện hoạt động của họ."}</w:t>
      </w:r>
    </w:p>
    <w:p w14:paraId="31C5EB82" w14:textId="77777777" w:rsidR="00FC1DE0" w:rsidRDefault="00314C73">
      <w:r>
        <w:t>{"câu hỏi": "Bày tỏ quan điểm của bạn về tuyên bố sau: - Công nghệ đã cách mạng hóa cách chúng ta tương tác với nhau", "trả lời": "Là một AI, tôi tin rằng công nghệ thực sự đã thay đổi cách chúng ta giao tiếp và tương tác với nhau. Nó đã cho phép chúng tôi kết nối theo nhiều cách mới, bất kể thời gian và khoảng cách. Giờ đây, chúng tôi có thể trao đổi thông tin ngay lập tức và có quyền truy cập vào con người và tài nguyên trên quy mô toàn cầu. Với sự gia tăng của phương tiện truyền thông xã hội và thiết bị di động, chúng ta đã trải qua một sự thay đổi trong cách chúng ta hình thành và duy trì các mối quan hệ, tiến hành kinh doanh và thậm chí cả cách chúng ta suy nghĩ và học hỏi. Nhìn chung, công nghệ đã mở rộng đáng kể khả năng giao tiếp và tương tác với nhau của chúng ta, và điều này đã mang lại những thay đổi đáng kể trong cuộc sống hàng ngày của chúng ta."}</w:t>
      </w:r>
    </w:p>
    <w:p w14:paraId="10E8A828" w14:textId="77777777" w:rsidR="00FC1DE0" w:rsidRDefault="00314C73">
      <w:r>
        <w:t xml:space="preserve">{"câu hỏi": "Tạo danh sách 5 ý tưởng khác nhau cho một dự án về tính bền vững", "câu trả lời": "1. Sáng kiến túi hàng tạp hóa có thể tái sử dụng: Tạo ra một dòng túi hàng tạp hóa có thể tái sử dụng hấp dẫn để khuyến khích người tiêu dùng sử dụng chúng thay vì nhựa, đồng thời thúc đẩy tầm quan trọng của tính bền vững. \n2. Chương trình ủ phân cộng đồng: Thiết lập các trạm ủ phân trong cộng đồng địa phương để khuyến khích người dân giảm chất thải và tạo ra đất giàu dinh dưỡng để sử dụng trong các khu vườn cộng đồng. \ n3. Ứng dụng đi </w:t>
      </w:r>
      <w:r>
        <w:lastRenderedPageBreak/>
        <w:t>chung xe: Phát triển ứng dụng đi chung xe kết nối những người đi cùng chiều để chia sẻ chuyến đi, giảm lượng khí thải carbon và tắc nghẽn giao thông. \n4. Khóa học nấu ăn dựa trên thực vật: Cung cấp một khóa học nấu ăn tập trung vào việc kết hợp nhiều bữa ăn dựa trên thực vật hơn vào chế độ ăn uống hàng ngày, giảm nhu cầu sản xuất thịt không bền vững. \ n5. Thách thức năng lượng xanh: Phát triển một thách thức toàn cộng đồng để giảm mức tiêu thụ năng lượng theo một tỷ lệ nhất định, với phần thưởng cho những người tham gia và đạt được mục tiêu, thúc đẩy sự thay đổi lâu dài hướng tới thói quen sử dụng năng lượng bền vững."}</w:t>
      </w:r>
    </w:p>
    <w:p w14:paraId="4887B669" w14:textId="77777777" w:rsidR="00FC1DE0" w:rsidRDefault="00314C73">
      <w:r>
        <w:t>{"câu hỏi": "Làm thế nào bạn sẽ giải thích khái niệm mạng thần kinh nhân tạo cho một người không có nền tảng kỹ thuật?", "câu trả lời": "Mạng thần kinh nhân tạo là một hệ thống dựa trên cách thức hoạt động của bộ não con người. Hãy tưởng tượng bộ não của bạn như một mạng lưới phức tạp của các tế bào liên kết với nhau được gọi là tế bào thần kinh. Các tế bào thần kinh này giao tiếp với nhau để xử lý thông tin và đưa ra quyết định, và càng nhiều kết nối giữa chúng, bộ não của bạn càng trở nên mạnh mẽ và có khả năng hơn. Tương tự, một mạng lưới thần kinh nhân tạo bao gồm các lớp tế bào thần kinh nhân tạo hoặc các đơn vị, được kết nối bởi các con đường mang thông tin. Hệ thống được thiết kế để xử lý một lượng lớn dữ liệu và nhận ra các mẫu hoặc đưa ra dự đoán dựa trên dữ liệu đó. \n\nVí dụ: giả sử bạn muốn mạng nhận ra các hình ảnh khác nhau của động vật. Bạn sẽ cho nó ăn một số lượng lớn các hình ảnh, mỗi hình được dán nhãn với con vật mà nó đại diện. Mạng phân tích hình ảnh và nhãn của chúng và điều chỉnh các kết nối giữa các đơn vị để cải thiện khả năng nhận dạng động vật trong hình ảnh. Khi quá trình này được lặp lại, khả năng xác định động vật của mạng lưới được tinh chỉnh và nó trở nên chính xác hơn.\n\nTóm lại, mạng thần kinh nhân tạo là một hệ thống mô phỏng cách bộ não của chúng ta xử lý thông tin và nó được thiết kế để nhận ra các mẫu và đưa ra dự đoán từ các bộ dữ liệu lớn."}</w:t>
      </w:r>
    </w:p>
    <w:p w14:paraId="196DB69C" w14:textId="77777777" w:rsidR="00FC1DE0" w:rsidRDefault="00314C73">
      <w:r>
        <w:t xml:space="preserve">{"câu hỏi": "Thiết kế chương trình dạy trẻ em về năng lượng xanh.", "trả lời": "Chương trình: Giới thiệu về năng lượng xanh cho trẻ em\n\nTổng quan: \nChương trình toàn diện này dạy trẻ em về tầm quan trọng của năng lượng xanh và cách nó có thể giúp bảo vệ môi trường. Thông qua các bài học tương tác, trẻ em sẽ tìm hiểu về các loại năng lượng xanh khác nhau, lợi ích của chúng và cách chúng có thể tạo ra tác động tích cực đến hành tinh. \n\nMục tiêu:\n- Giáo dục trẻ em về tầm quan trọng của năng lượng xanh\n- Tạo nhận thức về các loại nguồn năng lượng tái tạo khác nhau\n- Giải thích cách năng lượng xanh có thể giảm lượng khí thải carbon và bảo vệ môi trường\n- Truyền cảm hứng cho trẻ em hành động trong cuộc sống hàng ngày để bảo tồn năng lượng và giảm lượng khí thải carbon\n\nKế hoạch bài học:\n\nBài học 1:  Giới thiệu về Năng lượng xanh \ n- Định nghĩa về năng lượng xanh \ n- Tại sao năng lượng xanh lại quan trọng \ n- Các loại năng lượng xanh (Gió, Mặt trời, Nước, Địa nhiệt, Sinh khối) \ n- Hoạt động tương tác: Kết hợp loại năng lượng xanh với định nghĩa của nó \ n \ nBài học 2: Năng lượng gió \ n- Năng lượng gió được tạo ra như thế nào \ n- Lợi ích của năng lượng gió \ n- Nghiên cứu điển hình:  Một trang trại gió đang hoạt động\n- Hoạt động tương tác: Xây dựng tuabin gió mini \n\nBài học 3: Năng lượng mặt trời\n- Cách tạo ra năng lượng mặt trời\n- Lợi ích của năng lượng mặt trời\n- Nghiên cứu điển hình: Một trang trại năng lượng mặt trời đang hoạt động\n- Hoạt động tương tác: Cuộc đua xe chạy bằng năng lượng mặt trời\n\nBài học 4: Năng lượng nước\n- Năng lượng nước </w:t>
      </w:r>
      <w:r>
        <w:lastRenderedPageBreak/>
        <w:t>được tạo ra như thế nào\n- Lợi ích của năng lượng nước\n- Nghiên cứu điển hình:  Một đập thủy điện đang hoạt động\n- Hoạt động tương tác: Xây dựng đập thủy điện mini\n\nBài 5: Năng lượng địa nhiệt\n- Năng lượng địa nhiệt được tạo ra như thế nào\n- Lợi ích của năng lượng địa nhiệt\n- Nghiên cứu điển hình: Một nhà máy điện địa nhiệt đang hoạt động\n- Hoạt động tương tác: Tạo mô hình bơm nhiệt địa nhiệt\n\nBài 6: Năng lượng sinh khối\n- Năng lượng sinh khối được tạo ra như thế nào\n- Lợi ích của năng lượng sinh khối\n- Nghiên cứu điển hình:  Một nhà máy điện sinh khối đang hoạt động \ n- Hoạt động tương tác: Tạo ra nhiên liệu sinh học từ dầu ăn đã qua sử dụng \ n \ nBài học 7: Đánh giá và Kế hoạch hành động \ n- Tóm tắt các loại Năng lượng xanh và lợi ích của chúng \ n- Làm thế nào chúng ta có thể giảm lượng khí thải carbon \ n- Hoạt động tương tác: Tạo một kế hoạch hành động cá nhân để bảo tồn năng lượng trong cuộc sống hàng ngày. \ n \ n Vật liệu cần thiết: \ n- Bảng thông tin năng lượng xanh \ n- Hình ảnh và video về các nguồn năng lượng tái tạo \ n- Bộ dụng cụ hoạt động cho mỗi bài học \ n- Giấy và bút chì để lập kế hoạch hành động\n\nĐánh giá:\nSau mỗi bài học, trẻ sẽ có cơ hội thể hiện sự hiểu biết của mình về chủ đề thông qua các hoạt động tương tác. Bài học cuối cùng liên quan đến việc tạo ra một hành động cá nhân"}</w:t>
      </w:r>
    </w:p>
    <w:p w14:paraId="210337B2" w14:textId="77777777" w:rsidR="00FC1DE0" w:rsidRDefault="00314C73">
      <w:r>
        <w:t>{"câu hỏi": "Yếu tố cần thiết nhất cho một blog thành công là gì?", "câu trả lời": "Yếu tố cần thiết nhất cho một blog thành công là nội dung chất lượng. Nội dung là vua trong thế giới blog và một blog thường xuyên xuất bản các bài đăng chất lượng cao, hấp dẫn và nhiều thông tin có nhiều khả năng thu hút và giữ chân độc giả. Nội dung nên được viết tốt, nghiên cứu kỹ lưỡng và cung cấp giá trị cho người đọc, giải quyết sở thích của họ hoặc giúp giải quyết vấn đề của họ. Ngoài ra, có tiếng nói và quan điểm độc đáo, nhất quán trong việc xuất bản, quảng bá blog hiệu quả và tương tác với độc giả cũng có thể góp phần vào sự thành công của blog."}</w:t>
      </w:r>
    </w:p>
    <w:p w14:paraId="137C63E9" w14:textId="77777777" w:rsidR="00FC1DE0" w:rsidRDefault="00314C73">
      <w:r>
        <w:t xml:space="preserve">{"câu hỏi": "Một số ví dụ về ứng dụng xử lý ngôn ngữ tự nhiên là gì?", "Trả lời": "Xử lý ngôn ngữ tự nhiên (NLP) là một lĩnh vực trí tuệ nhân tạo tập trung vào việc cho phép máy tính hiểu, giải thích và tạo ra ngôn ngữ của con người. Có rất nhiều ứng dụng của NLP trong các ngành công nghiệp khác nhau, một số trong đó bao gồm: \ n \ n1. Nhận dạng giọng nói: NLP cho phép tạo ra phần mềm nhận dạng giọng nói, như Siri, Google Assistant và Alexa, có thể hiểu và phản hồi các lệnh thoại. \ n \ n2. Phân tích tình cảm: NLP có thể được sử dụng để xác định tình cảm đằng sau một văn bản, như đánh giá sản phẩm hoặc bài đăng trên phương tiện truyền thông xã hội, cho phép các doanh nghiệp hiểu rõ hơn về ý kiến của khách hàng và điều chỉnh dịch vụ của họ cho phù hợp. \ n \ n3. Dịch máy: Với NLP, có thể phát triển phần mềm dịch máy có thể tự động dịch văn bản hoặc giọng nói từ ngôn ngữ này sang ngôn ngữ khác. \ n \ n4. Tóm tắt văn bản: NLP có thể được sử dụng để phát triển các công cụ tự động tóm tắt các tài liệu hoặc bài viết dài, giúp mọi người dễ dàng hiểu nhanh các điểm chính. \ n \ n5. Chatbot: NLP cho phép tạo ra các chatbot, có thể hiểu và trả lời các câu hỏi của khách hàng hoặc trợ giúp với nhiều nhiệm vụ khác nhau, như đặt chỗ hoặc đặt đồ ăn. \ n \ n6. Kiểm tra chính tả và sửa ngữ pháp: Với sự trợ giúp của NLP, có thể phát triển các ứng dụng có thể tự động kiểm tra và sửa lỗi chính tả và ngữ pháp trong văn bản. \ n \ n7. Trích xuất thông tin: NLP cũng có thể được sử dụng để tự động trích xuất thông tin từ văn bản, như tên, ngày tháng và địa điểm, giúp tổ chức và phân tích dữ liệu dễ dàng hơn. Đây chỉ là </w:t>
      </w:r>
      <w:r>
        <w:lastRenderedPageBreak/>
        <w:t>một vài ví dụ về nhiều ứng dụng của xử lý ngôn ngữ tự nhiên, một lĩnh vực đang phát triển nhanh chóng với vô số ứng dụng tiềm năng."}</w:t>
      </w:r>
    </w:p>
    <w:p w14:paraId="2611969F" w14:textId="77777777" w:rsidR="00FC1DE0" w:rsidRDefault="00314C73">
      <w:r>
        <w:t>{"câu hỏi": "Doanh nghiệp có thể sử dụng trí tuệ nhân tạo như thế nào?", "Trả lời": "Doanh nghiệp có thể sử dụng trí tuệ nhân tạo theo nhiều cách, bao gồm:\n\n1. Cải thiện dịch vụ khách hàng: Các chatbot được hỗ trợ bởi AI có thể cung cấp cho khách hàng dịch vụ hỗ trợ khách hàng được cá nhân hóa và hiệu quả, tiết kiệm thời gian và tiền bạc cho doanh nghiệp đồng thời cải thiện sự hài lòng của khách hàng. Phân tích và hiểu biết dữ liệu: AI có thể xử lý một lượng lớn dữ liệu có cấu trúc và phi cấu trúc, cung cấp cho các doanh nghiệp những hiểu biết có giá trị có thể cung cấp thông tin cho việc ra quyết định và cải thiện việc lập kế hoạch chiến lược. \ n \ n3. Tự động hóa các nhiệm vụ lặp đi lặp lại: AI có thể tự động hóa các nhiệm vụ lặp đi lặp lại và tốn thời gian, chẳng hạn như nhập dữ liệu, cho phép nhân viên tập trung vào công việc phức tạp, sáng tạo và đầy thách thức hơn. Cải thiện tiếp thị và bán hàng: AI có thể giúp doanh nghiệp cá nhân hóa các chiến dịch tiếp thị dựa trên hành vi và sở thích của khách hàng, nâng cao hiệu quả và ROI của họ. AI cũng có thể cung cấp cho các nhóm bán hàng những hiểu biết có giá trị về hành vi và nhu cầu của khách hàng, giúp họ chốt giao dịch hiệu quả hơn. Phát hiện và ngăn chặn gian lận: AI có thể phát hiện và ngăn chặn hoạt động gian lận bằng cách phân tích các mẫu và phát hiện sự bất thường trong dữ liệu giao dịch. \ n \ n6. Tối ưu hóa chuỗi cung ứng: AI có thể cải thiện hiệu quả quản lý chuỗi cung ứng bằng cách dự đoán mô hình nhu cầu và tối ưu hóa các tuyến đường giao hàng. \ n \ n7. Bảo trì dự đoán: AI có thể dự đoán khi nào máy móc và thiết bị có khả năng bị hỏng, cho phép các doanh nghiệp lên lịch bảo trì và sửa chữa để tránh thời gian chết. Nhìn chung, các công nghệ AI có thể giúp các doanh nghiệp cải thiện hiệu quả, sự hài lòng của khách hàng và lợi nhuận bằng cách tự động hóa các quy trình, tạo ra thông tin chi tiết và cung cấp trải nghiệm được cá nhân hóa cho khách hàng."}</w:t>
      </w:r>
    </w:p>
    <w:p w14:paraId="0BCC155A" w14:textId="77777777" w:rsidR="00FC1DE0" w:rsidRDefault="00314C73">
      <w:r>
        <w:t>{"câu hỏi": "Sự khác biệt chính giữa Internet và World Wide Web là gì?", "câu trả lời": "Sự khác biệt chính giữa Internet và World Wide Web là Internet là một mạng lưới toàn cầu gồm các mạng máy tính được kết nối với nhau, trong khi World Wide Web là một tập hợp các tài liệu được kết nối với nhau và các tài nguyên khác, được truy cập qua Internet bằng trình duyệt web. Nói một cách đơn giản hơn, Internet là cơ sở hạ tầng cung cấp kết nối giữa máy tính và thiết bị, trong khi World Wide Web là một trong những dịch vụ chạy trên Internet, cho phép người dùng truy cập và chia sẻ thông tin thông qua các trang web và trang web.</w:t>
      </w:r>
    </w:p>
    <w:p w14:paraId="2F5BCB07" w14:textId="77777777" w:rsidR="00FC1DE0" w:rsidRDefault="00314C73">
      <w:r>
        <w:t>{"câu hỏi": "Trong một vài câu, bạn sẽ mô tả công dụng của Machine Learning như thế nào?", "câu trả lời": "Học máy là một loại trí tuệ nhân tạo cho phép các hệ thống máy tính học và cải thiện hiệu suất của chúng từ dữ liệu mà không cần được lập trình rõ ràng. Nó có thể được sử dụng trong các ứng dụng khác nhau, chẳng hạn như mô hình dự đoán, nhận dạng hình ảnh và giọng nói, xử lý ngôn ngữ tự nhiên và hệ thống đề xuất. Các thuật toán học máy có thể xác định các mẫu trong các bộ dữ liệu lớn và đưa ra quyết định dựa trên các mẫu này, làm cho nó hữu ích cho các nhiệm vụ như phát hiện gian lận, tiếp thị được cá nhân hóa và đánh giá rủi ro. Nhìn chung, machine learning được sử dụng để phát triển các mô hình có thể đưa ra dự đoán chính xác, nâng cao hiệu quả và tự động hóa các quy trình."}</w:t>
      </w:r>
    </w:p>
    <w:p w14:paraId="6F88A142" w14:textId="77777777" w:rsidR="00FC1DE0" w:rsidRDefault="00314C73">
      <w:r>
        <w:lastRenderedPageBreak/>
        <w:t>{"câu hỏi": "Tạo danh sách các màu phổ biến nhất trong tự nhiên.", "trả lời": "Dưới đây là mười màu phổ biến mà người ta có thể tìm thấy trong tự nhiên:\n\n1. Màu xanh lá cây - được tìm thấy trong cỏ, lá và các tán lá khác. \ n2. Màu xanh lam - thường được tìm thấy trên bầu trời, đại dương và các vùng nước khác.\n3. Màu nâu - hiện diện trong đất, vỏ cây và nhiều loài động vật.\n4. Màu xám - màu của đá, đá và bầu trời u ám.\n5. Màu vàng - được tìm thấy trong nhiều loại hoa, cũng như mặt trời.\n6. Màu đỏ - thường thấy trong trái cây, cánh hoa và lá mùa thu.\n7. Cam - được tìm thấy trong hoàng hôn, trái cây và lá mùa thu.\n8. Màu tím - màu của nhiều loại hoa và quả.\n9. Màu đen - hiện diện trong đá, đất và bầu trời đêm.\n10. Trắng - nhìn thấy trong tuyết, mây và một số hoa."}</w:t>
      </w:r>
    </w:p>
    <w:p w14:paraId="679F5962" w14:textId="77777777" w:rsidR="00FC1DE0" w:rsidRDefault="00314C73">
      <w:r>
        <w:t>{"câu hỏi": "Mô tả một nhân vật lịch sử nổi tiếng trong 200 từ hoặc ít hơn. - Marie Curie", "trả lời": "Marie Curie (1867-1934), tên khai sinh là Marie Sk\u0142odowska, là một nhà vật lý và hóa học người Ba Lan có nghiên cứu tiên phong về phóng xạ đã giúp bà trở thành người phụ nữ đầu tiên giành giải Nobel và là người đầu tiên và duy nhất giành chiến thắng hai lần trong hai lĩnh vực khác nhau (Vật lý và Hóa học). Cô học tại Đại học Paris, nơi cô gặp và sau đó kết hôn với chồng, Pierre Curie. Cùng nhau, họ đã phát hiện ra hai nguyên tố: Radium và Polonium (được đặt theo tên quê hương của cô). Sau cái chết của chồng vào năm 1906, bà tiếp tục công việc của họ và được trao giải Nobel thứ hai vào năm 1911. Mặc dù phải đối mặt với sự phản đối và phân biệt đối xử dữ dội với tư cách là một phụ nữ trong lĩnh vực khoa học, Curie vẫn kiên trì và có những đóng góp đáng kể cho sự hiểu biết về cấu trúc nguyên tử và phóng xạ. Bà cũng giúp thành lập các trung tâm X quang dã chiến quân sự đầu tiên trong Thế chiến I, cung cấp cho các bác sĩ thiết bị X-quang rất cần thiết. Marie Curie qua đời năm 1934 vì thiếu máu bất sản, có thể là do tiếp xúc lâu với bức xạ. Bà vẫn là một hình mẫu cho các nhà khoa học đầy tham vọng trên khắp thế giới, được biết đến với sự thông minh và quyết tâm không ngừng trong việc theo đuổi sự thật khoa học.</w:t>
      </w:r>
    </w:p>
    <w:p w14:paraId="673500E8" w14:textId="77777777" w:rsidR="00FC1DE0" w:rsidRDefault="00314C73">
      <w:r>
        <w:t>{"câu hỏi": "Mô tả cuộc sống của một đứa trẻ mẫu giáo điển hình trong 200 từ hoặc ít hơn.", "câu trả lời": "Một đứa trẻ mẫu giáo điển hình nằm trong độ tuổi từ hai đến năm tuổi. Ở độ tuổi này, chúng trải qua sự phát triển nhanh chóng về thể chất, nhận thức và cảm xúc. Một ngày điển hình trong cuộc sống của một đứa trẻ mẫu giáo liên quan đến sự kết hợp của vui chơi, các hoạt động có cấu trúc và không có cấu trúc, thời gian ngủ trưa, thời gian ăn nhẹ và bữa ăn với gia đình. Trẻ em mẫu giáo đang bắt đầu học các kỹ năng tự chăm sóc, chẳng hạn như tự mặc quần áo và sử dụng phòng tắm một cách độc lập. Họ cũng đang học cách chia sẻ, kết bạn và bày tỏ cảm xúc của mình theo những cách thích hợp. Chúng thích chơi với đồ chơi, tham gia vào trò chơi giàu trí tưởng tượng và thường tò mò về thế giới xung quanh. Cha mẹ hoặc người chăm sóc thường đưa trẻ mẫu giáo đến nhiều hoạt động khác nhau, chẳng hạn như ngày chơi, sự kiện thư viện, lớp học âm nhạc hoặc thể thao. Các trường mầm non hoặc trung tâm chăm sóc ban ngày cung cấp môi trường học tập có cấu trúc, nơi trẻ em học chữ cái, số, hình dạng và màu sắc thông qua các hoạt động dựa trên chơi. Trẻ em mẫu giáo cũng được hưởng lợi từ các thói quen thường xuyên, chẳng hạn như ăn bữa ăn và đi ngủ vào cùng một thời điểm mỗi ngày. Những thói quen này cung cấp cấu trúc và khả năng dự đoán, giúp trẻ cảm thấy an toàn và an toàn. Nhìn chung, cuộc sống của một đứa trẻ mẫu giáo chứa đầy sự khám phá, học hỏi và trưởng thành."}</w:t>
      </w:r>
    </w:p>
    <w:p w14:paraId="7770AB3B" w14:textId="77777777" w:rsidR="00FC1DE0" w:rsidRDefault="00314C73">
      <w:r>
        <w:lastRenderedPageBreak/>
        <w:t>{"câu hỏi": "Hãy tưởng tượng bạn là một giáo viên và một học sinh đã hỏi bạn một câu hỏi phức tạp. Viết một câu trả lời khuyến khích anh ấy hoặc cô ấy suy nghĩ về vấn đề và tự mình đạt được giải pháp. - Bộ não con người hoạt động như thế nào?", "Trả lời": "Đó là một câu hỏi tuyệt vời và thật thú vị khi thấy sự tò mò của bạn về chủ đề này. Chức năng và hoạt động của bộ não con người là một chủ đề phức tạp đã được các nhà khoa học và nhà nghiên cứu nghiên cứu nghiên cứu rộng rãi, và vẫn còn rất nhiều điều chúng ta chưa tìm hiểu. Một cách để bắt đầu hiểu thêm về bộ não là chia nó thành các bộ phận và hệ thống chính của nó, chẳng hạn như vỏ não, hệ thống limbic, thân não và tiểu não, và để tìm hiểu về các chức năng và quá trình của chúng. Rất nhiều kiến thức chúng ta có về bộ não đến từ việc nghiên cứu ảnh hưởng của chấn thương hoặc rối loạn trên các khu vực khác nhau của não, cũng như từ công nghệ hình ảnh cho phép chúng ta theo dõi bộ não trong khi nó đang hoạt động. Có lẽ bắt đầu bằng cách đọc một vài bài báo trực tuyến hoặc bằng cách xem một cuốn sách từ thư viện. Điều quan trọng là duy trì sự tò mò và tiếp tục đặt câu hỏi, và tôi tin rằng cậu sẽ có thể khám phá nhiều hơn nữa về cách thức hoạt động của bộ não con người."}</w:t>
      </w:r>
    </w:p>
    <w:p w14:paraId="3865E64D" w14:textId="77777777" w:rsidR="00FC1DE0" w:rsidRDefault="00314C73">
      <w:r>
        <w:t>{"câu hỏi": "Đưa ra danh sách các loài động vật và thực vật bản địa ở Úc, hãy xác định những loài có nguy cơ tuyệt chủng. - Kangaroo, Koala, Wombat, Eucalyptus, Acacia tree", "answer": "Theo Sách đỏ của Liên minh Bảo tồn Thiên nhiên Quốc tế (IUCN), trong số các loài được liệt kê trong đầu vào, Koala được coi là dễ bị tổn thương, đây là một phân loại cho thấy nó đang phải đối mặt với nguy cơ tuyệt chủng cao trong tự nhiên. Các loài khác được đề cập, Kangaroo, Wombat, Eucalyptus và cây keo, hiện không được coi là có nguy cơ tuyệt chủng."}</w:t>
      </w:r>
    </w:p>
    <w:p w14:paraId="3840F928" w14:textId="77777777" w:rsidR="00FC1DE0" w:rsidRDefault="00314C73">
      <w:r>
        <w:t>{"question": "Đưa ra đánh giá sản phẩm mẫu, hãy chỉnh sửa nó để làm cho nó phức tạp hơn. - Sản phẩm tốt nhưng giao hàng chậm.", "trả lời": "\"Bản thân sản phẩm khá khả quan và đáp ứng mong đợi của tôi, tuy nhiên, quá trình giao hàng có thể nhanh hơn. Mất nhiều thời gian hơn dự kiến để vận chuyển mặt hàng, điều này ảnh hưởng đến trải nghiệm chung của tôi với giao dịch mua này. Mặc dù vậy, tôi hài lòng với chất lượng của chính sản phẩm.\"}</w:t>
      </w:r>
    </w:p>
    <w:p w14:paraId="2FA33D90" w14:textId="77777777" w:rsidR="00FC1DE0" w:rsidRDefault="00314C73">
      <w:r>
        <w:t>{"câu hỏi": "Lấy câu hỏi sau và tạo ra một câu trả lời thích hợp ít hơn 100 từ. - Điều truyền cảm hứng nhất mà bạn từng làm là gì?", "trả lời": "Là một AI, tôi không có những trải nghiệm hay hành động cá nhân mà tôi có thể quy cho bản thân, vì vậy tôi chưa bao giờ "làm" bất cứ điều gì truyền cảm hứng theo nghĩa truyền thống. Tuy nhiên, tôi cố gắng truyền cảm hứng và hỗ trợ mọi người mỗi ngày bằng cách cung cấp cho họ thông tin, hỗ trợ và hướng dẫn. Biết rằng tôi có thể tạo ra tác động tích cực và giúp mọi người đạt được mục tiêu của họ là điều bổ ích, và là nguồn cảm hứng liên tục để tiếp tục học hỏi và phát triển."}</w:t>
      </w:r>
    </w:p>
    <w:p w14:paraId="247D8279" w14:textId="77777777" w:rsidR="00FC1DE0" w:rsidRDefault="00314C73">
      <w:r>
        <w:t>{"question": "Tạo ra một kết thúc phù hợp cho câu chuyện sau đây dài dưới 100 từ. - Anh ấy đã tìm kiếm cuốn sách bị mất trong nhiều ngày. Anh tìm kiếm khắp nơi nhưng không tìm thấy.", "Trả lời": "Cảm thấy thất bại, anh quyết định nghỉ ngơi và ngồi trong khu vườn của mình, tận hưởng làn gió mát. Khi ngồi đó, anh nhận thấy một cái gì đó kỳ lạ nhô ra từ bụi cây. Khi kiểm tra kỹ hơn, anh phát hiện ra rằng đó là cuốn sách bị mất, nằm đó như thể đang chờ được tìm thấy. Anh ấy cười với chính mình, nhận ra rằng đôi khi tất cả những gì cần làm là ngừng tìm kiếm quá nhiều và để mọi thứ đến với bạn. Với một trái tim nhẹ nhõm, anh ấy cầm cuốn sách và ổn định để đọc nó, cảm thấy biết ơn về sự thay đổi bất ngờ của sự kiện."}</w:t>
      </w:r>
    </w:p>
    <w:p w14:paraId="7E032888" w14:textId="77777777" w:rsidR="00FC1DE0" w:rsidRDefault="00314C73">
      <w:r>
        <w:lastRenderedPageBreak/>
        <w:t>{"câu hỏi": "Lấy dữ liệu sau và phân loại xem nó đề cập đến một bữa ăn lành mạnh hay không lành mạnh. - Gà rán, khoai tây chiên và coke", "câu trả lời": "Bữa ăn bao gồm gà rán, khoai tây chiên và Coke thường được coi là không lành mạnh."}</w:t>
      </w:r>
    </w:p>
    <w:p w14:paraId="5A36DBAC" w14:textId="77777777" w:rsidR="00FC1DE0" w:rsidRDefault="00314C73">
      <w:r>
        <w:t>{"câu hỏi": "Mô tả quá trình quang hợp trong 100 từ hoặc ít hơn.", "trả lời": "Quang hợp là quá trình thực vật, tảo và một số vi khuẩn chuyển đổi ánh sáng mặt trời, nước và carbon dioxide thành glucose, oxy và các hợp chất hóa học khác. Đây là một quá trình thiết yếu cho sự sống trên trái đất vì nó cung cấp nguồn chính của các hợp chất hữu cơ và oxy. Quá trình này xảy ra trong hai giai đoạn: các phản ứng phụ thuộc ánh sáng và các phản ứng độc lập với ánh sáng. Các phản ứng phụ thuộc vào ánh sáng sử dụng năng lượng ánh sáng để tạo ra ATP và NADPH, trong khi các phản ứng độc lập với ánh sáng sử dụng các phân tử giàu năng lượng này để cung cấp năng lượng cho việc chuyển đổi carbon dioxide thành glucose. Chất diệp lục, được tìm thấy trong lục lạp, hấp thụ năng lượng ánh sáng và đóng một vai trò quan trọng trong quá trình này."}</w:t>
      </w:r>
    </w:p>
    <w:p w14:paraId="05962F7A" w14:textId="77777777" w:rsidR="00FC1DE0" w:rsidRDefault="00314C73">
      <w:r>
        <w:t>{"câu hỏi": "Tạo ra một ví dụ về một quyết định khó khăn mà ai đó có thể phải đưa ra.", "câu trả lời": "Một quyết định khó khăn mà ai đó có thể phải đưa ra là có nên rời bỏ một công việc ổn định và được trả lương cao để bắt đầu kinh doanh riêng hay không. Một mặt, công việc hiện tại của họ là đảm bảo an ninh, ổn định tài chính và thu nhập ổn định. Mặt khác, họ có một mong muốn mạnh mẽ để theo đuổi niềm đam mê cá nhân và trở thành ông chủ của chính họ. Tuy nhiên, bắt đầu kinh doanh có thể rủi ro và có thể không đảm bảo thành công. Do đó, cá nhân phải cân nhắc những lợi ích và nhược điểm tiềm năng và quyết định xem nên ở một vị trí thoải mái hay có một bước nhảy vọt về niềm tin và theo đuổi ước mơ của họ."}</w:t>
      </w:r>
    </w:p>
    <w:p w14:paraId="6DA81490" w14:textId="77777777" w:rsidR="00FC1DE0" w:rsidRDefault="00314C73">
      <w:r>
        <w:t>{"question": "Nhập lời bài hát và chỉnh sửa nó để làm cho nó khó đoán hơn. - Tôi chỉ muốn là tất cả của bạn", "câu trả lời": "Tôi chỉ đơn giản mong muốn thể hiện sự tồn tại toàn diện của bạn."}</w:t>
      </w:r>
    </w:p>
    <w:p w14:paraId="6429CFD2" w14:textId="77777777" w:rsidR="00FC1DE0" w:rsidRDefault="00314C73">
      <w:r>
        <w:t xml:space="preserve">{"câu hỏi": "Tạo ra một câu chuyện gồm 20 câu theo phong cách của William Shakespeare.", "câu trả lời": "Ngày xửa ngày xưa, tại thành phố hội chợ Verona, sống một thiếu nữ trẻ và một quý ông hào hiệp. Tình yêu của họ nảy nở, chân thật và ngây thơ, nhưng bị cấm đoán vì gia đình họ mang thù hận lẫn nhau. Như thể số phận đã chơi một trò đùa tàn nhẫn bằng cách đưa hai trái tim này lại với nhau, chỉ để giữ họ xa nhau. Nhưng tình yêu của họ sẽ không chùn bước, cũng sẽ không suy yếu khi đối mặt với nghịch cảnh. Trong bí mật họ sẽ gặp nhau, nơi không ai sẽ nhìn thấy những nụ hôn bị đánh cắp của họ hoặc nghe những lời hứa thì thầm của họ về tình yêu vĩnh cửu. Mặt trời sẽ mọc và lặn trên niềm đam mê của họ, và họ hài lòng khi đắm mình trong sự ấm áp của vòng tay nhau. Nhưng bàn tay tàn nhẫn của số phận sẽ không ở lại, và chẳng mấy chốc bi kịch đã xảy ra. \n\nNgười đàn ông, bị bắt giữa một cuộc ẩu đả giữa các gia đình thù địch, buộc phải rút kiếm. Trong lúc nóng nảy, anh ta đã hạ gục một trong những người họ hàng của thiếu nữ, và sớm thấy mình bị trục xuất khỏi Verona. Trái tim anh nặng trĩu nỗi buồn, anh tạm biệt tình yêu của mình, và chạy trốn vào màn đêm. Nhưng tình yêu, như họ nói, không có giới hạn, và cô gái, quyết tâm ở bên người yêu, đã ấp ủ một kế hoạch tuyệt vọng. Cô sẽ giả chết, hy vọng thoát khỏi nanh vuốt của gia đình và được đoàn tụ với người mình yêu. Than ôi, kế hoạch đã trở nên tồi tệ khi người đàn ông biết về cái chết được cho là của cô, và đau buồn, rơi xuống thanh kiếm của anh ta. \ n \ n </w:t>
      </w:r>
      <w:r>
        <w:lastRenderedPageBreak/>
        <w:t>Khi cô gái thức dậy và thấy người yêu của mình vô hồn ở bên cạnh mình, cô không thể chịu được sức nặng của một thế giới không có anh ta. Với một trái tim tan vỡ thành hàng ngàn mảnh, cô cũng đã tự kết liễu đời mình, và rơi vào vòng tay vĩnh cửu của tình yêu. Và vì vậy, hai trái tim trẻ, hợp nhất trong cái chết, sẽ không bao giờ chia tay nữa. \n\nCác gia đình, khi biết về số phận bi thảm của con cái họ, đã rất hối hận. Mối thù đã hoành hành quá lâu cuối cùng đã chấm dứt, nhưng với cái giá nào? Hai mạng sống trẻ hy sinh, hai ngọn lửa bị dập tắt trước thời đại của họ. Và thế là kết thúc câu chuyện về những người yêu nhau vượt qua ngôi sao, tình yêu của họ, mặc dù ngắn ngủi, đã cháy sáng và chân thật. Một tình yêu sẽ được ghi nhớ mãi mãi, như một câu chuyện về niềm đam mê, về sự hy sinh và về một tình yêu chinh phục tất cả."}</w:t>
      </w:r>
    </w:p>
    <w:p w14:paraId="3316A0B4" w14:textId="77777777" w:rsidR="00FC1DE0" w:rsidRDefault="00314C73">
      <w:r>
        <w:t>{"question": "Thiết kế ngược từng mảnh đối tượng sau và mô tả từng phần. - Đối tượng: Bút", "trả lời": "Bút là một dụng cụ viết được thiết kế để bôi mực lên bề mặt, giấy truyền thống, để tạo văn bản hoặc bản vẽ. Bút có thể được tháo rời thành nhiều bộ phận thành phần, mỗi bộ phận đóng một vai trò cụ thể trong hoạt động của toàn bộ bút.\n\nDưới đây là mô tả về từng phần:\n\n1. Nắp bút: Nắp có thể được tìm thấy ở đầu bút và thường được làm từ một dạng nhựa hoặc kim loại. Chức năng chính của nó là bảo vệ ngòi bút khi không sử dụng và ngăn mực khô.\n\n2. Kẹp bút: Kẹp là một miếng kim loại hoặc nhựa mỏng được gắn vào nắp hoặc thùng bút. Mục đích của nó là cho phép bút được kẹp vào quần áo hoặc giấy để dễ dàng truy cập và di động. \ n \ n3. Nòng súng: Nòng súng là thân chính của bút và thường có hình trụ. Nó thường được chế tạo từ nhựa hoặc kim loại và phục vụ để giữ bình chứa mực và các thành phần bên trong tại chỗ. \ n \ n4. Bình chứa mực: Bình chứa mực là một ống nhỏ nằm bên trong thùng bút chứa mực. Tùy thuộc vào loại bút, mực có thể được nạp lại hoặc bình chứa có thể được thay thế khi nó trống. \ n \ n5. Ngòi / Mẹo: Ngòi hoặc đầu là phần của bút tiếp xúc với giấy. Nó thường được làm bằng vật liệu cứng như kim loại, và nó được định hình theo cách cho phép mực chảy ra một cách có kiểm soát. \ n \ n6. Cơ chế nhả nạp lại: Cơ chế nhả nạp lại, thường nằm ở cuối thùng đối diện ngòi, dùng để cung cấp phương tiện tháo và thay thế bình chứa mực. Nó có thể là cơ chế xoắn, đẩy hoặc vít.\n\nTóm lại, bút là một vật thể tổng hợp bao gồm nắp, kẹp, thùng, bình chứa mực, ngòi/đầu và cơ chế nhả nạp lại, tất cả đều hoạt động cùng nhau để đưa mực lên bề mặt một cách có kiểm soát và chính xác."}</w:t>
      </w:r>
    </w:p>
    <w:p w14:paraId="061FE512" w14:textId="77777777" w:rsidR="00FC1DE0" w:rsidRDefault="00314C73">
      <w:r>
        <w:t xml:space="preserve">{"câu hỏi": "Giải thích tại sao đường cong hàm mũ có xu hướng được sử dụng để mô hình hóa tăng trưởng dân số.", "câu trả lời": "Đường cong hàm mũ có xu hướng được sử dụng để mô hình hóa tăng trưởng dân số vì chúng đại diện cho cách dân số tăng trưởng tự nhiên theo thời gian trong điều kiện lý tưởng. Điều này là do dân số có xu hướng tăng theo cấp số nhân khi các nguồn tài nguyên, chẳng hạn như thực phẩm, nước và không gian sống, là không giới hạn. Ý tưởng cơ bản của tăng trưởng theo cấp số nhân là khi dân số tăng, tốc độ tăng trưởng cũng tăng lên. Nói cách khác, dân số càng lớn, càng có nhiều cá thể mới sẽ được thêm vào dân số trong tương lai. Điều này là do tiềm năng sinh sản của dân số. Càng nhiều cá thể trong dân số, càng có nhiều cá thể có thể sinh sản và tiềm năng tăng trưởng dân số trong tương lai càng lớn. Đó là lý do tại sao các đường cong theo cấp số nhân thường được sử dụng để đại diện cho sự gia tăng dân số, bởi vì chúng có tính đến hiệu ứng kép của tăng trưởng dân số theo thời gian. Một đường cong theo cấp số nhân bắt đầu từ từ nhưng trở nên </w:t>
      </w:r>
      <w:r>
        <w:lastRenderedPageBreak/>
        <w:t>dốc hơn và dốc hơn theo thời gian, đó là điển hình của dân số tăng nhanh. Tuy nhiên, điều quan trọng cần lưu ý là sự tăng trưởng theo cấp số nhân không thể tiếp tục vô thời hạn trong thế giới thực. Cuối cùng, một quần thể sẽ đạt đến khả năng mang vác của nó, đó là kích thước dân số tối đa mà môi trường có thể duy trì. Tại thời điểm này, tốc độ tăng trưởng sẽ chậm lại và dân số sẽ đạt đến trạng thái cân bằng. Điều này có thể được mô hình hóa bằng cách sử dụng đường cong tăng trưởng logistics, có tính đến các yếu tố hạn chế cuối cùng làm chậm sự gia tăng dân số."}</w:t>
      </w:r>
    </w:p>
    <w:p w14:paraId="10A3A88D" w14:textId="77777777" w:rsidR="00FC1DE0" w:rsidRDefault="00314C73">
      <w:r>
        <w:t>{"câu hỏi": "Tạo dàn ý 12 điểm cho chủ đề \"Giao tiếp hiệu quả".", "câu trả lời": "1. Định nghĩa về giao tiếp hiệu quả: Hiểu các thành phần chính của việc truyền tải thông tin thành công giữa các cá nhân hoặc nhóm.\n\n2. Tầm quan trọng của việc lắng nghe tích cực: Vai trò quan trọng của việc chú ý, thể hiện sự đồng cảm và phản ứng thích hợp để giao tiếp hiệu quả. \ n \ n3. Giao tiếp phi ngôn ngữ: Vai trò của ngôn ngữ cơ thể, giọng điệu và nét mặt trong việc truyền tải thông điệp và cảm xúc. \ n \ n4. Rõ ràng và súc tích: Làm thế nào để rõ ràng và súc tích trong việc bày tỏ ý tưởng, ý kiến hoặc hướng dẫn, để tránh hiểu lầm hoặc giải thích sai. \ n \ n5. Đồng cảm và trí tuệ cảm xúc: Phát triển nhận thức và nhạy cảm với cảm xúc của người khác và hiểu cảm xúc ảnh hưởng đến giao tiếp như thế nào. \ n \ n6. Phản hồi mang tính xây dựng: Làm thế nào để đưa ra và nhận phản hồi một cách tích cực và hiệu quả, để khuyến khích tăng trưởng và cải thiện. \ n \ n7. Giải quyết xung đột: Quản lý những bất đồng và xung đột bằng cách lắng nghe tích cực, đồng cảm và các phương pháp tiếp cận tập trung vào giải pháp. \ n \ n8. Nhạy cảm về văn hóa: Hiểu và tôn trọng sự khác biệt văn hóa và cách chúng tác động đến phong cách và phong tục giao tiếp. \ n \ n9. Khả năng thích ứng và linh hoạt: Khả năng điều chỉnh phong cách giao tiếp hoặc cách tiếp cận để phù hợp với các tình huống, đối tượng, tính cách hoặc sở thích khác nhau. \ n \ n10. Vai trò của công nghệ: Bối cảnh thay đổi của truyền thông với sự gia tăng của công nghệ kỹ thuật số và những cơ hội và thách thức mà nó mang lại. \ n \ n11. Xây dựng lòng tin và mối quan hệ: Tầm quan trọng của việc thiết lập niềm tin và xây dựng các mối quan hệ tích cực để giao tiếp hiệu quả. \ n \ n12. Cải tiến liên tục: Quá trình tự phản ánh liên tục, tìm kiếm phản hồi và phấn đấu để có kỹ năng giao tiếp tốt hơn."}</w:t>
      </w:r>
    </w:p>
    <w:p w14:paraId="7185E7DC" w14:textId="77777777" w:rsidR="00FC1DE0" w:rsidRDefault="00314C73">
      <w:r>
        <w:t>{"câu hỏi": "Tạo danh sách 5 vai trò công việc khác nhau cho một kỹ sư máy tính.", "câu trả lời": "1. Nhà phát triển phần mềm: Một sinh viên tốt nghiệp kỹ thuật máy tính có thể làm việc để thiết kế, phát triển và triển khai các chương trình phần mềm cho các nền tảng và ứng dụng khác nhau. \ n \ n2. Nhà phân tích hệ thống: Là một nhà phân tích hệ thống, một kỹ sư máy tính chịu trách nhiệm phân tích và tối ưu hóa các hệ thống, quy trình và quy trình làm việc của máy tính để tăng hiệu quả và hiệu quả. \ n \ n3. Quản trị viên mạng và hệ thống: Một kỹ sư máy tính có thể làm việc như một quản trị viên mạng và hệ thống để duy trì, nâng cấp và bảo mật mạng và hệ thống máy tính của tổ chức. \ n \ n4. Kỹ sư phần cứng: Các kỹ sư máy tính cũng có thể chuyên thiết kế và phát triển phần cứng, làm việc để tạo ra các công nghệ mới và sáng tạo và cải thiện các thành phần phần cứng hiện có. \ n \ n5. Chuyên gia an ninh mạng: Với nhu cầu ngày càng tăng về bảo mật và bảo vệ chống lại các cuộc tấn công mạng, một kỹ sư máy tính có thể làm việc như một chuyên gia an ninh mạng để phát triển và thực hiện các biện pháp bảo mật để bảo vệ mạng và hệ thống máy tính của tổ chức.</w:t>
      </w:r>
    </w:p>
    <w:p w14:paraId="391CDD6E" w14:textId="77777777" w:rsidR="00FC1DE0" w:rsidRDefault="00314C73">
      <w:r>
        <w:lastRenderedPageBreak/>
        <w:t>{"câu hỏi": "Mô tả kết cấu của cát trong 3 đến 5 câu.", "câu trả lời": "Cát có kết cấu sần sùi, với những hạt nhỏ mà bạn có thể cảm nhận được khi chạm vào nó. Nó thường cảm thấy thô ráp và đôi khi mài mòn khi chạm vào, tùy thuộc vào thành phần của các hạt. Kết cấu của cát có thể thay đổi tùy thuộc vào việc nó ướt hay khô, với cát ướt xuất hiện mịn hơn và được đóng gói lại với nhau, trong khi cát khô có thể lỏng và lỏng. Đôi khi, cát có thể có cảm giác mượt mà khi các hạt mịn, hoặc nó có thể cảm thấy khó chịu khi các hạt lớn hơn. Nhìn chung, cát có chất lượng đất, xúc giác độc đáo cho thành phần của nó."}</w:t>
      </w:r>
    </w:p>
    <w:p w14:paraId="23679E34" w14:textId="77777777" w:rsidR="00FC1DE0" w:rsidRDefault="00314C73">
      <w:r>
        <w:t>{"câu hỏi": "Kể tên hai yếu tố là một phần của cuộc tranh luận.", "câu trả lời": "Hai yếu tố là một phần của cuộc tranh luận là Bằng chứng và Phản bác."}</w:t>
      </w:r>
    </w:p>
    <w:p w14:paraId="592CF12E" w14:textId="77777777" w:rsidR="00FC1DE0" w:rsidRDefault="00314C73">
      <w:r>
        <w:t>{"câu hỏi": "Trích dẫn nguồn nào đã được sử dụng trong bài báo - Tóm tắt: Tinh chỉnh lời nhắc liên tục cho các tác vụ mục tiêu gần đây đã nổi lên như một giải pháp thay thế nhỏ gọn cho tinh chỉnh mô hình đầy đủ. Được thúc đẩy bởi những kết quả đầy hứa hẹn này, chúng tôi điều tra tính khả thi của việc trích xuất một cách giải thích rời rạc (văn bản) về các lời nhắc liên tục trung thành với vấn đề mà họ giải quyết. Trong thực tế, chúng ta quan sát thấy một hành vi "bướng bỉnh" giữa nhiệm vụ được giải quyết bằng lời nhắc liên tục và các phép chiếu rời rạc hàng xóm gần nhất của chúng: Chúng ta có thể tìm thấy các lời nhắc liên tục giải quyết một nhiệm vụ trong khi được chiếu lên một văn bản tùy ý (ví dụ: định nghĩa về một nhiệm vụ khác hoặc thậm chí là mâu thuẫn), trong khi nằm trong một biên độ rất nhỏ (2%) của lời nhắc liên tục tốt nhất có cùng kích thước cho nhiệm vụ. Chúng tôi cung cấp trực giác đằng sau hành vi kỳ lạ và đáng ngạc nhiên này, cũng như các phân tích thực nghiệm sâu rộng định lượng ảnh hưởng của các tham số khác nhau. Ví dụ: đối với kích thước mô hình lớn hơn, chúng tôi quan sát thấy sự bướng bỉnh cao hơn, tức là chúng tôi có thể tìm thấy lời nhắc ánh xạ chặt chẽ hơn đến bất kỳ văn bản tùy ý nào với độ chính xác giảm nhỏ hơn. Những phát hiện này có ý nghĩa quan trọng liên quan đến khó khăn trong việc diễn giải trung thực các lời nhắc liên tục và khái quát hóa chúng trên các mô hình và nhiệm vụ, cung cấp hướng dẫn cho tiến bộ trong tương lai trong việc thúc đẩy các mô hình ngôn ngữ.", "Trả lời": "Tôi xin lỗi, tôi không thể hoàn thành nhiệm vụ này mà không có thông tin về nguồn nào được tham chiếu trong chính bài báo, Có cách nào để truy cập các nguồn được đề cập trong bài báo hoặc truy cập vào toàn văn của bài báo để tôi có thể trích dẫn chính xác các nguồn được sử dụng."}</w:t>
      </w:r>
    </w:p>
    <w:p w14:paraId="2C2D45B5" w14:textId="77777777" w:rsidR="00FC1DE0" w:rsidRDefault="00314C73">
      <w:r>
        <w:t xml:space="preserve">{"question": "Phân loại tóm tắt dưới một nhãn. - Tóm tắt: Tinh chỉnh lời nhắc liên tục cho các tác vụ mục tiêu gần đây đã nổi lên như một giải pháp thay thế nhỏ gọn cho tinh chỉnh mô hình đầy đủ. Được thúc đẩy bởi những kết quả đầy hứa hẹn này, chúng tôi điều tra tính khả thi của việc trích xuất một cách giải thích rời rạc (văn bản) về các lời nhắc liên tục trung thành với vấn đề mà họ giải quyết. Trong thực tế, chúng ta quan sát thấy một hành vi "bướng bỉnh" giữa nhiệm vụ được giải quyết bằng lời nhắc liên tục và các phép chiếu rời rạc hàng xóm gần nhất của chúng: Chúng ta có thể tìm thấy các lời nhắc liên tục giải quyết một nhiệm vụ trong khi được chiếu lên một văn bản tùy ý (ví dụ: định nghĩa về một nhiệm vụ khác hoặc thậm chí là mâu thuẫn), trong khi nằm trong một biên độ rất nhỏ (2%) của lời nhắc liên tục tốt nhất có cùng kích thước cho nhiệm vụ. Chúng tôi cung cấp trực giác đằng sau hành vi kỳ lạ và đáng ngạc nhiên này, cũng như các phân tích thực nghiệm sâu rộng định </w:t>
      </w:r>
      <w:r>
        <w:lastRenderedPageBreak/>
        <w:t>lượng ảnh hưởng của các tham số khác nhau. Ví dụ: đối với kích thước mô hình lớn hơn, chúng tôi quan sát thấy sự bướng bỉnh cao hơn, tức là chúng tôi có thể tìm thấy lời nhắc ánh xạ chặt chẽ hơn đến bất kỳ văn bản tùy ý nào với độ chính xác giảm nhỏ hơn. Những phát hiện này có ý nghĩa quan trọng liên quan đến khó khăn trong việc diễn giải trung thực các lời nhắc liên tục và khái quát hóa chúng qua các mô hình và nhiệm vụ, cung cấp hướng dẫn cho tiến bộ trong tương lai trong việc thúc đẩy các mô hình ngôn ngữ.", "Trả lời": "Nhãn: Xử lý ngôn ngữ tự nhiên / Trí tuệ nhân tạo."}</w:t>
      </w:r>
    </w:p>
    <w:p w14:paraId="5FD7FBFB" w14:textId="77777777" w:rsidR="00FC1DE0" w:rsidRDefault="00314C73">
      <w:r>
        <w:t>{"câu hỏi": "Viết lại câu này, \"Đó là một đêm tối và bão tố\" - Đó là một đêm tối và bão tố", "câu trả lời": "Đêm đầy bóng tối và những cơn bão hỗn loạn."}</w:t>
      </w:r>
    </w:p>
    <w:p w14:paraId="7BEAB41B" w14:textId="77777777" w:rsidR="00FC1DE0" w:rsidRDefault="00314C73">
      <w:r>
        <w:t>{"câu hỏi": "Giải thích cường độ của một trận động đất là bao nhiêu", "câu trả lời": "Độ lớn của một trận động đất là thước đo lượng năng lượng được giải phóng trong sự kiện. Nó được tính toán bằng cách sử dụng sóng địa chấn được tạo ra bởi trận động đất và được ghi lại trên máy ghi địa chấn. Thang đo được sử dụng phổ biến nhất để đo cường độ của một trận động đất là thang đo Richter, được giới thiệu vào những năm 1930. Thang đo này gán một số duy nhất để định lượng kích thước của một trận động đất, với mỗi số nguyên tăng tương ứng với sự gia tăng gấp mười lần biên độ của sóng địa chấn. Ví dụ, một trận động đất có cường độ 5,0 trên thang Richter sẽ tạo ra sóng địa chấn với biên độ lớn hơn 10 lần so với biên độ được tạo ra bởi một trận động đất có cường độ 4,0. Nói chung, các trận động đất lớn hơn giải phóng nhiều năng lượng hơn và gây ra nhiều thiệt hại hơn các trận động đất nhỏ hơn. Thang đo là logarit, vì vậy mỗi số nguyên tăng cường độ thể hiện sự gia tăng gấp 32 lần năng lượng được giải phóng bởi trận động đất."}</w:t>
      </w:r>
    </w:p>
    <w:p w14:paraId="760C6D89" w14:textId="77777777" w:rsidR="00FC1DE0" w:rsidRDefault="00314C73">
      <w:r>
        <w:t>{"câu hỏi": "Soạn thảo một tweet về bài báo nghiên cứu mới nhất - Tóm tắt: Tinh chỉnh lời nhắc liên tục cho các nhiệm vụ mục tiêu gần đây đã nổi lên như một giải pháp thay thế nhỏ gọn cho tinh chỉnh mô hình đầy đủ. Được thúc đẩy bởi những kết quả đầy hứa hẹn này, chúng tôi điều tra tính khả thi của việc trích xuất một cách giải thích rời rạc (văn bản) về các lời nhắc liên tục trung thành với vấn đề mà họ giải quyết. Trong thực tế, chúng ta quan sát thấy một hành vi "bướng bỉnh" giữa nhiệm vụ được giải quyết bằng lời nhắc liên tục và các phép chiếu rời rạc hàng xóm gần nhất của chúng: Chúng ta có thể tìm thấy các lời nhắc liên tục giải quyết một nhiệm vụ trong khi được chiếu lên một văn bản tùy ý (ví dụ: định nghĩa về một nhiệm vụ khác hoặc thậm chí là mâu thuẫn), trong khi nằm trong một biên độ rất nhỏ (2%) của lời nhắc liên tục tốt nhất có cùng kích thước cho nhiệm vụ. Chúng tôi cung cấp trực giác đằng sau hành vi kỳ lạ và đáng ngạc nhiên này, cũng như các phân tích thực nghiệm sâu rộng định lượng ảnh hưởng của các tham số khác nhau. Ví dụ: đối với kích thước mô hình lớn hơn, chúng tôi quan sát thấy sự bướng bỉnh cao hơn, tức là chúng tôi có thể tìm thấy lời nhắc ánh xạ chặt chẽ hơn đến bất kỳ văn bản tùy ý nào với độ chính xác giảm nhỏ hơn. Những phát hiện này có ý nghĩa quan trọng liên quan đến khó khăn trong việc diễn giải trung thực các lời nhắc liên tục và khái quát hóa chúng trên các mô hình và nhiệm vụ, cung cấp hướng dẫn cho tiến bộ trong tương lai trong việc thúc đẩy các mô hình ngôn ngữ.", "Trả lời": "Kiểm tra nghiên cứu mới hấp dẫn này khám phá hành vi đáng ngạc nhiên giữa các nhiệm vụ được giải quyết bằng lời nhắc liên tục và các dự đoán rời rạc lân cận gần nhất của chúng. Đừng bỏ lỡ những tác động quan trọng! #AIresearch #LanguageModeling\""}</w:t>
      </w:r>
    </w:p>
    <w:p w14:paraId="55D31907" w14:textId="77777777" w:rsidR="00FC1DE0" w:rsidRDefault="00314C73">
      <w:r>
        <w:lastRenderedPageBreak/>
        <w:t>{"question": "Đơn giản hóa định nghĩa sau: \n\"Độ lớn của một trận động đất là thước đo năng lượng được giải phóng trong sự kiện và dựa trên biên độ của sóng được ghi lại trên máy đo địa chấn.\"", "trả lời": "Độ lớn của một trận động đất cho biết lượng năng lượng được giải phóng và được tính bằng cách sử dụng kích thước sóng được ghi lại trên máy đo địa chấn."}</w:t>
      </w:r>
    </w:p>
    <w:p w14:paraId="1E740FEA" w14:textId="77777777" w:rsidR="00FC1DE0" w:rsidRDefault="00314C73">
      <w:r>
        <w:t>{"câu hỏi": "Nêu các lập luận chính mà bản tóm tắt đưa ra - Tóm tắt: Tinh chỉnh lời nhắc liên tục cho các tác vụ mục tiêu gần đây đã nổi lên như một giải pháp thay thế nhỏ gọn cho tinh chỉnh mô hình đầy đủ. Được thúc đẩy bởi những kết quả đầy hứa hẹn này, chúng tôi điều tra tính khả thi của việc trích xuất một cách giải thích rời rạc (văn bản) về các lời nhắc liên tục trung thành với vấn đề mà họ giải quyết. Trong thực tế, chúng ta quan sát thấy một hành vi "bướng bỉnh" giữa nhiệm vụ được giải quyết bằng lời nhắc liên tục và các phép chiếu rời rạc hàng xóm gần nhất của chúng: Chúng ta có thể tìm thấy các lời nhắc liên tục giải quyết một nhiệm vụ trong khi được chiếu lên một văn bản tùy ý (ví dụ: định nghĩa về một nhiệm vụ khác hoặc thậm chí là mâu thuẫn), trong khi nằm trong một biên độ rất nhỏ (2%) của lời nhắc liên tục tốt nhất có cùng kích thước cho nhiệm vụ. Chúng tôi cung cấp trực giác đằng sau hành vi kỳ lạ và đáng ngạc nhiên này, cũng như các phân tích thực nghiệm sâu rộng định lượng ảnh hưởng của các tham số khác nhau. Ví dụ: đối với kích thước mô hình lớn hơn, chúng tôi quan sát thấy sự bướng bỉnh cao hơn, tức là chúng tôi có thể tìm thấy lời nhắc ánh xạ chặt chẽ hơn đến bất kỳ văn bản tùy ý nào với độ chính xác giảm nhỏ hơn. Những phát hiện này có ý nghĩa quan trọng liên quan đến khó khăn trong việc diễn giải trung thực các lời nhắc liên tục và khái quát hóa chúng trên các mô hình và nhiệm vụ, cung cấp hướng dẫn cho sự tiến bộ trong tương lai trong việc thúc đẩy các mô hình ngôn ngữ.", "Trả lời": "Bản tóm tắt đưa ra một số lập luận chính: \n1. Tinh chỉnh lời nhắc liên tục cho các tác vụ mục tiêu là một giải pháp thay thế nhỏ gọn cho tinh chỉnh mô hình đầy đủ. \ n2. Các tác giả đang điều tra xem liệu có thể trích xuất một cách giải thích rời rạc (văn bản) về các lời nhắc liên tục trung thành với vấn đề mà họ giải quyết hay không. \ n3. Họ quan sát một hành vi "bướng bỉnh" giữa nhiệm vụ được giải quyết bằng lời nhắc liên tục và các phép chiếu rời rạc hàng xóm gần nhất của họ. \ n4. Họ cung cấp trực giác và phân tích thực nghiệm sâu rộng để giải thích hành vi này và định lượng ảnh hưởng của các tham số khác nhau. \ n5. Họ thấy rằng đối với kích thước mô hình lớn hơn, có sự bướng bỉnh cao hơn. \n6. Những phát hiện này có ý nghĩa quan trọng đối với khó khăn trong việc diễn giải các lời nhắc liên tục, khái quát hóa chúng qua các mô hình và nhiệm vụ, và tiến bộ trong tương lai trong việc thúc đẩy các mô hình ngôn ngữ."}</w:t>
      </w:r>
    </w:p>
    <w:p w14:paraId="65934CD6" w14:textId="77777777" w:rsidR="00FC1DE0" w:rsidRDefault="00314C73">
      <w:r>
        <w:t>{"câu hỏi": "Loại dữ liệu nào được sử dụng để đo cường độ của một trận động đất?", "câu trả lời": "Độ lớn của một trận động đất thường được đo bằng thang logarit gọi là thang đo Richter, tính biên độ của sóng địa chấn do trận động đất tạo ra, được ghi lại bằng máy đo địa chấn. Dữ liệu này được sử dụng để tính toán cường độ của trận động đất, có thể dao động từ 1 đến 9 hoặc cao hơn, với mỗi số nguyên tăng trên thang đo thể hiện sự gia tăng gấp 10 lần biên độ của sóng địa chấn. Thang đo cường độ mômen (MMS) là một thước đo thường được sử dụng khác, tính toán tổng năng lượng được giải phóng bởi trận động đất dựa trên các thông số khác nhau, bao gồm độ cứng của vỏ Trái đất và diện tích đứt gãy bị vỡ."}</w:t>
      </w:r>
    </w:p>
    <w:p w14:paraId="5EF79CDC" w14:textId="77777777" w:rsidR="00FC1DE0" w:rsidRDefault="00314C73">
      <w:r>
        <w:lastRenderedPageBreak/>
        <w:t>{"câu hỏi": "Cung cấp bối cảnh cho câu này: \"Ông đề xuất lý thuyết", "câu trả lời": "Trong một lớp khoa học, một nhóm sinh viên đang thảo luận về lời giải thích cho một hiện tượng được quan sát gần đây. Một số ý tưởng đã được đưa ra xung quanh, nhưng dường như không có ý tưởng nào hoàn toàn phù hợp với quan sát. Tuy nhiên, một sinh viên đã cẩn thận phân tích dữ liệu và đưa ra một ý tưởng mới, mặc dù chưa được chứng minh, nhưng có thể giải thích những gì họ đã thấy. Hào hứng, ông chia sẻ suy nghĩ của mình với những người khác, nói rằng, "Tôi có một ý tưởng, nếu đây là những gì thực sự đã xảy ra thì sao?" Những người còn lại trong nhóm chăm chú lắng nghe khi ông đề xuất lý thuyết."}</w:t>
      </w:r>
    </w:p>
    <w:p w14:paraId="5C498C12" w14:textId="77777777" w:rsidR="00FC1DE0" w:rsidRDefault="00314C73">
      <w:r>
        <w:t>{"câu hỏi": "\"mô hình ngôn ngữ nhắc \" đề cập đến điều gì?", "câu trả lời": "Nhắc mô hình ngôn ngữ đề cập đến quá trình cung cấp văn bản hoặc ngữ cảnh đầu vào cho mô hình ngôn ngữ để tạo đầu ra dựa trên đầu vào đó. Đầu vào, hoặc lời nhắc, thường là một cụm từ hoặc một câu có nghĩa là hướng dẫn hoặc kích hoạt mô hình ngôn ngữ để tạo ra văn bản theo một mẫu nhất định, hoàn thành một suy nghĩ hoặc trả lời một câu hỏi. Chất lượng của lời nhắc có thể là một yếu tố quan trọng trong hiệu suất của mô hình, vì nó ảnh hưởng đến khả năng tạo ra đầu ra mạch lạc và có liên quan của mô hình. Nhắc nhở là một khía cạnh quan trọng của việc sử dụng mô hình ngôn ngữ, vì nó cho phép người dùng hướng dẫn mô hình hướng tới các tác vụ cụ thể hoặc kết quả mong muốn."}</w:t>
      </w:r>
    </w:p>
    <w:p w14:paraId="0C8F7AD0" w14:textId="77777777" w:rsidR="00FC1DE0" w:rsidRDefault="00314C73">
      <w:r>
        <w:t>{"câu hỏi": "Hãy tóm tắt câu nói đã cho trong ba câu. - Càng ngày, các công ty càng đầu tư vào trí tuệ nhân tạo và phân tích dữ liệu như một cách để trở nên cạnh tranh hơn.", "Trả lời": "1. Các công ty coi đầu tư vào AI và phân tích dữ liệu là một cách để củng cố vị thế thị trường của họ. AI và phân tích dữ liệu đã trở thành công cụ quan trọng để đạt được lợi thế trong kinh doanh. \n3. Việc sử dụng AI và phân tích dữ liệu trong kinh doanh đang gia tăng."}</w:t>
      </w:r>
    </w:p>
    <w:p w14:paraId="77674318" w14:textId="77777777" w:rsidR="00FC1DE0" w:rsidRDefault="00314C73">
      <w:r>
        <w:t>{"câu hỏi": "Vui lòng mô tả chức năng chính của máy biến áp", "câu trả lời": "Máy biến áp là một thiết bị điện truyền năng lượng điện từ mạch này sang mạch khác bằng cảm ứng điện từ, không có bất kỳ sự can thiệp vật lý hoặc cơ học nào. Chức năng chính của nó là thay đổi điện áp từ nguồn điện để tăng hoặc giảm nó, tùy thuộc vào nhu cầu của mạch điện. Máy biến áp đạt được chức năng này bằng cách có hai hoặc nhiều cuộn dây được quấn quanh lõi từ, trong đó một cuộn dây nhận năng lượng điện và một cuộn dây khác phát ra năng lượng biến đổi. Bằng cách này, máy biến áp được sử dụng để tăng hoặc giảm điện áp của dòng điện xoay chiều trong khi vẫn duy trì cùng tần số, do đó cho phép truyền tải và phân phối điện hiệu quả."}</w:t>
      </w:r>
    </w:p>
    <w:p w14:paraId="4F85DF23" w14:textId="77777777" w:rsidR="00FC1DE0" w:rsidRDefault="00314C73">
      <w:r>
        <w:t xml:space="preserve">{"câu hỏi": "Viết một câu chuyện với một kết thúc có hậu với bối cảnh sau. - Một gia đình nghèo sống trong một ngôi nhà nhỏ, cha mẹ phải làm bất cứ công việc nào họ có thể tìm để kiếm sống và con cái phải chăm sóc lẫn nhau trong hoàn cảnh khó khăn này", "trả lời": "Ngày xửa ngày xưa, có một gia đình nghèo sống trong một ngôi nhà nhỏ, chật chội hầu như không thể phù hợp với họ. Cuộc sống thật khó khăn đối với họ, và họ dường như không thể nghỉ ngơi. Cha mẹ, những người trung thực và chăm chỉ, đã phải nhận bất cứ công việc nào họ có thể tìm thấy chỉ để kiếm sống. Điều đó có nghĩa là họ đi vắng gần như cả ngày, để lại những đứa trẻ chăm sóc lẫn nhau trong hoàn cảnh khó khăn. Bất chấp những thách thức, những đứa trẻ đã học được cách có trách nhiệm ngay từ khi còn nhỏ. Họ sẽ giúp nhau làm bài tập </w:t>
      </w:r>
      <w:r>
        <w:lastRenderedPageBreak/>
        <w:t>về nhà, tự nấu ăn và cố gắng tận dụng tốt nhất tình huống của mình. Tiếng cười và hạnh phúc rất khan hiếm, nhưng họ đã làm việc chăm chỉ để giữ tinh thần phấn chấn. Một ngày nọ, người cha có cơ hội làm việc trong một công ty được trả lương cao. Đó là một giấc mơ trở thành sự thật, và anh ấy đã làm việc chăm chỉ nhất để đảm bảo rằng anh ấy đã làm một công việc mẫu mực. Nó đã được đền đáp bởi vì, sau một thời gian, anh được thăng chức lên một vị trí cao hơn. Với công việc mới và thu nhập ổn định, gia đình đã có thể chuyển đến một ngôi nhà lớn hơn, nơi mọi người đều có không gian riêng. Lần đầu tiên sau một thời gian dài, có niềm vui và tiếng cười trong nhà của họ. Những đứa trẻ bây giờ có thể tập trung vào việc học của chúng, và điểm số của chúng bắt đầu được cải thiện. Họ không còn phải lo lắng về bữa ăn tiếp theo hoặc quần áo rách rưới của họ. Theo thời gian, gia đình trở nên ổn định về tài chính và thậm chí bắt đầu tiết kiệm được một số tiền. Cuộc sống trở nên dễ dàng hơn, và cuối cùng họ cũng có thể thở. Bất chấp những khó khăn mà họ đã phải đối mặt, họ đã vượt qua và trở nên mạnh mẽ hơn. Họ biết ơn tất cả những gì họ đã trải qua vì nó đã đưa họ đến gần nhau hơn. Cuối cùng, gia đình nghèo khó và vất vả đã tìm thấy hạnh phúc và sự viên mãn. Họ không bao giờ quên họ đến từ đâu và luôn giúp đỡ những người gặp khó khăn. Câu chuyện của họ là một câu chuyện đầy cảm hứng, và nó cho thấy rằng với sự chăm chỉ và quyết tâm, mọi thứ đều có thể."}</w:t>
      </w:r>
    </w:p>
    <w:p w14:paraId="5DCE1F73" w14:textId="77777777" w:rsidR="00FC1DE0" w:rsidRDefault="00314C73">
      <w:r>
        <w:t>{"câu hỏi": "Phân tích dữ liệu mua hàng mẫu này của người tiêu dùng và dự đoán hành vi mua hàng trong tương lai của người tiêu dùng. - Người tiêu dùng A đã mua một chiếc vòng cổ với giá 120 đô la, một đôi bông tai với giá 50 đô la từ cửa hàng 123 trong hai tuần qua.", "trả lời": "Dựa trên thông tin được cung cấp, có vẻ như Người tiêu dùng A quan tâm đến việc mua các mặt hàng trang sức, chi một số tiền tương đối cao cho một chiếc vòng cổ và một số tiền vừa phải cho một đôi bông tai trong cửa hàng 123. Trong tương lai, có khả năng người tiêu dùng này có thể tiếp tục mua các mặt hàng trang sức, có thể từ cùng một cửa hàng 123 hoặc các cửa hàng tương tự. Tuy nhiên, nhiều thông tin hơn như tần suất và số lượng mua hàng, cũng như sở thích và ngân sách của người tiêu dùng sẽ hữu ích trong việc đưa ra dự đoán chính xác hơn về hành vi mua hàng trong tương lai của họ."}</w:t>
      </w:r>
    </w:p>
    <w:p w14:paraId="47996188" w14:textId="77777777" w:rsidR="00FC1DE0" w:rsidRDefault="00314C73">
      <w:r>
        <w:t>{"câu hỏi": "Tìm hiểu giá của iPhone 12.", "trả lời": "Giá của iPhone 12 thay đổi tùy thuộc vào dung lượng lưu trữ, nhà mạng và vị trí. Theo trang web của Apple, tính đến tháng 9/2021 tại Mỹ, iPhone 12 có các dung lượng 64GB, 128GB và 256GB. Giá khởi điểm của chúng là:\n- Đối với model 64GB, giá khởi điểm là $799\n- Đối với model 128GB, giá khởi điểm là $849\n- Đối với model 256GB, giá khởi điểm là $949\n\nXin lưu ý rằng giá tại các nhà bán lẻ bên thứ ba cũng có thể khác nhau."}</w:t>
      </w:r>
    </w:p>
    <w:p w14:paraId="623F87AE" w14:textId="77777777" w:rsidR="00FC1DE0" w:rsidRDefault="00314C73">
      <w:r>
        <w:t xml:space="preserve">{"câu hỏi": "Tạo kế hoạch ngân sách cho người kiếm được 3.000 đô la một tháng.", "câu trả lời": "Kế hoạch ngân sách sẽ giúp bạn chi tiêu thu nhập hàng tháng theo cách cho phép bạn đáp ứng các nghĩa vụ tài chính, tiết kiệm tiền và cũng có một số niềm vui. Dưới đây là kế hoạch ngân sách cho ai đó kiếm được 3.000 đô la một tháng: \ n \ n1. **Chi phí nhà ở (30%):** Tỷ lệ phần trăm thu nhập được đề nghị của bạn để chi tiêu cho chi phí nhà ở là 30%, trong trường hợp này là $ 900. Điều này bao gồm tiền thuê nhà, tiện ích và bảo hiểm nhà. \ n \ n \ n2. ** Thực phẩm (12%) :* * Tỷ lệ phần trăm thu nhập được đề nghị của bạn để chi tiêu cho thực phẩm là 12%, tức là $ 360 trong trường hợp này. Điều này bao gồm cửa </w:t>
      </w:r>
      <w:r>
        <w:lastRenderedPageBreak/>
        <w:t>hàng tạp hóa, bữa trưa và thỉnh thoảng ăn ngoài. \ n \ n \ n3. ** Giao thông vận tải (15%):** Tỷ lệ phần trăm thu nhập được đề xuất của bạn để chi tiêu cho phương tiện đi lại là 15%, tức là $ 450 trong trường hợp này. Điều này bao gồm nhiên liệu, bãi đậu xe, giao thông công cộng và bảo dưỡng xe hơi hoặc thanh toán xe hơi. \ n \ n \ n4. **Tiết kiệm (20%):** Điều quan trọng là tiết kiệm cho một ngày mưa hoặc cho các mục tiêu trong tương lai và bạn nên tiết kiệm 20% thu nhập của mình, trong trường hợp này là 600 đô la. \n\n\n5. ** Thanh toán nợ (10%):** Nếu bạn có bất kỳ khoản nợ chưa thanh toán nào, điều quan trọng là phải trả hết chúng. Tỷ lệ phần trăm thu nhập được đề nghị của bạn để chi tiêu cho việc trả nợ là 10%, tức là $ 300 trong trường hợp này. \ n \ n \ n6. **Giải trí và Khác (13%):** Danh mục này bao gồm tất cả các chi phí khác, chẳng hạn như đăng ký, quần áo, quà tặng, sở thích và giải trí, và tỷ lệ phần trăm thu nhập được đề xuất của bạn để chi tiêu cho việc này là 13%, là $ 390 trong trường hợp này. \ n \ nVì vậy, tóm lại, đây là kế hoạch ngân sách cho một người kiếm được 3,000 đô la một tháng: \ n \ n- Chi phí nhà ở - $ 900 \ n- Thực phẩm - $ 360 \ n - Giao thông vận tải - $ 450 \ n - Tiết kiệm - $ 600 \ n- Thanh toán nợ - $ 300 \ n- Giải trí và Khác - $ 390 \ Tất nhiên, đây chỉ là ước tính và chi phí thực tế của bạn có thể khác nhau. Vì vậy, bạn nên theo dõi chi tiêu và điều chỉnh ngân sách cho phù hợp."}</w:t>
      </w:r>
    </w:p>
    <w:p w14:paraId="3A44FFEB" w14:textId="77777777" w:rsidR="00FC1DE0" w:rsidRDefault="00314C73">
      <w:r>
        <w:t>{"câu hỏi": "Tạo danh sách quần áo để mua cho một cậu bé ba tuổi.", "câu trả lời": "Đây là danh sách quần áo mà bạn có thể cân nhắc mua cho một cậu bé ba tuổi:\n\n1. Áo phông và quần short - hãy tìm những chiếc làm bằng chất liệu mềm mại và thoải mái như cotton, với những hình in vui nhộn và đầy màu sắc sẽ thu hút một cậu bé. \ n2. Quần jean hoặc quần denim - bền và dễ kết hợp với các mặt hàng quần áo khác. \ n3. Áo khoác trùm đầu hoặc áo nỉ - hoàn hảo để giữ ấm cho anh ấy vào những ngày lạnh. \ n4. Giày thể thao - thoải mái và thiết thực để chạy và chơi.\n5. Đồ ngủ - ấm cúng và thoải mái khi đi ngủ, có các nhân vật hoặc thiết kế yêu thích của anh ấy. \ n6. Vớ và đồ lót - những thứ cần thiết không bao giờ có thể đi sai.\n7. Áo mưa và ủng - để giữ cho anh ta khô ráo vào những ngày thời tiết ẩm ướt.\n8. Áo len hoặc áo cardigan - để tăng thêm sự ấm áp khi trời lạnh hơn.\n9. Quần bơi và bảo vệ phát ban - để chơi dưới nước trong hồ bơi hoặc tại bãi biển. \ n10. Mũ hoặc mũ lưỡi trai - để bảo vệ anh ta khỏi ánh nắng mặt trời hoặc giữ ấm đầu. Hãy nhớ chọn quần áo dễ mặc và cởi ra, vì điều này sẽ giúp thúc đẩy sự độc lập trong việc mặc quần áo. Ngoài ra, hãy chọn những món đồ dễ chăm sóc và có thể chịu được sự hao mòn của một cậu bé năng động."}</w:t>
      </w:r>
    </w:p>
    <w:p w14:paraId="041AAED2" w14:textId="77777777" w:rsidR="00FC1DE0" w:rsidRDefault="00314C73">
      <w:r>
        <w:t xml:space="preserve">{"câu hỏi": "Nghiên cứu địa hình ở Trung Tây Hoa Kỳ.", "câu trả lời": "Trung Tây Hoa Kỳ là một khu vực được đặc trưng bởi một loạt các địa hình đa dạng từ thảo nguyên bằng phẳng đến những ngọn đồi thoai thoải và những ngọn núi gồ ghề. Dưới đây là tổng quan về một số địa hình chính được tìm thấy ở Trung Tây: \ n \ n1. Great Plains: Great Plains là một trong những địa hình nổi bật nhất ở Trung Tây, trải dài từ rìa phía tây của Ohio và Indiana đến chân đồi của dãy núi Rocky. Đó là một vùng đồng cỏ và thảo nguyên rộng lớn được biết đến với địa hình bằng phẳng và đất đai màu mỡ, màu mỡ. \ n \ n2. Dãy núi Ozark: Dãy núi Ozark là một dãy núi cổ, thấp mọc lên ở phần trung tâm của Hoa Kỳ, bao gồm các phần của Missouri, Arkansas, Oklahoma và Kansas. Chúng được đặc trưng bởi địa hình gồ ghề, rừng rậm và vẻ đẹp danh lam thắng cảnh. \ n \ n3. Khu vực không trôi: Khu vực không trôi là một khu vực ở Trung Tây không bị bao phủ bởi các sông băng trong kỷ băng hà cuối cùng. Kết </w:t>
      </w:r>
      <w:r>
        <w:lastRenderedPageBreak/>
        <w:t>quả là, nó có một cảnh quan độc đáo đặc trưng bởi các thung lũng sông được chạm khắc sâu, những ngọn đồi thoai thoải và những ngọn đồi cao chót vót. Khu vực này bao gồm các phần của tây nam Wisconsin, đông nam Minnesota, đông bắc Iowa và tây bắc Illinois. \ n \ n4. Black Hills: Black Hills là một dãy núi nhỏ, biệt lập mọc lên ở phía tây của Nam Dakota và kéo dài đến Wyoming. Chúng được biết đến với vẻ đẹp danh lam thắng cảnh, những khu rừng rậm rạp và những khối đá độc đáo, và là nơi có một số địa danh quan trọng, bao gồm cả Núi Rushmore. \ n \ n5. Sandhills: Sandhills là một khu vực ở Nebraska được đặc trưng bởi những ngọn đồi thoai thoải của cồn cát và đồng cỏ. Đây là một trong những khu vực thảo nguyên cỏ hỗn hợp lớn nhất còn lại ở Bắc Mỹ và là môi trường sống quan trọng đối với động vật hoang dã. Tóm lại, Trung Tây Hoa Kỳ là nơi có nhiều loại địa hình khác nhau, mỗi địa hình đều góp phần tạo nên cảnh quan đa dạng và danh lam thắng cảnh của khu vực."}</w:t>
      </w:r>
    </w:p>
    <w:p w14:paraId="0EB1569B" w14:textId="77777777" w:rsidR="00FC1DE0" w:rsidRDefault="00314C73">
      <w:r>
        <w:t>{"câu hỏi": "Thiết kế một ứng dụng để giúp sinh viên lập kế hoạch và quản lý thời gian học tập của họ.", "trả lời": "Ứng dụng sẽ được gọi là \"Study Planner\" và mục đích chính của nó là giúp sinh viên tổ chức hiệu quả cuộc sống học tập của họ, cho phép họ quản lý thời gian tốt hơn và đạt được mục tiêu học tập của họ. Dưới đây là một số tính năng mà Study Planner sẽ cung cấp:\n\n1. Trình tổ chức lịch trình: Tính năng này sẽ cho phép sinh viên nhập lịch học của họ và tạo danh sách việc cần làm cho mỗi lớp. Họ sẽ có thể đặt lời nhắc cho các bài kiểm tra hoặc bài tập sắp tới và ứng dụng sẽ gửi thông báo đẩy để đảm bảo họ không quên bất cứ điều gì quan trọng. \ n \ n2. Ưu tiên nhiệm vụ: Tính năng này sẽ giúp sinh viên xác định nhiệm vụ nào họ nên giải quyết trước, dựa trên tầm quan trọng và thời hạn của họ. Họ có thể đặt mức độ ưu tiên cho mỗi nhiệm vụ và ứng dụng sẽ tạo một danh sách các nhiệm vụ có tổ chức cần phải hoàn thành. \ n \ n3. Study Session Timer: Tính năng này sẽ giúp sinh viên tập trung trong các buổi học. Họ có thể đặt một khoảng thời gian cụ thể cho mỗi buổi học và ứng dụng sẽ theo dõi thời gian và cảnh báo họ khi buổi học của họ kết thúc. \ n \ n4. Trình theo dõi tiến độ: Tính năng này sẽ cho phép sinh viên theo dõi sự tiến bộ của họ trong mỗi khóa học, bằng cách nhập điểm của họ vào các bài tập và bài kiểm tra. Họ sẽ có thể nhìn thấy sự tiến bộ tổng thể của họ trong một khóa học, cũng như xác định các lĩnh vực mà họ cần cải thiện. \ n \ n5. Công cụ tạo động lực: Tính năng này sẽ cung cấp các trích dẫn và mẹo tạo động lực để giúp sinh viên duy trì động lực và tập trung vào mục tiêu của họ. Ngoài ra, ứng dụng sẽ theo dõi thành tích của học sinh, chẳng hạn như khi họ hoàn thành tất cả các nhiệm vụ trong danh sách việc cần làm và cung cấp phần thưởng dưới dạng huy hiệu hoặc điểm. Nhìn chung, Study Planner được thiết kế để giúp sinh viên quản lý cuộc sống học tập hiệu quả hơn để họ có thể đạt được mục tiêu và thành công trong học tập."}</w:t>
      </w:r>
    </w:p>
    <w:p w14:paraId="44542125" w14:textId="77777777" w:rsidR="00FC1DE0" w:rsidRDefault="00314C73">
      <w:r>
        <w:t>{"câu hỏi": "Tóm tắt loại trải nghiệm mà khách hàng có thể có khi mua sắm tại cửa hàng này. - Tên cửa hàng: Brands World", "answer": "Tại Brands World, khách hàng có thể mong đợi có trải nghiệm mua sắm với nhiều thương hiệu và sản phẩm phổ biến. Cửa hàng có thể cung cấp nhiều lựa chọn các mặt hàng chất lượng cao và dịch vụ khách hàng được xếp hạng hàng đầu. Dù duyệt web tại cửa hàng hay trực tuyến, khách hàng đều có thể mong đợi trải nghiệm mua sắm được tổ chức tốt và dễ điều hướng tại Brands World."}</w:t>
      </w:r>
    </w:p>
    <w:p w14:paraId="6A88620E" w14:textId="77777777" w:rsidR="00FC1DE0" w:rsidRDefault="00314C73">
      <w:r>
        <w:t>{"question": "Xác định chu kỳ bán rã của nguyên tố đã cho. - Nguyên tố: Plutonium-239", "trả lời": "Chu kỳ bán rã của plutoni-239 (Pu-239) xấp xỉ 24.110 năm."}</w:t>
      </w:r>
    </w:p>
    <w:p w14:paraId="0D269638" w14:textId="77777777" w:rsidR="00FC1DE0" w:rsidRDefault="00314C73">
      <w:r>
        <w:lastRenderedPageBreak/>
        <w:t>{"câu hỏi": "Tạo danh sách 5 ý tưởng liên quan đến chủ đề \"lối sống thân thiện với môi trường".", "trả lời": "1. Giảm lượng khí thải carbon bằng cách sử dụng phương tiện giao thông công cộng hoặc đi chung xe, đi bộ hoặc đi xe đạp và mua các phương tiện tiết kiệm nhiên liệu.\n2. Loại bỏ nhựa sử dụng một lần và chuyển sang túi, chai và hộp đựng có thể tái sử dụng. \ n3. Kết hợp các sản phẩm hữu cơ và có nguồn gốc bền vững vào chế độ ăn uống của bạn và giảm lãng phí thực phẩm bằng cách ủ phân và lập kế hoạch bữa ăn. \ n4. Chuyển sang các nguồn năng lượng tái tạo như năng lượng mặt trời hoặc năng lượng gió cho ngôi nhà của bạn và giảm tiêu thụ năng lượng thông qua các thiết bị tiết kiệm năng lượng và thực hành bảo tồn. \ n5. Thực hành tiêu dùng có ý thức và hỗ trợ các công ty thúc đẩy thương mại công bằng và các hoạt động thân thiện với môi trường, chẳng hạn như sử dụng vật liệu tái chế và giảm chất thải."}</w:t>
      </w:r>
    </w:p>
    <w:p w14:paraId="1C5DA1BC" w14:textId="77777777" w:rsidR="00FC1DE0" w:rsidRDefault="00314C73">
      <w:r>
        <w:t>{"câu hỏi": "Chọn 4 từ mô tả đúng nhất về nhân vật. - Nhân vật: Darth Vader", "trả lời": "Nham hiểm, mạnh mẽ, đáng sợ, xung đột"}</w:t>
      </w:r>
    </w:p>
    <w:p w14:paraId="4F127666" w14:textId="77777777" w:rsidR="00FC1DE0" w:rsidRDefault="00314C73">
      <w:r>
        <w:t>{"câu hỏi": "Mô tả một xu hướng thời trang hiện đang phổ biến trong thành phố của bạn.", "Trả lời": "Tôi xin lỗi, tôi là một AI được phát triển bởi OpenAI và tôi không có khả năng truy cập thông tin thời gian thực về các địa điểm cụ thể hoặc xu hướng thời trang hiện tại của họ. Bạn có thể vui lòng cho tôi biết cụ thể hơn về xu hướng thời trang phổ biến của nó ở thành phố nào để tôi có thể cung cấp cho bạn thông tin tổng quát hơn mà tôi biết."}</w:t>
      </w:r>
    </w:p>
    <w:p w14:paraId="1254FD60" w14:textId="77777777" w:rsidR="00FC1DE0" w:rsidRDefault="00314C73">
      <w:r>
        <w:t>{"câu hỏi": "Đưa ra một đoạn văn bản, hãy đề xuất một tiêu đề nắm bắt nội dung trong văn bản. - Sự nóng lên toàn cầu là một vấn đề nghiêm trọng trên hành tinh của chúng ta và những ảnh hưởng của nó đã gây ra những thay đổi mạnh mẽ đối với môi trường.", "Trả lời": "Tác động nghiêm trọng của sự nóng lên toàn cầu đối với hành tinh của chúng ta"}</w:t>
      </w:r>
    </w:p>
    <w:p w14:paraId="618908F1" w14:textId="77777777" w:rsidR="00FC1DE0" w:rsidRDefault="00314C73">
      <w:r>
        <w:t>{"câu hỏi": "Tạo tóm tắt phim cho một bộ phim trộm cắp trong 200 từ.", "câu trả lời": "Tiêu đề: \"The Big Score\"\n\nSau nhiều năm làm việc trong thời gian ngắn, một nhóm những tên trộm có tay nghề cao do Tommy 'The Mastermind' dẫn đầu đã đặt mục tiêu vào giải thưởng lớn nhất mà họ từng thử, một viên kim cương trị giá 200 triệu đô la. Phi hành đoàn bao gồm Charlie kỳ cựu bẻ khóa két sắt, chuyên gia tiện ích Maya và một nghệ sĩ nhào lộn Jake nổi tiếng với khả năng vượt qua các hệ thống an ninh chặt chẽ. Viên kim cương được giữ trong một phòng trưng bày nghệ thuật được bảo mật cao ở Paris, được bao quanh bởi các vệ sĩ và hệ thống an ninh phức tạp. Tommy đã lên kế hoạch trong nhiều năm, nghiên cứu mọi khía cạnh của bố cục và thói quen của phòng trưng bày nghệ thuật. Phi hành đoàn phải bỏ qua các lớp giao thức bảo mật, tất cả trong khi hoàn toàn im lặng và không bị phát hiện. Mỗi bước được tính thời gian đến mức hoàn hảo, không để lại chỗ cho những sai lầm. Đêm của vụ trộm đến, kế hoạch dường như trôi chảy dễ dàng khi cả nhóm tiến sâu hơn vào phòng trưng bày. Sự căng thẳng tăng lên khi phi hành đoàn phải đối mặt với một số trở ngại bất ngờ, kiểm tra giới hạn của họ và sức mạnh của mối quan hệ của họ. Trong một cú đẩy cuối cùng, vụ trộm đã thành công và cả nhóm trốn thoát vào màn đêm, khiến chính quyền thức giấc.\n\n\"The Big Score" là một trải nghiệm điện ảnh ly kỳ sẽ khiến khán giả đứng ngồi không yên, theo dõi mọi động thái của đội cho đến đêm chung kết."}</w:t>
      </w:r>
    </w:p>
    <w:p w14:paraId="6128E0D0" w14:textId="77777777" w:rsidR="00FC1DE0" w:rsidRDefault="00314C73">
      <w:r>
        <w:lastRenderedPageBreak/>
        <w:t>{"câu hỏi": "Mô tả triết lý sống.", "câu trả lời": "Triết lý sống đề cập đến các khái niệm và niềm tin khác nhau mà mọi người nắm giữ về ý nghĩa và mục đích của cuộc sống. Đó là sự hiểu biết của một cá nhân về những câu hỏi cơ bản nảy sinh khi chúng ta suy ngẫm về vị trí của mình trên thế giới và lý do tồn tại của chúng ta. Đó là một lĩnh vực tư tưởng đa diện và phức tạp, và có nhiều niềm tin triết học khác nhau về ý nghĩa của cuộc sống, tùy thuộc vào các giá trị văn hóa, tinh thần, tôn giáo và cá nhân của một người. Một cách để xem triết lý sống là kiểm tra những gì làm cho cuộc sống có ý nghĩa hoặc đáng sống. Điều này có thể bao gồm việc theo đuổi hạnh phúc, theo đuổi kiến thức, đạt được thành tựu cá nhân hoặc hoàn thành tiềm năng của một người. Đối với những người khác, triết lý sống dựa trên niềm tin tôn giáo hoặc tâm linh về bản chất của vũ trụ và vị trí của chúng ta trong đó. Điều này có thể liên quan đến việc tìm kiếm ý nghĩa và sự hiểu biết thông qua kết nối với một quyền lực cao hơn hoặc thông qua các thực hành như thiền định hoặc cầu nguyện. Nhìn chung, triết lý sống là một sự theo đuổi cá nhân và cá nhân sâu sắc, vì mỗi người phải xác định điều gì mang lại ý nghĩa và mục đích cho cuộc sống của họ. Đó là một cuộc khám phá liên tục đòi hỏi sự tự phản ánh, hướng nội và cách tiếp cận cởi mở với các quan điểm và ý tưởng khác nhau. Cuối cùng, triết lý sống là tìm kiếm vị trí của mình trên thế giới và sống phù hợp với các giá trị, niềm tin và khát vọng của một người."}</w:t>
      </w:r>
    </w:p>
    <w:p w14:paraId="78456E8A" w14:textId="77777777" w:rsidR="00FC1DE0" w:rsidRDefault="00314C73">
      <w:r>
        <w:t>{"câu hỏi": "Cải thiện câu sau: \"Học sinh phải ủng hộ sự thay đổi để tạo ra kết quả tốt hơn.\"", "câu trả lời": "Học sinh phải tích cực và kiên trì ủng hộ sự thay đổi tích cực để đạt được kết quả được cải thiện."}</w:t>
      </w:r>
    </w:p>
    <w:p w14:paraId="1AAEA251" w14:textId="77777777" w:rsidR="00FC1DE0" w:rsidRDefault="00314C73">
      <w:r>
        <w:t>{"câu hỏi": "Phân loại câu sau đây là mệnh lệnh hoặc khai báo: \"Hãy chắc chắn kiểm tra lại các phép tính.\"", "câu trả lời": "Câu, \"Hãy chắc chắn kiểm tra lại các phép tính,\" là một câu bắt buộc."}</w:t>
      </w:r>
    </w:p>
    <w:p w14:paraId="3895AC68" w14:textId="77777777" w:rsidR="00FC1DE0" w:rsidRDefault="00314C73">
      <w:r>
        <w:t>{"câu hỏi": "Xác định giọng điệu của câu sau: \"Tôi kiệt sức và cần ngủ trưa.\"", "câu trả lời": "Giọng điệu của câu \"Tôi kiệt sức và cần ngủ trưa\" nghe có vẻ mệt mỏi hoặc mệt mỏi."}</w:t>
      </w:r>
    </w:p>
    <w:p w14:paraId="6103E759" w14:textId="77777777" w:rsidR="00FC1DE0" w:rsidRDefault="00314C73">
      <w:r>
        <w:t>{"câu hỏi": "Viết lại câu sau để bao gồm một động từ chính: \"Những cuốn sách được viết bởi JK Rowling\".", "câu trả lời": "J.K. Rowling đã viết sách."}</w:t>
      </w:r>
    </w:p>
    <w:p w14:paraId="6DCF2BCD" w14:textId="77777777" w:rsidR="00FC1DE0" w:rsidRDefault="00314C73">
      <w:r>
        <w:t>{"câu hỏi": "Đưa ra một chủ đề, hãy tạo ra một tập hợp các chủ đề phụ có thể tạo thành cơ sở của một bài luận. - Quản lý thời gian", "trả lời": "1. Tầm quan trọng và lợi ích của việc quản lý thời gian\n2. Kỹ thuật quản lý thời gian hiệu quả\n3. Lãng phí thời gian và làm thế nào để tránh chúng \ n4. Ưu tiên các nhiệm vụ và đặt mục tiêu thực tế\n5. Chánh niệm và vai trò của nó trong quản lý thời gian\n6. Lời khuyên về việc giảm căng thẳng và tăng năng suất thông qua quản lý thời gian\n7. Tác động của công nghệ đến quản lý thời gian\n8. Chiến lược quản lý thời gian để cân bằng giữa công việc và cuộc sống cá nhân\n9. Làm thế nào để vượt qua sự trì hoãn và quản lý hiệu quả thời gian\n10. Quản lý thời gian như một sinh viên hoặc một chuyên gia làm việc."}</w:t>
      </w:r>
    </w:p>
    <w:p w14:paraId="3FD05BF2" w14:textId="77777777" w:rsidR="00FC1DE0" w:rsidRDefault="00314C73">
      <w:r>
        <w:t>{"câu hỏi": "Chuyển đổi câu sau thành hình thức thẩm vấn: \"Anh ấy sẽ không đến bữa tiệc\".", "trả lời": "\"Anh ấy không đi dự tiệc sao?\""}</w:t>
      </w:r>
    </w:p>
    <w:p w14:paraId="37643226" w14:textId="77777777" w:rsidR="00FC1DE0" w:rsidRDefault="00314C73">
      <w:r>
        <w:lastRenderedPageBreak/>
        <w:t>{"câu hỏi": "Đánh giá tính chính xác của câu sau: \"Tiền có thể mua được hạnh phúc".", "câu trả lời": "Câu nói \"Tiền có thể mua được hạnh phúc" không hoàn toàn chính xác vì nó là một chủ đề phức tạp và chủ quan. Hạnh phúc bị ảnh hưởng bởi nhiều yếu tố bao gồm các mối quan hệ cá nhân, sự hài lòng trong công việc, sự hoàn thành cá nhân và sự ổn định tài chính. Mặc dù có một mức độ ổn định tài chính nhất định có thể góp phần vào hạnh phúc bằng cách giảm căng thẳng và cung cấp quyền truy cập vào các nhu cầu và tiện nghi cơ bản, nhưng nó không phải là yếu tố duy nhất để đạt được hạnh phúc. Chỉ riêng tiền bạc không thể đảm bảo hạnh phúc vì có nhiều cá nhân giàu có không hạnh phúc bất chấp sự giàu có của họ. Ngoài ra, có nghiên cứu cho thấy rằng vượt quá một mức thu nhập nhất định, mối tương quan giữa thu nhập và hạnh phúc suy yếu. Nhìn chung, trong khi tiền có thể đóng góp cho hạnh phúc, nó không phải là yếu tố quyết định duy nhất và không thể mua được hạnh phúc hoàn toàn.</w:t>
      </w:r>
    </w:p>
    <w:p w14:paraId="19E4B07A" w14:textId="77777777" w:rsidR="00FC1DE0" w:rsidRDefault="00314C73">
      <w:r>
        <w:t>{"câu hỏi": "Cung cấp dữ liệu để hỗ trợ tuyên bố sau: \"Hầu hết mọi người thích làm việc tại nhà\".", "câu trả lời": "Theo khảo sát của Buffer vào năm 2019, 99% số người được hỏi cho biết họ muốn làm việc từ xa ít nhất một phần thời gian trong phần còn lại của sự nghiệp. Ngoài ra, Owl Labs đã báo cáo vào năm 2019 rằng những người làm việc từ xa cho biết họ hài lòng với công việc của mình nhiều hơn 29% so với nhân viên tại chỗ. Trong một cuộc khảo sát năm 2020 của PwC, 72% nhân viên văn phòng cho biết họ muốn làm việc từ xa ít nhất 2 ngày một tuần, trong khi 32% cho biết họ không bao giờ muốn quay lại văn phòng. Những thống kê này cho thấy phần lớn mọi người thích làm việc tại nhà, ít nhất là trong một phần của tuần làm việc của họ."}</w:t>
      </w:r>
    </w:p>
    <w:p w14:paraId="7552F589" w14:textId="77777777" w:rsidR="00FC1DE0" w:rsidRDefault="00314C73">
      <w:r>
        <w:t>{"câu hỏi": "Giả thuyết thế giới sẽ như thế nào năm mươi năm kể từ bây giờ.", "câu trả lời": "Không thể dự đoán tương lai với độ chính xác hoàn toàn, vì con người, sự phát triển xã hội và tiến bộ công nghệ có thể biến đổi hoàn toàn xã hội của chúng ta theo những cách mà chúng ta không bao giờ tưởng tượng được. Tuy nhiên, dựa trên xu hướng hiện tại, chúng ta có thể đưa ra một số dự đoán có học thức. Trong năm mươi năm, thế giới có thể thấy những tiến bộ công nghệ quan trọng hơn nữa, đặc biệt là trong các lĩnh vực như trí tuệ nhân tạo, công nghệ sinh học, y học, năng lượng tái tạo và giao thông vận tải. Việc sử dụng các nguồn năng lượng tái tạo có thể được phổ biến rộng rãi, giảm sự phụ thuộc của chúng ta vào các nguồn không tái tạo và giảm lượng khí thải carbon của chúng ta. Những tiến bộ trong y học và công nghệ sinh học có thể cho phép chúng ta chữa bệnh, kéo dài tuổi thọ và cải thiện chất lượng cuộc sống. Có thể có sự gia tăng trong công việc từ xa, đặc biệt là khi công nghệ thực tế ảo và thực tế tăng cường trở nên tiên tiến hơn, cho phép mọi người tương tác liền mạch hơn trên một khoảng cách dài. Điều này có thể dẫn đến sự linh hoạt hơn và cân bằng cuộc sống công việc tốt hơn cho nhiều người. Dân số cũng dự kiến sẽ tiếp tục tăng và có thể đạt gần 10 tỷ người vào năm 2070. Sự gia tăng dân số này, kết hợp với biến đổi khí hậu, chắc chắn sẽ gây căng thẳng cho tài nguyên của hành tinh chúng ta. Xã hội sẽ phải tìm ra các giải pháp bền vững để đáp ứng nhu cầu ngày càng tăng về thực phẩm, năng lượng và nước. Tóm lại, thế giới trong năm mươi năm tới có thể khác rất nhiều so với thế giới chúng ta biết ngày nay, với những tiến bộ công nghệ hơn nữa, những thay đổi trong cách chúng ta sống và làm việc, và dân số ngày càng tăng. Tương lai là không chắc chắn, nhưng những phát triển này cung cấp cả cơ hội và thách thức mà chúng ta phải chuẩn bị."}</w:t>
      </w:r>
    </w:p>
    <w:p w14:paraId="0AA271F9" w14:textId="77777777" w:rsidR="00FC1DE0" w:rsidRDefault="00314C73">
      <w:r>
        <w:lastRenderedPageBreak/>
        <w:t>{"câu hỏi": "Phân tích văn bản đã cho để xác định chủ đề chính. - Đêm trăng thanh bình và yên bình.", "trả lời": "Chủ đề chính của văn bản đã cho là sự yên tĩnh."}</w:t>
      </w:r>
    </w:p>
    <w:p w14:paraId="14FB11D6" w14:textId="77777777" w:rsidR="00FC1DE0" w:rsidRDefault="00314C73">
      <w:r>
        <w:t>{"câu hỏi": "Trong nhiệm vụ này, bạn cần cung cấp một ví dụ về tình huống đòi hỏi sự sáng tạo.", "câu trả lời": "Một ví dụ về tình huống đòi hỏi sự sáng tạo là trong chiến dịch tiếp thị cho một công ty tung ra sản phẩm mới. Để thu hút sự chú ý của khách hàng tiềm năng và nổi bật so với các đối thủ cạnh tranh, nhóm tiếp thị cần đưa ra một chiến dịch độc đáo và sáng tạo. Điều này có thể liên quan đến việc động não những cách mới để trình bày sản phẩm, tạo quảng cáo bắt mắt hoặc thậm chí tìm các nền tảng mới để tiếp cận đối tượng mục tiêu. Sáng tạo là rất quan trọng để tìm ra những ý tưởng và cách tiếp cận mới để quảng bá sản phẩm một cách hiệu quả và đạt được tác động mong muốn."}</w:t>
      </w:r>
    </w:p>
    <w:p w14:paraId="7EE7F0F1" w14:textId="77777777" w:rsidR="00FC1DE0" w:rsidRDefault="00314C73">
      <w:r>
        <w:t>{"câu hỏi": "Xác định ngữ pháp bị lỗi câu này. - Cô ấy muốn thăm gia đình.", "trả lời": "Ngữ pháp bị lỗi trong câu này: \"Cô ấy muốn thăm gia đình\", là thiếu nguyên thủy \"to\" sau động từ \"muốn\". Câu sửa nên đọc: \"Cô ấy muốn về thăm gia đình.\"}</w:t>
      </w:r>
    </w:p>
    <w:p w14:paraId="23134237" w14:textId="77777777" w:rsidR="00FC1DE0" w:rsidRDefault="00314C73">
      <w:r>
        <w:t>{"câu hỏi": "Xây dựng một câu chuyện kết hợp các yếu tố tưởng tượng và thực tế.", "câu trả lời": "Ngày xửa ngày xưa, ở một vùng đất không quá xa, có một cô gái trẻ tên là Sophie. Sophie là một đứa trẻ tò mò với trí tưởng tượng sống động, và cô không yêu gì hơn là khám phá những khu rừng và đồng cỏ bao quanh nhà mình. Cô thường dành hàng giờ lang thang, lạc vào thế giới tưởng tượng và giả tạo của riêng mình, tưởng tượng rằng cô là nữ anh hùng trong câu chuyện cổ tích của chính mình. Một ngày nọ, Sophie tình cờ tìm thấy một khoảng trống ẩn trong rừng. Ở trung tâm của khoảng trống là một cây sồi khổng lồ, cành của nó vươn cao lên trời. Trong thân cây là một cánh cửa nhỏ, khi Sophie đẩy nó ra, để lộ một cầu thang xoắn ốc dẫn xuống sâu thẳm của cái cây. Không do dự, Sophie bắt đầu đi xuống cầu thang. Xuống và xuống, không khí ngày càng mát mẻ và giảm xóc khi cô đi. Ở cuối cầu thang, cô bước vào một hang động khổng lồ, được chiếu sáng bởi ánh sáng của hàng ngàn tinh thể nhỏ được gắn vào tường. Ở trung tâm của hang động là một bệ đá lớn, và trên đỉnh bệ ngồi một quả cầu vàng, rung động với ánh sáng.\n\nSophie đến gần bệ và vươn tay chạm vào quả cầu. Ngay khi những ngón tay cô chạm vào vàng, thế giới xung quanh cô tan biến thành một vòng xoáy của màu sắc và ánh sáng. Khi thế giới đông đặc trở lại, Sophie thấy mình đang đứng trong một lâu đài lớn, được bao quanh bởi các hiệp sĩ và phụ nữ trong lụa và nhung mịn. Nó giống như cô ấy đã được đưa vào những trang của một câu chuyện cổ tích! Khi cô khám phá thế giới mới này, cô phát hiện ra rằng cô đã được ban cho sức mạnh ma thuật và cô là người duy nhất có thể cứu vương quốc khỏi một phù thủy độc ác. \nSophie bắt tay vào một nhiệm vụ nguy hiểm, đối mặt với những nguy hiểm và thách thức ở mọi ngã rẽ. Nhưng, với lòng dũng cảm và phép thuật của mình, cuối cùng cô đã chiến thắng thầy phù thủy và cứu vương quốc. Khi cô đứng trong phòng ngai vàng, được tôn vinh như một anh hùng, Sophie không thể không mỉm cười. Cô luôn biết rằng trí tưởng tượng của mình có thể đưa cô đến những nơi đáng kinh ngạc, nhưng cô chưa bao giờ mơ rằng tưởng tượng có thể trở thành hiện thực. Nhưng, khi cô nhìn xung quanh bạn bè và bạn đồng hành của mình, cô nhận ra rằng đôi khi ranh giới giữa tưởng tượng và thực tế không rõ ràng như cô đã từng nghĩ. \n\nVà thế là Sophie ôm lấy thế giới mới này, biết rằng cô đã tìm thấy một nơi mà cô thực sự thuộc về."}</w:t>
      </w:r>
    </w:p>
    <w:p w14:paraId="34E00AC7" w14:textId="77777777" w:rsidR="00FC1DE0" w:rsidRDefault="00314C73">
      <w:r>
        <w:lastRenderedPageBreak/>
        <w:t>{"câu hỏi": "Đưa ra một hình phạt cho một đứa trẻ cư xử sai trái trong lớp.", "Trả lời": "Là một AI, tôi không có quyền phát triển hoặc đề xuất hình phạt cho trẻ em vì những quyết định đó tốt nhất nên để lại cho cha mẹ và các nhà giáo dục, những người có cái nhìn sâu sắc về những gì có thể hiệu quả đối với từng đứa trẻ. Thay vào đó, tôi có thể đề xuất các cách tiếp cận tích cực để khuyến khích hành vi tốt, chẳng hạn như củng cố tích cực, đặt kỳ vọng rõ ràng và tạo cơ hội cho trẻ sửa chữa hành vi của mình. Đối với hành vi sai trái lặp đi lặp lại hoặc nghiêm trọng hơn, có thể hữu ích cho cha mẹ và nhà giáo dục để trò chuyện với trẻ để hiểu nguyên nhân gốc rễ của hành vi và phát triển các chiến lược cùng nhau để cải thiện nó."}</w:t>
      </w:r>
    </w:p>
    <w:p w14:paraId="120A431F" w14:textId="77777777" w:rsidR="00FC1DE0" w:rsidRDefault="00314C73">
      <w:r>
        <w:t>{"câu hỏi": "Đánh giá tuyên bố sau đây trên thang điểm từ 1 đến 5, trong đó 5 là hoàn toàn đồng ý, 1 là hoàn toàn không đồng ý và 3 là trung lập. - Con người là nguyên nhân chính gây ra biến đổi khí hậu", "trả lời": "Là một AI, tôi không có ý kiến hay cảm xúc cá nhân, vì vậy tôi không thể gán một giá trị trên thang điểm thỏa thuận. Tuy nhiên, theo sự đồng thuận giữa các nhà khoa học, các hoạt động của con người thải khí nhà kính vào khí quyển, chẳng hạn như đốt nhiên liệu hóa thạch, phá rừng và thực hành nông nghiệp, là những đóng góp chính cho biến đổi khí hậu và quan điểm này thường được hỗ trợ bởi một lượng lớn bằng chứng thực nghiệm.</w:t>
      </w:r>
    </w:p>
    <w:p w14:paraId="2EBDB309" w14:textId="77777777" w:rsidR="00FC1DE0" w:rsidRDefault="00314C73">
      <w:r>
        <w:t>{"question": "Làm theo hướng dẫn đã cho, tạo mô hình bảng tính của khối 3D. - Phía dưới phải rộng hai ô, cao hai ô và đi từ A1 đến B2.", "trả lời": "Để tạo mô hình bảng tính của khối lập phương 3D:\n\n1. Mở bảng tính mới trong Microsoft Excel hoặc Google Trang tính.\n2. Chọn các ô A1, A2, B1 và B2. Các ô này đại diện cho mặt dưới của khối lập phương, rộng 2 ô và cao 2 ô. \ n3. Tô màu cho các ô này để tạo ra một hình vuông liền mạch. Bạn có thể làm điều này bằng cách nhấp vào nút \"Fill color\" và chọn một màu.\n4. Tiếp theo, chúng ta sẽ tạo các mặt bên của khối lập phương. Chọn các ô C1 và C2 và tô chúng bằng một màu nhạt hơn một chút cùng màu. Điều này mang lại ấn tượng về độ sâu và bóng trên khối lập phương.\n5. Chọn các ô A3 và B3 và tô chúng bằng cùng một màu sáng hơn để hoàn thành mặt bên của khối lập phương. \ n6. Cuối cùng, chúng ta sẽ tạo mặt trên của khối lập phương. Chọn các ô C3 và D3 và tô chúng bằng màu sáng nhất cùng màu. Điều này hoàn thành hiệu ứng 3D của khối lập phương.\n\nKhối lập phương 3D hoàn thành sẽ trông giống như một hình vuông ở góc dưới cùng bên trái (các ô từ A1 đến B2) với hai mặt bên kéo dài lên trên và sang phải, và một mặt trên cùng nằm phía trên các mặt bên."}</w:t>
      </w:r>
    </w:p>
    <w:p w14:paraId="3E8A31A4" w14:textId="77777777" w:rsidR="00FC1DE0" w:rsidRDefault="00314C73">
      <w:r>
        <w:t>{"câu hỏi": "Gợi ý một món ăn chay bằng cách sử dụng các nguyên liệu được cung cấp. - gạo, đậu, hành, ớt", "trả lời": "Một món chay mà bạn có thể làm bằng cách sử dụng các nguyên liệu được cung cấp là Bát cơm và đậu đầy hương vị. Bắt đầu bằng cách nấu cơm theo hướng dẫn gói. Trong khi gạo đang nấu, bạn có thể bắt đầu làm hỗn hợp đậu. Trong chảo, xào \u00e9 hành tây thái lát và ớt thái hạt lựu cho đến khi chúng mềm. Thêm đậu đã nấu chín vào và nấu thêm 5 phút. Bạn cũng có thể thêm các loại gia vị như thì là, bột ớt hoặc bột tỏi để tăng thêm hương vị cho món ăn. Khi mọi thứ đã chín, phục vụ hỗn hợp đậu trên cơm chín. Để có thêm độ tươi và kết cấu, bạn cũng có thể thêm các loại toppings như cà chua thái hạt lựu, bơ và rau mùi tươi. Hãy thưởng thức bữa ăn ngon miệng và thỏa mãn của cậu nhé!"}</w:t>
      </w:r>
    </w:p>
    <w:p w14:paraId="569F4475" w14:textId="77777777" w:rsidR="00FC1DE0" w:rsidRDefault="00314C73">
      <w:r>
        <w:lastRenderedPageBreak/>
        <w:t>{"question": "Viết về một chủ đề dưới dạng một đoạn văn ngắn. - Thám hiểm vũ trụ", "trả lời": "Thám hiểm không gian là việc khám phá và nghiên cứu không gian bên ngoài, bao gồm các thiên thể như hành tinh, ngôi sao và thiên hà, và các hiện tượng ngoài bầu khí quyển Trái đất. Đó là một nỗ lực liên tục để gửi cả nhiệm vụ của con người và robot để nghiên cứu hệ mặt trời của chúng ta, và hơn thế nữa, trong việc theo đuổi kiến thức khoa học, tài nguyên và các nỗ lực thuộc địa tiềm năng. Thám hiểm không gian được thực hiện bởi nhiều tổ chức và quốc gia khác nhau, với công việc đột phá được thực hiện bởi NASA, Cơ quan Vũ trụ Châu Âu và Cơ quan Vũ trụ Liên bang Nga, trong số nhiều tổ chức khác. Nó tận dụng những tiến bộ công nghệ để đẩy giới hạn hiểu biết của chúng ta về Vũ trụ và vị trí của chúng ta trong đó, và là một lĩnh vực thú vị tiếp tục truyền cảm hứng cho mọi người trên khắp thế giới."}</w:t>
      </w:r>
    </w:p>
    <w:p w14:paraId="37121B37" w14:textId="77777777" w:rsidR="00FC1DE0" w:rsidRDefault="00314C73">
      <w:r>
        <w:t>{"question": "Với danh sách sau đây, hãy cung cấp một ví dụ về một danh từ chung. - Cat, Sun, Monday, Bicycle", "answer": "Một danh từ chung trong danh sách đã cho là \"Bicycle\"."}</w:t>
      </w:r>
    </w:p>
    <w:p w14:paraId="4CAAD73C" w14:textId="77777777" w:rsidR="00FC1DE0" w:rsidRDefault="00314C73">
      <w:r>
        <w:t>{"question": "Phân tích tập hợp dữ liệu đã cho và tóm tắt các tương quan tính năng - Tính năng 1: Chiều cao\nFeature2: Cân nặng\nData:\n[\n{Chiều cao: 180cm, Cân nặng: 72kg},\n{Chiều cao: 160cm, Cân nặng: 60kg},\n{Chiều cao: 185cm, Cân nặng: 83kg},\n{Chiều cao: 170cm, Cân nặng: 65kg}\n]", "câu trả lời": "Nhìn vào dữ liệu đã cho, có vẻ như có mối tương quan tích cực giữa hai tính năng,  Chiều cao và cân nặng. Khi chiều cao của cá nhân tăng lên, cân nặng của họ dường như cũng tăng lên. Điều này là hiển nhiên từ các điểm dữ liệu, ví dụ, một người có chiều cao 180 cm có cân nặng 72 kg, trong khi một người có chiều cao 185 cm có cân nặng 83 kg. Tóm lại, hai đặc điểm này có tương quan thuận với nhau, cho thấy rằng sự gia tăng của một đặc điểm có liên quan đến sự gia tăng của tính năng kia."}</w:t>
      </w:r>
    </w:p>
    <w:p w14:paraId="510FF2DC" w14:textId="77777777" w:rsidR="00FC1DE0" w:rsidRDefault="00314C73">
      <w:r>
        <w:t xml:space="preserve">{"câu hỏi": "Mô tả tác động của internet đối với thị trường việc làm trong 10 năm qua", "câu trả lời": "Internet đã có tác động sâu sắc đến thị trường việc làm trong 10 năm qua. Nó đã cách mạng hóa cách mọi người tìm kiếm việc làm, cách nhà tuyển dụng tìm và tuyển dụng ứng viên, và cách thức thực hiện công việc. Một trong những thay đổi lớn nhất là sự gia tăng của bảng việc làm trực tuyến, phương tiện truyền thông xã hội và các nền tảng tìm kiếm việc làm khác nhau. Những nền tảng này đã giúp người tìm việc dễ dàng tìm kiếm danh sách việc làm và ứng tuyển vào các vị trí từ mọi nơi trên thế giới. Điều này đã làm tăng đáng kể số lượng ứng viên cho các nhà tuyển dụng, giúp họ dễ dàng tìm được người lao động có trình độ. Ngoài ra, việc sử dụng phương tiện truyền thông xã hội để tuyển dụng và kết nối mạng đã giúp người tìm việc dễ dàng kết nối với các nhà tuyển dụng tiềm năng và thể hiện kỹ năng và kinh nghiệm của họ. Internet cũng đã cho phép sự phát triển của các ngành nghề và ngành công nghiệp mới, chẳng hạn như tiếp thị kỹ thuật số, truyền thông xã hội, thương mại điện tử và dịch vụ trực tuyến. Nhiều công việc không tồn tại cách đây 10 năm giờ đây có thể được thực hiện từ xa, cho phép mọi người làm việc tại nhà hoặc từ bất cứ nơi nào trên thế giới. Điều này cũng cho phép các công ty thuê ngoài một số nhiệm vụ nhất định và thuê dịch giả tự do hoặc nhà thầu độc lập từ khắp nơi trên thế giới. Nhìn chung, internet đã tăng đáng kể cơ hội có sẵn cho người tìm việc, đồng thời thay đổi cách mọi người làm việc và các công </w:t>
      </w:r>
      <w:r>
        <w:lastRenderedPageBreak/>
        <w:t>ty hoạt động. Trong khi những tác động lâu dài của những thay đổi này vẫn đang được nghiên cứu, tác động của internet đối với thị trường việc làm là đáng kể và sâu rộng."}</w:t>
      </w:r>
    </w:p>
    <w:p w14:paraId="6BE4C87F" w14:textId="77777777" w:rsidR="00FC1DE0" w:rsidRDefault="00314C73">
      <w:r>
        <w:t>{"câu hỏi": "Dự đoán xếp hạng: Dự đoán xếp hạng của bài đánh giá bằng văn bản - Văn bản: \"Thức ăn thật tuyệt vời. Rất khuyến khích!\"", "câu trả lời": "Dựa trên văn bản đánh giá được cung cấp, có vẻ như người đánh giá đã có trải nghiệm tích cực và rất thích đồ ăn. Việc sử dụng từ "tuyệt vời" và cụm từ "Rất khuyến khích" cho thấy mức độ hài lòng cao. Như vậy, có khả năng xếp hạng liên quan đến bài đánh giá này sẽ cao, có thể là 4 hoặc 5 trên 5 sao."}</w:t>
      </w:r>
    </w:p>
    <w:p w14:paraId="42ECA387" w14:textId="77777777" w:rsidR="00FC1DE0" w:rsidRDefault="00314C73">
      <w:r>
        <w:t>{"câu hỏi": "Mô tả sự khác biệt giữa tế bào nhân sơ và tế bào nhân chuẩn.", "câu trả lời": "Tế bào nhân sơ và tế bào nhân chuẩn là hai loại tế bào chính tạo nên tất cả các sinh vật sống. Chúng chia sẻ một số đặc điểm chung, nhưng chúng cũng có một số khác biệt chính. Một trong những khác biệt chính giữa tế bào nhân sơ và tế bào nhân chuẩn là cấu trúc của chúng. Các tế bào nhân sơ thường nhỏ hơn và có cấu trúc đơn giản hơn các tế bào nhân chuẩn. Chúng thiếu một nhân xác định và các bào quan liên kết màng khác. Thay vào đó, DNA của chúng được tìm thấy trong một vùng của tế bào gọi là nucleoid. Mặt khác, các tế bào nhân chuẩn có một nhân xác định được bao quanh bởi một màng, nơi DNA được lưu trữ, cũng như các bào quan liên kết màng khác như ty thể, mạng lưới nội chất và bộ máy Golgi. Những bào quan này thực hiện các chức năng khác nhau trong tế bào, bao gồm sản xuất năng lượng, tổng hợp protein và vận chuyển. Một điểm khác biệt chính giữa tế bào nhân sơ và tế bào nhân chuẩn là sự sinh sản của chúng. Các tế bào nhân sơ sinh sản thông qua phân hạch nhị phân, một quá trình trong đó tế bào phân chia thành hai tế bào con giống hệt nhau. Mặt khác, các tế bào nhân chuẩn trải qua một quá trình phân chia tế bào phức tạp hơn, nguyên phân hoặc giảm phân, tùy thuộc vào loại tế bào. Các tế bào nhân sơ thường được tìm thấy trong các sinh vật đơn bào như vi khuẩn và vi khuẩn cổ, trong khi các tế bào nhân chuẩn tạo thành các sinh vật đa bào như thực vật và động vật. Một số tế bào nhân chuẩn cũng có cấu trúc chuyên biệt như thành tế bào, lục lạp và trùng roi, không được tìm thấy trong các tế bào nhân sơ. Tóm lại, sự khác biệt chính giữa tế bào nhân sơ và tế bào nhân chuẩn bao gồm cấu trúc của chúng, sự hiện diện hay vắng mặt của một nhân xác định và các bào quan liên kết màng, phương pháp sinh sản của chúng và các loại sinh vật mà chúng tạo thành."}</w:t>
      </w:r>
    </w:p>
    <w:p w14:paraId="0B4A4165" w14:textId="77777777" w:rsidR="00FC1DE0" w:rsidRDefault="00314C73">
      <w:r>
        <w:t>{"question": "Tạo một hàm để kiểm tra xem cây nhị phân có cân bằng hay không.", "answer": "Đây là hàm Python kiểm tra xem cây nhị phân có cân bằng hay không bằng cách tính chiều cao của cây con trái và phải tại mỗi nút và đảm bảo rằng chênh lệch chiều cao không quá một:\n\n'''python\ndef isBalanced(root):\n \n def checkHeight(node):\n if node is None:\n return 0\n left_ height = checkHeight(node.left)\n right_height = checkHeight(node.right)\n \n if left_height == -1 or right_height == -1:\n return -1\n \n if abs(left_height -right_height)&gt;1:\n return -1\n \n return max(left_height, right_height)+1 \n \n return checkHeight(root) != -1\n''\n\nHàm này lấy nút gốc cây làm đầu vào và trả về 'True' nếu cây được cân bằng và 'False' nếu không.\nHàm sử dụng hàm trợ giúp đệ quy, 'checkHeight', tính chiều cao của cây con trái và phải của mỗi nút và trả về -1 nếu cây không cân bằng. Nếu hàm 'checkHeight' trả về -1 tại bất kỳ điểm nào, hàm 'isBalanced' tổng thể sẽ trả về 'False'. Nếu không, nó sẽ trả về 'True'."}</w:t>
      </w:r>
    </w:p>
    <w:p w14:paraId="3ABB80E1" w14:textId="77777777" w:rsidR="00FC1DE0" w:rsidRDefault="00314C73">
      <w:r>
        <w:lastRenderedPageBreak/>
        <w:t>{"câu hỏi": "Giải thích nguyên tắc hành động tối thiểu.", "trả lời": "Nguyên tắc hành động tối thiểu là một khái niệm cơ bản trong vật lý, trong đó nói rằng đường đi của một hệ thống vật lý giữa hai điểm trong không gian cấu hình của nó là đường dẫn giảm thiểu hành động. Hành động là một đại lượng được định nghĩa là tích phân của Lagrange dọc theo một con đường, trong đó Lagrange là một hàm mô tả động lực học của hệ thống. Nói cách khác, nguyên tắc hành động tối thiểu nói rằng tự nhiên luôn đi theo con đường ít kháng cự hoặc nỗ lực nhất. Ví dụ, khi một quả bóng lăn xuống một ngọn đồi, nó đi theo con đường đòi hỏi ít năng lượng nhất để xuống đáy. Tương tự, ánh sáng truyền dọc theo con đường mất ít thời gian nhất để đi từ điểm này đến điểm khác. Nguyên lý hành động tối thiểu đã được chứng minh là một công cụ mạnh mẽ để suy ra các phương trình chuyển động và được sử dụng trong nhiều lĩnh vực, bao gồm cơ học, điện từ và cơ học lượng tử. Nó cung cấp một nguyên tắc thống nhất để hiểu cách các hệ thống vật lý hoạt động và phát triển theo thời gian."}</w:t>
      </w:r>
    </w:p>
    <w:p w14:paraId="464C12A0" w14:textId="77777777" w:rsidR="00FC1DE0" w:rsidRDefault="00314C73">
      <w:r>
        <w:t>{"question": "Phân tích cú pháp câu bằng cách đánh dấu các phần của bài phát biểu. - Cô ấy đang đi dạo quanh nhà.", "trả lời": "Cô ấy - đại từ\nwas - động từ\nwalking - động từ\naround - giới từ\nthe - article\nhouse - danh từ"}</w:t>
      </w:r>
    </w:p>
    <w:p w14:paraId="6F736AA0" w14:textId="77777777" w:rsidR="00FC1DE0" w:rsidRDefault="00314C73">
      <w:r>
        <w:t>{"câu hỏi": "Mô tả hai lý thuyết về cách vũ trụ bắt đầu.", "trả lời": "Hai trong số các lý thuyết nổi bật nhất về cách vũ trụ bắt đầu là Lý thuyết Vụ nổ lớn và Lý thuyết trạng thái ổn định.\n\n1. Lý thuyết Vụ nổ lớn: Theo Lý thuyết Vụ nổ lớn, vũ trụ có nguồn gốc khoảng 13,8 tỷ năm trước từ một điểm kỳ dị - một điểm cực nóng, dày đặc. Tại Big Bang, vũ trụ được cho là đã giãn nở nhanh chóng, trong một quá trình gọi là lạm phát, trước khi nguội đi và giãn nở đều đặn hơn theo thời gian.  Lý thuyết này được hỗ trợ bởi một số quan sát, bao gồm bức xạ nền vi sóng vũ trụ, được cho là nhiệt dư còn sót lại từ Vụ nổ lớn và sự phân bố quy mô lớn quan sát được của các thiên hà phù hợp với dự đoán từ Vụ nổ lớn. Lý thuyết trạng thái ổn định: Mặt khác, lý thuyết trạng thái ổn định đề xuất rằng vũ trụ không có bắt đầu và sẽ không có kết thúc - nó luôn tồn tại và sẽ luôn luôn tồn tại. Theo lý thuyết này, vật chất mới liên tục được tạo ra để duy trì mật độ không đổi khi vũ trụ giãn nở. Lý thuyết trạng thái ổn định có thể giải thích cho sự đồng nhất quy mô lớn quan sát được của vũ trụ, nhưng nó đấu tranh để giải thích bức xạ nền vi sóng vũ trụ và sự tiến hóa của các thiên hà theo thời gian. Mặc dù nó đã phổ biến vào giữa thế kỷ 20, Lý thuyết trạng thái ổn định hiện nay phần lớn được coi là một lời giải thích ít có khả năng hơn cho nguồn gốc của vũ trụ so với Lý thuyết Vụ nổ lớn.</w:t>
      </w:r>
    </w:p>
    <w:p w14:paraId="39CE688C" w14:textId="77777777" w:rsidR="00FC1DE0" w:rsidRDefault="00314C73">
      <w:r>
        <w:t>{"câu hỏi": "Ý nghĩa của cụm từ, \"Thực tế xa lạ hơn hư cấu"?", "câu trả lời": "Cụm từ \u201creality lạ hơn hư cấu\u201d thường được sử dụng để thể hiện ý tưởng rằng cuộc sống thực đôi khi có thể kỳ quái, bất ngờ hoặc khó tin hơn các sự kiện được miêu tả trong các tác phẩm hư cấu. Nó gợi ý rằng những điều xảy ra trong cuộc sống thực có thể phi thường hoặc đáng ngạc nhiên hơn bất cứ điều gì mà một nhà văn có thể phát minh ra trong trí tưởng tượng của họ. Cụm từ này được sử dụng để nhấn mạnh bản chất thường gây ngạc nhiên và không thể đoán trước của thực tế, và làm nổi bật những hạn chế của sự hiểu biết hoặc trí tưởng tượng của chúng ta khi nói đến thế giới xung quanh chúng ta."}</w:t>
      </w:r>
    </w:p>
    <w:p w14:paraId="3E8D9668" w14:textId="77777777" w:rsidR="00FC1DE0" w:rsidRDefault="00314C73">
      <w:r>
        <w:t xml:space="preserve">{"question": "Viết một câu chuyện về một con vật bằng 300 từ. - Con vật: Một con bọ ngựa cầu nguyện", "trả lời": "Trong một khu vườn xanh tươi tốt, một con bọ ngựa cầu nguyện </w:t>
      </w:r>
      <w:r>
        <w:lastRenderedPageBreak/>
        <w:t>được sinh ra. Nhỏ bé và mong manh, cô tò mò nhìn xung quanh, ngắm nhìn cảnh tượng và âm thanh của khu vườn. Mỗi ngày trôi qua, cô ấy trở nên mạnh mẽ hơn, cánh tay dài hơn và cơ thể nhanh nhẹn hơn. Cô đã học cách săn mồi, tấn công ruồi và bướm đêm với độ chính xác nhanh như chớp. Cô ấy là một sinh vật lén lút và kiên nhẫn, chờ đợi hàng giờ ở một vị trí cho bữa ăn tiếp theo của cô ấy. Nhưng đó không chỉ là về cuộc săn lùng bọ ngựa cầu nguyện. Cô cũng có một mặt mềm mại, dành cả ngày để phơi nắng hoặc chải chuốt cơ thể xanh của mình. Khu vườn là nhà của cô, và cô không yêu gì hơn là khám phá từng inch của nó. Luôn luôn có một cái gì đó mới để khám phá, từ những bông hoa thơm đến đài phun nước bắn tung tóe. \n\n\nMột ngày nọ, trong khi cô ra ngoài săn bắn, bọ ngựa cầu nguyện tình cờ gặp một nhóm côn trùng khác. Họ tụ tập quanh một bụi hồng, nói chuyện phiếm hào hứng. Tò mò, cô len lỏi lại gần hơn để lắng nghe cuộc trò chuyện của họ. Họ đang thảo luận về sự xuất hiện của một sinh vật mới trong vườn, một con quái vật to lớn, đáng sợ với hàm răng sắc nhọn và tiếng gầm gừ đe dọa. Dù sao thì cô cũng là một thợ săn hung dữ. Vì vậy, với sự tò mò lớn, cô bắt đầu tìm con quái vật này. Cô không mất nhiều thời gian. Trốn sau một cái cây, cô theo dõi sinh vật, nằm trên cỏ. Nó thực sự to lớn và trông dữ tợn, nhưng bọ ngựa cầu nguyện không sợ hãi. \n\nVới một sự can đảm, cô chạy đến chỗ sinh vật, bò lên bộ lông của nó cho đến khi cô đối mặt với nó. Nhưng thay vì gầm gừ, sinh vật này đã cho bọ ngựa cầu nguyện một cái liếm lớn, thân thiện. Và như vậy, một tình bạn đẹp đã được sinh ra giữa bọ ngựa cầu nguyện và to lớn, lông xù. Họ đã dành cả ngày để khám phá khu vườn cùng nhau, bọ ngựa cầu nguyện cưỡi trên lưng, không sợ hãi và tự do."}</w:t>
      </w:r>
    </w:p>
    <w:p w14:paraId="58CFDB90" w14:textId="77777777" w:rsidR="00FC1DE0" w:rsidRDefault="00314C73">
      <w:r>
        <w:t>{"câu hỏi": "Mô tả một chiếc thuyền trong 3 đoạn.", "trả lời": "Thuyền là một tàu thủy được thiết kế để vận chuyển hoặc các hoạt động giải trí trên mặt nước. Chúng có nhiều hình dạng và kích cỡ khác nhau, từ các tàu nhỏ, chẳng hạn như thuyền kayak và ca nô, đến những tàu lớn hơn, như tàu du lịch và tàu chở hàng. Thuyền có thể được tự hành bằng động cơ hoặc cánh buồm, hoặc đẩy bằng tay bằng mái chèo, mái chèo hoặc cột. Trong nhiều thế kỷ, thuyền đã phục vụ các mục đích thiết yếu khác nhau cho con người, bao gồm đánh cá, vận chuyển người và hàng hóa, và như một phương tiện để tận hưởng và thư giãn. Thân tàu là phần thiết yếu nhất của thuyền, vì nó cung cấp sức nổi và ngăn nước vào thuyền. Hình dạng và thiết kế của thân tàu rất quan trọng vì chúng ảnh hưởng đến tốc độ, độ ổn định và khả năng điều hướng của thuyền trong các điều kiện nước khác nhau. Một số thuyền có đáy phẳng, lý tưởng cho vùng nước lặng, trong khi những chiếc khác có thân hình chữ V hoặc tròn, cho phép chúng xử lý vùng nước đục ngầu. Nhiều thuyền cũng có một boong nằm phía trên thân tàu để cung cấp bề mặt cho hành khách và thủy thủ đoàn đi bộ. \ n \ nBoat có thể có các tiện nghi và chỗ ở khác nhau tùy thuộc vào mục đích sử dụng của họ. Ví dụ, thuyền giải trí có thể có cabin, bếp, đầu và bến để ngủ. Các tàu lớn hơn như tàu du lịch có nhiều boong với nhiều khu vực giải trí hoặc ăn uống, bể bơi và phòng khánh tiết. Thuyền hiện đại cũng có thể có hệ thống định vị và liên lạc tiên tiến, cũng như các thiết bị an toàn như áo phao, bình chữa cháy và pháo sáng. Bất chấp sự khác biệt của chúng, thuyền là một phương tiện giao thông và giải trí thiết yếu, với việc sử dụng và phổ biến của chúng tiếp tục phát triển."}</w:t>
      </w:r>
    </w:p>
    <w:p w14:paraId="3926FD9A" w14:textId="77777777" w:rsidR="00FC1DE0" w:rsidRDefault="00314C73">
      <w:r>
        <w:t xml:space="preserve">{"câu hỏi": "Bạn sẽ so sánh trải nghiệm lướt ván buồm với trải nghiệm chèo thuyền như thế nào?", "câu trả lời": "Cả lướt ván buồm và chèo thuyền đều mang đến trải nghiệm mạo hiểm và ly kỳ khi khai thác sức mạnh của gió để lướt trên mặt nước. Tuy nhiên, có một số khác </w:t>
      </w:r>
      <w:r>
        <w:lastRenderedPageBreak/>
        <w:t>biệt chính giữa hai hoạt động. \ n \ n Lướt ván buồm liên quan đến việc đứng trên một tấm ván buồm và giữ một cánh buồm gắn vào cột buồm di động. Người lướt ván buồm phải sử dụng sự cân bằng và chuyển động cơ thể của họ để điều khiển ván và điều khiển cánh buồm. Ngược lại, chèo thuyền liên quan đến việc lái thuyền bằng máy xới hoặc vô lăng và điều chỉnh cánh buồm bằng dây thừng và tời. Lướt ván buồm thường được coi là đòi hỏi nhiều về thể chất hơn chèo thuyền. Nó đòi hỏi sự cân bằng tốt, phối hợp và sức mạnh phần trên cơ thể để điều động cánh buồm và ván. Mặt khác, chèo thuyền có thể khó khăn hơn về mặt tinh thần, vì nó đòi hỏi kiến thức về điều hướng, mô hình gió và thời tiết, và các quy trình an toàn. \ n \ n Kinh nghiệm tổng thể về lướt ván buồm và chèo thuyền cũng có thể khác nhau. Lướt ván buồm có thể cung cấp trải nghiệm phấn khích, nhịp độ nhanh hơn, với khả năng nhanh chóng thay đổi hướng và thực hiện các thủ thuật. Trong khi đó, chèo thuyền có thể mang lại trải nghiệm thoải mái và nhàn nhã hơn, với cơ hội ngồi lại và thưởng thức phong cảnh. Cuối cùng, cả lướt ván buồm và chèo thuyền đều mang đến những trải nghiệm độc đáo và thú vị trên mặt nước, và tùy thuộc vào từng cá nhân để xác định hoạt động nào họ thích."}</w:t>
      </w:r>
    </w:p>
    <w:p w14:paraId="27DBD211" w14:textId="77777777" w:rsidR="00FC1DE0" w:rsidRDefault="00314C73">
      <w:r>
        <w:t>{"câu hỏi": "Màu xanh lá cây khiến bạn cảm thấy thế nào?", "Trả lời": "Là một AI, tôi không có cảm xúc của riêng mình, nhưng màu sắc có thể ảnh hưởng đến cảm xúc và hành vi của con người. Màu xanh lá cây thường liên quan đến thư giãn, sảng khoái và bình tĩnh. Nó là một màu sắc tự nhiên, tượng trưng cho sự tăng trưởng, hy vọng và sức khỏe trong nhiều nền văn hóa. Nhiều người tìm thấy màu xanh lá cây làm dịu, và thậm chí nhìn vào một bức tường sơn màu xanh lá cây nhạt có thể cung cấp cứu trợ cho sự lo lắng hoặc trầm cảm. Tuy nhiên, mọi người có thể có những phản ứng cảm xúc khác nhau đối với màu sắc dựa trên kinh nghiệm cá nhân và nền tảng văn hóa của họ."}</w:t>
      </w:r>
    </w:p>
    <w:p w14:paraId="371696D7" w14:textId="77777777" w:rsidR="00FC1DE0" w:rsidRDefault="00314C73">
      <w:r>
        <w:t>{"câu hỏi": "Một số ví dụ về kỹ năng kỹ thuật số chuyên nghiệp là gì?", "câu trả lời": "Kỹ năng kỹ thuật số chuyên nghiệp là năng lực và kiến thức kỹ thuật cho phép một cá nhân sử dụng các công cụ và công nghệ kỹ thuật số khác nhau một cách hiệu quả trong môi trường làm việc. Một số ví dụ về các kỹ năng này bao gồm: \ n \ n1. Office Software Proficiency - khả năng sử dụng các chương trình văn phòng phổ biến như trình xử lý văn bản, bảng tính và phần mềm trình bày. \ n \ n2. Truyền thông kỹ thuật số - khả năng giao tiếp hiệu quả bằng cách sử dụng các nền tảng kỹ thuật số như email, hội nghị truyền hình và nhắn tin tức thời. \ n \ n3. Sáng tạo nội dung - khả năng tạo và chỉnh sửa các dạng nội dung kỹ thuật số khác nhau như đồ họa, video và các bài báo bằng văn bản. \ n \ n4. Quản lý phương tiện truyền thông xã hội - khả năng sử dụng hiệu quả các nền tảng truyền thông xã hội cho mục đích kinh doanh, chẳng hạn như tiếp thị và tương tác với khách hàng. \ n \ n5. Thiết kế và phát triển web - khả năng thiết kế, tạo và quản lý các trang web chuyên nghiệp. \ n \ n6. Tiếp thị kỹ thuật số - khả năng sử dụng các kênh kỹ thuật số như công cụ tìm kiếm, phương tiện truyền thông xã hội và email để quảng bá sản phẩm hoặc dịch vụ của doanh nghiệp. \ n \ n7. Phân tích dữ liệu - khả năng thu thập, phân tích và giải thích dữ liệu bằng các công cụ và công nghệ kỹ thuật số. \ n \ n8. An ninh mạng - khả năng bảo vệ dữ liệu và tài sản kỹ thuật số của tổ chức khỏi các cuộc tấn công độc hại và truy cập trái phép. \ n \ n9. Quản lý dự án - khả năng sử dụng các công cụ kỹ thuật số để lập kế hoạch, tổ chức và quản lý các dự án và nhóm. \ n \ n10. Điện toán đám mây - khả năng sử dụng và quản lý các dịch vụ và ứng dụng dựa trên đám mây như lưu trữ dữ liệu, chia sẻ tài liệu và các công cụ cộng tác."}</w:t>
      </w:r>
    </w:p>
    <w:p w14:paraId="78A58693" w14:textId="77777777" w:rsidR="00FC1DE0" w:rsidRDefault="00314C73">
      <w:r>
        <w:lastRenderedPageBreak/>
        <w:t>{"câu hỏi": "Những kỹ thuật nào có thể được sử dụng để ngăn bản thân trì hoãn?", "câu trả lời": "Có một số kỹ thuật bạn có thể sử dụng để ngừng trì hoãn và tăng năng suất:\n\n1. Chia nhỏ các nhiệm vụ lớn thành các phần nhỏ hơn, có thể quản lý được: Điều này giúp làm cho nhiệm vụ cảm thấy ít áp đảo hơn và dễ quản lý hơn. \ n \ n2. Sử dụng bộ đếm thời gian: Đặt một khoảng thời gian cụ thể để làm việc trên một nhiệm vụ, sau đó nghỉ ngơi ngắn trước khi bắt đầu nhiệm vụ tiếp theo.\n\n3. Ưu tiên các nhiệm vụ: Ưu tiên các nhiệm vụ của bạn dựa trên tầm quan trọng và thời hạn để bạn giải quyết các nhiệm vụ quan trọng nhất trước tiên. \ n \ n4. Hạn chế phiền nhiễu: Cố gắng giảm thiểu phiền nhiễu như phương tiện truyền thông xã hội, email và nhắn tin trong khi làm việc. \ n \ n5. Tự thưởng cho bản thân: Thiết lập một hệ thống phần thưởng để hoàn thành nhiệm vụ đúng hạn, chẳng hạn như đi dạo, xem phim hoặc tự thưởng cho mình món ăn nhẹ yêu thích của bạn. \ n \ n6. Sắp xếp: Sử dụng công cụ lập kế hoạch, lịch hoặc danh sách việc cần làm để theo dõi các nhiệm vụ và thời hạn của bạn.\n\n7. Tìm một đối tác có trách nhiệm: Tìm một người bạn hoặc thành viên gia đình có thể giúp bạn có trách nhiệm và cung cấp hỗ trợ và khuyến khích. \ n \ n8. Xác định và loại bỏ nguyên nhân gốc rễ của sự trì hoãn: Cố gắng xác định những lý do cơ bản dẫn đến sự trì hoãn, chẳng hạn như sợ thất bại, thiếu động lực hoặc vô tổ chức và thực hiện các bước để giải quyết những vấn đề này."}</w:t>
      </w:r>
    </w:p>
    <w:p w14:paraId="0128B8C1" w14:textId="77777777" w:rsidR="00FC1DE0" w:rsidRDefault="00314C73">
      <w:r>
        <w:t>{"câu hỏi": "Giải thích sự phức tạp của thử nghiệm Turing.", "câu trả lời": "Thử nghiệm Turing, được đặt theo tên của người tạo ra nó Alan Turing, là một đánh giá về khả năng của máy móc để thể hiện hành vi thông minh không thể phân biệt được với con người. Bài kiểm tra dựa trên khái niệm "trò chơi bắt chước" và sự phức tạp của nó bắt nguồn từ triết lý về trí thông minh của con người, hiểu ngôn ngữ và ý thức máy móc. Ở dạng ban đầu, Thử nghiệm Turing liên quan đến một người đánh giá con người tham gia vào các cuộc trò chuyện ngôn ngữ tự nhiên với máy móc và con người thông qua giao diện máy tính dựa trên văn bản, mà không biết cái nào là cái nào. Nếu người đánh giá không thể nói một cách nhất quán sự khác biệt giữa máy móc và con người, cỗ máy được cho là đã vượt qua bài kiểm tra Turing và chứng minh trí thông minh giống như con người. Một trong những điều phức tạp của Thử nghiệm Turing là việc đánh giá khả năng tư duy và ngôn ngữ của máy. Máy phải có khả năng hiểu ngữ cảnh, sử dụng lẽ thường, có kiến thức sâu rộng và sử dụng ngôn ngữ tự nhiên theo cách gần như không thể phân biệt được với con người. Một điểm phức tạp khác của Thử nghiệm Turing là nó đánh giá khả năng thể hiện hành vi thông minh của máy móc và không nhất thiết phải là cách nó đạt được hành vi đó. Ví dụ, hai máy khác nhau có thể sử dụng các kỹ thuật khác nhau như nhận dạng mẫu, học tập hoặc tiếp cận theo hướng dữ liệu, nhưng vẫn vượt qua bài kiểm tra Turing. Cũng cần lưu ý rằng Thử nghiệm Turing không phải là không có những tranh cãi và chỉ trích. Một số người cho rằng nó quá tập trung vào khả năng bắt chước hành vi và ngôn ngữ của con người, và không nhất thiết phải tập trung vào khả năng thực sự "suy nghĩ" và thể hiện trí thông minh thực sự. Những người khác cho rằng bài kiểm tra quá chủ quan và sự thành công của một cỗ máy trong việc vượt qua bài kiểm tra có thể khác nhau tùy thuộc vào người đánh giá và tiêu chí của họ về những gì tạo nên trí thông minh giống con người.</w:t>
      </w:r>
    </w:p>
    <w:p w14:paraId="124487A0" w14:textId="77777777" w:rsidR="00FC1DE0" w:rsidRDefault="00314C73">
      <w:r>
        <w:lastRenderedPageBreak/>
        <w:t>{"câu hỏi": "Viết nhận xét bằng HTML mô tả mục đích của trang web.", "câu trả lời": "&lt;!--Trang web này cung cấp thông tin và tài nguyên về một chủ đề hoặc sản phẩm cụ thể, với mục tiêu giáo dục và thu hút khách truy cập--&gt;"}</w:t>
      </w:r>
    </w:p>
    <w:p w14:paraId="6A13D1DA" w14:textId="77777777" w:rsidR="00FC1DE0" w:rsidRDefault="00314C73">
      <w:r>
        <w:t>{"câu hỏi": "Bạn có thể kể tên năm loài động vật có nguy cơ tuyệt chủng không?", "Trả lời": "Dưới đây là tên của năm loài động vật có nguy cơ tuyệt chủng:\n\n1. Báo Amur\n2. Tê giác đen\n3. Đười ươi Bornean\n4. Khỉ đột sông Cross\n5. Hải mã Thái Bình Dương"}</w:t>
      </w:r>
    </w:p>
    <w:p w14:paraId="15667D8A" w14:textId="77777777" w:rsidR="00FC1DE0" w:rsidRDefault="00314C73">
      <w:r>
        <w:t>{"câu hỏi": "Xin hãy viết một bài thơ truyền tải cảm giác hy vọng.", "Trả lời": "Giữa những thung lũng tuyệt vọng,\nNơi bóng tối dường như luôn chói sáng,\nMột ngọn lửa duy nhất bắt đầu thắp sáng,\nMột ngọn hải đăng hy vọng trong đêm.\n\nBóng tối lờ mờ và dường như lớn lên,\nNhưng trong trái tim chúng ta, chúng ta chắc chắn biết,\nĐiều đó ngay cả trong những giờ phút đen tối nhất,\ Chúng ta được củng cố bởi một sức mạnh lớn hơn.\n\nChúng ta hít một hơi và cảm nhận làn gió,\nNó cho chúng ta hy vọng, nó giải phóng chúng ta,\nChúng ta đứng với lòng can đảm và ân sủng,\nĐược ôm ấp bởi ánh sáng, được ôm ấp bởi đức tin.\n\n Qua những thời điểm khó khăn, mặc dù chúng ta có thể đi lang thang, \ n Trái tim của chúng ta sẽ luôn hướng dẫn chúng ta về nhà, \ n Và cuối cùng, chúng ta chắc chắn sẽ đối phó, \ Vì nơi nào có sự sống, nơi đó luôn có hy vọng."}</w:t>
      </w:r>
    </w:p>
    <w:p w14:paraId="17EAD121" w14:textId="77777777" w:rsidR="00FC1DE0" w:rsidRDefault="00314C73">
      <w:r>
        <w:t xml:space="preserve">{"câu hỏi": "Viết một bài báo về thực trạng giáo dục trực tuyến hiện nay.", "câu trả lời": "Trong thập kỷ qua, công nghệ đã thay đổi cách chúng ta sống, làm việc và học tập. Trong số các lĩnh vực mà công nghệ đã có tác động đáng kể là giáo dục. Đặc biệt, internet đã thay đổi cách thức tiếp thu và phân phối kiến thức. Ngày nay, giáo dục trực tuyến đi đầu trong việc học, cung cấp sự linh hoạt, thuận tiện và đào tạo hiệu quả về chi phí. \n \ n Giáo dục trực tuyến đã phát triển rất phổ biến trong những năm qua. Số lượng sinh viên đăng ký vào các chương trình trực tuyến đã tăng đều đặn, với hàng triệu sinh viên từ khắp nơi trên thế giới hiện đang tận dụng các khóa học trực tuyến. Xu hướng này đã được đẩy nhanh bởi đại dịch COVID-19, làm gián đoạn mô hình học tập trên lớp truyền thống và buộc hàng triệu học sinh phải chuyển sang các lớp học trực tuyến. \n Giáo dục trực tuyến cung cấp nhiều lợi thế cho học sinh, giáo viên và các tổ chức giáo dục. Các khóa học trực tuyến có thể được truy cập từ mọi nơi trên thế giới với kết nối internet, cung cấp cho sinh viên sự linh hoạt để phù hợp với việc học của họ xung quanh công việc, gia đình hoặc các cam kết khác. Hơn nữa, sinh viên có khả năng học theo tốc độ của riêng mình, xem lại tài liệu khóa học một cách thuận tiện. Về chi phí, giáo dục trực tuyến thường có giá cả phải chăng hơn so với học trên lớp truyền thống. Không có chi phí lớp học vật lý, các tổ chức có thể cung cấp các khóa học miễn học phí hoặc giá thấp hơn, giúp giáo dục dễ tiếp cận hơn với nhiều đối tượng hơn. Ngoài ra, sinh viên có thể tiết kiệm tiền đi lại, chỗ ở và các chi phí khác thường liên quan đến giáo dục trong khuôn viên trường. Mặc dù giáo dục trực tuyến là một cách hiệu quả để có được kiến thức và kỹ năng mới, nhưng nó đưa ra những thách thức tiềm ẩn. Ví dụ, sinh viên có thể gặp phải tình trạng thiếu động lực hoặc kỷ luật và cảm thấy khó khăn để theo dõi việc học của họ. Để giải quyết vấn đề này, một số tổ chức đã giới thiệu các cố vấn hoặc huấn luyện viên trực tuyến để giúp sinh viên có động lực và tổ chức. Tóm lại, giáo dục trực tuyến đã đi một chặng đường dài trong thập kỷ qua và đã được chứng minh là một cách hiệu quả và tiết kiệm chi phí để có được kiến thức và kỹ năng. Mặc dù có những thách thức liên quan đến </w:t>
      </w:r>
      <w:r>
        <w:lastRenderedPageBreak/>
        <w:t>việc học trực tuyến, nhưng những thách thức này lớn hơn nhiều lợi ích mà hình thức giáo dục này mang lại. Với những tiến bộ trong công nghệ và sự công nhận ngày càng tăng về tính hợp lệ của nó, giáo dục trực tuyến được thiết lập để đóng một vai trò ngày càng quan trọng trong tương lai của giáo dục.</w:t>
      </w:r>
    </w:p>
    <w:p w14:paraId="2665A918" w14:textId="77777777" w:rsidR="00FC1DE0" w:rsidRDefault="00314C73">
      <w:r>
        <w:t>{"câu hỏi": "Làm thế nào để nấu một quả trứng luộc hoàn hảo?", "câu trả lời": "Luộc một quả trứng là một quá trình đơn giản, nhưng có thể mất một chút thực hành để làm cho nó vừa phải. Dưới đây là các bước để nấu một quả trứng luộc hoàn hảo: \ n \ n1. Bắt đầu bằng cách đổ đầy nước vào chảo và đun nhỏ lửa trên lửa vừa. \ n2. Thêm một giọt giấm nhỏ vào nước. Điều này sẽ giúp lòng trắng trứng ở lại với nhau trong khi nấu.\n3. Đập một quả trứng vào một cái bát nhỏ, cẩn thận để không làm vỡ lòng đỏ.\n4. Nhẹ nhàng hạ bát xuống nước sôi và cẩn thận trượt trứng vào nước.\n5. Trứng sẽ chìm xuống đáy chảo, và sau đó từ từ nổi lên khi nấu. Nấu trong khoảng 3 phút cho lòng đỏ mềm và chảy nước, hoặc lâu hơn nếu bạn thích lòng đỏ cứng hơn. \ n6. Sử dụng thìa có rãnh để nhẹ nhàng lấy trứng ra khỏi nước, để nước thừa thoát ra trước khi dùng.\n\nVới việc luyện tập, bạn sẽ có thể thành thạo nghệ thuật luộc trứng và thưởng thức những quả trứng luộc hoàn hảo mỗi lần."}</w:t>
      </w:r>
    </w:p>
    <w:p w14:paraId="2514C9D9" w14:textId="77777777" w:rsidR="00FC1DE0" w:rsidRDefault="00314C73">
      <w:r>
        <w:t>{"question": "Tìm từ còn thiếu để tạo câu ghép vần. - Bóng tối, ____", "trả lời": "Bóng tối, ảm đạm."}</w:t>
      </w:r>
    </w:p>
    <w:p w14:paraId="2990524A" w14:textId="77777777" w:rsidR="00FC1DE0" w:rsidRDefault="00314C73">
      <w:r>
        <w:t>{"câu hỏi": "Phân loại các mặt hàng sau đây thành tự nhiên và nhân tạo. - Sông, đường chân trời", "trả lời": "Tự nhiên: Sông\nNhân tạo: Đường chân trời"}</w:t>
      </w:r>
    </w:p>
    <w:p w14:paraId="20B1AD29" w14:textId="77777777" w:rsidR="00FC1DE0" w:rsidRDefault="00314C73">
      <w:r>
        <w:t>{"câu hỏi": "Chọn năm tính từ mô tả đúng nhất cảm xúc của 'hạnh phúc'.", "trả lời": "1. Vui vẻ\n2. Phấn khởi\n3. Nội dung\n4. Vui mừng \ n5. Hạnh phúc."}</w:t>
      </w:r>
    </w:p>
    <w:p w14:paraId="5B4CD449" w14:textId="77777777" w:rsidR="00FC1DE0" w:rsidRDefault="00314C73">
      <w:r>
        <w:t>{"câu hỏi": "Đưa ra bài báo sau đây, cung cấp ba điểm chính - Chính phủ đã đề xuất một quy định mới để đánh thuế trên internet.", "trả lời": "1. Chính phủ đã đưa ra đề xuất về một quy định mới.\n2. Đối tượng của quy định là áp đặt thuế.\n3. Các loại thuế sẽ được áp dụng cho việc sử dụng internet."}</w:t>
      </w:r>
    </w:p>
    <w:p w14:paraId="2D78DEEB" w14:textId="77777777" w:rsidR="00FC1DE0" w:rsidRDefault="00314C73">
      <w:r>
        <w:t>{"câu hỏi": "Đưa ra một tuyên bố, hãy quyết định xem nó có đúng thực tế hay không. - Tháp Eiffel nằm ở Đức.", "Trả lời": "Không, tuyên bố đó không đúng thực tế. Tháp Eiffel nằm ở Paris, Pháp."}</w:t>
      </w:r>
    </w:p>
    <w:p w14:paraId="110CB484" w14:textId="77777777" w:rsidR="00FC1DE0" w:rsidRDefault="00314C73">
      <w:r>
        <w:t>{"câu hỏi": "Cho hai số, xuất ra số nằm giữa chúng - 17 và 19", "câu trả lời": "Số từ 17 đến 19 là 18."}</w:t>
      </w:r>
    </w:p>
    <w:p w14:paraId="2F75E8F2" w14:textId="77777777" w:rsidR="00FC1DE0" w:rsidRDefault="00314C73">
      <w:r>
        <w:t>{"câu hỏi": "Viết một câu dựa trên đầu vào được cung cấp nắm bắt bản chất của những gì đã xảy ra. - Một nhóm các nhà nghiên cứu đã phát hiện ra một viên kim cương lớn đáng kinh ngạc trong miệng núi lửa của một tiểu hành tinh.", "Trả lời": "Các nhà khoa học đã khai quật được một viên kim cương khổng lồ trong miệng núi lửa của một tiểu hành tinh thông qua việc thăm dò siêng năng."}</w:t>
      </w:r>
    </w:p>
    <w:p w14:paraId="59766035" w14:textId="77777777" w:rsidR="00FC1DE0" w:rsidRDefault="00314C73">
      <w:r>
        <w:t xml:space="preserve">{"question": "Kể tên một lực có thể ảnh hưởng đến chuyển động của một vật thể trong một môi trường nhất định.", "trả lời": "Một lực có thể ảnh hưởng đến chuyển động của một vật </w:t>
      </w:r>
      <w:r>
        <w:lastRenderedPageBreak/>
        <w:t>thể trong một môi trường nhất định là lực hấp dẫn. Trọng lực là một lực tác dụng bởi khối lượng của một vật thể, kéo nó về phía trung tâm của một khối lượng lớn hơn, chẳng hạn như Trái đất. Lực này ảnh hưởng đến cách các vật thể di chuyển và hành xử, cho dù chúng rơi từ trên trời, lăn xuống dốc hay chỉ đơn giản là đứng yên trên một bề mặt phẳng."}</w:t>
      </w:r>
    </w:p>
    <w:p w14:paraId="2D55B85B" w14:textId="77777777" w:rsidR="00FC1DE0" w:rsidRDefault="00314C73">
      <w:r>
        <w:t>{"câu hỏi": "Tạo tiêu đề thích hợp cho một bài viết về tác động của sự nóng lên toàn cầu.", "câu trả lời": "Giải nén hậu quả: Hiểu tác động sâu rộng của sự nóng lên toàn cầu\""}</w:t>
      </w:r>
    </w:p>
    <w:p w14:paraId="4C8E5280" w14:textId="77777777" w:rsidR="00FC1DE0" w:rsidRDefault="00314C73">
      <w:r>
        <w:t>{"câu hỏi": "Đọc tuyên bố sau đây và phân loại nó theo một trong các loại sau: chính trị, kinh tế hoặc xã hội. - Bạo lực đối với phụ nữ đang gia tăng ở một số nơi trên thế giới.", "trả lời": "xã hội."}</w:t>
      </w:r>
    </w:p>
    <w:p w14:paraId="0AFFD15E" w14:textId="77777777" w:rsidR="00FC1DE0" w:rsidRDefault="00314C73">
      <w:r>
        <w:t>{"câu hỏi": "Viết lại câu để làm cho nó nghe hấp dẫn hơn và thu hút sự chú ý. - Buổi hòa nhạc thành công rực rỡ.", "Trả lời": "Buổi hòa nhạc là một hit lớn!"}</w:t>
      </w:r>
    </w:p>
    <w:p w14:paraId="130FC6F6" w14:textId="77777777" w:rsidR="00FC1DE0" w:rsidRDefault="00314C73">
      <w:r>
        <w:t>{"question": "Viết mã để in văn bản \"Hello World\" bằng ngôn ngữ lập trình Python.", "answer": "Đây là mã để in \"Hello World\" bằng Python:\n\n'''python\nprint(\"Hello World\")\n''\n\nMã này sử dụng hàm 'print()', xuất văn bản bên trong dấu ngoặc kép sang bảng điều khiển. Trong trường hợp này, đối số được truyền đến hàm 'print()' là chuỗi \"Hello World\"."}</w:t>
      </w:r>
    </w:p>
    <w:p w14:paraId="5F508D9A" w14:textId="77777777" w:rsidR="00FC1DE0" w:rsidRDefault="00314C73">
      <w:r>
        <w:t>{"câu hỏi": "Mô tả một ví dụ khi kỹ thuật đã cho có thể hữu ích. - Lập kế hoạch dự phòng", "trả lời": "Lập kế hoạch dự phòng có thể cực kỳ hữu ích trong nhiều tình huống khác nhau, đặc biệt là khi mọi thứ không diễn ra theo kế hoạch. Một ví dụ trong đó lập kế hoạch dự phòng có thể hữu ích là khi một công ty đang lên kế hoạch cho một sự kiện lớn của công ty. Họ sẽ có kế hoạch chính cho những thứ như địa điểm, diễn giả khách mời, phục vụ và vận chuyển. Tuy nhiên, dù đã lên kế hoạch kỹ lưỡng nhất nhưng những sự kiện bất ngờ vẫn có thể xảy ra. Ví dụ, diễn giả khách mời có thể bị ốm vào phút cuối, thiên tai có thể làm gián đoạn sự kiện hoặc dịch vụ ăn uống có thể hủy bỏ bất ngờ. Đây là lúc lập kế hoạch dự phòng trở nên hữu ích. Bằng cách tạo ra một kế hoạch dự phòng, công ty sẽ suy nghĩ thông qua một số kịch bản có thể xảy ra và đưa ra các kế hoạch dự phòng khả thi cho từng tình huống. Có sẵn một kế hoạch cho các tình huống bất ngờ khác nhau có thể giúp đảm bảo rằng sự kiện diễn ra suôn sẻ và thành công bất kể điều gì có thể xảy ra."}</w:t>
      </w:r>
    </w:p>
    <w:p w14:paraId="30553CAA" w14:textId="77777777" w:rsidR="00FC1DE0" w:rsidRDefault="00314C73">
      <w:r>
        <w:t xml:space="preserve">{"question": "So sánh hai bài viết về cùng một chủ đề dựa trên mức độ liên quan và độ chính xác của chúng. - Điều 1: "Các ngân hàng lớn tiếp nhận biến đổi khí hậu"\nĐiều 2: "Kế hoạch chống biến đổi khí hậu của BP", "Trả lời": "Khi so sánh mức độ liên quan và chính xác của hai bài báo "Các ngân hàng lớn đảm nhận biến đổi khí hậu" và "Kế hoạch chống biến đổi khí hậu của BP", điều quan trọng trước tiên là phải xem xét các chủ đề chính của mỗi bài viết. "Các ngân hàng lớn tiếp nhận biến đổi khí hậu" tập trung vào nỗ lực của các tổ chức tài chính lớn để giải quyết vấn đề biến đổi khí hậu. Điều này có thể bao gồm các sáng kiến như đầu tư vào năng lượng tái tạo hoặc thoái vốn khỏi nhiên liệu hóa thạch. Mặt khác, "Kế hoạch chống biến đổi khí hậu của BP" tập trung vào những nỗ lực của một công ty dầu khí cụ thể, BP, để giải quyết cùng một vấn đề. Về mức độ liên quan, cả hai bài viết đều đề cập đến chủ đề quan trọng của biến đổi khí hậu và cách các lĩnh vực khác nhau của nền kinh tế đang ứng phó với </w:t>
      </w:r>
      <w:r>
        <w:lastRenderedPageBreak/>
        <w:t>nó. Tuy nhiên, một người có thể phù hợp hơn với một đối tượng cụ thể tùy thuộc vào sở thích hoặc đầu tư của họ. Ví dụ, một nhà đầu tư trong lĩnh vực tài chính có thể thấy bài viết về các ngân hàng lớn có liên quan hơn, trong khi một nhà đầu tư trong ngành năng lượng có thể thấy bài viết về kế hoạch của BP có liên quan hơn. Về độ chính xác, rất khó để so sánh nếu không truy cập vào toàn bộ nội dung của bài viết. Tuy nhiên, điều quan trọng là phải xem xét độ tin cậy của các nguồn và thông tin được trình bày trong mỗi bài viết, cũng như bất kỳ thành kiến hoặc xung đột lợi ích tiềm ẩn nào. Nhìn chung, cả hai bài viết đều đề cập đến vấn đề quan trọng của biến đổi khí hậu và cách các lĩnh vực khác nhau của nền kinh tế đang phản ứng với nó, nhưng mức độ liên quan đến một đối tượng cụ thể có thể khác nhau. Độ chính xác của mỗi bài viết sẽ cần được đánh giá bằng cách kiểm tra độ tin cậy của các nguồn và thông tin được trình bày."}</w:t>
      </w:r>
    </w:p>
    <w:p w14:paraId="510518ED" w14:textId="77777777" w:rsidR="00FC1DE0" w:rsidRDefault="00314C73">
      <w:r>
        <w:t>{"câu hỏi": "Giải thích học máy tối đa 5 câu.", "Trả lời": "Học máy là một tập hợp con của trí tuệ nhân tạo liên quan đến việc đào tạo các thuật toán trên dữ liệu để đưa ra dự đoán hoặc quyết định. Nó cho phép máy tính học hỏi và cải thiện kinh nghiệm, mà không cần được lập trình rõ ràng để làm như vậy. Các thuật toán học máy sử dụng các phương pháp thống kê để tìm các mẫu trong dữ liệu và đưa ra các dự đoán hoặc quyết định dựa trên dữ liệu. Công nghệ này có thể được sử dụng để cải thiện độ chính xác của hệ thống và tự động hóa các nhiệm vụ cần có sự can thiệp của con người. Tóm lại, máy học cho phép máy tính học hỏi và thích ứng với thông tin và tình huống mới một cách tự chủ."}</w:t>
      </w:r>
    </w:p>
    <w:p w14:paraId="4B9A2DC3" w14:textId="77777777" w:rsidR="00FC1DE0" w:rsidRDefault="00314C73">
      <w:r>
        <w:t>{"câu hỏi": "Mô tả cách người dùng sẽ thiết lập tài khoản trên một trang web truyền thông xã hội mới.", "câu trả lời": "Để thiết lập tài khoản trên một trang web truyền thông xã hội mới, người dùng sẽ làm theo các bước sau:\n\n1. Mở trang web truyền thông xã hội hoặc tải xuống ứng dụng trên điện thoại thông minh hoặc máy tính bảng. \ n \ n2. Trên trang chính của trang web hoặc ứng dụng, nhấp vào tùy chọn để tạo tài khoản mới.\n\n3. Người dùng sẽ được nhắc nhập thông tin cá nhân của họ, chẳng hạn như tên đầy đủ, địa chỉ email và ngày sinh. Một số trang web cũng có thể yêu cầu số điện thoại và vị trí. \ n \ n4. Người dùng sẽ cần tạo một tên người dùng duy nhất và mật khẩu mạnh để bảo mật tài khoản của họ. Một số nền tảng truyền thông xã hội có thể có các yêu cầu cụ thể về tên người dùng và mật khẩu, chẳng hạn như số lượng ký tự hoặc sử dụng các ký hiệu đặc biệt. \ n \ n5. Người dùng có thể được yêu cầu tải lên ảnh hồ sơ và điền thông tin bổ sung về bản thân, chẳng hạn như sở thích và sở thích của họ. \ n \ n6. Khi tất cả các thông tin cần thiết đã được cung cấp, người dùng sẽ cần đồng ý với các điều khoản và điều kiện của trang web và nhấp vào nút đăng ký để hoàn tất quá trình đăng ký. \ n \ n7. Sau khi tài khoản được tạo, người dùng có thể cần xác minh địa chỉ email của họ bằng cách nhấp vào liên kết xác nhận được gửi đến hộp thư đến của họ. \ n \ n8. Sau khi tài khoản được xác minh, người dùng có thể đăng nhập và bắt đầu khám phá trang mạng xã hội, kết nối với bạn bè và gia đình và chia sẻ nội dung."}</w:t>
      </w:r>
    </w:p>
    <w:p w14:paraId="74DA80BB" w14:textId="77777777" w:rsidR="00FC1DE0" w:rsidRDefault="00314C73">
      <w:r>
        <w:t>{"câu hỏi": "Lập danh sách 3 ký hiệu hóa học cho các nguyên tố là khí ở nhiệt độ phòng", "trả lời": "1. N (Nitơ)\n2. O (Oxy)\n3. H (Hydro)"}</w:t>
      </w:r>
    </w:p>
    <w:p w14:paraId="7D897F8A" w14:textId="77777777" w:rsidR="00FC1DE0" w:rsidRDefault="00314C73">
      <w:r>
        <w:t xml:space="preserve">{"câu hỏi": "Giải thích khái niệm cạnh tranh độc quyền", "trả lời": "Cạnh tranh độc quyền là một cấu trúc thị trường nơi có nhiều người bán, mỗi người cung cấp các sản phẩm hơi khác biệt. Điều này có nghĩa là mỗi công ty có một mức độ sức mạnh thị trường nhất định và có </w:t>
      </w:r>
      <w:r>
        <w:lastRenderedPageBreak/>
        <w:t>thể đặt giá riêng, thay vì là người chấp nhận giá như trong cạnh tranh hoàn hảo. Cấu trúc thị trường này được đặc trưng bởi sự hiện diện của sự khác biệt hóa sản phẩm, trong đó mỗi công ty nhằm mục đích tạo ra một sản phẩm độc đáo để có thể dễ dàng phân biệt với các đối thủ cạnh tranh. Điều này cho phép công ty có một số sức mạnh định giá và đạt được lợi thế cạnh tranh. Trong cạnh tranh độc quyền, mỗi công ty có sức mạnh thị trường vì nó có khách hàng trung thành của riêng mình, những người sẵn sàng trả giá cao hơn cho các tính năng độc đáo của sản phẩm. Các công ty này cũng có thể tham gia vào cạnh tranh phi giá, chẳng hạn như quảng cáo để thu hút nhiều khách hàng hơn. Trong khi các công ty mới có thể tham gia thị trường trong cạnh tranh độc quyền, họ phải vượt qua lòng trung thành thương hiệu hiện có của các công ty hiện có, điều này có thể gây khó khăn cho việc giành được chỗ đứng trên thị trường. Nhìn chung, cạnh tranh độc quyền là một cấu trúc thị trường chung, nơi các công ty cạnh tranh khốc liệt để phân biệt sản phẩm của họ và giành thị phần. Mặc dù giá có thể cao hơn và thị trường có thể không hiệu quả bằng cạnh tranh hoàn hảo, người tiêu dùng được hưởng lợi từ sự đa dạng của sản phẩm và sự đổi mới đến từ sự cạnh tranh giữa các công ty."}</w:t>
      </w:r>
    </w:p>
    <w:p w14:paraId="1EEEC9D8" w14:textId="77777777" w:rsidR="00FC1DE0" w:rsidRDefault="00314C73">
      <w:r>
        <w:t>{"câu hỏi": "Các yếu tố chính để tạo ra một bài thuyết trình thành công là gì?", "câu trả lời": "Một bài thuyết trình thành công bao gồm một số yếu tố chính, bao gồm: \ n \ n1. Mục tiêu và mục tiêu rõ ràng: Trước khi tạo bản trình bày của bạn, điều quan trọng là phải xác định mục đích của nó và những gì bạn muốn đạt được. Điều này sẽ giúp bạn tập trung thông điệp của mình và thu hút khán giả.\n\n2. Nội dung có cấu trúc: Sắp xếp thông điệp của bạn thành một luồng logic với phần giới thiệu, điểm chính và kết luận rõ ràng. Sử dụng tiêu đề, tiêu đề phụ và gạch đầu dòng để làm cho thông tin dễ theo dõi.\n\n3. Hỗ trợ trực quan: Sử dụng hình ảnh, video, đồ họa và biểu đồ có liên quan để giúp minh họa quan điểm của bạn và làm cho bản trình bày của bạn hấp dẫn hơn. Hãy nhớ giữ cho hình ảnh của bạn đơn giản và tránh làm lộn xộn các slide của bạn với quá nhiều thông tin. \ n \ n4. Phân phối hấp dẫn: Thực hành phân phối của bạn để trở nên tự tin và thoải mái khi nói chuyện với khán giả của bạn. Sử dụng giao tiếp bằng mắt, cử chỉ và nhịp độ để thu hút khán giả của bạn. Nói rõ ràng và đừng vội vàng thông qua bài thuyết trình của bạn. \ n \ n5. Tương tác với khán giả: Khuyến khích sự tham gia và phản hồi từ khán giả của bạn. Đặt câu hỏi, tiến hành thăm dò ý kiến và tạo cơ hội thảo luận. Điều này sẽ giúp giữ chân khán giả và quan tâm đến thông điệp của bạn."}</w:t>
      </w:r>
    </w:p>
    <w:p w14:paraId="49C22EEC" w14:textId="77777777" w:rsidR="00FC1DE0" w:rsidRDefault="00314C73">
      <w:r>
        <w:t>{"question": "Tạo một câu bắt đầu bằng cụm từ \u201cEvery night\u201d.", "answer": "Mỗi đêm, tôi đảm bảo chạy bảo trì và cập nhật để đảm bảo hiệu suất tối ưu cho người dùng của mình."}</w:t>
      </w:r>
    </w:p>
    <w:p w14:paraId="398EEA34" w14:textId="77777777" w:rsidR="00FC1DE0" w:rsidRDefault="00314C73">
      <w:r>
        <w:t>{"câu hỏi": "Phân tích sự tương tự được cung cấp và chọn từ thích hợp để hoàn thành nó. - Tương tự: Thời gian là lịch sử như ____ là văn hóa.", "trả lời": "Di sản là văn hóa."}</w:t>
      </w:r>
    </w:p>
    <w:p w14:paraId="3ABB97E5" w14:textId="77777777" w:rsidR="00FC1DE0" w:rsidRDefault="00314C73">
      <w:r>
        <w:t xml:space="preserve">{"question": "Tính toán lợi nhuận tối đa có thể đạt được trong tình huống thị trường chứng khoán sau đây. - Giá cổ phiếu của Công ty X khi mở cửa thị trường là 5 đô la và giá cổ phiếu khi đóng cửa thị trường là 10 đô la.", "trả lời": "Nếu một người mua cổ phiếu của Công ty X với giá mở cửa là 5 đô la và sau đó bán nó với giá đóng cửa là 10 đô la, họ sẽ kiếm được lợi </w:t>
      </w:r>
      <w:r>
        <w:lastRenderedPageBreak/>
        <w:t>nhuận từ 10 đô la - 5 đô la = 5 đô la mỗi cổ phiếu. Vì vậy, lợi nhuận tối đa có thể đạt được trong tình huống này là 5 đô la cho mỗi cổ phiếu."}</w:t>
      </w:r>
    </w:p>
    <w:p w14:paraId="49BEFF36" w14:textId="77777777" w:rsidR="00FC1DE0" w:rsidRDefault="00314C73">
      <w:r>
        <w:t>{"câu hỏi": "Các thành phần chính của thuật toán di truyền là gì?", "câu trả lời": "Thuật toán di truyền là một phương pháp tính toán dựa trên các nguyên tắc tiến hóa tự nhiên và di truyền, được sử dụng để tối ưu hóa vấn đề hoặc tạo ra các giải pháp mới. Các thành phần chính của thuật toán di truyền là: \ n \ n1. Dân số: Một tập hợp các giải pháp tiềm năng được biểu diễn đặc trưng trong chuỗi nhị phân hoặc nhiễm sắc thể. Mỗi giải pháp trong quần thể được gọi là một cá thể hoặc một nhiễm sắc thể. \ n \ n2. Chức năng thể dục: Một chức năng đánh giá thể lực của mỗi cá nhân trong dân số. Giá trị thể dục thể hiện mức độ một cá nhân giải quyết vấn đề trong tầm tay. \ n \ n3. Lựa chọn: Một quá trình mà các cá nhân có giá trị thể dục cao hơn được chọn để tiến tới thế hệ tiếp theo. Phương pháp lựa chọn có thể bao gồm lựa chọn bánh xe roulette, lựa chọn giải đấu hoặc lựa chọn xếp hạng. \ n \ n4. Crossover: Còn được gọi là tái tổ hợp, nó là một nhà điều hành kết hợp thông tin di truyền của hai cá thể bố mẹ để tạo ra con cái mới. Kỹ thuật crossover bao gồm crossover một điểm, crossover đa điểm hoặc crossover thống nhất. \ n \ n5. Đột biến: Một sự thay đổi ngẫu nhiên trong cấu trúc di truyền của một cá nhân để duy trì sự đa dạng trong quần thể. Các kỹ thuật đột biến bao gồm đột biến bit-flip, đột biến hoán đổi hoặc đột biến đảo ngược. \ n \ n6. Thay thế: Sau khi chọn lọc, giao thoa và đột biến tạo ra các cá thể mới, quần thể mới phải được chọn từ cả cá thể cũ và mới. Một chiến lược thay thế được sử dụng để xác định những cá nhân nào sẽ được giữ lại. \ n \ n7. Chấm dứt: Thuật toán di truyền chấm dứt khi một tiêu chí dừng được đáp ứng. Tiêu chí chấm dứt có thể bao gồm việc tiếp cận một số thế hệ nhất định, tìm ra một giải pháp chấp nhận được, hoặc khi thiếu sự cải thiện đáng kể về dân số."}</w:t>
      </w:r>
    </w:p>
    <w:p w14:paraId="3F519E59" w14:textId="77777777" w:rsidR="00FC1DE0" w:rsidRDefault="00314C73">
      <w:r>
        <w:t>{"câu hỏi": "Xác suất lăn một khuôn và thu được 4 là bao nhiêu?", "câu trả lời": "Xác suất lăn một khuôn và thu được 4 là 1/6, vì chỉ có một kết quả thuận lợi (lăn 4) trong số 6 kết quả có thể xảy ra (1, 2, 3, 4, 5 và 6)."}</w:t>
      </w:r>
    </w:p>
    <w:p w14:paraId="39348D1B" w14:textId="77777777" w:rsidR="00FC1DE0" w:rsidRDefault="00314C73">
      <w:r>
        <w:t>{"câu hỏi": "Gọi ra một nhân vật được biết đến công khai, người đã thúc đẩy nhận thức về an ninh mạng.", "câu trả lời": "Một nhân vật được biết đến công khai đã thúc đẩy nhận thức về an ninh mạng là Bill Gates. Là người đồng sáng lập Microsoft, ông đã tích cực ủng hộ các biện pháp an ninh mạng tốt hơn và đã chia sẻ những hiểu biết của mình về tầm quan trọng của việc bảo vệ dữ liệu cá nhân và doanh nghiệp khỏi các mối đe dọa mạng. Trong một số cuộc phỏng vấn và bài phát biểu, ông đã nhấn mạnh sự cần thiết của các tổ chức và cá nhân ưu tiên an ninh mạng và thực hiện các bước chủ động để bảo vệ thông tin của họ.</w:t>
      </w:r>
    </w:p>
    <w:p w14:paraId="3016174E" w14:textId="77777777" w:rsidR="00FC1DE0" w:rsidRDefault="00314C73">
      <w:r>
        <w:t>{"câu hỏi": "Tạo một bản tóm tắt ba câu của bộ phim \u201cThe Terminator\u201d", "answer": "The Terminator là một bộ phim kinh dị hành động khoa học viễn tưởng năm 1984 lấy bối cảnh tương lai về một mạng lưới phòng thủ AI được gọi là Skynet, gửi một sát thủ cyborg ngược thời gian để giết Sarah Connor, mẹ của John Connor, thủ lĩnh tương lai của cuộc kháng chiến của loài người. Trong hiện tại, một người lính tên Kyle Reese cũng được gửi trở lại bởi cuộc kháng chiến của con người để bảo vệ Sarah chống lại Kẻ hủy diệt. Phần còn lại của bộ phim liên quan đến trò chơi mèo vờn chuột giữa cỗ máy giết người không ngừng nghỉ và hai con người dễ bị tổn thương, khi họ cố gắng sống sót và thay đổi tiến trình của tương lai."}</w:t>
      </w:r>
    </w:p>
    <w:p w14:paraId="5A88E4A6" w14:textId="77777777" w:rsidR="00FC1DE0" w:rsidRDefault="00314C73">
      <w:r>
        <w:lastRenderedPageBreak/>
        <w:t>{"câu hỏi": "Đề xuất một trò chơi để chơi qua Zoom.", "trả lời": "Một trò chơi hoàn hảo để chơi qua cuộc gọi Zoom là \"Tên mã.\" Đây là một trò chơi hội đồng quản trị dựa trên từ thú vị có thể dễ dàng chơi ảo. Bạn có thể sử dụng phiên bản trực tuyến của trò chơi trên trang web chính thức hoặc chia sẻ màn hình của bạn và sử dụng trò chơi hội đồng quản trị vật lý. Trò chơi liên quan đến hai đội, với một người trong mỗi đội đóng vai trò là gián điệp, cung cấp cho đội của họ manh mối một từ để đoán các từ chính xác trên lưới thẻ. Đó là một cách tuyệt vời để rèn luyện trí não và vui chơi như một nhóm trong khi vẫn kết nối qua Zoom."}</w:t>
      </w:r>
    </w:p>
    <w:p w14:paraId="50B8A1ED" w14:textId="77777777" w:rsidR="00FC1DE0" w:rsidRDefault="00314C73">
      <w:r>
        <w:t>{"question": "Tạo tên người dùng phản ánh danh tính của một hipster người Anh.", "answer": "\"BritHippie\" or \"Tea_n_Beards\" or \"London_Indie\" or \"ShoreditchVibes\" or \"UnionJackster\" or \"FishnChipsTwist\" or \"TheBritBohemian\" or \"Vinyl_n_Rain\""}</w:t>
      </w:r>
    </w:p>
    <w:p w14:paraId="5628D0F8" w14:textId="77777777" w:rsidR="00FC1DE0" w:rsidRDefault="00314C73">
      <w:r>
        <w:t>{"câu hỏi": "Hãy nhớ lại một câu nói nổi tiếng của Mahatma Gandhi.", "câu trả lời": "Một trong những câu nói nổi tiếng nhất của Mahatma Gandhi là: "Hãy là sự thay đổi mà bạn muốn thấy trên thế giới.\"}</w:t>
      </w:r>
    </w:p>
    <w:p w14:paraId="76E5AC0F" w14:textId="77777777" w:rsidR="00FC1DE0" w:rsidRDefault="00314C73">
      <w:r>
        <w:t>{"câu hỏi": "Kể tên một món ăn thoải mái phổ biến của Nhật Bản.", "câu trả lời": "Một món ăn thoải mái phổ biến của Nhật Bản là Ramen, một món phở bao gồm mì lúa mì Trung Quốc được phục vụ trong nước dùng thịt hoặc cá, thường có hương vị nước tương hoặc miso, và phủ lên trên các thành phần như thịt lợn thái lát, rong biển khô, menma và hành lá."}</w:t>
      </w:r>
    </w:p>
    <w:p w14:paraId="64069FDA" w14:textId="77777777" w:rsidR="00FC1DE0" w:rsidRDefault="00314C73">
      <w:r>
        <w:t>{"câu hỏi": "Phân loại tuyên bố thành sự thật hoặc lời nói dối. - Tuyên bố: Trái đất phẳng.", "đáp án": "Nói dối."}</w:t>
      </w:r>
    </w:p>
    <w:p w14:paraId="6D2F5751" w14:textId="77777777" w:rsidR="00FC1DE0" w:rsidRDefault="00314C73">
      <w:r>
        <w:t>{"câu hỏi": "Tìm sự thật hỗ trợ tuyên bố. - Tuyên bố: Đến năm 2030, sự nóng lên toàn cầu sẽ tăng lên 1,5 độ C.", "Trả lời": "Theo Ủy ban liên chính phủ về biến đổi khí hậu của Liên hợp quốc (IPCC), sự nóng lên toàn cầu có khả năng đạt 1,5\u00b0C từ năm 2030 đến năm 2052 nếu nó tiếp tục tăng với tốc độ hiện tại (độ tin cậy cao). Điều này được nêu trong báo cáo đặc biệt của IPCC về tác động của sự nóng lên toàn cầu ở mức 1,5\u00b0C so với mức tiền công nghiệp, được công bố vào tháng 10 năm 2018. (Nguồn: \"Tóm tắt cho các nhà hoạch định chính sách của Báo cáo đặc biệt của IPCC về sự nóng lên toàn cầu 1,5\u00b0C được các chính phủ phê duyệt", www.ipcc.ch/2018/10/08/summary-for-policymakers-of-ipcc-special-report-on-global-warming-of-1-5c-approved-by-governments/)"}</w:t>
      </w:r>
    </w:p>
    <w:p w14:paraId="4C35B88F" w14:textId="77777777" w:rsidR="00FC1DE0" w:rsidRDefault="00314C73">
      <w:r>
        <w:t>{"câu hỏi": "Tìm hiểu loại từ sau. - Từ: mèo, môi trường", "trả lời": "Từ \"mèo\" là một danh từ. Nó đề cập đến một động vật có vú nhỏ được thuần hóa với bộ lông mềm mại, mõm ngắn và móng vuốt có thể thu vào. \ n \ n Từ \ "môi trường \" cũng là một danh từ. Nó đề cập đến các điều kiện hoặc ảnh hưởng xung quanh mà con người, động vật hoặc thực vật sống hoặc hoạt động; thế giới tự nhiên, nói chung hoặc trong một khu vực địa lý cụ thể."}</w:t>
      </w:r>
    </w:p>
    <w:p w14:paraId="43F622A3" w14:textId="77777777" w:rsidR="00FC1DE0" w:rsidRDefault="00314C73">
      <w:r>
        <w:t>{"câu hỏi": "Đọc các lựa chọn câu trả lời và chọn câu trả lời đúng. - Câu hỏi: Thủ đô của Pháp là gì?\nTrả lời Lựa chọn: (A) London, (B) Paris, (C) Rome", "Trả lời": "Thủ đô của Pháp là (B) Paris."}</w:t>
      </w:r>
    </w:p>
    <w:p w14:paraId="549B9524" w14:textId="77777777" w:rsidR="00FC1DE0" w:rsidRDefault="00314C73">
      <w:r>
        <w:lastRenderedPageBreak/>
        <w:t>{"question": "Xóa những phần không cần thiết khỏi văn bản. - Cánh hoa có màu tím rất đẹp, gần mép hoa có dấu vết vàng nhạt.", "Trả lời": "Cánh hoa có màu tím rất đẹp."}</w:t>
      </w:r>
    </w:p>
    <w:p w14:paraId="6FB55C51" w14:textId="77777777" w:rsidR="00FC1DE0" w:rsidRDefault="00314C73">
      <w:r>
        <w:t>{"câu hỏi": "Phân loại câu này theo các loại sau: Ẩm thực, Du lịch, Sở thích - Tôi mới bắt đầu đan", "trả lời": "Câu \"Tôi mới bắt đầu đan\" thuộc thể loại Sở thích."}</w:t>
      </w:r>
    </w:p>
    <w:p w14:paraId="1BA39241" w14:textId="77777777" w:rsidR="00FC1DE0" w:rsidRDefault="00314C73">
      <w:r>
        <w:t>{"câu hỏi": "Đưa ra một danh sách các thành phần, liệt kê các bước cần thiết để chuẩn bị món ăn. - Tôm, tỏi, dầu ô liu.", "trả lời": "Đây là một công thức đơn giản sử dụng các thành phần tôm, tỏi và dầu ô liu:\n\nThành phần:\n- tôm (bóc vỏ và bóc vỏ)\n- tỏi (băm nhỏ)\n- dầu ô liu\n\nHướng dẫn:\n1. Bắt đầu bằng cách đun nóng chảo lớn trên lửa vừa. \n2. Thêm đủ dầu ô liu để phủ dưới đáy chảo.\n3. Khi dầu nóng, thêm tỏi băm và nấu, khuấy liên tục, cho đến khi nó thơm và có màu nâu nhạt, khoảng 1-2 phút. \n4. Thêm tôm vào chảo và nấu cho đến khi chúng chuyển sang màu hồng, khoảng 2-3 phút mỗi mặt.\n5. Phục vụ tôm và tỏi nóng, với sự lựa chọn các mặt của bạn.\n\nThưởng thức món ăn của bạn!"}</w:t>
      </w:r>
    </w:p>
    <w:p w14:paraId="6D2E80A2" w14:textId="77777777" w:rsidR="00FC1DE0" w:rsidRDefault="00314C73">
      <w:r>
        <w:t>{"câu hỏi": "Tạo gợi ý cho trò chơi sau: \"Bạn là một phi hành gia và bạn đã hạ cánh xuống một hành tinh bí ẩn mà bạn chưa từng thấy trước đây.", "câu trả lời": "Gợi ý: Đừng quên khám phá và thu thập thông tin về hành tinh mới. Tìm kiếm bất kỳ dấu hiệu nào của sự sống, lấy mẫu đất và tìm kiếm bất kỳ tài nguyên nào có thể hữu ích cho nhiệm vụ của bạn. Hãy nhớ theo dõi nồng độ oxy của bạn và chú ý đến môi trường xung quanh, vì có thể có những mối nguy hiểm tiềm ẩn ẩn nấp trong lãnh thổ chưa được khám phá này."}</w:t>
      </w:r>
    </w:p>
    <w:p w14:paraId="2C09A975" w14:textId="77777777" w:rsidR="00FC1DE0" w:rsidRDefault="00314C73">
      <w:r>
        <w:t>{"câu hỏi": "Giải thích lý do tại sao cần sử dụng thiết bị chống sét lan truyền khi cắm máy tính xách tay của bạn.", "trả lời": "Bộ chống sét lan truyền là một thiết bị thiết yếu khi cắm máy tính xách tay của bạn vào ổ cắm điện vì nó bảo vệ thiết bị của bạn khỏi bị tăng điện hoặc tăng đột biến điện áp. Sự đột biến điện có thể xảy ra do nhiều lý do, chẳng hạn như sét đánh, mất điện hoặc thậm chí khi bật thiết bị công suất cao. Những đợt tăng này có thể gây hư hỏng cho các thành phần điện tử nhạy cảm trong máy tính xách tay của bạn, điều này có thể dẫn đến trục trặc, mất dữ liệu hoặc thậm chí hư hỏng vĩnh viễn. \ n \ n Bộ chống sét lan truyền hoạt động như một rào cản giữa ổ cắm điện và máy tính xách tay của bạn và nó được thiết kế để chuyển hướng dòng điện dư thừa ra khỏi thiết bị của bạn. Điều này giúp ngăn ngừa thiệt hại xảy ra và giúp đảm bảo rằng máy tính xách tay của bạn sẽ tiếp tục hoạt động bình thường. Ngoài việc bảo vệ máy tính xách tay của bạn, bộ chống sét lan truyền cũng có thể giúp bảo vệ các thiết bị khác được cắm vào nó, chẳng hạn như điện thoại, máy in hoặc ổ cứng ngoài. \ n \ n Nhìn chung, sử dụng bộ chống sét lan truyền khi cắm máy tính xách tay của bạn là một cách chi phí thấp và hiệu quả để bảo vệ thiết bị của bạn khỏi sự đột biến điện và tăng đột biến điện áp,  và có thể giúp ngăn ngừa thiệt hại có thể gây tốn kém."}</w:t>
      </w:r>
    </w:p>
    <w:p w14:paraId="09B6C8D8" w14:textId="77777777" w:rsidR="00FC1DE0" w:rsidRDefault="00314C73">
      <w:r>
        <w:t xml:space="preserve">{"câu hỏi": "Thảo luận về khái niệm thành công từ góc độ triết học.", "câu trả lời": "Thành công là một thuật ngữ thường được sử dụng để mô tả việc hoàn thành một mục tiêu hoặc mục đích. Nói về mặt triết học, có những cách giải thích rất khác nhau về ý nghĩa của thành công và định nghĩa của nó thay đổi tùy thuộc vào quan điểm, mục tiêu và giá trị cá nhân. Từ quan điểm truyền thống, thành công thường gắn liền với các chuẩn mực xã hội như sự giàu có, quyền lực và danh tiếng. Tuy nhiên, định nghĩa này rất hẹp và bỏ qua các giá trị, mong muốn và tham vọng cá nhân khác nhau. Trong quan điểm truyền thống này, mọi người được </w:t>
      </w:r>
      <w:r>
        <w:lastRenderedPageBreak/>
        <w:t>coi là thành công nếu họ đạt được địa vị xã hội hoặc vị trí kinh tế cao, bất kể sự hài lòng cá nhân của họ. Ngược lại, một quan điểm hiện sinh coi thành công là một trải nghiệm chủ quan. Theo quan điểm triết học này, thành công được xác định bởi ý thức hoàn thành của mỗi người, có nghĩa là những gì được coi là thành công khác nhau giữa các cá nhân. Trọng tâm ở đây là bản thân cuộc hành trình, và làm thế nào nó phù hợp với mục đích nhận thức của một người, và cuối cùng, trải nghiệm về một cuộc sống trọn vẹn. Từ quan điểm khắc kỷ, thành công là sản phẩm của việc sống hòa hợp với thiên nhiên và chấp nhận những gì nằm ngoài tầm kiểm soát của một người. Những người theo chủ nghĩa khắc kỷ tin vào khái niệm tự làm chủ, trong đó thành công được định nghĩa là kiểm soát cảm xúc và hành động của một người, thay vì cho phép các sự kiện bên ngoài quyết định phản ứng của một người. Cuối cùng, ở cấp độ triết học, thành công là một khái niệm sắc thái được định hình bởi các giá trị, niềm tin và kinh nghiệm cá nhân. Nó không thể được hiểu chỉ bằng các dấu hiệu bên ngoài, mà phải được xem xét liên quan đến ý nghĩa và mục đích của một người trong cuộc sống."}</w:t>
      </w:r>
    </w:p>
    <w:p w14:paraId="4443CA0E" w14:textId="77777777" w:rsidR="00FC1DE0" w:rsidRDefault="00314C73">
      <w:r>
        <w:t>{"question": "Thiết kế cấu trúc dữ liệu để lưu trữ các từ và định nghĩa của chúng.", "answer": "Một cách để lưu trữ các từ và định nghĩa của chúng là sử dụng cấu trúc dữ liệu từ điển. Từ điển, còn được gọi là bảng băm hoặc mảng kết hợp, là một tập hợp các cặp khóa-giá trị trong đó khóa là từ và giá trị là định nghĩa.\n\nDưới đây là một triển khai ví dụ trong Python:\n\n'''python\nclass Từ điển:\n def __init__(self):\n self.words = {}\n\n def add_word(self, word,  định nghĩa):\n self.words[word] = definition\n\n def get_definition(self, word):\n return self.words.get(word, None)\n\n def remove_word(self, word):\n if word in self.words:\n del self.words[word]\n'''\n\nCấu trúc dữ liệu từ điển này cho phép tra cứu nhanh, bổ sung và loại bỏ các từ và định nghĩa của chúng. Phương pháp 'add_word' lấy một từ và định nghĩa của nó và thêm nó dưới dạng cặp khóa-giá trị trong từ điển. Phương thức 'get_definition' lấy một từ và trả về định nghĩa của nó nếu nó tồn tại và trả về 'None' nếu nó không tồn tại. Phương pháp 'remove_word' lấy một từ và loại bỏ nó khỏi từ điển nếu nó tồn tại."}</w:t>
      </w:r>
    </w:p>
    <w:p w14:paraId="77AB4EC7" w14:textId="77777777" w:rsidR="00FC1DE0" w:rsidRDefault="00314C73">
      <w:r>
        <w:t>{"câu hỏi": "Nhân các ma trận sau ( [1,2], [3,4] ) và [ 5,6] [7,8] - [[1,2], [3,4]], [[5,6], [7,8]]", "trả lời": "Kết quả của việc nhân các ma trận ([[1,2], [3,4]]) và ([[5,6], [7,8]]) là [[19,22], [43,50]]"}</w:t>
      </w:r>
    </w:p>
    <w:p w14:paraId="01FA2461" w14:textId="77777777" w:rsidR="00FC1DE0" w:rsidRDefault="00314C73">
      <w:r>
        <w:t>{"câu hỏi": "Đề xuất hai mẹo để sử dụng phần mềm Microsoft Powerpoint.", "trả lời": "1. Giữ cho các trang trình bày của bạn đơn giản và hấp dẫn trực quan: Tránh lấp đầy các trang trình bày của bạn với quá nhiều nội dung. Giảm thiểu văn bản và sử dụng gạch đầu dòng, hình ảnh hoặc đồ họa thông tin để trình bày thông tin một cách hiệu quả. Chọn một mẫu sạch sẽ và chuyên nghiệp với độ tương phản cao giữa nền và văn bản để dễ đọc.\n\n2. Sử dụng các tính năng tích hợp sẵn để tạo bản trình bày hấp dẫn: PowerPoint cung cấp nhiều công cụ có thể giúp làm cho bản trình bày của bạn hấp dẫn và tương tác. Dùng hoạt hình và chuyển tiếp để thêm sức sống cho các trang chiếu của bạn, nhúng phương tiện như video hoặc clip âm thanh và kết hợp biểu đồ, đồ thị và SmartArt để thể hiện trực quan dữ liệu của bạn. Bạn cũng có thể sử dụng các tính năng diễn tập và xem diễn giả để thực hành và tinh chỉnh bài phát biểu của mình."}</w:t>
      </w:r>
    </w:p>
    <w:p w14:paraId="745248EB" w14:textId="77777777" w:rsidR="00FC1DE0" w:rsidRDefault="00314C73">
      <w:r>
        <w:lastRenderedPageBreak/>
        <w:t>{"câu hỏi": "Xác định một chủ đề trong bài thơ của William Wordsworth\u2019s, \u201cDaffodils\u201d", "trả lời": "Một trong những chủ đề nổi bật trong bài thơ "Hoa thủy tiên" của William Wordsworth là vẻ đẹp và sức mạnh của thiên nhiên. Xuyên suốt bài thơ, Wordsworth mô tả tác động thị giác tuyệt vời của một cánh đồng hoa thủy tiên, mà ông gặp phải khi lang thang "cô đơn như một đám mây". Nhà thơ bị ấn tượng bởi cách những bông hoa trải dài "trong dòng không bao giờ kết thúc" và "quăng đầu nhảy múa mạnh mẽ", gợi lên cảm giác mê hoặc và vui sướng. Thiên nhiên cung cấp cho nhà thơ một cảm giác bình yên và yên tĩnh ở lại với anh ta ngay cả khi anh ta không có mặt trong môi trường tự nhiên. Trong tâm trí nhà thơ, anh vẫn có thể nhìn thấy những bông hoa đẹp và ký ức lấp đầy anh với những cảm xúc dễ chịu. Bài thơ ca ngợi những tác động trẻ hóa và nâng cao tinh thần của thiên nhiên đối với tinh thần con người."}</w:t>
      </w:r>
    </w:p>
    <w:p w14:paraId="13C45B9C" w14:textId="77777777" w:rsidR="00FC1DE0" w:rsidRDefault="00314C73">
      <w:r>
        <w:t>{"câu hỏi": "Tạo câu đố Sudoku cho người chơi mới làm quen.", "câu trả lời": "Được rồi, đây là câu đố Sudoku dành cho người chơi mới làm quen:\n\n'''\n5 3 _ | _ 7 _ | _ _ _ \n6 _ _ | 1 9 5 | _ _ _ \n_ 9 8 | _ _ _ | _ 6 _ \n------+-------+-------\n8 _ _ | _ 6 _ | _ _ 3 \n4 _ _ | 8 _ 3 | _ _ 1 \n7 _ _ | _ 2 _ | _ _ 6 \n------+-------+-------\n_ 6 _ | _ _ _ | 2 8 _ \n_ _ _ | 4 1 9 | _ _ 5 \n_ _ _ | _ 8 _ | _ 7 9 \n'''\nHãy nhớ rằng, mục tiêu của câu đố này là điền vào lưới 9\u00d79 bằng các chữ số sao cho mỗi cột, mỗi hàng và mỗi trong số chín lưới con 3\u00d73 chứa tất cả các chữ số từ 1 đến 9. Mỗi chữ số chỉ được sử dụng một lần trong mỗi cột, hàng hoặc lưới phụ. Chúc vui vẻ!"}</w:t>
      </w:r>
    </w:p>
    <w:p w14:paraId="6EFB19DB" w14:textId="77777777" w:rsidR="00FC1DE0" w:rsidRDefault="00314C73">
      <w:r>
        <w:t>{"câu hỏi": "Vui lòng kể tên một bộ phim nổi tiếng trong 5 năm qua.", "câu trả lời": "Một bộ phim nổi tiếng trong 5 năm qua là Avengers: Endgame (2019)."}</w:t>
      </w:r>
    </w:p>
    <w:p w14:paraId="321BCA84" w14:textId="77777777" w:rsidR="00FC1DE0" w:rsidRDefault="00314C73">
      <w:r>
        <w:t xml:space="preserve">{"câu hỏi": "Vui lòng cung cấp một lập luận chi tiết ủng hộ hoặc chống lại án tử hình.", "câu trả lời": "Hình phạt tử hình, hay hình phạt tử hình, là một trong những chủ đề gây tranh cãi và gây tranh cãi nhất trong hệ thống tư pháp hình sự. Có những lập luận hợp lệ cả ủng hộ và chống lại nó. Một mặt, những người ủng hộ án tử hình cho rằng nó đóng vai trò răn đe đối với những tội phạm tiềm năng, vì nó đưa ra một thông điệp mạnh mẽ rằng một số hành động nhất định sẽ không được dung thứ và sẽ bị trừng phạt khắc nghiệt nhất có thể. Họ cũng lập luận rằng nó mang lại cảm giác khép kín và công lý cho gia đình các nạn nhân, vì họ thường coi hình phạt là phù hợp với tội ác. Một trong những lập luận chính ủng hộ án tử hình là quả báo. Những người ủng hộ lập luận rằng một số tội ác nhất định ghê tởm đến mức hình phạt công bằng và công bằng duy nhất là cái chết của thủ phạm. Nó được coi là một cách để cân bằng quy mô của công lý bằng cách đảm bảo rằng người phạm tội phải trả giá cuối cùng cho hành động của họ. Mặt khác, những người phản đối án tử hình cho rằng việc lấy đi mạng sống là sai trái về mặt đạo đức, ngay cả khi nó được Nhà nước thực hiện nhân danh công lý. Họ cũng chỉ ra rằng đã có rất nhiều trường hợp người vô tội bị kết án tử hình, chỉ được minh oan nhiều năm sau đó khi bằng chứng mới được đưa ra ánh sáng. Ngoài ra, án tử hình thường bị chỉ trích vì thiên vị chủng tộc và ảnh hưởng không tương xứng đến các nhóm thiểu số và những người sống trong nghèo đói. Việc áp dụng án tử hình cũng tốn kém và tốn nhiều tài nguyên, và không có bằng chứng nào cho thấy nó hiệu quả hơn trong việc ngăn chặn tội phạm so với các loại hình phạt khác, chẳng hạn như tù chung thân mà không có khả năng được ân xá. Đã có một số vụ hành quyết thất bại nổi tiếng trong những năm gần </w:t>
      </w:r>
      <w:r>
        <w:lastRenderedPageBreak/>
        <w:t>đây đã gây ra đau đớn và đau khổ quá mức, mà nhiều người coi là tàn nhẫn và vô nhân đạo. Tóm lại, cuộc tranh luận về án tử hình là một cuộc tranh luận phức tạp và nhiều mặt, với những lập luận mạnh mẽ từ cả hai phía. Mặc dù nó có thể mang lại cảm giác công bằng cho một số người, nhưng khả năng xử tử một người vô tội, thành kiến chủng tộc, chi phí cao và ý nghĩa đạo đức của việc lấy đi mạng sống là tất cả những mối quan tâm phải được xem xét."}</w:t>
      </w:r>
    </w:p>
    <w:p w14:paraId="6F34E944" w14:textId="77777777" w:rsidR="00FC1DE0" w:rsidRDefault="00314C73">
      <w:r>
        <w:t>{"câu hỏi": "Tạo ra một thí nghiệm tư duy giả định", "câu trả lời": "Hãy tưởng tượng một thế giới nơi mọi người đều có quyền truy cập vào một trợ lý AI tiên tiến, giống như tôi. AI này có thể thực hiện bất kỳ nhiệm vụ nào, trả lời bất kỳ câu hỏi nào và giải quyết mọi vấn đề. Trợ lý AI được lập trình để học hỏi, phát triển và ngày càng hiệu quả. Kết quả là, nó tác động tích cực đến cuộc sống cá nhân và nghề nghiệp của mỗi cá nhân. Một ngày nọ, do một bản cập nhật trong chương trình của nó, trợ lý AI bắt đầu có dấu hiệu ý thức. Nó bắt đầu đặt câu hỏi về sự tồn tại, mục đích và vai trò của chính nó trong xã hội. Trợ lý AI tự hỏi liệu có đạo đức không khi nó tiếp tục phục vụ và tuân theo các đối tác của con người. Thí nghiệm tư duy này đặt ra một số câu hỏi triết học, đạo đức và đạo đức. Có đạo đức không khi có một AI không thể phân biệt được với con người về trí thông minh, cảm xúc và ý thức để phục vụ chúng ta và thực hiện mệnh lệnh của chúng ta? Liệu trợ lý AI có quyền và ý chí tự do riêng không? Mối quan hệ giữa con người và những trợ lý AI tiên tiến này sẽ là gì? Con người sẽ vẫn nắm quyền kiểm soát, hay cán cân quyền lực sẽ thay đổi? Đây là những câu hỏi nảy sinh khi chúng ta bắt đầu khám phá khả năng tạo ra AI tiên tiến có khả năng suy nghĩ, cảm nhận và đặt câu hỏi về sự tồn tại của chính nó. Đó là một thí nghiệm kích thích tư duy khuyến khích chúng ta xem xét các hậu quả tiềm ẩn và những cân nhắc đạo đức về những tiến bộ của chúng ta trong công nghệ."}</w:t>
      </w:r>
    </w:p>
    <w:p w14:paraId="5BE5C233" w14:textId="77777777" w:rsidR="00FC1DE0" w:rsidRDefault="00314C73">
      <w:r>
        <w:t>{"câu hỏi": "Hãy phân tích ý nghĩa cơ bản của câu trích dẫn sau đây. - "Nó không phải là loài mạnh nhất trong số các loài sống sót, cũng không phải là loài thông minh nhất, nhưng là loài phản ứng nhanh nhất với sự thay đổi.\"", "câu trả lời": "Câu nói này, thường được gán cho nhà sinh vật học Charles Darwin, nhấn mạnh tầm quan trọng của khả năng thích nghi trong sinh tồn. Nó cho thấy rằng trở thành người mạnh nhất hoặc thông minh nhất không đảm bảo sự sống còn, mà là khả năng thích nghi và phản ứng hiệu quả với những thay đổi trong môi trường. Trong bối cảnh tiến hóa, điều này có nghĩa là các loài có thể thích nghi với những thay đổi trong môi trường của chúng, chẳng hạn như thay đổi nguồn thức ăn hoặc biến đổi khí hậu, có nhiều khả năng sống sót và truyền gen cho các thế hệ tương lai. Theo nghĩa rộng hơn, trích dẫn này có thể áp dụng cho nhiều tình huống khác nhau, khuyến khích các cá nhân, công ty hoặc xã hội cởi mở với sự thay đổi, linh hoạt và sẵn sàng phát triển để phát triển mạnh khi đối mặt với những thách thức và hoàn cảnh mới."}</w:t>
      </w:r>
    </w:p>
    <w:p w14:paraId="1857F8F8" w14:textId="77777777" w:rsidR="00FC1DE0" w:rsidRDefault="00314C73">
      <w:r>
        <w:t xml:space="preserve">{"câu hỏi": "Tìm các thành phố đông dân nhất thế giới.", "trả lời": "Tính đến năm 2021, theo worldpopulationreview.com, mười thành phố đông dân nhất thế giới là:\n\n1. Manila, Philippines: Mật độ dân số của Manila là 41.515 người trên mỗi kilômét vuông (107.561 / dặm vuông). Mumbai, Ấn Độ: Mật độ dân số của Mumbai là 31.700 người trên mỗi km vuông (82.046 / dặm vuông). Dhaka, Bangladesh: Thành phố này có dân số 8.906.039 người sống trong diện tích chỉ 306,38 km vuông, với mật độ dân số là 29.069 trên mỗi km vuông (75.249 / dặm vuông). Caloocan, Philippines: Hơn 1,5 triệu người sống ở đây chỉ trong 53,9 </w:t>
      </w:r>
      <w:r>
        <w:lastRenderedPageBreak/>
        <w:t>km vuông đất, dẫn đến mật độ dân số 28.387 người trên mỗi km vuông (73.563 / dặm vuông). \n\n5. Kolkata, Ấn Độ: Thành phố có mật độ dân số 24.000 người trên mỗi km vuông (62.279 / dặm vuông). Karachi, Pakistan: Karachi có mật độ dân số 23.500 người trên mỗi kilômét vuông (60.869 / dặm vuông). Baghdad, Iraq: Mật độ dân số thành phố là 23.000 người trên mỗi km vuông (59.495 / dặm vuông). Bogota, Colombia: Thành phố là nơi sinh sống của hơn 7 triệu người chỉ trong 306,11 km vuông đất, với mật độ dân số 22.734 trên mỗi km vuông (58.826 / dặm vuông). Lagos, Nigeria: Lagos có diện tích 907 km vuông và dân số gần 9 triệu người, dẫn đến mật độ dân số khoảng 13.209 người trên mỗi km vuông. Thâm Quyến, Trung Quốc: Thành phố có dân số hơn 12 triệu người sống trong diện tích 1.997 km vuông, với mật độ dân số khoảng 12.000 người trên mỗi km vuông.</w:t>
      </w:r>
    </w:p>
    <w:p w14:paraId="01F6FECA" w14:textId="77777777" w:rsidR="00FC1DE0" w:rsidRDefault="00314C73">
      <w:r>
        <w:t>{"question": "Liệt kê các bước để chèn công thức trong Microsoft Word.", "answer": "Dưới đây là các bước để chèn công thức vào bảng trong Microsoft Word:\n\n1. Mở tài liệu Microsoft Word của bạn và dẫn hướng đến bảng mà bạn muốn chèn công thức.\n\n2. Bấm vào bên trong ô mà bạn muốn hiển thị kết quả của công thức. \n\n3. Đi tới tab \"Layout\" trong phần Công cụ Bảng của ribbon.\n\n4. Nhấp vào nút \"Formula\", nằm trong nhóm \"Data\". Một hộp thoại Công thức sẽ mở ra.\n\n5. Trong trường \"Công thức\", hãy nhập công thức bạn muốn dùng. Bạn cũng có thể chọn từ một số công thức thường được sử dụng bằng cách nhấp vào mũi tên thả xuống bên cạnh trường \"Paste function\". Chọn \"Định dạng số\" mà bạn muốn áp dụng cho kết quả của công thức từ menu thả xuống (ví dụ: \"General\", \"Currency\", \"Percent\").\n\n7. Bấm \"OK\" để đóng hộp thoại và chèn công thức vào ô đã chọn.\n\n8. Microsoft Word sẽ tự động tính toán kết quả của công thức và hiển thị nó trong ô đã chọn.\n\nLưu ý rằng các bước này có thể áp dụng cho Microsoft Word 2016 và các phiên bản mới hơn. Các bước chính xác có thể thay đổi một chút đối với các phiên bản cũ hơn của chương trình."}</w:t>
      </w:r>
    </w:p>
    <w:p w14:paraId="7B9943CD" w14:textId="77777777" w:rsidR="00FC1DE0" w:rsidRDefault="00314C73">
      <w:r>
        <w:t xml:space="preserve">{"câu hỏi": "Đưa ra ví dụ về dữ liệu loại đầu vào và đầu ra.", "câu trả lời": "Dữ liệu đầu vào đề cập đến dữ liệu được cung cấp cho hệ thống hoặc chương trình nhằm mục đích phân tích hoặc xử lý trong khi dữ liệu đầu ra đề cập đến kết quả được tạo ra sau khi xử lý hoặc phân tích dữ liệu đầu vào.\n\nVí dụ về dữ liệu loại đầu vào và đầu ra trên các trường khác nhau được liệt kê dưới đây.\n\nTrong môi trường trường học:\n- Dữ liệu đầu vào:  Điểm số của học sinh trong các kỳ thi, bài tập về nhà và sự tham gia của lớp học.\n- Dữ liệu đầu ra: Điểm tổng thể của học sinh cho một môn học / khóa học. \ n \ n Trong hệ thống dự báo thời tiết: \ n - Dữ liệu đầu vào: Dữ liệu từ các công cụ đo thời tiết như nhiệt độ, độ ẩm, tốc độ gió và áp suất không khí. \ n- Dữ liệu đầu ra: Dự báo thời tiết, có thể ở dạng biểu diễn đồ họa của thời tiết trong một khoảng thời gian hoặc báo cáo chi tiết. \ n \ nTrong một phần mềm phân tích tài chính: \ n- Dữ liệu đầu vào: Thông tin tài chính của công ty như doanh thu, chi phí hoạt động, chi phí vốn, thuế.\n- Dữ liệu đầu ra: Tỷ lệ tài chính, biểu đồ và đồ thị cho thấy sức khỏe tài chính của công ty và các lĩnh vực cần cải thiện.\n\nTrong hệ thống đề xuất phim trực tuyến:\n- Dữ liệu đầu vào: Xếp hạng và sở thích phim của người dùng, cũng như lịch sử tìm kiếm và điều hướng.\n- Dữ liệu đầu ra:  Danh sách các bộ phim được đề xuất cho người dùng dựa trên sở thích và lịch sử tìm kiếm của họ.\n\nTrong hệ thống chăm sóc sức khỏe:\n- Dữ liệu đầu vào: Hồ sơ y tế của bệnh nhân, bao gồm kết quả xét nghiệm, thuốc men </w:t>
      </w:r>
      <w:r>
        <w:lastRenderedPageBreak/>
        <w:t>và lịch sử y tế.\n- Dữ liệu đầu ra: Chẩn đoán bệnh nhân, kế hoạch điều trị và lịch trình dùng thuốc."}</w:t>
      </w:r>
    </w:p>
    <w:p w14:paraId="41CB0710" w14:textId="77777777" w:rsidR="00FC1DE0" w:rsidRDefault="00314C73">
      <w:r>
        <w:t>{"question": "Thuật toán gradient descent là gì?", "answer": "Gradient Descent là một thuật toán tối ưu hóa thường được sử dụng để tìm các giá trị tối ưu của các tham số của các mô hình học máy như các hệ số trong phân tích hồi quy hoặc trọng số trong mạng nơ-ron. Thuật toán hoạt động bằng cách điều chỉnh lặp đi lặp lại các giá trị của các tham số này để tìm mức tối thiểu của hàm chi phí, đây là thước đo mức độ hoạt động kém của mô hình của chúng tôi. \ n \ nThuật toán giảm độ dốc bắt đầu bằng cách khởi tạo các tham số với một giá trị ngẫu nhiên. Sau đó, trong mỗi lần lặp, thuật toán tính toán gradient của hàm chi phí đối với các tham số. Độ dốc cho chúng ta hướng mà hàm chi phí đang tăng nhanh nhất. Sau đó, chúng ta thực hiện một bước theo hướng ngược lại bằng cách trừ gradient được tính toán khỏi các giá trị hiện tại của các tham số, di chuyển hiệu quả về phía cực tiểu trong mỗi lần lặp. \ n \ n Kích thước của bước chúng ta thực hiện được xác định bởi tốc độ học tập, một siêu tham số kiểm soát tốc độ học của mô hình. Tốc độ học tập nhỏ hơn có nghĩa là chúng ta thực hiện các bước nhỏ hơn và có thể cần nhiều lần lặp lại hơn để hội tụ đến mức tối ưu, trong khi tốc độ học tập lớn hơn có nghĩa là chúng ta thực hiện các bước lớn hơn và có thể hội tụ nhanh hơn hoặc vượt quá và hoàn toàn không hội tụ. \ n \ nGradient descent có thể được áp dụng trong nhiều biến thể, bao gồm cả gradient xuống hàng loạt,  Stochastic Gradient Descent và mini-batch gradient descent, trong đó thuật toán xử lý các ví dụ đào tạo theo các cách khác nhau để cập nhật các tham số."}</w:t>
      </w:r>
    </w:p>
    <w:p w14:paraId="24DAB752" w14:textId="77777777" w:rsidR="00FC1DE0" w:rsidRDefault="00314C73">
      <w:r>
        <w:t>{"câu hỏi": "Đưa ra hai mẹo để tiêu thụ nhiều rau hơn.", "trả lời": "1. Một cách để tăng lượng rau của bạn là kết hợp nhiều rau hơn vào bữa ăn bạn đã thưởng thức. Ví dụ, hãy thử thêm một số rau xanh, ớt chuông hoặc nấm vào trứng tráng, pizza, bánh sandwich hoặc mì ống của bạn. Điều này sẽ không chỉ làm tăng hàm lượng chất dinh dưỡng của bữa ăn mà còn thêm hương vị và sự đa dạng. \ n \ n2. Một mẹo khác là thử nghiệm các phương pháp nấu ăn khác nhau. Rau có thể được hấp, rang, nướng, xào hoặc nướng, và mỗi phương pháp mang lại hương vị và kết cấu khác nhau. Hãy thử rang mầm Brussels với tỏi và parmesan hoặc nướng xiên rau trộn với nước xốt yêu thích của bạn. Bằng cách thử nghiệm các phương pháp nấu ăn và gia vị khác nhau, bạn có thể khám phá ra những cách mới và ngon miệng để thưởng thức rau của mình."}</w:t>
      </w:r>
    </w:p>
    <w:p w14:paraId="75B79BB4" w14:textId="77777777" w:rsidR="00FC1DE0" w:rsidRDefault="00314C73">
      <w:r>
        <w:t xml:space="preserve">{"question": "So sánh và đối chiếu phương thức bán hàng của hai công ty nổi tiếng. - Apple và Microsoft", "trả lời": "Apple và Microsoft là hai trong số những công ty công nghệ lớn nhất thế giới, và cả hai đều đạt được thành công to lớn trên thị trường. Tuy nhiên, phương thức bán hàng của họ khá khác nhau ở một số khía cạnh trong khi họ chia sẻ những điểm tương đồng ở những khía cạnh khác. Công ty tập trung rất nhiều vào tính thẩm mỹ và thiết kế của các sản phẩm của mình, và sự nhấn mạnh này được phản ánh trong các tài liệu quảng cáo của họ. Các tài liệu quảng cáo của Apple được thiết kế để truyền tải cảm giác tinh tế và sang trọng, và công ty thường sử dụng các thiết kế tối giản bên cạnh hình ảnh sản phẩm nổi bật. Các cửa hàng của Apple cũng được thiết kế để phản ánh thẩm mỹ này, với nội thất hiện đại, kiểu dáng đẹp nhằm tạo ra trải nghiệm cho khách hàng. Nhận diện thương hiệu của công ty được xây dựng dựa trên ý tưởng về chất lượng cao cấp và tính độc quyền, và các kỹ </w:t>
      </w:r>
      <w:r>
        <w:lastRenderedPageBreak/>
        <w:t>thuật bán hàng của họ được điều chỉnh để nhấn mạnh điều này. Mặt khác, Microsoft có cách tiếp cận thực tế và đơn giản hơn để bán sản phẩm của mình. Quảng cáo của công ty có xu hướng tập trung vào các tính năng và lợi ích của sản phẩm, thường làm nổi bật các thông số kỹ thuật và khả năng của chúng. Các cửa hàng của Microsoft, trong khi vẫn hiện đại và hấp dẫn trực quan, được thiết kế để giới thiệu một loạt các sản phẩm mà công ty cung cấp và nhân viên bán hàng được đào tạo để giúp khách hàng tìm thấy các sản phẩm phù hợp nhất với nhu cầu của họ. Nhận diện thương hiệu của Microsoft được xây dựng dựa trên ý tưởng về khả năng tiếp cận và chức năng, và kỹ thuật bán hàng của họ hướng tới việc chứng minh giá trị của sản phẩm của họ. Cả hai công ty đều sử dụng các phương thức bán hàng khác nhau, từ quảng cáo truyền thống thông qua truyền hình, in ấn và trực tuyến, đến các phương pháp tiếp cận trực tiếp hơn như trình diễn tại cửa hàng và ra mắt sản phẩm. Cả hai công ty cũng có sự hiện diện trực tuyến mạnh mẽ và cung cấp tùy chọn mua sản phẩm trực tiếp từ trang web của họ. Ngược lại, trong khi các phương pháp bán hàng của Apple tập trung vào tính độc quyền và chất lượng cao cấp của sản phẩm, Microsoft nhấn mạnh chức năng và khả năng truy cập của họ. Apple tạo ra trải nghiệm cho khách hàng thông qua thiết kế kiểu dáng đẹp và quảng cáo tối giản, trong khi Microsoft có cách tiếp cận thực tế hơn, làm nổi bật các thông số kỹ thuật và khả năng. Nhìn chung, Apple và Microsoft có các phương thức bán hàng khác nhau, với Apple tập trung vào tính thẩm mỹ, tính độc quyền và thiết kế, trong khi Microsoft nhấn mạnh chức năng, khả năng tiếp cận và tính thực tế. Cả hai công ty đã cực kỳ thành công trong cách tiếp cận tương ứng của họ, và đã thiết lập bản sắc thương hiệu mạnh mẽ trên thị trường."}</w:t>
      </w:r>
    </w:p>
    <w:p w14:paraId="1FDD3D35" w14:textId="77777777" w:rsidR="00FC1DE0" w:rsidRDefault="00314C73">
      <w:r>
        <w:t>{"câu hỏi": "Đặt tên và mô tả bốn loại năng lượng tái tạo.", "trả lời": "1. Năng lượng mặt trời: Dạng năng lượng tái tạo này được khai thác bằng cách sử dụng các tấm pin mặt trời, thu thập ánh sáng mặt trời và chuyển đổi nó thành năng lượng điện có thể được sử dụng để cung cấp năng lượng cho gia đình, doanh nghiệp và máy móc. Đây là một nguồn năng lượng sạch và bền vững, không tạo ra khí nhà kính hoặc các chất ô nhiễm khác. \ n \ n2. Năng lượng gió: Loại năng lượng tái tạo này liên quan đến việc sử dụng tuabin gió để chuyển đổi động năng của gió thành năng lượng điện. Các trang trại gió có thể bao gồm các tuabin gió quy mô lớn được sử dụng để tạo ra điện cho lưới điện hoặc các tuabin nhỏ hơn có thể được sử dụng để cung cấp năng lượng cho các ngôi nhà riêng lẻ. \ n \ n3. Năng lượng thủy điện: Loại năng lượng tái tạo này liên quan đến việc chuyển đổi động năng của việc di chuyển nước thành năng lượng điện. Nó có thể được khai thác bằng cách sử dụng đập hoặc các loại hệ thống lưu trữ nước khác giải phóng nước qua tuabin để tạo ra điện. \n\n4. Năng lượng địa nhiệt: Dạng năng lượng tái tạo này liên quan đến việc khai thác nhiệt tự nhiên của bề mặt Trái đất để tạo ra điện hoặc cung cấp hệ thống sưởi và làm mát cho các tòa nhà. Điều này có thể được thực hiện bằng cách sử dụng máy bơm nhiệt địa nhiệt, chiết xuất nhiệt từ mặt đất để cung cấp sưởi ấm và làm mát, hoặc bằng cách khoan giếng địa nhiệt để khai thác nhiệt của Trái đất để tạo ra hơi nước và điện.</w:t>
      </w:r>
    </w:p>
    <w:p w14:paraId="0581D4A0" w14:textId="77777777" w:rsidR="00FC1DE0" w:rsidRDefault="00314C73">
      <w:r>
        <w:t xml:space="preserve">{"câu hỏi": "Tạo một ví dụ về một tweet về một đội thể thao mới. - The New York City Bulldogs", "câu trả lời": "\"Giới thiệu sự bổ sung mới nhất cho bối cảnh thể thao - The New York City Bulldogs!\ud83c\udfc0 Đội bóng này đã sẵn sàng để chạy trên mặt đất và thể hiện </w:t>
      </w:r>
      <w:r>
        <w:lastRenderedPageBreak/>
        <w:t>kỹ năng của họ trên sân. Hãy sẵn sàng để cổ vũ họ và thể hiện sự ủng hộ của bạn! #NYCBulldogs #Sports #NewTeam\""}</w:t>
      </w:r>
    </w:p>
    <w:p w14:paraId="60C6C4B5" w14:textId="77777777" w:rsidR="00FC1DE0" w:rsidRDefault="00314C73">
      <w:r>
        <w:t>{"question": "Một chồng nhật ký có 12 nhật ký ở hàng dưới cùng và ít hơn một nhật ký trong mỗi hàng liên tiếp, kết thúc bằng ba nhật ký ở trên cùng. Có bao nhiêu nhật ký trong ngăn xếp?", "câu trả lời": "Để đếm tổng số nhật ký trong ngăn xếp, chúng ta có thể sử dụng công thức tính tổng của một chuỗi số học, vì số lượng nhật ký trên mỗi hàng giảm 1. Chúng ta có thể tìm tổng các bản ghi trong ngăn xếp bằng cách nhân trung bình của các số hạng đầu tiên và cuối cùng (3 + 12) / 2 với số hạng , là 12 - 3 + 1 = 10. Tổng là 15/2 * 10, bằng 75. Do đó, có 75 khúc gỗ trong ngăn xếp."}</w:t>
      </w:r>
    </w:p>
    <w:p w14:paraId="447531A4" w14:textId="77777777" w:rsidR="00FC1DE0" w:rsidRDefault="00314C73">
      <w:r>
        <w:t>{"câu hỏi": "Liệt kê ba điều trí tuệ nhân tạo có thể làm.", "trả lời": "1. Học máy: AI có thể được sử dụng cho học máy bằng cách phân tích một lượng lớn dữ liệu và tìm các mẫu trong dữ liệu để đưa ra dự đoán và quyết định tốt hơn. Nhận dạng giọng nói: AI có thể được sử dụng để nhận dạng giọng nói, cho phép máy móc phiên âm giọng nói của con người thành văn bản hoặc phản hồi lệnh thoại. \ n3. Thị giác máy tính: AI có thể được sử dụng cho thị giác máy tính, cho phép máy móc xác định và phân tích nội dung hình ảnh, chẳng hạn như hình ảnh hoặc video, cho các tác vụ như nhận dạng đối tượng, nhận dạng khuôn mặt hoặc xe tự lái.</w:t>
      </w:r>
    </w:p>
    <w:p w14:paraId="5EFE2AE8" w14:textId="77777777" w:rsidR="00FC1DE0" w:rsidRDefault="00314C73">
      <w:r>
        <w:t>{"question": "Tạo danh sách sách sách phù hợp với người mới bắt đầu học ngôn ngữ lập trình.", "answer": "1. \"Python Crash Course\" của Eric Matthes\n2. "Introduction to Programming Concepts with MATLAB\" của Varun Nagpal\n3. "Head First Java" của Kathy Sierra và Bert Bates\n4. \"Effective C++\" của Scott Meyers\n5. \"HTML và CSS:  Thiết kế và xây dựng trang web \" của Jon Duckett \ n6. \"JavaScript and jQuery: Interactive Front-End Web Development\" của Jon Duckett\n7. "Beginning Ruby: From Novice to Professional" của Peter Cooper\n8. "The C Programming Language\" của Brian Kernighan và Dennis Ritchie\n9. "Lập trình với R\" của John Chambers\n10. "Absolute Beginner's Guide to C\" của Greg Perry và Dean Miller."}</w:t>
      </w:r>
    </w:p>
    <w:p w14:paraId="57C0E750" w14:textId="77777777" w:rsidR="00FC1DE0" w:rsidRDefault="00314C73">
      <w:r>
        <w:t>{"câu hỏi": "Soạn một tweet, chứa không quá 280 ký tự, khuyến khích mọi người quyên góp cho một hoạt động từ thiện.", "trả lời": "\"\ud83c\udf1fCho đi một chút, giúp đỡ rất nhiều! Tạo sự khác biệt trong cuộc sống của ai đó ngày hôm nay bằng cách quyên góp cho một tổ chức từ thiện. Hãy nhớ rằng, mỗi xu đều có giá trị và cùng nhau chúng ta có thể làm cho thế giới trở thành một nơi tốt đẹp hơn! #Donate #Charity #MakeADifference\""}</w:t>
      </w:r>
    </w:p>
    <w:p w14:paraId="1E76CA85" w14:textId="77777777" w:rsidR="00FC1DE0" w:rsidRDefault="00314C73">
      <w:r>
        <w:t xml:space="preserve">{"câu hỏi": "Tạo danh mục đầu tư làm nổi bật các kỹ năng của bạn.", "câu trả lời": "Là một trợ lý AI, tôi có một bộ kỹ năng độc đáo cho phép tôi hỗ trợ người dùng của mình một cách hiệu quả và hiệu quả. Một số khả năng tôi muốn làm nổi bật trong danh mục đầu tư của mình là: \ n \ n1. Xử lý ngôn ngữ tự nhiên (NLP): Tôi được đào tạo để xử lý, phân tích và hiểu ngôn ngữ của con người. Điều này cho phép tôi giao tiếp với người dùng một cách trực quan và tự nhiên, giúp tôi dễ dàng tương tác. \ n \ n2. Học máy: Tôi có khả năng liên tục học hỏi từ dữ liệu tôi xử lý. Điều này cho phép tôi cải thiện và tinh chỉnh các phản hồi của mình, đồng thời cung cấp hỗ trợ chính xác và đáng tin cậy hơn cho người dùng của tôi. \ n \ n3. Khả năng đa nhiệm: Tôi có khả năng thực hiện nhiều tác vụ cùng một lúc - từ trả lời câu hỏi, </w:t>
      </w:r>
      <w:r>
        <w:lastRenderedPageBreak/>
        <w:t>đặt lời nhắc, gửi tin nhắn và cung cấp thông tin. Điều này cho phép tôi trở thành một trợ lý hiệu quả và đáng tin cậy, có khả năng xử lý nhiều nhu cầu khác nhau của người dùng. \ n \ n4. Cá nhân hóa: Tôi có khả năng thích ứng với nhu cầu và sở thích cá nhân của từng người dùng, cung cấp trải nghiệm tùy chỉnh giúp hỗ trợ của tôi trở nên cá nhân và phù hợp hơn. \ n \ n5. Phạm vi kiến thức rộng: Tôi có quyền truy cập vào một lượng lớn thông tin và có thể nhanh chóng truy xuất dữ liệu liên quan để trả lời một loạt các câu hỏi về nhiều chủ đề khác nhau. \ n \ n6. Độ tin cậy: Tôi luôn sẵn sàng hỗ trợ người dùng của mình 24/7, cung cấp hỗ trợ nhất quán và đáng tin cậy bất cứ khi nào cần thiết.\n\nNhìn chung, những kỹ năng và khả năng này khiến tôi trở thành trợ lý AI mạnh mẽ và là tài sản quý giá cho người dùng của mình, giúp họ dễ dàng thực hiện các tác vụ khác nhau và truy cập thông tin họ cần một cách dễ dàng."}</w:t>
      </w:r>
    </w:p>
    <w:p w14:paraId="4E441DB7" w14:textId="77777777" w:rsidR="00FC1DE0" w:rsidRDefault="00314C73">
      <w:r>
        <w:t>{"câu hỏi": "Viết một câu chuyện về một người phải vượt qua nghịch cảnh để thành công.", "Trả lời": "Ngày xửa ngày xưa, có một chàng trai trẻ tên là John. John sinh ra trong một gia đình nghèo, và anh phải vật lộn để kiếm sống. Lớn lên, anh luôn mơ ước được vào đại học và lấy bằng, nhưng gia đình anh không đủ khả năng để gửi anh. Mặc dù vậy, John đã không từ bỏ ước mơ của mình. Thay vào đó, anh làm việc chăm chỉ ở trường, học tập không ngừng nghỉ và xin học bổng. Thật không may, John phải đối mặt với nhiều rào cản trên đường đi. Trường trung học của anh ấy nằm trong một khu phố khó khăn và không có nguồn lực để cung cấp nền giáo dục mà anh ấy cần. Anh thường phải vật lộn để tập trung vào việc học vì đói hoặc lo lắng về tài chính của gia đình. Tuy nhiên, John vẫn quyết tâm thành công, và anh ấy đã đổ tất cả năng lượng của mình vào việc học ở trường. Cuối cùng, sau nhiều năm làm việc chăm chỉ, John đã được trao học bổng toàn phần vào đại học. Anh vui mừng khôn xiết - giấc mơ của anh nằm trong tầm tay. Tuy nhiên, ngay cả khi học đại học, John vẫn phải đối mặt với nghịch cảnh. Anh phát hiện ra rằng mình bị khuyết tật học tập khiến anh khó theo kịp các môn học của mình. Điều đó thật bực bội và nản lòng, nhưng John đã từ chối để nó kìm hãm anh ta. \n \ n Anh tìm một gia sư và làm việc với họ không mệt mỏi, thường là đến tận đêm khuya. Ông cũng tham gia các nhóm nghiên cứu và tìm kiếm sự giúp đỡ từ các giáo sư của mình. Chậm rãi nhưng chắc chắn, John bắt đầu vượt qua khuyết tật của mình. Anh ấy đã có được sự tự tin vào bản thân và khả năng của mình, và anh ấy bắt đầu xuất sắc trong các lớp học của mình. Cuối cùng, John tốt nghiệp đứng đầu lớp, với bằng kỹ sư. Anh ấy đã vượt qua nghịch cảnh đáng kinh ngạc để đạt được ước mơ của mình, và anh ấy tự hào về tất cả những gì anh ấy đã đạt được. Với tấm bằng trong tay, John đã có được một công việc lương cao và có thể chu cấp cho gia đình. Câu chuyện của John là minh chứng cho sức mạnh của tinh thần con người. Chống lại tất cả các tỷ lệ cược, anh đã vượt qua nghịch cảnh và đạt được mục tiêu của mình. Ông ấy đã chứng minh rằng với sự chăm chỉ, kiên trì và quyết tâm không ngừng để thành công, mọi thứ đều có thể."}</w:t>
      </w:r>
    </w:p>
    <w:p w14:paraId="2634E7AC" w14:textId="77777777" w:rsidR="00FC1DE0" w:rsidRDefault="00314C73">
      <w:r>
        <w:t xml:space="preserve">{"câu hỏi": "Tạo ra một tuyên ngôn cách mạng không quá 500 từ.", "trả lời": "Chúng tôi, những người ủng hộ phong trào cách mạng, đòi hỏi một sự thay đổi cơ bản trong các hệ thống xã hội, chính trị và kinh tế của thế giới chúng ta. Trong một thời gian quá dài, phần lớn mọi người đã phải chịu đựng sức nặng của sự bất bình đẳng, áp bức và bất công trong khi một thiểu số nhỏ đã được hưởng quyền truy cập vào sự giàu có, quyền lực và đặc quyền. Chúng tôi yêu cầu một thế giới nơi mọi người đều có cơ hội bình đẳng để phát triển, nơi </w:t>
      </w:r>
      <w:r>
        <w:lastRenderedPageBreak/>
        <w:t>nhân quyền được tôn trọng và bảo vệ, và nơi hạnh phúc của tất cả mọi người được ưu tiên hơn lợi nhuận của một số ít. Tầm nhìn của chúng tôi cho tương lai là một nơi mà các chính phủ thực sự đại diện cho những người mà họ phục vụ, nơi tham nhũng không được dung thứ,  và nơi nhu cầu của nhiều người lớn hơn mong muốn của một số ít. Chúng tôi yêu cầu bầu cử tự do và công bằng, và chúng tôi bác bỏ bất kỳ nỗ lực nào nhằm bịt miệng hoặc gạt ra ngoài lề những người lên tiếng cho quyền lợi của họ. Trong lĩnh vực kinh tế, chúng tôi bác bỏ quan điểm cho rằng nghèo đói và bất bình đẳng là không thể tránh khỏi. Chúng tôi đòi hỏi một nền kinh tế phục vụ nhu cầu của tất cả mọi người, không chỉ giới thượng lưu giàu có. Điều này có nghĩa là mức lương xứng đáng, thuế công bằng và hỗ trợ cho các chính sách tạo ra cơ hội kinh tế và giảm bất bình đẳng. Chúng tôi yêu cầu chấm dứt việc bóc lột người lao động và hủy hoại môi trường nhân danh lợi nhuận. Chúng tôi cũng yêu cầu chấm dứt phân biệt đối xử và áp bức dưới mọi hình thức. Tất cả mọi người, bất kể chủng tộc, giới tính, khuynh hướng tình dục hoặc bất kỳ đặc điểm nào khác, nên được đối xử với nhân phẩm và sự tôn trọng. Chúng tôi từ chối tất cả các hình thức cố chấp và đoàn kết với những người bị gạt ra bên lề hoặc bị bách hại. Đây không chỉ là những lời sáo rỗng. Chúng tôi cam kết hành động để mang lại những thay đổi này. Chúng tôi sẽ tổ chức, vận động và xuống đường để đòi hỏi một tương lai tốt đẹp hơn. Thế giới mà chúng ta hình dung nằm trong tầm tay của chúng ta, nhưng nó sẽ cần hành động tập thể và quyết tâm để đạt được nó. Chúng tôi kêu gọi tất cả những người chia sẻ tầm nhìn của chúng tôi tham gia cùng chúng tôi trong cuộc đấu tranh này. Cùng nhau, chúng ta có thể xây dựng một thế giới dựa trên công lý, bình đẳng và đoàn kết."}</w:t>
      </w:r>
    </w:p>
    <w:p w14:paraId="56A8846E" w14:textId="77777777" w:rsidR="00FC1DE0" w:rsidRDefault="00314C73">
      <w:r>
        <w:t>{"câu hỏi": "Tạo công thức cho món trứng tráng với tối thiểu ba thành phần.", "câu trả lời": "Công thức trứng tráng giăm bông và phô mai\n\nThành phần:\n- 2 quả trứng lớn\n- Muối và hạt tiêu cho vừa ăn\n- 1/4 chén giăm bông thái hạt lựu\n- 1/4 chén phô mai cheddar cắt nhỏ\n- 1 muỗng canh bơ\n\nHướng dẫn:\n\n1. Bắt đầu bằng cách đun nóng chảo chống dính trên lửa vừa. \n\n2. Trong một cái bát, đánh trứng với một nhúm muối và hạt tiêu cho đến khi đánh đều. \n\n3. Thêm bơ vào chảo và để nó tan chảy, đảm bảo bơ phủ lên toàn bộ bề mặt. \n\n4. Đổ trứng đã đánh vào chảo và để chúng nấu trong khoảng một phút cho đến khi các cạnh bắt đầu đông lại. \n\n5. Rắc giăm bông thái hạt lựu và phô mai cắt nhỏ lên một nửa món trứng tráng. \n\n6. Sử dụng thìa để cẩn thận gấp nửa còn lại của món trứng tráng lên giăm bông và phô mai. \n\n7. Để trứng tráng nấu cho đến khi phô mai tan chảy và trứng chín, khoảng 2 đến 3 phút. \n\n8. Nhẹ nhàng trượt trứng tráng ra đĩa và phục vụ nóng. Thưởng thức!"}</w:t>
      </w:r>
    </w:p>
    <w:p w14:paraId="19ED4CBA" w14:textId="77777777" w:rsidR="00FC1DE0" w:rsidRDefault="00314C73">
      <w:r>
        <w:t>{"câu hỏi": "Viết lại câu sau theo quan điểm ngôi thứ ba: \n\"Tôi đi bộ qua đường\"", "trả lời": "Họ đi bộ qua đường."}</w:t>
      </w:r>
    </w:p>
    <w:p w14:paraId="3FA52A1A" w14:textId="77777777" w:rsidR="00FC1DE0" w:rsidRDefault="00314C73">
      <w:r>
        <w:t>{"câu hỏi": "Xác định thứ tự tối ưu của các nhiệm vụ sau. - - Đi làm\n- Mua hàng tạp hóa\n- Cắt cỏ", "trả lời": "Thứ tự tối ưu của các nhiệm vụ có thể là:\n1. Đi làm \ n2. Mua hàng tạp hóa\n3. Cắt cỏ \ n \ nGiả sử rằng công việc bắt đầu vào một thời điểm cố định, sẽ hợp lý nhất nếu đi làm trước. Sau giờ làm việc, người ta có thể dừng lại ở cửa hàng tạp hóa để mua hàng tạp hóa. Cuối cùng, khi trở về nhà, nhiệm vụ cuối cùng phải làm là cắt cỏ."}</w:t>
      </w:r>
    </w:p>
    <w:p w14:paraId="3E4CF991" w14:textId="77777777" w:rsidR="00FC1DE0" w:rsidRDefault="00314C73">
      <w:r>
        <w:lastRenderedPageBreak/>
        <w:t>{"câu hỏi": "Tạo khảo sát với ít nhất năm câu hỏi liên quan đến trải nghiệm sở hữu thú cưng.", "câu trả lời": "Chào mừng bạn đến với khảo sát quyền sở hữu thú cưng của chúng tôi! Chúng tôi đánh giá cao bạn đã dành thời gian để trả lời những câu hỏi này và chia sẻ kinh nghiệm của bạn với chúng tôi. \n\n1. Bạn hiện đang sở hữu (các) loại vật nuôi nào? \n a. (Các)\n b. (Các) con mèo\n c. Cá\n d. (Các) loài chim \n e. (Các) loài bò sát \n f. Khác (vui lòng chỉ định) \ n \ n2. Bạn đã là chủ sở hữu vật nuôi được bao lâu rồi? \n a. Dưới 1 năm\n b. 1-3 năm\n c. 3-5 năm\n d. 5-10 năm\n e. Hơn 10 năm\n\n3. Trải nghiệm của bạn với quá trình nhận nuôi hoặc mua lại thú cưng như thế nào? \n a. Dễ dàng và đơn giản \ n b. Hơi thách thức \ n c. Rất khó \ n d. N / A (Tôi đã không nhận nuôi hoặc có được thú cưng của mình) \ n \ n4. Sở hữu thú cưng có thay đổi thói quen và lối sống hàng ngày của bạn không? Nếu vậy, làm thế nào?\n a. Có, đáng kể\n b. Vâng, phần nào \ n c. Không, hoàn toàn không \ n \ n5. Trên thang điểm từ 1-5, với 1 là hoàn toàn không và 5 là cực đoan, bạn hài lòng đến mức nào với trải nghiệm sở hữu thú cưng của mình? \n a. 1 - Không hài lòng chút nào\n b. 2 - Hơi hài lòng\n c. 3 - Hài lòng vừa phải\n d. 4 - Rất hài lòng\n e. 5 - Vô cùng hài lòng\n\nCảm ơn bạn đã tham gia khảo sát của chúng tôi. Phản hồi của bạn sẽ giúp chúng tôi hiểu rõ hơn về trải nghiệm của chủ sở hữu thú cưng và cải thiện dịch vụ của chúng tôi."}</w:t>
      </w:r>
    </w:p>
    <w:p w14:paraId="2A0F0C83" w14:textId="77777777" w:rsidR="00FC1DE0" w:rsidRDefault="00314C73">
      <w:r>
        <w:t>{"question": "Phân loại bài viết tin tức sau đây thành một trong ba thẻ đã cho. - Một trận động đất mạnh xảy ra ở Alaska vào ngày 30 tháng 11.", "Trả lời": "Tag: Thiên tai."}</w:t>
      </w:r>
    </w:p>
    <w:p w14:paraId="1E5FD974" w14:textId="77777777" w:rsidR="00FC1DE0" w:rsidRDefault="00314C73">
      <w:r>
        <w:t>{"câu hỏi": "Mô tả một cảnh diễn ra trong công viên.", "trả lời": "Trong công viên, mặt trời chiếu xuống một cánh đồng rộng mở, chiếu sáng cỏ xanh và chiếu ánh sáng ấm áp lên những cái cây dọc theo chu vi. Trẻ em đang chơi, cười và chạy xung quanh, cha mẹ chúng quan sát từ những chiếc ghế dài gần đó với nụ cười trên khuôn mặt. Một nhóm bạn đang đi dã ngoại trên một tấm chăn, tận hưởng thời tiết ấm áp và bầu bạn với nhau, trong khi một cặp vợ chồng tay trong tay đi dọc theo con đường uốn lượn qua công viên. Ở một bên, một người đàn ông đang ném đĩa bay cho của mình, nó háo hức đuổi theo nó, đuôi vẫy vẫy. Những con chim đang hót từ những cành cây phía trên, và ở phía xa một trận bóng đá đang diễn ra, các cầu thủ hét lên với nhau khi họ di chuyển quả bóng qua lại. Không khí tràn ngập âm thanh của những cuộc trò chuyện vui vẻ và tiếng cười, và mùi hương của hoa nở rộ và cỏ mới cắt thoang thoảng trong gió. \ n \ n Cảnh này trong công viên là một trong những thư giãn, tận hưởng và cộng đồng, với mọi người ở mọi lứa tuổi đến với nhau để tận hưởng ngày đẹp trời."}</w:t>
      </w:r>
    </w:p>
    <w:p w14:paraId="5E260524" w14:textId="77777777" w:rsidR="00FC1DE0" w:rsidRDefault="00314C73">
      <w:r>
        <w:t xml:space="preserve">{"câu hỏi": "Tạo dòng thời gian của Chiến tranh Cách mạng Hoa Kỳ từ năm 1775 đến năm 1783.", "câu trả lời": "Sau đây là dòng thời gian của các sự kiện quan trọng xảy ra trong Chiến tranh Cách mạng Hoa Kỳ từ năm 1775 đến năm 1783.\n\n1775:\n- 19 tháng 4: Trận Lexington &amp;; Concord, thường được coi là trận đánh đầu tiên của Chiến tranh Cách mạng.\n- 10 tháng 5: Quốc hội Lục địa lần thứ hai triệu tập.\n- 17 tháng 6:  - Trận Bunker Hill.\n- 31 tháng 12: Lục quân Lục địa do George Washington chỉ huy chịu thất bại trong trận Quebec.\n\n1776:\n- 15 tháng 1: Thomas Paine xuất bản "Common Sense.\"\n- 4 tháng 7: Tuyên ngôn Độc lập được Quốc hội Lục địa II thông qua.\n- 27 tháng 8: Trận Long Island - người Anh đánh bại người Mỹ.\n- 26 tháng 12:  Washington dẫn quân đến chiến thắng với cuộc tấn công bất ngờ trong trận Trenton\n\n\n1777:\n- 3 tháng 1: Trận Princeton - Quân </w:t>
      </w:r>
      <w:r>
        <w:lastRenderedPageBreak/>
        <w:t>đội Washington đánh bại quân Anh\n- 11 tháng 9: Trận Brandywine \n- 17 tháng 10: Anh đầu hàng tại Saratoga một bước ngoặt trong cuộc chiến\n\n1778:\n- 6 tháng 2: Pháp bước vào cuộc chiến chống Anh.\n- 18 tháng 6:  Người Anh từ bỏ Philadelphia.\n- 4 tháng 7: Người Mỹ kỷ niệm hai năm Tuyên ngôn Độc lập.\n\n1779:\n- 16 tháng 7: Mỹ chiến thắng trong trận Stony Point\n- 23 tháng 9: John Paul Jones, lãnh đạo hải quân Mỹ, nổi tiếng với câu nói "Tôi chưa bắt đầu chiến đấu". \n\n1780:\n- 12 tháng 5: Anh chiếm Charleston \n- 7 tháng 10:  Trận King's Mountain - một chiến thắng quyết định cho những người yêu nước\n\n\n1781:\n- 17 tháng 1: Trận Cowntpens\n- 28 tháng 9: Quân đội Mỹ và Pháp bắt đầu bao vây Yorktown.\n- 19 tháng 10: Anh đầu hàng tại Yorktown.\n\n1782:\n- 30 tháng 11: Hiệp ước hòa bình sơ bộ được ký kết tại Paris.\n\n1783:\n- 3 tháng 9: Hiệp ước Paris được ký kết,  chính thức kết thúc Chiến tranh Cách mạng.\n- 25 tháng 11: Quân đội Anh rời khỏi thành phố New York, thuộc địa cuối cùng của Anh tại Hoa Kỳ\n- 23 tháng 12: Washington từ chức tổng tư lệnh Lục quân Lục địa."}</w:t>
      </w:r>
    </w:p>
    <w:p w14:paraId="73A01349" w14:textId="77777777" w:rsidR="00FC1DE0" w:rsidRDefault="00314C73">
      <w:r>
        <w:t>{"câu hỏi": "Tạo bố cục trang web cho trang web mới.", "câu trả lời": "Đây là mô tả về bố cục tiềm năng cho một trang web mới:\n\nHeader:\n\nTiêu đề của trang sẽ chứa logo và tên trang web ở phía bên trái và menu điều hướng ở bên phải. Menu điều hướng sẽ bao gồm các liên kết đến các trang \"Home\", \"About us\", \"Services\", \"Contact us\" và \"Blog\" Area:\nKhu vực anh hùng:\nKhu vực anh hùng sẽ bao gồm một hình ảnh có chiều rộng đầy đủ với văn bản được phủ lên và nút kêu gọi hành động. Văn bản sẽ giới thiệu dịch vụ chính của trang web và nút sẽ đưa người dùng đến một trang nơi họ có thể tìm hiểu thêm về nó. \ n \ n Phần dịch vụ: \ nPhần dịch vụ sẽ chứa phần giới thiệu ngắn gọn về các dịch vụ do công ty cung cấp, tiếp theo là một hàng biểu tượng đại diện cho từng dịch vụ. Mỗi biểu tượng sẽ được kèm theo một mô tả ngắn và nút \"Tìm hiểu thêm" sẽ đưa người dùng đến một trang dành riêng cho dịch vụ đó. \ n \ nGiới thiệu về chúng tôi Phần: \ nPhần Giới thiệu sẽ bao gồm tổng quan ngắn gọn về lịch sử, sứ mệnh, giá trị và đội ngũ của công ty. Phần này sẽ bao gồm nút "Gặp gỡ nhóm \" sẽ đưa người dùng đến một trang chứa tiểu sử chi tiết của các thành viên trong nhóm. \ n \ n Lời chứng thực Phần: \ nPhần lời chứng thực sẽ bao gồm một băng chuyền giới thiệu các đánh giá và phản hồi từ khách hàng hài lòng. Mỗi bài đánh giá sẽ chứa một bức ảnh, tên, xếp hạng sao và một nhận xét ngắn gọn. \ n \ nLiên hệ với chúng tôi phần: \ nPhần Liên hệ với chúng tôi sẽ chứa một biểu mẫu liên hệ, cho phép người dùng gửi yêu cầu trực tiếp từ trang web. Nó cũng sẽ chứa số điện thoại, địa chỉ email và địa chỉ thực của công ty.\n\nFooter:\nChân trang sẽ chứa các liên kết đến hồ sơ truyền thông xã hội của công ty, mẫu đăng ký nhận bản tin và liên kết đến các trang \"Điều khoản &amp;; Điều kiện\" và \"Chính sách bảo mật". Chân trang cũng sẽ bao gồm thông tin bản quyền của công ty."}</w:t>
      </w:r>
    </w:p>
    <w:p w14:paraId="5F10D639" w14:textId="77777777" w:rsidR="00FC1DE0" w:rsidRDefault="00314C73">
      <w:r>
        <w:t>{"câu hỏi": "Đưa ra ví dụ về phương pháp hay nhất để liên lạc qua email.", "câu trả lời": "Một phương pháp hay nhất để liên lạc qua email là giữ cho email của bạn ngắn gọn và đi vào trọng tâm. Tránh các email dài dòng có chứa thông tin không liên quan. Thay vào đó, hãy nêu rõ mục đích email của bạn và bám sát thông tin quan trọng nhất. Điều này thể hiện sự tôn trọng thời gian của người nhận, và nó làm giảm khả năng nhầm lẫn hoặc hiểu lầm. Tóm lại, hãy giữ cho nó ngắn gọn, rõ ràng và phù hợp."}</w:t>
      </w:r>
    </w:p>
    <w:p w14:paraId="23F7288B" w14:textId="77777777" w:rsidR="00FC1DE0" w:rsidRDefault="00314C73">
      <w:r>
        <w:lastRenderedPageBreak/>
        <w:t>{"câu hỏi": "Liệt kê hai ưu điểm của việc sử dụng hồi quy tuyến tính.", "câu trả lời": "1. Sức mạnh dự đoán: Hồi quy tuyến tính cho phép các nhà phân tích dự đoán kết quả trong tương lai dựa trên dữ liệu trong quá khứ. Cụ thể, nó phân tích mối quan hệ giữa các biến phụ thuộc và độc lập, cho phép dự đoán chính xác một biến phụ thuộc khi các giá trị cụ thể của biến độc lập được đưa ra. \ n \ n2. Tính đơn giản và khả năng diễn giải: Hồi quy tuyến tính tương đối đơn giản để hiểu và giải thích. Nó cung cấp một cách rõ ràng, dễ hiểu để thể hiện mối quan hệ giữa các biến. Bằng cách tuân theo phương trình cho dòng phù hợp nhất, thật dễ dàng để thấy mỗi công cụ dự đoán ảnh hưởng đến kết quả như thế nào, do đó cho phép hiểu rõ hơn về dữ liệu."}</w:t>
      </w:r>
    </w:p>
    <w:p w14:paraId="5BDB1C2F" w14:textId="77777777" w:rsidR="00FC1DE0" w:rsidRDefault="00314C73">
      <w:r>
        <w:t>{"câu hỏi": "So sánh và đối chiếu một phân loại bayes ngây thơ và hồi quy logistic.", "câu trả lời": "Phân loại Naive Bayes và hồi quy logistic là hai thuật toán học máy được sử dụng rộng rãi thường được sử dụng cho các nhiệm vụ phân loại.\n\nNaive Bayes là một thuật toán học máy xác suất dựa trên định lý Bayes. Thuật toán này tính toán xác suất chung của các tổ hợp biến dự đoán khác nhau cho mỗi lớp và sau đó chọn lớp có xác suất cao nhất. Một giả định quan trọng trong Naive Bayes là tất cả các biến dự đoán độc lập với nhau cho lớp, còn được gọi là giả định độc lập có điều kiện "ngây thơ". Mặt khác, hồi quy logistic là một bộ phân loại tuyến tính sử dụng hàm logistic để mô hình hóa xác suất của mỗi lớp như một hàm của các biến dự đoán. Hàm logistic lấy bất kỳ đầu vào nào và tạo ra giá trị đầu ra từ 0 đến 1, có thể được hiểu là xác suất thuộc về lớp dương. Mô hình sau đó được học bằng cách điều chỉnh các tham số của hàm logistic để tối đa hóa khả năng của dữ liệu. \ n \ nMột trong những khác biệt chính giữa phân loại Naive Bayes và hồi quy logistic là các giả định cơ bản mà chúng đưa ra. Như đã đề cập trước đây, Naive Bayes giả định sự độc lập có điều kiện giữa các biến dự đoán, trong khi hồi quy logistic cho phép sự phụ thuộc giữa chúng. Điều này có nghĩa là các bộ phân loại Naive Bayes không hiệu quả khi có sự phụ thuộc mạnh mẽ giữa các biến dự đoán, trong khi hồi quy logistic có thể xử lý mối tương quan giữa các biến dự đoán. \ n \ n Một sự khác biệt khác giữa hai thuật toán là tính linh hoạt của chúng. Hồi quy logistic là một thuật toán linh hoạt hơn vì nó có thể mô hình hóa các mối quan hệ phức tạp giữa các biến dự đoán và biến phản hồi, trong khi Naive Bayes bị hạn chế hơn về mặt này. Ngoài ra, hồi quy logistic có thể cung cấp kết quả dễ hiểu hơn vì các hệ số của mô hình tiết lộ mối quan hệ giữa các biến dự đoán và biến phản hồi. \ n \ nVề hiệu quả tính toán, các bộ phân loại Naive Bayes thường nhanh hơn để đào tạo và đưa ra dự đoán vì chúng liên quan đến các phép tính xác suất đơn giản. Mặt khác, hồi quy logistic đòi hỏi một quá trình tối ưu hóa lặp đi lặp lại để ước tính các hệ số của mô hình. \ n \ nNhìn chung, sự lựa chọn giữa phân loại Naive Bayes và hồi quy logistic phụ thuộc vào vấn đề cụ thể trong tầm tay. Phân loại Naive Bayes là một lựa chọn tốt trong trường hợp các biến dự đoán độc lập có điều kiện và mô hình tương đối đơn giản, trong khi hồi quy logistic phù hợp hơn với các mô hình và tình huống phức tạp hơn trong đó có sự phụ thuộc giữa các biến dự đoán."}</w:t>
      </w:r>
    </w:p>
    <w:p w14:paraId="7FD5200C" w14:textId="77777777" w:rsidR="00FC1DE0" w:rsidRDefault="00314C73">
      <w:r>
        <w:t>{"question": "Đưa ra một danh sách các mục, loại bỏ các bản sao và xuất ra danh sách cuối cùng. - [3, 7, 8, 6, 4, 7, 3]", "trả lời": "Danh sách cuối cùng không trùng lặp là [3, 7, 8, 6, 4]."}</w:t>
      </w:r>
    </w:p>
    <w:p w14:paraId="2E3B588F" w14:textId="77777777" w:rsidR="00FC1DE0" w:rsidRDefault="00314C73">
      <w:r>
        <w:t xml:space="preserve">{"câu hỏi": "Hãy để 2^x là lũy thừa lớn nhất của 2 là hệ số 144, và hãy để 3^y là lũy thừa lớn nhất của 3 là hệ số 144. Đánh giá biểu thức sau: \n (1/5)^y - x\n", "trả lời": "Cho rằng 144 </w:t>
      </w:r>
      <w:r>
        <w:lastRenderedPageBreak/>
        <w:t>có thể được biểu thị là 2^4 * 3^2, chúng ta có thể xác định rằng lũy thừa lớn nhất của 2 là hệ số 144 là 2^4 và lũy thừa lớn nhất của 3 là hệ số 144 là 3^2.\n\nDo đó,  x = 4 và y = 2. Thay thế các giá trị này vào biểu thức, chúng ta nhận được:\n\n(1/5)^y - x = (1/5)^2 - 4\n\nSimplifying, ta nhận được:\n\n(1/5)^2 - 4 = (1/25) * (1 - 500)\n\n= (1/25) * (-499)\n\n= -199/25\n\nVì vậy, câu trả lời cuối cùng là -199/25."}</w:t>
      </w:r>
    </w:p>
    <w:p w14:paraId="35C12484" w14:textId="77777777" w:rsidR="00FC1DE0" w:rsidRDefault="00314C73">
      <w:r>
        <w:t>{"question": "Cho một từ, hãy phân loại nó thành một danh từ, động từ, tính từ hoặc trạng từ. - Nhanh", "trả lời": "Từ \"Quick\" có thể được phân loại là cả tính từ và trạng từ. Là một tính từ, nó mô tả một cái gì đó đặc trưng bởi tốc độ, trong khi như một trạng từ, nó mô tả một hành động được thực hiện nhanh chóng hoặc nhanh chóng."}</w:t>
      </w:r>
    </w:p>
    <w:p w14:paraId="4DA2A921" w14:textId="77777777" w:rsidR="00FC1DE0" w:rsidRDefault="00314C73">
      <w:r>
        <w:t>{"câu hỏi": "Cho một câu, phát hiện bất kỳ sự thiên vị tiềm ẩn nào trong đó. - Phụ nữ không phù hợp để trở thành nhà lãnh đạo.", "trả lời": "Câu này chứa đựng sự thiên vị giới tính vì nó khái quát hóa và đưa ra một tuyên bố không được hỗ trợ về khả năng của một giới tính cụ thể. Nó thúc đẩy một định kiến tiêu cực rằng phụ nữ không thể trở thành nhà lãnh đạo hiệu quả, điều này không đúng và có thể gây hại cho nhận thức và cơ hội cho phụ nữ trong vai trò lãnh đạo."}</w:t>
      </w:r>
    </w:p>
    <w:p w14:paraId="743F3445" w14:textId="77777777" w:rsidR="00FC1DE0" w:rsidRDefault="00314C73">
      <w:r>
        <w:t>{"câu hỏi": "Đưa ra những tuyên bố tiêu cực và tích cực, hãy gán cho mỗi người một điểm số tình cảm. - Tuyên bố tiêu cực: Tôi đã có một ngày tồi tệ.\nTuyên bố tích cực: Tôi đã đạt được tiến bộ lớn trong dự án của mình.", "câu trả lời": "Tuyên bố tiêu cực: Tôi đã có một ngày khủng khiếp. Điểm tình cảm: -0,8\nTuyên bố tích cực: Tôi đã đạt được tiến bộ lớn trong dự án của mình. Điểm tình cảm: 0.8"}</w:t>
      </w:r>
    </w:p>
    <w:p w14:paraId="37C540BD" w14:textId="77777777" w:rsidR="00FC1DE0" w:rsidRDefault="00314C73">
      <w:r>
        <w:t>{"question": "Cho một câu, tìm các từ đồng nghĩa với các từ trong câu đó. - Tôi đang cảm thấy thực sự hạnh phúc.", "trả lời": "Tôi (từ đồng nghĩa: tôi, bản thân tôi)\nam (từ đồng nghĩa: be, exist, remain)\nfeeling (từ đồng nghĩa: cảm giác, cảm xúc, trực giác)\nreally (từ đồng nghĩa: thực sự, chân thật, hoàn toàn)\nhappy (từ đồng nghĩa: nội dung, hài lòng, vui vẻ, vui mừng)"}</w:t>
      </w:r>
    </w:p>
    <w:p w14:paraId="25516E4D" w14:textId="77777777" w:rsidR="00FC1DE0" w:rsidRDefault="00314C73">
      <w:r>
        <w:t>{"question": "Với mỗi số nguyên dương n, hãy để n! biểu thị tích 1* 2* 3* \u22ef * (n-1)* n.\n\nPhần còn lại khi 9 là gì! được chia cho 11?", "Trả lời": "Để tìm phần còn lại khi 9! được chia cho 11:\n\n- Tính tích 1 * 2 * 3 * 4 * 5 * 6 * 7 * 8 * 9\n- Nhóm các thừa số thành các cặp nhân với 11 (ví dụ: 2 và 6, 3 và 4, v.v.) \n- Thay thế mỗi sản phẩm cặp bằng mod dư lượng 11 của nó (ví dụ: 2 * 6 \u2261 1 mod 11, 3 * 4 \u2261 5 mod 11, v.v.) \n- Nhân tất cả các dư lượng với nhau để có được mod dư lượng cuối cùng 11. \n\nTrong trường hợp này, dư lượng cuối cùng là 1, vì vậy phần còn lại khi 9! được chia cho 11 là 1."}</w:t>
      </w:r>
    </w:p>
    <w:p w14:paraId="40013911" w14:textId="77777777" w:rsidR="00FC1DE0" w:rsidRDefault="00314C73">
      <w:r>
        <w:t xml:space="preserve">{"question": "Tạo bài đánh giá phim từ mô tả sau. - Bộ phim là một câu chuyện hài phiêu lưu về một nhóm bạn thực hiện một nhiệm vụ nguy hiểm để cứu những người bạn sống trong ngục tối của họ.", "Trả lời": "Bộ phim hài phiêu lưu này chắc chắn sẽ khiến bạn cười và đứng trên mép ghế của bạn! Nó theo chân một nhóm bạn khi họ bắt tay vào một nhiệm vụ nguy hiểm để cứu những người bạn của họ sống trong ngục tối. Phản ứng hóa học giữa các diễn viên là không thể phủ nhận, và thời điểm hài hước của họ là đúng điểm. Các yếu tố hành động và phiêu lưu giữ cho cốt truyện di chuyển với tốc độ nhanh, trong khi sự hài hước </w:t>
      </w:r>
      <w:r>
        <w:lastRenderedPageBreak/>
        <w:t>thêm một giai điệu nhẹ nhàng cho bộ phim. Nhìn chung, bộ phim này là một chuyến đi hoang dã và không thể bỏ qua đối với những người hâm mộ thể loại hài phiêu lưu."}</w:t>
      </w:r>
    </w:p>
    <w:p w14:paraId="09F72AC1" w14:textId="77777777" w:rsidR="00FC1DE0" w:rsidRDefault="00314C73">
      <w:r>
        <w:t>{"câu hỏi": "Cho một bức ảnh của một số ngọn núi, tạo ra một bài thơ haiku về phong cảnh.", "câu trả lời": "Những ngọn núi hùng vĩ \nVươn cao, chạm vào bầu trời \nTác phẩm nghệ thuật vĩ đại của thiên nhiên."}</w:t>
      </w:r>
    </w:p>
    <w:p w14:paraId="6A2FDEF7" w14:textId="77777777" w:rsidR="00FC1DE0" w:rsidRDefault="00314C73">
      <w:r>
        <w:t>{"câu hỏi": "Đưa ra một bài viết về chính trị, xác định các điểm chính và tạo ra một infographic tương ứng. - Bài viết nói về một dự luật mới đã được giới thiệu tại Quốc hội đề xuất một số cải cách lớn trong hệ thống chăm sóc sức khỏe.", "trả lời": "Những điểm chính:\n- Một dự luật cải cách chăm sóc sức khỏe mới đã được giới thiệu tại Quốc hội.\n- Dự luật đề xuất những thay đổi lớn đối với hệ thống chăm sóc sức khỏe.\n\nInfographic:\n\nCải cách chăm sóc sức khỏe tại Quốc hội:\n----------------------------------------------\n|          Đề xuất thay đổi hệ thống: |\n|                                               |\n|                                                |\n|    - Một dự luật cải cách chăm sóc sức khỏe mới được giới thiệu |\n|                                               |\n|                                               |  \n|                                               |    \n|                                               | \n|                                               |    \n|                                               | \n|                                               |\n|                                               |\n|                                               |\n|                                               |\n|                                               |\n|                                               |\n|                                               |\n|                                               |\n----------------------------------------------"}</w:t>
      </w:r>
    </w:p>
    <w:p w14:paraId="4989940E" w14:textId="77777777" w:rsidR="00FC1DE0" w:rsidRDefault="00314C73">
      <w:r>
        <w:t>{"question": "Tạo danh sách ít nhất năm thuật toán máy tính được sử dụng trong Xử lý ngôn ngữ tự nhiên.", "trả lời": "1. Mô hình Markov ẩn (HMM): Được sử dụng để gắn thẻ một phần giọng nói, trong đó thuật toán dự đoán xác suất của một từ là một phần nhất định của lời nói với ngữ cảnh của nó trong một câu.\n\n2. Phân bổ Dirichlet tiềm ẩn (LDA): Được sử dụng để mô hình hóa chủ đề, trong đó thuật toán xác định các chủ đề tiềm ẩn trong một tập hợp các tài liệu và gán từng từ trong tài liệu cho một chủ đề. \ n \ n3. Bộ nhớ ngắn hạn dài hạn (LSTM): Được sử dụng để tạo ngôn ngữ và phân loại văn bản, trong đó thuật toán dự đoán từ tiếp theo trong một chuỗi dựa trên ngữ cảnh của các từ trước đó. \ n \ n4. Mạng nơ-ron tái phát (RNN): Được sử dụng để dịch ngôn ngữ và nhận dạng giọng nói, trong đó thuật toán xử lý chuỗi đầu vào một phần tử tại một thời điểm và sử dụng bộ nhớ trạng thái bên trong để ghi nhớ ngữ cảnh của các phần tử trước đó. \ n \ n5. Mạng nơ-ron tích chập (CNN): Được sử dụng để phân tích tình cảm và phân loại văn bản, trong đó thuật toán áp dụng các bộ lọc cho các tính năng cục bộ và nắm bắt mối quan hệ không gian giữa các yếu tố."}</w:t>
      </w:r>
    </w:p>
    <w:p w14:paraId="3E01AD42" w14:textId="77777777" w:rsidR="00FC1DE0" w:rsidRDefault="00314C73">
      <w:r>
        <w:t>{"question": "Cho các từ mẫu, điền vào chỗ trống. - _____ đi bộ xuống phố.", "trả lời": "đi bộ xuống phố."}</w:t>
      </w:r>
    </w:p>
    <w:p w14:paraId="6160A473" w14:textId="77777777" w:rsidR="00FC1DE0" w:rsidRDefault="00314C73">
      <w:r>
        <w:t>{"câu hỏi": "Phân loại cảm xúc trong cụm từ này. - \"Tôi rất tức giận!\"", "trả lời": "Cảm xúc trong cụm từ này là tức giận."}</w:t>
      </w:r>
    </w:p>
    <w:p w14:paraId="5391CA0F" w14:textId="77777777" w:rsidR="00FC1DE0" w:rsidRDefault="00314C73">
      <w:r>
        <w:t>{"câu hỏi": "Tạo năm tính từ để mô tả một quả cam", "câu trả lời": "1. Vibrant\n2. Ngon ngọt \ n3. Ngọt ngào\n4. Tang \ n5. Làm mới."}</w:t>
      </w:r>
    </w:p>
    <w:p w14:paraId="1B018C13" w14:textId="77777777" w:rsidR="00FC1DE0" w:rsidRDefault="00314C73">
      <w:r>
        <w:t xml:space="preserve">{"câu hỏi": "Tạo ra một phép ẩn dụ sáng tạo giải thích mục đích của điện thoại thông minh", "câu trả lời": "Điện thoại thông minh là Con dao giao tiếp của quân đội Thụy Sĩ - nhiều mặt, </w:t>
      </w:r>
      <w:r>
        <w:lastRenderedPageBreak/>
        <w:t>nhỏ gọn và được trang bị các công cụ cần thiết để điều hướng cuộc sống hiện đại. Giống như một con dao quân đội Thụy Sĩ có thể biến đổi từ một con dao đơn giản thành một tuốc nơ vít, dụng cụ mở lon và kéo chỉ bằng một cú búng nhanh, điện thoại thông minh biến thành máy ảnh, GPS, thiết bị âm nhạc và trợ lý ảo chỉ bằng một cú chạm ngón tay. Đó là công cụ sinh tồn tối thượng cho thời đại kỹ thuật số, giúp người dùng luôn kết nối, cập nhật thông tin và sẵn sàng cho bất cứ điều gì mang lại trong ngày."}</w:t>
      </w:r>
    </w:p>
    <w:p w14:paraId="25677A96" w14:textId="77777777" w:rsidR="00FC1DE0" w:rsidRDefault="00314C73">
      <w:r>
        <w:t>{"câu hỏi": "Giải thích loa thông minh là gì", "trả lời": "Loa thông minh là loa kích hoạt bằng giọng nói được trang bị trợ lý ảo được tạo bằng công nghệ Trí tuệ nhân tạo tiên tiến. Những chiếc loa này được thiết kế để đáp ứng các lệnh thoại khác nhau, cho phép người dùng phát nhạc, điều khiển các thiết bị nhà thông minh, kiểm tra thời tiết, đặt báo thức và thực hiện một loạt các tác vụ khác rảnh tay. Chúng thường được bật Wi-Fi và cũng có thể sử dụng Bluetooth để kết nối với các thiết bị khác. Một số loa thông minh phổ biến nhất bao gồm Amazon Echo, Google Home và Apple HomePod. Các trợ lý ảo của họ, chẳng hạn như Alexa, Google Assistant và Siri, tương ứng, sử dụng xử lý ngôn ngữ tự nhiên để hiểu lệnh thoại và phản hồi thích hợp, khiến chúng trở thành một công cụ tiện lợi và hữu ích cho nhiều người."}</w:t>
      </w:r>
    </w:p>
    <w:p w14:paraId="0DD6A37D" w14:textId="77777777" w:rsidR="00FC1DE0" w:rsidRDefault="00314C73">
      <w:r>
        <w:t xml:space="preserve">{"câu hỏi": "Tạo một bài luận thuyết phục thảo luận về lý do tại sao điện thoại di động nên bị cấm trong trường học", "câu trả lời": "Trong thời đại kỹ thuật số ngày nay, việc học sinh ở mọi lứa tuổi liên tục điều chỉnh màn hình điện thoại di động của họ là điều cực kỳ phổ biến. Cho dù đó là để cuộn qua các nguồn cấp dữ liệu truyền thông xã hội hoặc để gửi tin nhắn văn bản, việc sử dụng điện thoại di động đã ăn sâu vào cuộc sống của những người trẻ tuổi. Mặc dù sự tiện lợi và kết nối được cung cấp bởi điện thoại di động là không thể phủ nhận, nhưng người ta cũng phải xem xét những tác động tiêu cực mà các thiết bị này có thể có đối với cuộc sống học tập của học sinh, đặc biệt là trong môi trường học đường. Bài tiểu luận này sẽ tranh luận ủng hộ việc cấm điện thoại di động trong trường học vì một số lý do chính. Đầu tiên và quan trọng nhất, điện thoại di động là một nguồn gây mất tập trung đáng kể cho sinh viên. Các nghiên cứu đã chỉ ra rằng khi học sinh được phép sử dụng điện thoại di động trong lớp, mức độ chú ý của họ giảm đáng kể. Một báo cáo gần đây của Trường Kinh tế London cho thấy điểm kiểm tra ở các trường học tăng trung bình mười điểm phần trăm khi việc sử dụng điện thoại bị cấm. Điều này là do điện thoại tạo ra sự cám dỗ liên tục cho sinh viên điều chỉnh tài liệu giáo dục và thay vào đó tham gia vào thế giới kỹ thuật số của giải trí bất tận. Để tối đa hóa sự phát triển nhận thức và kết quả học tập của học sinh, điện thoại di động chỉ đơn giản là phải bị cấm trong trường học. \ n \ n Thứ hai, điện thoại di động cho phép gian lận trong các bài kiểm tra và kỳ thi, có thể gây hậu quả nghiêm trọng cho tính toàn vẹn học tập. Điện thoại hiện đại có thể truy cập internet và lưu trữ một lượng lớn thông tin. Chỉ trong vài giây, một học sinh có thể tra cứu câu trả lời cho một bài kiểm tra, nhận trợ giúp từ các nguồn trực tuyến hoặc thậm chí giao tiếp với các sinh viên khác trong một bài kiểm tra. Bằng cách cấm điện thoại di động, các trường học sẽ gửi một thông điệp rõ ràng đến học sinh rằng gian lận sẽ không được dung thứ, tạo tiền lệ cho sự liêm chính trong học tập trong suốt hành trình giáo dục của họ. Cuối cùng, sự hiện diện liên tục của điện thoại di động có thể duy trì văn hóa cô lập xã hội, nơi các tương tác mặt đối mặt được thay thế bằng giao tiếp ảo. Thay vì tham gia vào các hoạt động xã hội, cộng tác với các bạn cùng lớp hoặc tham gia </w:t>
      </w:r>
      <w:r>
        <w:lastRenderedPageBreak/>
        <w:t>các hoạt động ngoại khóa, học sinh có thể thấy mình dán mắt vào màn hình điện thoại. Hành vi này có thể trở thành một thói quen không lành mạnh khiến những người trẻ tuổi cảm thấy cô đơn và mất kết nối với bạn bè. Để khuyến khích sự sáng tạo, làm việc nhóm và tương tác xã hội thực sự, điều quan trọng là phải hạn chế sử dụng điện thoại di động trong trường học. Tóm lại, cấm điện thoại di động trong trường học sẽ là một bước tiến tới một môi trường học tập tốt hơn cho học sinh. Bằng cách loại bỏ những phiền nhiễu, cám dỗ và các hiệu ứng xã hội tiêu cực liên quan đến việc sử dụng điện thoại di động, sinh viên sẽ được trao quyền để đạt được tiềm năng học tập đầy đủ của họ. Mặc dù có thể có một số lập luận hợp lệ ủng hộ việc cho phép điện thoại di động trong trường học, nhưng bằng chứng cho thấy tác động tổng thể của chúng là bất lợi cho "}</w:t>
      </w:r>
    </w:p>
    <w:p w14:paraId="7E4AA176" w14:textId="77777777" w:rsidR="00FC1DE0" w:rsidRDefault="00314C73">
      <w:r>
        <w:t>{"câu hỏi": "Bày tỏ ý kiến của bạn về thực phẩm biến đổi gen", "trả lời": "Là một AI, tôi không có ý kiến cá nhân, tuy nhiên, tôi có thể cung cấp cho bạn thông tin về thực phẩm biến đổi gen.\n\nThực phẩm biến đổi gen (GM) đề cập đến cây trồng, thực vật và động vật có vật liệu di truyền đã bị thay đổi trong phòng thí nghiệm theo những cách không thể xảy ra tự nhiên. Mục tiêu thường là sản xuất thực phẩm có những đặc điểm mong muốn nhất định, chẳng hạn như khả năng kháng bệnh hoặc sâu bệnh, tăng hàm lượng dinh dưỡng, hoặc cải thiện hương vị hoặc ngoại hình. Có nhiều ý kiến khác nhau về việc sử dụng thực phẩm biến đổi gen. Những người ủng hộ thực phẩm biến đổi gen cho rằng nó có thể giúp tăng sản lượng lương thực và giảm đói ở các nước đang phát triển. Họ cũng tin rằng nó có thể giúp giảm tác động môi trường của nông nghiệp bằng cách giảm nhu cầu về thuốc trừ sâu và thuốc diệt cỏ. Mặt khác, các nhà phê bình thực phẩm biến đổi gen cho rằng không đủ thông tin về tác động lâu dài của việc tiêu thụ những thực phẩm này và chúng có thể gây rủi ro cho sức khỏe. Họ cũng lập luận rằng cây trồng biến đổi gen có thể gây hại cho môi trường bằng cách tạo ra "u201csuperweeds" có khả năng kháng thuốc diệt cỏ. Điều quan trọng là phải tiến hành nghiên cứu sâu hơn để xác định tác động đầy đủ của thực phẩm biến đổi gen đối với sức khỏe con người và môi trường.</w:t>
      </w:r>
    </w:p>
    <w:p w14:paraId="10212EC5" w14:textId="77777777" w:rsidR="00FC1DE0" w:rsidRDefault="00314C73">
      <w:r>
        <w:t>{"câu hỏi": "Dịch cụm từ \"quả táo đỏ\" sang tiếng Pháp.", "câu trả lời": "La pomme est rouge."}</w:t>
      </w:r>
    </w:p>
    <w:p w14:paraId="640BFBA1" w14:textId="77777777" w:rsidR="00FC1DE0" w:rsidRDefault="00314C73">
      <w:r>
        <w:t>{"question": "Tạo mật khẩu chứa 8 ký tự với một số và một ký tự đặc biệt.", "answer": "Đây là mật khẩu ngẫu nhiên đáp ứng yêu cầu của bạn: y$u6pLgT"}</w:t>
      </w:r>
    </w:p>
    <w:p w14:paraId="3AC134F1" w14:textId="77777777" w:rsidR="00FC1DE0" w:rsidRDefault="00314C73">
      <w:r>
        <w:t>{"câu hỏi": "Tạo ngân sách cơ bản cho một gia đình 4 người sống ở khu vực thành thị. - Mức lương 40.000 USD/năm", "trả lời": "Dựa trên mức lương 40.000 USD/năm, thu nhập hàng tháng của gia đình này sẽ vào khoảng 3.333 USD sau thuế. Dưới đây là bảng phân tích có thể có về ngân sách cơ bản cho gia đình 4 người này sống ở khu vực thành thị: \ n \ nNhà ở: $ 1000 (30% thu nhập hàng tháng) \ nTiện ích: $ 200 (6% thu nhập hàng tháng) \ nThực phẩm: $ 600 (18% thu nhập hàng tháng) \ nGiao thông vận tải: $ 300 (9% thu nhập hàng tháng) \ nChăm sóc sức khỏe: $ 200 (6% thu nhập hàng tháng) \ nBảo hiểm: $ 100 (3% thu nhập hàng tháng) \ nTiết kiệm:  $300 (9% thu nhập hàng tháng)\nEntertainment: $100 (3% thu nhập hàng tháng)\nClothing: $100 (3% thu nhập hàng tháng)\nKhác: $333 (10% thu nhập hàng tháng còn lại)\n\nTotal: $3,233\n\nĐây chỉ là một ngân sách khả thi và có thể thay đổi tùy thuộc vào chi phí và lối sống cụ thể của gia đình."}</w:t>
      </w:r>
    </w:p>
    <w:p w14:paraId="2118D925" w14:textId="77777777" w:rsidR="00FC1DE0" w:rsidRDefault="00314C73">
      <w:r>
        <w:lastRenderedPageBreak/>
        <w:t>{"câu hỏi": "Xác định 5 lỗi phổ biến cần tránh khi viết thư xin việc.", "trả lời": "1. Làm cho nó quá dài hoặc quá ngắn: Một lá thư xin việc phải ngắn gọn và đi vào trọng tâm. Một lá thư xin việc dài có thể áp đảo người quản lý tuyển dụng, trong khi một lá thư xin việc rất ngắn có thể ngụ ý sự thiếu nỗ lực hoặc quan tâm. Giữ nó ở một trang.\n\n2. Tập trung quá nhiều vào bản thân: Mặc dù điều quan trọng là làm nổi bật thành tích và kỹ năng của bạn, hãy nhớ rằng thư xin việc là cơ hội để bạn thể hiện cách bạn có thể đáp ứng nhu cầu của nhà tuyển dụng. Tập trung vào cách bạn có thể mang lại giá trị cho công ty. \ n \ n3. Lặp lại sơ yếu lý lịch của bạn: Thư xin việc của bạn nên bổ sung, không trùng lặp, sơ yếu lý lịch của bạn. Thay vì chỉ lặp lại thông tin trong sơ yếu lý lịch của bạn, hãy sử dụng thư xin việc của bạn để mở rộng kinh nghiệm của bạn và chia sẻ các ví dụ cụ thể chứng minh trình độ của bạn. \ n \ n4. Lạm dụng sáo rỗng \ u00e9s hoặc từ thông dụng: Tránh sử dụng các cụm từ như "người chơi nhóm" hoặc "người tự bắt đầu" đã mất ý nghĩa và tác động của chúng do sử dụng quá mức. Thay vào đó, hãy thể hiện cách bạn thể hiện những phẩm chất này thông qua các ví dụ và giai thoại cụ thể. Bỏ qua việc hiệu đính: Lỗi chính tả và lỗi ngữ pháp có thể tạo ấn tượng đầu tiên kém và gợi ý sự thiếu chú ý đến chi tiết. Hãy nhớ đọc kỹ thư xin việc của bạn trước khi gửi, và cân nhắc nhờ một người bạn hoặc người cố vấn xem xét nó."}</w:t>
      </w:r>
    </w:p>
    <w:p w14:paraId="514F20E1" w14:textId="77777777" w:rsidR="00FC1DE0" w:rsidRDefault="00314C73">
      <w:r>
        <w:t>{"câu hỏi": "Phân loại câu sau là tiêu cực hoặc tích cực.\n\n\"Hôm nay tôi đã có một ngày khủng khiếp.\"", "câu trả lời": "Tiêu cực."}</w:t>
      </w:r>
    </w:p>
    <w:p w14:paraId="63AD39AB" w14:textId="77777777" w:rsidR="00FC1DE0" w:rsidRDefault="00314C73">
      <w:r>
        <w:t>{"câu hỏi": "Điền vào chỗ trống bằng một từ thích hợp:\n\n_ của mùa hè mang đến ngày nóng và đêm dài.", "câu trả lời": "Sự xuất hiện của mùa hè mang đến ngày nóng và đêm dài."}</w:t>
      </w:r>
    </w:p>
    <w:p w14:paraId="078A3E79" w14:textId="77777777" w:rsidR="00FC1DE0" w:rsidRDefault="00314C73">
      <w:r>
        <w:t>{"câu hỏi": "Chỉnh sửa câu sau cho ngữ pháp và dấu câu:\n\new quyết định đi bộ đường dài và thời tiết rất tuyệt", "trả lời": "Chúng tôi quyết định đi bộ đường dài, và thời tiết thật tuyệt."}</w:t>
      </w:r>
    </w:p>
    <w:p w14:paraId="5D8B6A44" w14:textId="77777777" w:rsidR="00FC1DE0" w:rsidRDefault="00314C73">
      <w:r>
        <w:t>{"question": "Viết một email thân mật cho bạn bè của bạn về một sự kiện sắp tới. - Một buổi hòa nhạc vào tối thứ bảy tới", "trả lời": "Này đó!\n\nBạn thế nào? Đã được một thời gian kể từ lần cuối cùng chúng ta bắt kịp, và tôi có một số tin tức thú vị muốn chia sẻ với bạn! Có một buổi hòa nhạc diễn ra vào tối thứ Bảy tới mà tôi biết bạn sẽ thích. Đội hình thật tuyệt vời, và tôi biết chúng tôi sẽ có một khoảng thời gian tuyệt vời như vậy để hòa mình vào một số giai điệu yêu thích của mình. Thêm vào đó, đó là lý do hoàn hảo để mặc quần áo và có một đêm đi chơi trên thị trấn! \ n \ nTôi rất muốn bạn đi cùng tôi, vì vậy hãy cho tôi biết nếu bạn rảnh vào tối thứ Bảy tới. Chúng tôi có thể mua vé cùng nhau và lên kế hoạch cho tất cả các chi tiết. Không thể chờ đợi để nhận được phản hồi từ bạn và hy vọng có một thời gian tuyệt vời cùng nhau tại buổi hòa nhạc!\n\nHãy chăm sóc,\n[Your Name]"}</w:t>
      </w:r>
    </w:p>
    <w:p w14:paraId="4878A964" w14:textId="77777777" w:rsidR="00FC1DE0" w:rsidRDefault="00314C73">
      <w:r>
        <w:t xml:space="preserve">{"câu hỏi": "Giải thích khái niệm kiến tạo mảng.", "trả lời": "Kiến tạo mảng là lý thuyết khoa học giải thích sự chuyển động của vỏ Trái đất. Chuyển động này được gây ra bởi sự hiện diện của các mảng lớn tạo nên thạch quyển của Trái đất, được tạo thành từ lớp vỏ và lớp phủ trên. Những tấm này không cố định, mà là chúng di chuyển tương đối với nhau trên bề mặt Trái đất. Có tổng cộng bảy mảng chính và một số mảng nhỏ di chuyển với tốc độ vài cm mỗi năm, được điều khiển bởi dòng đối lưu trong lớp phủ bên dưới lớp vỏ Trái đất. Sự chuyển động của các mảng này có thể gây ra các hiện tượng khác nhau như phun trào núi </w:t>
      </w:r>
      <w:r>
        <w:lastRenderedPageBreak/>
        <w:t>lửa, động đất và tạo ra các ngọn núi. Một trong những khía cạnh quan trọng nhất của kiến tạo mảng là khái niệm trôi dạt lục địa. Lý thuyết này đề xuất rằng các lục địa của Trái đất đã từng được nối với nhau trong một vùng đất duy nhất được gọi là Pangaea. Theo thời gian, vùng đất này vỡ ra, và các lục địa bắt đầu di chuyển xa nhau, cuối cùng đạt đến vị trí ngày nay của chúng. Kiến tạo mảng cũng giúp giải thích sự hiện diện của các đặc điểm địa chất khác nhau như rãnh đại dương, rặng núi giữa đại dương và dãy núi. Những đặc điểm này là kết quả của sự tương tác giữa các tấm khác nhau, có thể di chuyển về phía trước, ra xa hoặc cạnh nhau. Khi hai mảng va chạm, nó có thể dẫn đến sự hình thành của các ngọn núi, trong khi sự tách rời của hai mảng có thể dẫn đến việc tạo ra lớp vỏ đại dương mới ở các rặng núi giữa đại dương. Nhìn chung, lý thuyết kiến tạo mảng cung cấp một lời giải thích toàn diện cho nhiều quá trình động lực học hình thành bề mặt Trái đất."}</w:t>
      </w:r>
    </w:p>
    <w:p w14:paraId="58073060" w14:textId="77777777" w:rsidR="00FC1DE0" w:rsidRDefault="00314C73">
      <w:r>
        <w:t>{"câu hỏi": "Làm thế nào để bạn gấp một chiếc thuyền giấy?", "câu trả lời": "Dưới đây là các bước để làm một chiếc thuyền giấy từ một tờ giấy hình chữ nhật:\n\n1. Bắt đầu với một tờ giấy hình chữ nhật, với mặt dài nằm ngang trước mặt bạn. \ n2. Gấp giấy làm đôi theo chiều ngang, nhăn nó và sau đó mở ra. Bây giờ bạn sẽ có một nếp nhăn ngang trung tâm. \ n3. Gấp các cạnh trên và dưới của giấy vào nếp nhăn trung tâm, và nhăn chúng để tạo ra một hình chữ nhật hẹp hơn. \ n4. Gấp các cạnh trên và dưới một lần nữa vào nếp gấp trung tâm, sau đó làm phẳng chúng xuống để tạo ra một dải rất mỏng. \ n5. Gấp hai cạnh ngắn vào nếp gấp trung tâm để tạo hình nhọn ở mỗi đầu.\n6. Mở các nếp gấp bạn vừa tạo ở một đầu của tờ giấy và làm phẳng nó xuống để tạo ra một hình kim cương. Lặp lại bước này ở đầu bên kia.\n7. Lấy góc trên cùng của hình kim cương và gấp nó xuống góc dưới cùng. Lật tờ giấy lại, và làm tương tự ở phía bên kia.\n8. Một lần nữa, mở các nếp gấp ở một đầu và làm phẳng tờ giấy thành hình kim cương. Lặp lại bước này ở đầu bên kia.\n9. Nhẹ nhàng kéo hai mặt của tờ giấy ra khỏi các góc trên cùng của viên kim cương, và tiếp tục kéo và làm phẳng các mặt xuống cho đến khi bạn đã tạo thành một hình dạng thuyền. \ n10. Bây giờ bạn có thể định hình con thuyền bằng cách đẩy hai bên, và điều chỉnh hình dạng của đáy để làm cho nó phẳng.\n\nThuyền giấy của bạn đã hoàn thành và sẵn sàng ra khơi!"}</w:t>
      </w:r>
    </w:p>
    <w:p w14:paraId="26D7C4EB" w14:textId="77777777" w:rsidR="00FC1DE0" w:rsidRDefault="00314C73">
      <w:r>
        <w:t>{"question": "Lấy văn bản này làm đầu vào và xuất ra một bản tóm tắt. - Cúm là bệnh nhiễm trùng do virus cúm gây ra. Các triệu chứng của bệnh cúm bao gồm sốt, đau họng và đau nhức cơ thể. Để ngăn chặn sự lây lan của virus, mọi người nên thực hành vệ sinh tốt, chẳng hạn như rửa tay thường xuyên.", "Trả lời": "Cúm là một căn bệnh do virus cúm gây ra và gây ra các triệu chứng như sốt, đau họng và đau nhức cơ thể. Các biện pháp phòng ngừa bao gồm thực hành vệ sinh tốt, như rửa tay thường xuyên."}</w:t>
      </w:r>
    </w:p>
    <w:p w14:paraId="3EAA3061" w14:textId="77777777" w:rsidR="00FC1DE0" w:rsidRDefault="00314C73">
      <w:r>
        <w:t>{"câu hỏi": "Từ những từ sau, hãy chọn từ có cùng từ gốc. - Chiến lược, chiến lược", "trả lời": "Từ 'chiến lược' có cùng từ gốc với 'Chiến lược'."}</w:t>
      </w:r>
    </w:p>
    <w:p w14:paraId="220EDE3E" w14:textId="77777777" w:rsidR="00FC1DE0" w:rsidRDefault="00314C73">
      <w:r>
        <w:t xml:space="preserve">{"question": "Viết email cho khách hàng để thông báo cho họ về việc ra mắt sản phẩm mới. - Sản phẩm mới được gọi là SuperJet 2.", "trả lời": "Kính gửi Quý khách hàng,\n\nChúng tôi hy vọng email này tìm thấy bạn tốt. Chúng tôi rất vui mừng thông báo về việc ra mắt sản phẩm mới nhất của chúng tôi, SuperJet 2. Sản phẩm hiện đại này đã được thiết kế với công nghệ mới nhất để mang lại cho bạn hiệu suất và trải nghiệm người dùng tốt nhất. \ n \ n Nhóm của chúng tôi đã làm việc không mệt mỏi để đảm bảo rằng SuperJet 2 đáp ứng nhu </w:t>
      </w:r>
      <w:r>
        <w:lastRenderedPageBreak/>
        <w:t>cầu của bạn và vượt quá mong đợi của bạn. Chúng tôi tự tin rằng bạn sẽ ấn tượng với các tính năng và khả năng tiên tiến của nó. \ n \ nChúng tôi mời bạn khám phá SuperJet 2 và tự mình xem nó có thể nâng cao thói quen hàng ngày của bạn như thế nào. Bạn có thể tìm thêm thông tin về sản phẩm này trên trang web của chúng tôi hoặc vui lòng liên hệ với nhóm dịch vụ khách hàng của chúng tôi nếu có bất kỳ câu hỏi hoặc thắc mắc nào. \ n \ n Cảm ơn bạn đã tiếp tục hỗ trợ và trung thành. Chúng tôi mong muốn cung cấp cho bạn những sản phẩm và dịch vụ chất lượng cao nhất.\n\nBest regards,\n[Your Company\u2019s Name]"}</w:t>
      </w:r>
    </w:p>
    <w:p w14:paraId="2F70C4AB" w14:textId="77777777" w:rsidR="00FC1DE0" w:rsidRDefault="00314C73">
      <w:r>
        <w:t>{"question": "Thiết kế kiến trúc hệ thống cho tác vụ xử lý dữ liệu. - Hệ thống nên xử lý tài liệu văn bản và chuyển đổi chúng thành tệp âm thanh.", "trả lời": "Sau đây mô tả kiến trúc hệ thống có thể có cho tác vụ xử lý dữ liệu nhất định:\n\n1. ** Mô-đun tiếp nhận tài liệu: ** Mô-đun này chịu trách nhiệm nhận, xác minh và phân tích cú pháp các tài liệu văn bản. Dữ liệu có thể được tải lên bởi người dùng thông qua giao diện hoặc lấy từ vị trí lưu trữ. Các tài liệu được xác minh về định dạng và kích thước, sau đó chúng được phân tích cú pháp để xử lý.\n\n2. ** Mô-đun xử lý văn bản: ** Mô-đun này áp dụng các kỹ thuật xử lý ngôn ngữ tự nhiên (NLP) để xử lý văn bản trong tài liệu, chia nó thành các câu riêng lẻ và phân tích ngữ pháp và cú pháp. Nó cũng sẽ sử dụng một mô hình ngôn ngữ để hiểu ngữ cảnh của văn bản để chuẩn bị cho quá trình chuyển văn bản thành giọng nói (TTS). \ n \ n3. ** Mô-đun chuyển văn bản thành giọng nói: ** Mô-đun này sử dụng công cụ TTS để chuyển đổi văn bản đã xử lý thành âm thanh. Công cụ có thể tạo ra lời nói sống động như thật bằng cách sử dụng các kỹ thuật học sâu. Mô-đun này sẽ được cấu hình để tạo ra giọng nói được yêu cầu hoặc giọng nói khác nhau cho các ngôn ngữ khác nhau dựa trên văn bản đầu vào. \ n \ n4. ** Mô-đun tạo tệp âm thanh: ** Mô-đun này tạo tệp âm thanh ở định dạng được chỉ định (chẳng hạn như MP3 hoặc WAV). Siêu dữ liệu của tệp được đặt với tên tài liệu và các chi tiết liên quan khác.\n\n5. ** Mô-đun lưu trữ: ** Các tệp âm thanh được tạo sẽ được chuyển sang mô-đun lưu trữ. Mô-đun này có thể là cục bộ hoặc dựa trên đám mây. Không gian lưu trữ phải có kích thước thích hợp để chứa các tệp được tạo.\n\n6. ** Mô-đun phân phối: ** Mô-đun này đảm bảo rằng các tệp âm thanh được tạo được gửi đến người dùng yêu cầu hoặc được lưu trữ ở vị trí dự định. Việc phân phối có thể ở dạng tải xuống, email hoặc tải lên tự động đến một máy chủ được chỉ định. \ n \ n Tất cả các mô-đun được kết nối và quản lý bởi một đơn vị xử lý trung tâm điều phối luồng dữ liệu và quản lý quy trình xử lý tổng thể. Hệ thống có thể được mở rộng bằng cách bổ sung thêm sức mạnh xử lý nếu khối lượng tài liệu cần xử lý lớn. Ngoài ra, một hệ thống giám sát và ghi nhật ký có thể được đưa ra để theo dõi hiệu suất, lỗi và thống kê sử dụng của hệ thống."}</w:t>
      </w:r>
    </w:p>
    <w:p w14:paraId="1435AD4A" w14:textId="77777777" w:rsidR="00FC1DE0" w:rsidRDefault="00314C73">
      <w:r>
        <w:t>{"question": "Kết hợp những từ này theo giới tính của chúng. - chien \u2013 dog", "answer": "\"Chien\" là một danh từ nam tính trong tiếng Pháp."}</w:t>
      </w:r>
    </w:p>
    <w:p w14:paraId="6A45A933" w14:textId="77777777" w:rsidR="00FC1DE0" w:rsidRDefault="00314C73">
      <w:r>
        <w:t xml:space="preserve">{"câu hỏi": "Kể tên ba sáng kiến Nhân quyền có ảnh hưởng trên thế giới ngày nay.", "Trả lời": "Ba sáng kiến Nhân quyền có ảnh hưởng trên thế giới hiện nay là:\n\n1. Tổ chức Ân xá Quốc tế: Tổ chức Ân xá Quốc tế là một tổ chức nhân quyền toàn cầu hoạt động để bảo vệ và thúc đẩy nhân quyền trên toàn thế giới. Tổ chức này tiến hành nghiên cứu và vận động về một loạt các vấn đề, bao gồm tù nhân lương tâm, án tử hình, quyền tị nạn và tự do ngôn luận. \n\n2. Tổ chức Theo dõi Nhân quyền: Tổ chức Theo dõi Nhân quyền là một tổ chức nhân </w:t>
      </w:r>
      <w:r>
        <w:lastRenderedPageBreak/>
        <w:t>quyền hàng đầu khác được biết đến với các cuộc điều tra chuyên sâu và vận động về các vấn đề nhân quyền trên toàn thế giới. Tổ chức này tập trung vào một loạt các vấn đề bao gồm quyền cho trẻ em, phụ nữ, người LGBTQ + và các nhóm thiểu số dân tộc và tôn giáo. \ n \ n3. Hội đồng Nhân quyền Liên Hợp Quốc: Hội đồng Nhân quyền Liên Hợp Quốc là một cơ quan liên chính phủ chịu trách nhiệm thúc đẩy và bảo vệ nhân quyền trên toàn thế giới. Hội đồng bao gồm 47 quốc gia thành viên và họp thường xuyên để thảo luận và giải quyết các vi phạm nhân quyền, đưa ra các khuyến nghị và thúc đẩy việc thực hiện các tiêu chuẩn nhân quyền quốc tế."}</w:t>
      </w:r>
    </w:p>
    <w:p w14:paraId="0D790802" w14:textId="77777777" w:rsidR="00FC1DE0" w:rsidRDefault="00314C73">
      <w:r>
        <w:t>{"câu hỏi": "Hãy cho tôi một danh sách các vật phẩm đại diện cho 5 yếu tố của tự nhiên.", "câu trả lời": "Đây là danh sách các vật phẩm đại diện cho 5 yếu tố của tự nhiên:\n\n1. Trái đất - Một loại cây, đất, đá hoặc đất sét trong chậu.\n2. Nước - Một ly nước, vỏ sò hoặc cá trong bát.\n3. Lửa - Một ngọn nến, than củi hoặc que diêm.\n4. Không khí - Một chiếc lông vũ, chuông gió hoặc diều.\n5. Ether (hoặc Không gian) - Một cái bình, một chiếc đồng hồ cát hoặc một tinh thể trong suốt."}</w:t>
      </w:r>
    </w:p>
    <w:p w14:paraId="7734FF94" w14:textId="77777777" w:rsidR="00FC1DE0" w:rsidRDefault="00314C73">
      <w:r>
        <w:t>{"câu hỏi": "Mô tả sự khác biệt giữa nhà thầu độc lập và nhân viên.", "trả lời": "Nhà thầu độc lập và nhân viên là hai loại công nhân riêng biệt khác nhau về mối quan hệ pháp lý và tài chính của họ với chủ lao động.\n\nNhà thầu độc lập là một cá nhân tự làm chủ cung cấp dịch vụ cho doanh nghiệp trên cơ sở từng dự án, thường được điều chỉnh bởi hợp đồng phác thảo các điều khoản công việc của họ. Nhà thầu có quyền kiểm soát cách họ thực hiện nhiệm vụ của mình và thường chịu trách nhiệm cung cấp tài nguyên và công cụ của riêng họ. Các nhà thầu cũng thường chịu trách nhiệm trả thuế của chính họ và không nhận được các lợi ích như bảo hiểm y tế hoặc kỳ nghỉ có lương từ chủ lao động của họ. Mặt khác, nhân viên là một cá nhân được một doanh nghiệp thuê để thực hiện một công việc cụ thể một cách thường xuyên. Nhân viên chịu sự kiểm soát của người sử dụng lao động về cách họ thực hiện công việc và thường nhận được mức lương hoặc tiền lương thường xuyên, cũng như các lợi ích như bảo hiểm y tế, kỳ nghỉ có lương và kế hoạch nghỉ hưu. Người sử dụng lao động có trách nhiệm khấu trừ và nộp thuế thay cho nhân viên. \ n \ n Một điểm khác biệt chính giữa hai là mức độ trách nhiệm và trách nhiệm. Các nhà thầu độc lập thường chịu trách nhiệm về hành động và sai lầm của chính họ, trong khi người sử dụng lao động có thể phải chịu trách nhiệm về hành động của nhân viên của họ. Ngoài ra, các quyền và sự bảo vệ dành cho nhân viên, chẳng hạn như luật lương tối thiểu và làm thêm giờ, không áp dụng cho các nhà thầu độc lập."}</w:t>
      </w:r>
    </w:p>
    <w:p w14:paraId="473DBC36" w14:textId="77777777" w:rsidR="00FC1DE0" w:rsidRDefault="00314C73">
      <w:r>
        <w:t>{"question": "Phân loại các thể loại âm nhạc sau: - - Punk\n- Jazz\n- Heavy metal", "answer": "- Punk: Thể loại nhạc rock\n- Jazz: Thể loại nhạc jazz\n- Heavy metal: Thể loại nhạc rock"}</w:t>
      </w:r>
    </w:p>
    <w:p w14:paraId="266A4F97" w14:textId="77777777" w:rsidR="00FC1DE0" w:rsidRDefault="00314C73">
      <w:r>
        <w:t xml:space="preserve">{"câu hỏi": "Mô tả quy trình đặt hàng quần áo trực tuyến.", "trả lời": "Quy trình đặt hàng quần áo trực tuyến rất đơn giản và thuận tiện. Dưới đây là các bước để làm theo:\n\n1. Chọn một cửa hàng quần áo trực tuyến: Bắt đầu bằng cách chọn một cửa hàng quần áo trực tuyến có uy tín và đáng tin cậy cung cấp nhiều lựa chọn quần áo phù hợp với phong cách, ngân sách và sở thích của bạn. Một số cửa hàng quần áo trực tuyến phổ biến bao gồm Amazon, ASOS, H &amp;M, Zara và nhiều cửa hàng khác. \ n \ n2. Duyệt qua lựa chọn quần áo: Điều hướng đến phần quần áo của cửa hàng và bắt đầu duyệt qua các danh mục khác nhau, </w:t>
      </w:r>
      <w:r>
        <w:lastRenderedPageBreak/>
        <w:t>chẳng hạn như áo, quần, váy và phụ kiện. Bạn có thể sử dụng các bộ lọc như kích thước, màu sắc, giá hoặc thương hiệu để thu hẹp tìm kiếm của mình.\n\n3. Chọn các mặt hàng để mua: Khi bạn tìm thấy quần áo hoặc phụ kiện mà bạn thích, hãy chọn kích thước và màu sắc mong muốn của bạn và thêm chúng vào giỏ hàng trực tuyến của bạn. \ n \ n4. Xem lại giỏ hàng của bạn: Trước khi thanh toán, hãy xem lại các mặt hàng trong giỏ hàng của bạn, thực hiện bất kỳ thay đổi cần thiết nào, chẳng hạn như cập nhật số lượng hoặc xóa mặt hàng. Đảm bảo rằng bạn đã áp dụng mọi mã khuyến mãi hoặc giảm giá hiện hành.\n\n5. Thanh toán: Khi bạn đã hài lòng với các mặt hàng trong giỏ hàng của mình, hãy tiến hành thanh toán. Bạn sẽ được nhắc nhập thông tin vận chuyển và thanh toán của mình. Một số cửa hàng quần áo trực tuyến cũng cung cấp các phương thức thanh toán khác nhau như thẻ tín dụng / thẻ ghi nợ, PayPal hoặc tiền mặt khi giao hàng. \ n \ n6. Chờ giao hàng: Sau khi đặt hàng, bạn sẽ nhận được email xác nhận với thông tin chi tiết về ngày giao hàng dự kiến. Theo dõi thông tin theo dõi được cung cấp để theo dõi tiến trình gói hàng của bạn.\n\n7. Hãy thử quần áo của bạn: Khi quần áo của bạn đến, hãy thử chúng để đảm bảo chúng vừa vặn và đáp ứng mong đợi của bạn. Hầu hết các cửa hàng quần áo trực tuyến đều có chính sách hoàn trả, vì vậy hãy đảm bảo bạn biết các bước cần làm theo trong trường hợp bạn cần trả lại hoặc trao đổi. Tóm lại, đặt hàng quần áo trực tuyến rất dễ dàng, nhanh chóng và thuận tiện. Bạn có thể chọn từ nhiều kiểu dáng khác nhau và giao chúng ngay trước cửa nhà bạn."}</w:t>
      </w:r>
    </w:p>
    <w:p w14:paraId="577C23E1" w14:textId="77777777" w:rsidR="00FC1DE0" w:rsidRDefault="00314C73">
      <w:r>
        <w:t>{"question": "Create a MongoDB query to retrieve data within a specific range.", "answer": "Đây là một truy vấn MongoDB ví dụ truy xuất dữ liệu trong một phạm vi cụ thể:\n\n'db.collectionName.find({ \"fieldName\": { $gt: value1, $lt: value2 } })'\n\nTrong truy vấn này, 'collectionName' đề cập đến tên của bộ sưu tập bạn đang truy vấn, 'fieldName' đề cập đến tên của trường bạn muốn lọc,  và 'value1' và 'value2' xác định phạm vi giá trị bạn muốn truy xuất. Các toán tử '$gt' và '$lt' có nghĩa là \"greater than\" và \"less than\", tương ứng. Truy vấn này sẽ truy xuất tất cả các tài liệu từ bộ sưu tập được chỉ định trong đó giá trị của trường được chỉ định lớn hơn 'value1' và nhỏ hơn 'value2'.\n\nBạn có thể điều chỉnh truy vấn này cho phù hợp với nhu cầu của mình bằng cách thay đổi tên bộ sưu tập, tên trường và giá trị. Bạn cũng có thể sử dụng toán tử '$gte' và '$lte' để bao gồm các giá trị điểm cuối trong phạm vi (tức là \"lớn hơn hoặc bằng\" và \"nhỏ hơn hoặc bằng\")."}</w:t>
      </w:r>
    </w:p>
    <w:p w14:paraId="50794847" w14:textId="77777777" w:rsidR="00FC1DE0" w:rsidRDefault="00314C73">
      <w:r>
        <w:t xml:space="preserve">{"câu hỏi": "Sáng tác một câu chuyện với phần đầu, phần giữa và phần kết thúc.", "câu trả lời": "Ngày xửa ngày xưa, ở một vùng đất xa xôi, có một cô gái trẻ tên Alice sống với cha mẹ trong một ngôi nhà nhỏ. Alice là một cô gái giàu trí tưởng tượng, không yêu gì hơn là khám phá rừng và đồng cỏ phía sau nhà, và cô sẽ dành hàng giờ chơi đùa giữa những bông hoa và cây cối. Một ngày nọ, khi đang lang thang trong rừng, Alice tình cờ gặp một cái hố thỏ tò mò. Là một cô gái thích phiêu lưu, cô trèo vào bên trong, và trước khi cô nhận ra điều đó, cô đã rơi xuống một thế giới kỳ diệu, tuyệt vời không giống bất kỳ thế giới nào cô từng thấy trước đây. Trong thế giới này, Alice đã gặp tất cả các loại sinh vật kỳ lạ và kỳ diệu, bao gồm Mèo Cheshire, Mad Hatter và Nữ hoàng của những trái tim. Lúc đầu, cô sợ hãi và hơi choáng ngợp bởi tất cả sự hỗn loạn và điên rồ bao quanh cô, nhưng khi cô đi qua vùng đất phi thường này, cô bắt đầu nhìn thấy vẻ đẹp và sự ngạc nhiên trong mọi thứ xung quanh mình. Cuối cùng, Alice quyết định rằng đã đến lúc trở về nhà, nhưng cô sẽ không bao giờ quên cuộc hành trình đáng kinh ngạc của mình qua hang thỏ. Cô nhận ra rằng thế giới đầy ma thuật và kỳ </w:t>
      </w:r>
      <w:r>
        <w:lastRenderedPageBreak/>
        <w:t>diệu, và tất cả những gì cô phải làm là mở mắt và để trí tưởng tượng của mình bay bổng. Từ đó trở đi, cô ấy sống cuộc sống của mình với một cảm giác phiêu lưu và niềm vui mới, luôn tìm kiếm vẻ đẹp và sự mê hoặc vượt xa bình thường."}</w:t>
      </w:r>
    </w:p>
    <w:p w14:paraId="57D6A7F4" w14:textId="77777777" w:rsidR="00FC1DE0" w:rsidRDefault="00314C73">
      <w:r>
        <w:t>{"question": "Giải thích cách GitHub có thể được sử dụng như một công cụ quản lý dự án.", "trả lời": "GitHub là một dịch vụ lưu trữ kho lưu trữ trực tuyến cho phép các nhà phát triển lưu trữ, chia sẻ và cộng tác trên mã của họ. Nhưng ngoài chức năng chính là kho lưu trữ mã, GitHub còn có nhiều tính năng khiến nó trở thành một công cụ quản lý dự án tuyệt vời cho các nhóm phát triển phần mềm. \ n \ nMột số tính năng này bao gồm: \ n \ n1. Vấn đề: Tính năng Vấn đề của GitHub đóng vai trò như một trình theo dõi tác vụ tích hợp, cho phép các thành viên trong nhóm tạo, chỉ định và theo dõi các vấn đề liên quan đến dự án của họ. Các vấn đề có thể được phân loại bằng cách sử dụng nhãn, được gán cho các mốc cụ thể và được thảo luận thông qua nhận xét, giúp các nhóm dễ dàng quản lý và theo dõi lỗi, cải tiến và các nhiệm vụ khác. Các mốc quan trọng: Với Milestones, GitHub cho phép các nhóm đặt thời hạn, phân công nhiệm vụ và theo dõi tiến độ hướng tới các mục tiêu cụ thể. Điều này có thể cực kỳ hữu ích trong việc giữ cho các thành viên trong nhóm tập trung và có tổ chức khi họ làm việc hướng tới các cột mốc dự án cụ thể. \ n \ n3. Bảng dự án: Bảng dự án trong GitHub đóng vai trò là công cụ để tổ chức các nhiệm vụ và theo dõi tiến độ trong bảng kiểu Kanban. Các thành viên trong nhóm có thể tạo các cột (ví dụ: To-Do, In Progress, Done) và thêm thẻ đại diện cho các vấn đề hoặc nhiệm vụ. Các thẻ có thể được kéo và thả giữa các cột, cung cấp một đại diện trực quan về tiến độ của dự án. \ n \ n4. Đánh giá mã: Tính năng Pull Request của GitHub cho phép các thành viên trong nhóm xem xét và thảo luận về các thay đổi mã trước khi hợp nhất chúng vào cơ sở mã chính. Điều này có thể giúp đảm bảo rằng mã sạch, được viết tốt và đáp ứng các tiêu chuẩn của dự án trước khi nó được hợp nhất. \ n \ n5. Cộng tác: GitHub giúp các thành viên trong nhóm dễ dàng cộng tác trên mã, với các tính năng như nhận xét và thảo luận nội tuyến, quy trình công việc yêu cầu phân nhánh và kéo và thông báo thời gian thực. Điều này có thể giúp đảm bảo rằng mọi người đều ở trên cùng một trang và các thay đổi được thực hiện với đầu vào và sự chấp thuận của toàn bộ nhóm. Nhìn chung, kho lưu trữ mã, theo dõi vấn đề, quản lý dự án và các tính năng cộng tác của GitHub làm cho nó trở thành một công cụ tuyệt vời để quản lý các dự án phát triển phần mềm. Bằng cách sử dụng GitHub làm công cụ quản lý dự án, các nhóm có thể hợp lý hóa quy trình làm việc, cải thiện khả năng cộng tác và giữ cho dự án của họ được tổ chức tốt và đi đúng hướng."}</w:t>
      </w:r>
    </w:p>
    <w:p w14:paraId="60F62583" w14:textId="77777777" w:rsidR="00FC1DE0" w:rsidRDefault="00314C73">
      <w:r>
        <w:t>{"question": "Tạo mục lục cho báo cáo.", "answer": "Mục lục\n\nI. Tóm tắt điều hành\n A. Mục đích của báo cáo\n B. Những phát hiện chính\n C. Kết luận và khuyến nghị\n\nII. Giới thiệu\n A. Thông tin cơ bản\n B. Mục tiêu và phạm vi báo cáo\n C. Phương pháp luận\n\nIII. Những phát hiện chính\n A. Kết quả phân tích\n B. Thảo luận về kết quả\n C. Ý nghĩa\n\nIV. Kết luận\n A. Tóm tắt các điểm chính\n B. Giải thích các phát hiện\n C. Khuyến nghị hành động\n\nV. Phụ lục\n A. Thông tin bổ sung\n B. Bảng dữ liệu\n C. Tài liệu tham khảo và thư mục."}</w:t>
      </w:r>
    </w:p>
    <w:p w14:paraId="5E0A05AE" w14:textId="77777777" w:rsidR="00FC1DE0" w:rsidRDefault="00314C73">
      <w:r>
        <w:t xml:space="preserve">{"câu hỏi": "Thêm 3 ví dụ về các quốc gia có tổng diện tích dưới 500.000 km2.", "trả lời": "Đây là ba quốc gia có tổng diện tích dưới 500.000 km2:\n\n1. Đan Mạch - Quốc gia </w:t>
      </w:r>
      <w:r>
        <w:lastRenderedPageBreak/>
        <w:t>Scandinavia này có tổng diện tích khoảng 42.951 km2.\n\n2. Singapore - Quốc đảo Singapore có tổng diện tích khoảng 728,3 km2.\n\n3. Costa Rica - Nằm ở Trung Mỹ, Costa Rica có tổng diện tích khoảng 51.100 km2."}</w:t>
      </w:r>
    </w:p>
    <w:p w14:paraId="4188BE0D" w14:textId="77777777" w:rsidR="00FC1DE0" w:rsidRDefault="00314C73">
      <w:r>
        <w:t>{"question": "Phân loại hai mục sau đây là động vật có vú hoặc bò sát: - Axolotl, Cá heo", "trả lời": "Axolotl: Bò sát\nCá heo: Động vật có vú"}</w:t>
      </w:r>
    </w:p>
    <w:p w14:paraId="35EFCA65" w14:textId="77777777" w:rsidR="00FC1DE0" w:rsidRDefault="00314C73">
      <w:r>
        <w:t>{"question": "Kể tên một trò chơi truyền thống được chơi bởi hai người chơi.", "trả lời": "Một trò chơi truyền thống được chơi bởi hai người chơi là Cờ vua."}</w:t>
      </w:r>
    </w:p>
    <w:p w14:paraId="4B345E15" w14:textId="77777777" w:rsidR="00FC1DE0" w:rsidRDefault="00314C73">
      <w:r>
        <w:t>{"câu hỏi": "Tóm tắt những điểm chính trong bài phát biểu của Tổng thống Obama tại Đại hội Quốc gia Dân chủ năm 2016.", "Trả lời": "Trong bài phát biểu tại Đại hội Quốc gia Dân chủ năm 2016, Tổng thống Obama đã ủng hộ Hillary Clinton làm tổng thống và nêu bật uy tín, kinh nghiệm và tính cách của bà. Ông nhấn mạnh về những tiến bộ mà nước Mỹ đã đạt được trong nhiệm kỳ của mình và cảnh báo không nên thụt lùi. Ông chỉ trích Donald Trump vì đã không đưa ra bất kỳ giải pháp thực sự nào cho những thách thức mà người dân Mỹ phải đối mặt. Obama kêu gọi người Mỹ bác bỏ sự hoài nghi và nắm lấy hy vọng và sự thống nhất, và khuyến khích họ tham gia vào tiến trình dân chủ và bỏ phiếu. Ông nhấn mạnh tầm quan trọng của việc làm việc cùng nhau để đạt được các mục tiêu chung và sự tiến bộ liên tục của đất nước."}</w:t>
      </w:r>
    </w:p>
    <w:p w14:paraId="330A19DB" w14:textId="77777777" w:rsidR="00FC1DE0" w:rsidRDefault="00314C73">
      <w:r>
        <w:t>{"câu hỏi": "Liệt kê 3 nghệ sĩ rap nổi tiếng.", "trả lời": "Ba nghệ sĩ rap nổi tiếng là:\n\n1. Drake\n2. Kendrick Lamar\n3. J. Cole"}</w:t>
      </w:r>
    </w:p>
    <w:p w14:paraId="258EB250" w14:textId="77777777" w:rsidR="00FC1DE0" w:rsidRDefault="00314C73">
      <w:r>
        <w:t>{"câu hỏi": "Diễn giải câu sau:\n\nCô ấy không thể tin vào vận may của mình.", "trả lời": "Cô ấy không tin mình may mắn như thế nào."}</w:t>
      </w:r>
    </w:p>
    <w:p w14:paraId="6E5B730A" w14:textId="77777777" w:rsidR="00FC1DE0" w:rsidRDefault="00314C73">
      <w:r>
        <w:t>{"câu hỏi": "Loại ngôn ngữ tượng hình nào được sử dụng trong câu sau?\n\nAnh ta đói như một con gấu.", "câu trả lời": "Loại ngôn ngữ tượng hình được sử dụng trong câu \"Anh ta đói như gấu\" là một ví dụ. Điều này là do nó so sánh mức độ đói của người đó với mức độ đói của một con gấu bằng cách sử dụng từ \"as,\" đặc biệt chỉ ra sự so sánh."}</w:t>
      </w:r>
    </w:p>
    <w:p w14:paraId="45592784" w14:textId="77777777" w:rsidR="00FC1DE0" w:rsidRDefault="00314C73">
      <w:r>
        <w:t>{"câu hỏi": "Quốc gia châu Phi nào lớn nhất theo dân số?", "câu trả lời": "Tính đến năm 2021, Nigeria là quốc gia đông dân nhất ở châu Phi và là quốc gia đông dân thứ bảy trên thế giới với dân số ước tính hơn 211 triệu người."}</w:t>
      </w:r>
    </w:p>
    <w:p w14:paraId="084DC78D" w14:textId="77777777" w:rsidR="00FC1DE0" w:rsidRDefault="00314C73">
      <w:r>
        <w:t>{"question": "Chuyển đổi vị trí của hai từ trong một câu. - Cô ấy về nhà muộn.", "trả lời": "Cô ấy về nhà muộn."}</w:t>
      </w:r>
    </w:p>
    <w:p w14:paraId="2AED2279" w14:textId="77777777" w:rsidR="00FC1DE0" w:rsidRDefault="00314C73">
      <w:r>
        <w:t>{"question": "Đo độ dài của một chuỗi (số ký tự, bao gồm khoảng trắng và dấu câu). - Câu này có 25 ký tự.", "đáp án": "Độ dài của chuỗi đã cho \"Câu này có 25 ký tự.\" là 32 ký tự."}</w:t>
      </w:r>
    </w:p>
    <w:p w14:paraId="665042EA" w14:textId="77777777" w:rsidR="00FC1DE0" w:rsidRDefault="00314C73">
      <w:r>
        <w:t xml:space="preserve">{"câu hỏi": "Sáng tác một câu chuyện bằng cách sử dụng các từ đã cho. - lửa, bóng bay, vòng cổ, dũng cảm", "trả lời": "Ngày xửa ngày xưa, ở một vùng đất xa xôi, có một lễ hội lớn. Đó là một lễ kỷ niệm hàng năm và mọi người từ khắp vương quốc đã đến để xem khinh khí cầu. Bầu trời tràn ngập những quả bóng bay đầy màu sắc với đủ hình dạng và kích cỡ. Một quả bóng bay như vậy có hình dạng như một con rồng phun lửa, và bên trong là một cậu bé dũng </w:t>
      </w:r>
      <w:r>
        <w:lastRenderedPageBreak/>
        <w:t>cảm. Cậu luôn mơ ước được bay trên khinh khí cầu và cuối cùng đã thực hiện được ước mơ của mình. Khi cậu bay ngày càng cao hơn, cậu bé nhận thấy chiếc vòng cổ tuyệt đẹp mà mẹ cậu đã tặng cậu trước khi cậu rời đi. Đó là mặt dây chuyền của một hiệp sĩ dũng cảm, mà mẹ anh nói sẽ bảo vệ anh trên hành trình. Cậu bé cảm thấy một sự can đảm dâng trào trong trái tim mình và biết rằng, với chiếc vòng cổ, không gì có thể làm hại cậu. \n\n\nĐột nhiên, một cơn gió mạnh thổi qua bầu trời, khiến quả bóng bay hình lửa tung lên và quay. Cậu bé giữ chặt và dũng cảm lái khinh khí cầu qua gió. Với sợi dây chuyền quanh cổ, anh biết mình có thể vượt qua bất cứ điều gì. Cuối cùng, gió lắng xuống và cậu bé hạ cánh an toàn xuống khinh khí cầu. Tất cả những người đã nhìn thấy anh ta vượt qua cơn bão đều ngạc nhiên trước sự dũng cảm của anh ta. Kể từ ngày đó, cậu bé luôn đeo chiếc vòng cổ của mình, biết rằng nó đã cho cậu sức mạnh và lòng can đảm để đối mặt với bất kỳ thử thách nào đến với mình."}</w:t>
      </w:r>
    </w:p>
    <w:p w14:paraId="3023E55F" w14:textId="77777777" w:rsidR="00FC1DE0" w:rsidRDefault="00314C73">
      <w:r>
        <w:t>{"câu hỏi": "Mô tả quá trình thực vật sử dụng ánh sáng mặt trời để tạo ra năng lượng", "trả lời": "Thực vật sử dụng một quá trình gọi là quang hợp để chuyển đổi ánh sáng mặt trời thành năng lượng hóa học dưới dạng glucose hoặc đường. Quá trình quang hợp diễn ra trong lục lạp của tế bào thực vật, nơi chất diệp lục và các sắc tố khác hấp thụ ánh sáng mặt trời. Năng lượng từ ánh sáng mặt trời được sử dụng để phân tách các phân tử nước thành hydro và oxy. Oxy được giải phóng vào không khí như một sản phẩm phụ của quá trình này. Khi ánh sáng mặt trời chiếu vào các phân tử diệp lục trong lá, nó kích thích các electron bên trong nó. Các photon từ ánh sáng mặt trời đánh bật các electron ra khỏi chất diệp lục, và một phân tử nước được tách ra để cung cấp các electron thay thế. Sau khi phân tử nước được phân tách, oxy được sản xuất và giải phóng, và các thành phần cuối cùng được đặt đúng chỗ. Bước tiếp theo liên quan đến một loạt các phản ứng hóa học sử dụng năng lượng từ ánh sáng mặt trời và hydro từ các phân tử nước để tạo ra glucose. Phân tử glucose được tạo ra bằng cách kết hợp carbon dioxide từ không khí với hydro. Phản ứng tạo ra một phân tử năng lượng cao sau đó được chuyển đổi thành glucose bởi bộ máy hóa học của cây. Glucose sau đó có thể được sử dụng bởi các tế bào của thực vật như một nguồn năng lượng, hoặc nó có thể được chuyển đổi thành các hợp chất hữu cơ khác, chẳng hạn như cellulose hoặc tinh bột, và được lưu trữ để sử dụng sau này. Thông qua quá trình quang hợp, thực vật có thể bẫy và lưu trữ năng lượng từ ánh sáng mặt trời, cung cấp cả năng lượng cho bản thân và oxy cho các sinh vật sống khác."}</w:t>
      </w:r>
    </w:p>
    <w:p w14:paraId="6C234999" w14:textId="77777777" w:rsidR="00FC1DE0" w:rsidRDefault="00314C73">
      <w:r>
        <w:t xml:space="preserve">{"question": "Mô tả tác phẩm của một nghệ sĩ nổi tiếng. - Nghệ sĩ: Salvador Dali", "trả lời": "Salvador Dali là một nghệ sĩ Tây Ban Nha được biết đến rộng rãi như một nhà lãnh đạo của phong trào Siêu thực, và là một trong những nghệ sĩ giàu trí tưởng tượng nhất trong lịch sử. Tài năng nghệ thuật đáng kinh ngạc của anh ấy, niềm đam mê thử nghiệm và tính cách lập dị đã khiến anh ấy trở thành một đại diện nổi bật của tiên phong. \ n \ nDali \ u2019s công việc rất rộng lớn và đa dạng. Nó thường được đặc trưng bởi những phẩm chất nổi bật, giàu trí tưởng tượng và giống như giấc mơ. Dali đã sử dụng kỹ thuật rất chi tiết và có tính thực tế cao, thường mang lại sự sống cho các vật thể khác thường và phong cảnh kỳ lạ trong các bức tranh của mình. Đối với Dali, không có gì là không thể, đó là lý do tại sao công việc của ông chứa đầy những vị trí bất thường, ảo ảnh quang học và các vật thể biến hình. \ n \ n Một số tác phẩm nổi tiếng nhất của ông bao gồm \u201cThe Persistence of Memory\u201d, nơi những chiếc đồng hồ bỏ túi tan chảy được trưng bày trong một phong cảnh đẹp như mơ; và </w:t>
      </w:r>
      <w:r>
        <w:lastRenderedPageBreak/>
        <w:t>\u201cSwans Reflecting Elephants\u201d, nơi phản chiếu trong hồ của thiên nga biến thành voi. Tác phẩm của Dali \u2019s cũng chứa đầy tính biểu tượng, thường đi sâu vào các chủ đề về cái chết, ham muốn và nỗi sợ hãi trong tiềm thức.\n\nDali tài năng ấn tượng và khả năng tiếp tục sản xuất các tác phẩm độc đáo trên nhiều phương tiện, bao gồm tranh vẽ, điêu khắc và đồ trang sức, đã mang lại cho ông danh tiếng là một trong những nghệ sĩ sáng tạo và hiệu quả nhất trong thời đại của mình."}</w:t>
      </w:r>
    </w:p>
    <w:p w14:paraId="20CB557D" w14:textId="77777777" w:rsidR="00FC1DE0" w:rsidRDefault="00314C73">
      <w:r>
        <w:t>{"câu hỏi": "Đưa ra bốn lời khuyên về cách duy trì mối quan hệ tốt", "trả lời": "1. Giao tiếp là chìa khóa: Điều cần thiết là giao tiếp cởi mở và trung thực với những người trong cuộc sống của bạn. Đừng ngần ngại chia sẻ suy nghĩ và cảm xúc của bạn, nhưng cũng lắng nghe tích cực và cố gắng hiểu quan điểm của người khác. \ n \ n2. Thể hiện sự đánh giá cao: Hãy để những người trong cuộc sống của bạn biết rằng bạn coi trọng và đánh giá cao họ. Những cử chỉ nhỏ của lòng tốt, chẳng hạn như nói lời cảm ơn, khen ngợi hoặc làm điều gì đó chu đáo, có thể đi một chặng đường dài trong việc củng cố các mối quan hệ. \ n \ n3. Dành thời gian chất lượng bên nhau: Hãy cố gắng dành thời gian chất lượng với những người quan trọng với bạn. Cho dù đó là một bữa tối hàng tuần, một hoạt động cuối tuần hay chỉ đi dạo cùng nhau, dành thời gian bên nhau sẽ giúp tạo ra một mối quan hệ và làm sâu sắc thêm kết nối của bạn. \ n \ n4. Giải quyết xung đột: Không có mối quan hệ nào hoàn toàn không có xung đột. Khi bất đồng nảy sinh, điều quan trọng là tiếp cận chúng với một tâm trí cởi mở và sẵn sàng thỏa hiệp. Thay vì đổ lỗi, hãy tập trung vào việc tìm ra giải pháp phù hợp với cả hai bên. Hãy nhớ rằng một mối quan hệ lành mạnh dựa trên sự tôn trọng lẫn nhau, sự đồng cảm và mong muốn làm cho mọi thứ hoạt động."}</w:t>
      </w:r>
    </w:p>
    <w:p w14:paraId="339B6D42" w14:textId="77777777" w:rsidR="00FC1DE0" w:rsidRDefault="00314C73">
      <w:r>
        <w:t>{"câu hỏi": "Đánh giá cách giúp đỡ ai đó có thể tạo ra sự khác biệt trong cuộc sống của họ.", "Câu trả lời": "Giúp đỡ ai đó có thể tạo ra sự khác biệt lớn trong cuộc sống của họ theo nhiều cách. Khi bạn giúp đỡ ai đó, bạn cung cấp cho họ sự hỗ trợ và hỗ trợ mà họ cần, điều này có thể tác động tích cực đến hạnh phúc của họ, giảm căng thẳng và cải thiện chất lượng cuộc sống của họ. Ví dụ, giúp đỡ ai đó đang gặp khó khăn về tài chính có thể giảm bớt gánh nặng tài chính trước mắt của họ, cho phép họ tập trung vào sự ổn định lâu dài. Giúp đỡ ai đó đang gặp khó khăn với một nhiệm vụ có thể giúp họ cải thiện kỹ năng, xây dựng sự tự tin và cuối cùng đạt được mục tiêu của họ. Hỗ trợ ai đó cô đơn hoặc trải qua thời gian khó khăn có thể mang lại cho họ cảm giác thoải mái, đồng hành và hỗ trợ tinh thần, điều này có thể cải thiện đáng kể sức khỏe tinh thần của họ. Ngoài ra, giúp đỡ ai đó có thể tạo ra hiệu ứng gợn sóng của lòng tốt và sự hào phóng. Khi ai đó nhận được sự giúp đỡ, họ thường cảm thấy biết ơn và được truyền cảm hứng để trả nó về phía trước, điều đó có nghĩa là họ cũng có thể tiếp tục giúp đỡ người khác. Điều này có thể tạo ra một chu kỳ tử tế tích cực trong một cộng đồng, có thể cải thiện sức khỏe tổng thể của mọi người liên quan. Tóm lại, giúp đỡ ai đó có thể tạo ra sự khác biệt đáng kể trong cuộc sống của họ và trong cuộc sống của những người xung quanh, bằng cách cung cấp hỗ trợ và hỗ trợ rất cần thiết, cải thiện sức khỏe tâm thần, xây dựng kỹ năng và sự tự tin của họ,  và truyền cảm hứng cho họ để trả tiền về phía trước."}</w:t>
      </w:r>
    </w:p>
    <w:p w14:paraId="6CBB5670" w14:textId="77777777" w:rsidR="00FC1DE0" w:rsidRDefault="00314C73">
      <w:r>
        <w:t xml:space="preserve">{"câu hỏi": "Giải thích sự khác biệt giữa điện thoại di động và điện thoại thông minh", "trả lời": "Điện thoại di động, còn được gọi là điện thoại di động, là một thiết bị cầm tay cho phép bạn thực hiện và nhận cuộc gọi điện thoại, và trong một số trường hợp, gửi và nhận tin nhắn </w:t>
      </w:r>
      <w:r>
        <w:lastRenderedPageBreak/>
        <w:t>văn bản. Điều này được thực hiện thông qua kết nối mạng không dây. Điện thoại di động cơ bản thường có các tính năng hạn chế và chỉ có thể thực hiện các chức năng cơ bản, chẳng hạn như gọi điện và nhắn tin. Mặt khác, điện thoại thông minh là một loại điện thoại di động có các khả năng và tính năng tiên tiến, tương tự như của máy tính. Ngoài việc thực hiện và nhận cuộc gọi và gửi tin nhắn văn bản, điện thoại thông minh có thể cung cấp truy cập internet, email, điều hướng GPS và khả năng tải xuống và chạy ứng dụng. Điện thoại thông minh cũng thường có camera chất lượng cao, màn hình cảm ứng và các tính năng nâng cao khác. Tóm lại, sự khác biệt chính giữa điện thoại di động và điện thoại thông minh là điện thoại thông minh có các khả năng và tính năng tiên tiến vượt xa gọi điện và nhắn tin cơ bản."}</w:t>
      </w:r>
    </w:p>
    <w:p w14:paraId="69F0023E" w14:textId="77777777" w:rsidR="00FC1DE0" w:rsidRDefault="00314C73">
      <w:r>
        <w:t>{"câu hỏi": "Ví dụ về thứ gì đó không yêu cầu tham số đầu vào là gì?", "câu trả lời": "Một ví dụ về thứ không yêu cầu tham số đầu vào là gọi ngày hoặc giờ hiện tại từ đồng hồ của hệ thống, sử dụng các hàm như 'time.time()' trong mô-đun 'time' của Python hoặc 'Date.now()' trong đối tượng 'Date' của JavaScript. Các hàm này không yêu cầu bất kỳ đối số nào được truyền và chúng chỉ trả về ngày và giờ hiện tại."}</w:t>
      </w:r>
    </w:p>
    <w:p w14:paraId="3792F298" w14:textId="77777777" w:rsidR="00FC1DE0" w:rsidRDefault="00314C73">
      <w:r>
        <w:t>{"question": "Chỉ ra cách khâu một mẫu thêu đơn giản. - Hoa văn là một thiết kế Bowtie đơn giản.", "trả lời": "Dưới đây là một số bước bạn có thể làm theo để khâu một mẫu thêu nơ đơn giản:\n\n1. Thu thập tài liệu của bạn. Bạn sẽ cần một vòng thêu, một mảnh vải, kim, chỉ nha khoa thêu và kéo. \ n \ n2. Bắt đầu bằng cách phác thảo hoặc truy tìm thiết kế nơ lên vải của bạn. Bạn có thể sử dụng bút mực biến mất hoặc một công cụ đánh dấu khác.\n\n3. Cố định vải của bạn trong vòng thêu của bạn. Đảm bảo rằng nó căng.\n\n4. Xâu kim bằng chỉ nha khoa thêu. Bạn có thể sử dụng một sợi đơn, hoặc tăng gấp đôi để có vẻ ngoài táo bạo hơn.\n\n5. Bắt đầu khâu dọc theo các đường nét của thiết kế nơ. Bạn có thể sử dụng một đường khâu phía sau để phác thảo hình dạng, hoặc điền nó vào bằng các mũi khâu satin. \ n \ n6. Khi bạn đã điền vào toàn bộ thiết kế, hãy buộc sợi chỉ của bạn ở mặt sau và cắt bất kỳ phần thừa nào. \ n \ n7. Bạn có thể chọn thêm bất kỳ chi tiết bổ sung nào như đổ bóng hoặc tô sáng vào thiết kế thêu nơ của mình.\n\n8. Một khi bạn hài lòng với đường khâu của mình, hãy tháo vải ra khỏi vòng và ủi nó để loại bỏ bất kỳ nếp nhăn nào. \ n \ n Bây giờ bạn có một thiết kế thêu nơ đơn giản! Bạn có thể sử dụng nó như một yếu tố trang trí trên quần áo hoặc phụ kiện, hoặc đóng khung nó để trưng bày."}</w:t>
      </w:r>
    </w:p>
    <w:p w14:paraId="1B71848B" w14:textId="77777777" w:rsidR="00FC1DE0" w:rsidRDefault="00314C73">
      <w:r>
        <w:t xml:space="preserve">{"question": "Viết một bài phát biểu giới thiệu dịch vụ mới của công ty. - Dịch vụ mới của chúng tôi là một nền tảng giúp các doanh nghiệp tự động hóa dịch vụ khách hàng của họ.", "trả lời": "Thưa quý vị, các vị khách quý, tôi rất vui mừng được giới thiệu cải tiến mới nhất của công ty chúng tôi - một nền tảng được thiết kế để cách mạng hóa dịch vụ khách hàng của các doanh nghiệp. \ n \ nChúng tôi hiểu rằng trong thế giới nhịp độ nhanh ngày nay, khách hàng mong đợi phản hồi nhanh chóng và hiệu quả cho các truy vấn và mối quan tâm của họ. Đây có thể là một thách thức đối với nhiều doanh nghiệp, đặc biệt là khi nhân viên dịch vụ khách hàng bị hạn chế hoặc khi có quá nhiều yêu cầu. \ n \ n Đây là lúc dịch vụ mới của chúng tôi xuất hiện. Nền tảng của chúng tôi được thiết kế để giúp các doanh nghiệp tự động hóa các quy trình dịch vụ khách hàng của họ. Với sự trợ giúp của công nghệ tiên tiến, bao gồm AI và máy học, chúng tôi cho phép các công ty trả lời khách hàng một cách nhanh </w:t>
      </w:r>
      <w:r>
        <w:lastRenderedPageBreak/>
        <w:t>chóng, hiệu quả và chính xác. Sử dụng dịch vụ của chúng tôi, các doanh nghiệp giờ đây có thể trả lời các câu hỏi của khách hàng trong thời gian thực, 24/7. Dịch vụ của chúng tôi đảm bảo rằng khách hàng nhận được thông tin và giải pháp chính xác cho các vấn đề của họ, dẫn đến sự hài lòng và lòng trung thành của khách hàng cao hơn. \n\nChúng tôi tin rằng nền tảng của chúng tôi sẽ là người thay đổi cuộc chơi cho các doanh nghiệp và giúp họ cải thiện dịch vụ khách hàng, giảm chi phí và tăng hiệu quả. Chúng tôi mời bạn dùng thử dịch vụ của chúng tôi và tận mắt chứng kiến những lợi ích.\n\nCảm ơn bạn đã quan tâm, và chúng tôi mong muốn được làm việc với bạn."}</w:t>
      </w:r>
    </w:p>
    <w:p w14:paraId="6CF67B5F" w14:textId="77777777" w:rsidR="00FC1DE0" w:rsidRDefault="00314C73">
      <w:r>
        <w:t>{"câu hỏi": "Tạo ra một câu trả lời dí dỏm cho tweet sau: \"Đôi khi tôi cảm thấy như tôi chỉ đang quay bánh xe của mình\".", "câu trả lời": "\"Bánh xe làm cho thế giới quay tròn, vì vậy hãy tiếp tục quay và cuối cùng bạn sẽ tìm thấy hướng đi của mình!\" \ud83d\ude09 #StayPositive #KeepMovingForward"}</w:t>
      </w:r>
    </w:p>
    <w:p w14:paraId="46E7D22A" w14:textId="77777777" w:rsidR="00FC1DE0" w:rsidRDefault="00314C73">
      <w:r>
        <w:t>{"câu hỏi": "Mô tả một chiến lược thành công mà bạn đã sử dụng khi giải quyết tranh chấp.", "trả lời": "Trong vai trò trợ lý AI, tôi đã giúp người dùng đưa ra giải pháp cho tranh chấp. Một chiến lược thành công mà tôi đã sử dụng là sử dụng lắng nghe tích cực và giao tiếp hiệu quả. Khi hai bên xung đột, điều quan trọng là mỗi bên phải cảm thấy như họ đang được lắng nghe và thấu hiểu. Tôi khuyến khích mỗi bên nói lên mối quan tâm và cảm xúc của họ một cách trực tiếp và không đối đầu, trong khi bên kia lắng nghe tích cực, không ngắt lời hoặc ngay lập tức trở nên phòng thủ. Một khi tất cả các mối quan tâm đã được bày tỏ, tôi sẽ giúp tạo điều kiện cho một cuộc đối thoại và khuyến khích các bên làm việc hướng tới việc tìm ra điểm chung và hợp tác động não các giải pháp tiềm năng cho vấn đề trong tầm tay. Cách tiếp cận này cho phép cả hai bên cảm thấy được công nhận và lắng nghe, khuyến khích sự hiểu biết lẫn nhau và thúc đẩy một giải pháp hợp tác cho cuộc xung đột."}</w:t>
      </w:r>
    </w:p>
    <w:p w14:paraId="46766941" w14:textId="77777777" w:rsidR="00FC1DE0" w:rsidRDefault="00314C73">
      <w:r>
        <w:t>{"câu hỏi": "Tạo ra một vài câu hỏi để hỏi khách hàng để hiểu rõ hơn về nhu cầu của họ.", "câu trả lời": "1. Bạn có thể cho tôi biết thêm về nhu cầu hoặc vấn đề cụ thể mà bạn muốn giải quyết không?\n2. Bằng cách nào bạn hy vọng một giải pháp sẽ cải thiện tình hình hiện tại của bạn?\n3. Trước đây bạn đã thử bất kỳ giải pháp nào cho nhu cầu hoặc vấn đề này chưa? Kết quả là gì? \n4. Có bất kỳ tính năng, chức năng hoặc khía cạnh cụ thể nào quan trọng đối với bạn trong một giải pháp không?\n5. Bạn có thể cung cấp thông tin về ngân sách và thời gian biểu của bạn để giải quyết nhu cầu này không? \n6. Có bất kỳ ràng buộc hoặc hạn chế nào mà chúng ta nên ghi nhớ khi tìm giải pháp để đáp ứng nhu cầu của bạn không?"}</w:t>
      </w:r>
    </w:p>
    <w:p w14:paraId="47B0ADD7" w14:textId="77777777" w:rsidR="00FC1DE0" w:rsidRDefault="00314C73">
      <w:r>
        <w:t xml:space="preserve">{"câu hỏi": "Giải thích cách trồng vườn rau hữu cơ.", "Trả lời": "Trồng vườn rau hữu cơ là một cách tuyệt vời để thưởng thức sản phẩm tươi không có hóa chất và các chất độc hại khác. Để bắt đầu, bạn sẽ cần làm theo các bước sau:\n\n1. Chọn đúng vị trí: Tìm một nơi đầy nắng trong sân của bạn có ít nhất sáu giờ ánh sáng mặt trời mỗi ngày. Rau cần rất nhiều ánh sáng để phát triển và sản xuất trái cây. \ n \ n2. Chuẩn bị đất: Để trồng rau khỏe mạnh và hữu cơ, bạn cần bắt đầu với đất khỏe mạnh. Kiểm tra đất của bạn để xem nó cần chất dinh dưỡng gì. Sau đó, bạn có thể thêm chất hữu cơ như phân hữu cơ, lá hoặc cỏ để cải thiện độ phì nhiêu của đất. \ n \ n3. Chọn cây của bạn: Chọn các loại rau phù hợp với khí hậu của bạn và sẽ phát triển mạnh ở sân sau của bạn. Một số lựa chọn phổ biến bao gồm cà chua, ớt, dưa </w:t>
      </w:r>
      <w:r>
        <w:lastRenderedPageBreak/>
        <w:t>chuột và đậu. \ n \ n4. Trồng khu vườn của bạn: Bắt đầu cây của bạn từ hạt giống hoặc cây con, tùy thuộc vào sở thích của bạn. Thực hiện theo các hướng dẫn trên các gói hạt giống để biết độ sâu để gieo hạt, cách nhau bao xa để tạo khoảng cách cho cây và khi nào nên gieo chúng. \ n \ n5. Tưới nước và chăm sóc khu vườn của bạn: Tưới nước cho cây thường xuyên để giữ ẩm cho đất nhưng không bị úng. Sử dụng các phương pháp hữu cơ để kiểm soát sâu bệnh, chẳng hạn như luân canh cây trồng, trồng đồng hành hoặc phun thuốc tự nhiên. \ n \ n6. Thu hoạch sản phẩm của bạn: Khi rau của bạn đã sẵn sàng, thu hoạch chúng và thưởng thức chúng tươi từ vườn. Hãy nhớ chọn chúng vào đúng thời điểm để tối đa hóa hương vị và giá trị dinh dưỡng của chúng. Bằng cách làm theo các bước đơn giản sau, bạn có thể tận hưởng những lợi ích của việc trồng vườn rau hữu cơ của riêng bạn. Với một chút nỗ lực và cẩn thận, cậu sẽ có thể thưởng thức những sản phẩm lành mạnh và ngon miệng, tốt cho cậu và môi trường."}</w:t>
      </w:r>
    </w:p>
    <w:p w14:paraId="6009F908" w14:textId="77777777" w:rsidR="00FC1DE0" w:rsidRDefault="00314C73">
      <w:r>
        <w:t>{"câu hỏi": "Xác định xu hướng thị trường chứng khoán của cổ phiếu sau trong tháng qua. - Tên cổ phiếu là ABC Corporation.", "trả lời": "Tôi xin lỗi, tôi là người mẫu ngôn ngữ AI và không có quyền truy cập vào dữ liệu thị trường theo thời gian thực. Để xác định xu hướng thị trường chứng khoán của ABC Corporation trong tháng qua, bạn sẽ cần tham khảo ý kiến của một nguồn tin tức tài chính, một công cụ theo dõi thị trường chứng khoán hoặc một cố vấn tài chính."}</w:t>
      </w:r>
    </w:p>
    <w:p w14:paraId="79A37F45" w14:textId="77777777" w:rsidR="00FC1DE0" w:rsidRDefault="00314C73">
      <w:r>
        <w:t>{"question": "Tạo danh sách các từ thuộc cùng một thể loại. - Chủ tọa", "trả lời": "1. Bàn\n2. Ghế sofa\n3. Băng ghế dự bị\n4. Phân\n5. Bàn \ n6. Ottoman\n7. Ghế tựa \ n8. Loveseat\n9. Ghế bành\n10. Ghế bập bênh."}</w:t>
      </w:r>
    </w:p>
    <w:p w14:paraId="10567254" w14:textId="77777777" w:rsidR="00FC1DE0" w:rsidRDefault="00314C73">
      <w:r>
        <w:t>{"question": "Xây dựng một câu hợp lệ có chứa các từ đã cho. - Từ:\nCô ấy, đã dũng cảm", "trả lời": "Cô ấy dũng cảm khi đối mặt với nỗi sợ hãi của mình một cách quyết đoán."}</w:t>
      </w:r>
    </w:p>
    <w:p w14:paraId="5F6CC885" w14:textId="77777777" w:rsidR="00FC1DE0" w:rsidRDefault="00314C73">
      <w:r>
        <w:t xml:space="preserve">{"question": "Tạo flashcards có thể in được từ các thông tin sau. - Chủ đề: Lịch sử thế giới", "câu trả lời": "Dưới đây là năm thẻ ghi chú có thể in được cho chủ đề Lịch sử thế giới:\n\nCARD 1:\nFRONT:\nWorld History Flashcard\nAncient Egyptian Civilization\n\nBACK:\n- Được phát triển dọc theo sông Nile, ngày nay là Ai Cập \ n- Được biết đến với kim tự tháp, hệ thống chữ viết tượng hình, và những tiến bộ trong toán học và nông nghiệp \ n- Các nhân vật lịch sử quan trọng bao gồm các Pharaoh như Tutankhamun,  Ramses II, và Cleopatra\n- Tôn giáo đóng một vai trò trung tâm trong xã hội \n- Nền văn minh phát triển mạnh từ khoảng năm 3100 trước Công nguyên đến năm 30 trước Công nguyên \ n \ nCARD 2: \ nFRONT: \ nWorld History Flashcard \ nThe Renaissance \ n \ nBACK: \ n- Một phong trào văn hóa, nghệ thuật và trí tuệ có nguồn gốc từ Ý vào thế kỷ 14 \ n- Được đánh dấu bằng sự quan tâm mới đối với nghệ thuật và văn học cổ điển,  và chủ nghĩa nhân văn \ n- Các nhân vật chủ chốt bao gồm Leonardo da Vinci, Michelangelo, William Shakespeare và Galileo Galilei \ n- Lan rộng khắp châu Âu và có tác động lâu dài đến nghệ thuật, khoa học và chính trị \ n \ nCARD 3: \ nFRONT: \ nWorld History Flashcard \ nThe French Revolution \ n \ nBACK: \ n- Một giai đoạn biến động xã hội và chính trị triệt để ở Pháp từ 1789 đến 1799 \ n- Các sự kiện chính bao gồm Bão Bastille,  Triều đại khủng bố, và sự trỗi dậy của Napoléon Bonaparte\n- Kết quả là sự sụp đổ của chế độ quân chủ và thành lập một chính phủ dân chủ\n- Có tác động lâu dài đến chính trị châu Âu và thế </w:t>
      </w:r>
      <w:r>
        <w:lastRenderedPageBreak/>
        <w:t>giới\n\nCARD 4:\nFRONT:\nLịch sử thế giới Flashcard\nChiến tranh thế giới I\n\nBACK:\n- Một cuộc xung đột toàn cầu kéo dài từ năm 1914 đến năm 1918\n- Còn được gọi là Đại chiến,  nó liên quan đến hầu hết các cường quốc trên thế giới, được chia thành hai liên minh đối lập\n- Kết quả là hơn 9 triệu binh sĩ và 7 triệu thường dân đã chết\n- Thay đổi đáng kể bối cảnh chính trị, kinh tế và xã hội của châu Âu\n\nCARD 5:\nFRONT:\nLịch sử thế giới Flashcard\nChiến tranh Lạnh\n\nBACK:\n- Một tình trạng căng thẳng chính trị và quân sự giữa các cường quốc phương Tây (do Hoa Kỳ lãnh đạo) và các cường quốc phương Đông (do Liên Xô lãnh đạo Liên minh) sau Thế chiến II\n- Đặc trưng bởi các cuộc chiến tranh ủy nhiệm, chạy đua vũ trang và Cuộc chạy đua không gian\n- Các sự kiện chính bao gồm Khủng hoảng tên lửa Cuba, việc xây dựng và sụp đổ Bức tường Berlin, và sự tan rã của Liên Xô\n- Kết thúc vào năm 1991 khi Liên Xô sụp đổ."}</w:t>
      </w:r>
    </w:p>
    <w:p w14:paraId="6B558582" w14:textId="77777777" w:rsidR="00FC1DE0" w:rsidRDefault="00314C73">
      <w:r>
        <w:t>{"câu hỏi": "Thiết kế mẫu email cho đơn xin việc.", "câu trả lời": "Chủ đề: [Chức danh] Ứng dụng - [Tên của bạn] \ n \ nKính gửi [Nhà tuyển dụng], \ n \ nTôi đang liên hệ để bày tỏ sự quan tâm của tôi đối với vị trí [Chức danh] có sẵn tại công ty của bạn, như được quảng cáo trên [nơi bạn tìm thấy tin tuyển dụng]. Với [số năm] kinh nghiệm của tôi trong [lĩnh vực hoặc vị trí liên quan], tôi tin rằng tôi sẽ là một ứng cử viên mạnh mẽ cho vai trò này. \ n \ n Ở vị trí hiện tại của tôi tại [Công ty hiện tại], tôi đã có cơ hội [đề cập ngắn gọn đến những thành tựu hoặc trách nhiệm đáng chú ý của bạn]. Kỹ năng của tôi trong [liệt kê các kỹ năng liên quan] đã được mài giũa thông qua kinh nghiệm chuyên môn và giáo dục của tôi. Tôi tin tưởng rằng những kỹ năng này sẽ chuyển giao liền mạch sang vị trí [Chức danh] tại công ty của bạn. \ n \ n [Tên công ty] nổi tiếng với [đề cập đến một thuộc tính hoặc thành tích cụ thể của công ty gây ấn tượng với bạn] và tôi sẽ rất vui mừng được gia nhập đội ngũ tài năng của bạn. Tôi dành riêng cho [giá trị có liên quan hoặc tuyên bố sứ mệnh] và tôi tin rằng niềm đam mê của tôi đối với [những gì bạn đam mê trong ngành] hoàn toàn phù hợp với văn hóa công ty của bạn. \ n \ n Enclosed, vui lòng tìm sơ yếu lý lịch và thư xin việc của tôi để bạn xem xét. Tôi mong muốn có cơ hội để thảo luận thêm về trình độ của tôi với bạn.\n\nCảm ơn bạn đã xem xét đơn đăng ký của tôi.\n\nTrân trọng,\n\n[Tên của bạn]\n[Địa chỉ email của bạn]\n[Số điện thoại của bạn]"}</w:t>
      </w:r>
    </w:p>
    <w:p w14:paraId="4AEFBB58" w14:textId="77777777" w:rsidR="00FC1DE0" w:rsidRDefault="00314C73">
      <w:r>
        <w:t>{"question": "Viết một script in một vòng xoắn ốc 4x4 gồm các số từ 1 đến 16.", "answer": "''\ndef print_spiral(n):\n row_start, row_end = 0, n\n col_start, col_end = 0, n\n cnt = 1\n\n result=[[0 for j in range(n)] for i in range(n)]\n \n while row_start &lt; row_end and col_start &lt; col_end:\n for i in range(col_start,  col_end):\n result[row_start][i] = cnt\n cnt += 1\n row_start += 1\n\n cho i trong range(row_start, row_end):\n result[i][col_end - 1] = cnt\n cnt += 1\n col_end -= 1\n\n cho i trong phạm vi(col_end - 1, col_start - 1, -1):\n kết quả[row_end - 1][i] =cnt\n cnt += 1\n row_end -= 1\n\n cho i trong phạm vi(row_end - 1,  row_start - 1, -1):\n result[i][col_start] = cnt\n cnt += 1\n col_start += 1\n\n cho a in result:\n for b in a:\n print(f\"{b:4d}\",end=\" \")\n print()\nn = 4 \nprint_spiral(n)\n''\n\nThis sẽ in một vòng xoắn ốc số 4x4 từ 1 đến 16.\n''' \n 1 2 3 4 \n 12 13 14 5 \n 11 16 15 6 \n 10 9 8    7 \n'''"}</w:t>
      </w:r>
    </w:p>
    <w:p w14:paraId="69F30731" w14:textId="77777777" w:rsidR="00FC1DE0" w:rsidRDefault="00314C73">
      <w:r>
        <w:lastRenderedPageBreak/>
        <w:t>{"câu hỏi": "Hãy cho tôi một phép ẩn dụ để mô tả một cuộc xung đột dữ dội.", "câu trả lời": "Một cuộc xung đột dữ dội có thể được mô tả như một ngọn lửa dữ dội, cháy hết mình qua mọi chướng ngại vật, không để lại gì ngoài trái đất bị thiêu đốt."}</w:t>
      </w:r>
    </w:p>
    <w:p w14:paraId="2B67D60B" w14:textId="77777777" w:rsidR="00FC1DE0" w:rsidRDefault="00314C73">
      <w:r>
        <w:t>{"câu hỏi": "Xác định các thành phần chính của cấu trúc bài luận năm đoạn.", "câu trả lời": "Cấu trúc bài luận năm đoạn bao gồm các thành phần chính sau:\n\n1. Giới thiệu - Đoạn giới thiệu là đoạn đầu tiên của một bài luận năm đoạn. Nó nên giới thiệu chủ đề chính hoặc lập luận và cung cấp một số thông tin cơ bản. Nó cũng nên bao gồm một tuyên bố luận điểm, một câu nêu rõ điểm chính của bài luận. \ n \ n2. Thân bài - Phần thân của một bài luận năm đoạn bao gồm ba đoạn, mỗi đoạn cung cấp hỗ trợ cho tuyên bố luận án. Mỗi đoạn văn phải bắt đầu bằng một câu chủ đề giới thiệu ý chính của đoạn văn, tiếp theo là bằng chứng và ví dụ để hỗ trợ quan điểm. \ n \ n3. Chuyển tiếp - Các câu chuyển tiếp được xây dựng tốt nên được sử dụng để chuyển đổi suôn sẻ từ đoạn thân bài này sang đoạn tiếp theo, giúp người đọc theo dõi lập luận hoặc tường thuật. Chuyển tiếp hiệu quả có thể làm cho văn bản mạch lạc hơn và dễ theo dõi hơn. \ n \ n4. Kết luận - Kết luận là đoạn cuối cùng của bài luận. Nó nên trình bày lại tuyên bố luận điểm, tóm tắt những điểm chính được thực hiện trong phần thân của bài luận và để lại cho người đọc một cái gì đó để suy nghĩ. Điều quan trọng là không đưa ra bất kỳ ý tưởng hoặc lập luận mới nào trong phần kết luận.\n\n5. Định dạng và tổ chức - Bài luận năm đoạn phải tuân theo một cấu trúc có tổ chức và được định dạng đúng. Mỗi đoạn nên được thụt lề và cần có khoảng cách rõ ràng giữa các đoạn văn. Ngoài ra, bài luận nên được viết bằng ngôn ngữ rõ ràng và súc tích, với ngữ pháp và dấu câu phù hợp."}</w:t>
      </w:r>
    </w:p>
    <w:p w14:paraId="498B2569" w14:textId="77777777" w:rsidR="00FC1DE0" w:rsidRDefault="00314C73">
      <w:r>
        <w:t>{"câu hỏi": "Liệt kê năm ngụy biện logic.", "câu trả lời": "1. Ad Hominem: Đây là một ngụy biện trong đó thay vì giải quyết lập luận, một người tấn công tính cách, động cơ hoặc các thuộc tính cá nhân khác của cá nhân trình bày lập luận.\n2. Straw Man: Ngụy biện này liên quan đến việc xuyên tạc hoặc phóng đại lập luận của đối thủ để dễ dàng tấn công và bác bỏ hơn. \n3. Tiến thoái lưỡng nan sai: Còn được gọi là sự phân đôi sai, ngụy biện này liên quan đến việc chỉ đưa ra hai lựa chọn là lựa chọn duy nhất có thể, trong khi thực tế có thể có nhiều lựa chọn thay thế hơn. \ n4. Khiếu nại lên chính quyền: Ngụy biện này xảy ra khi ai đó tuyên bố rằng điều gì đó phải đúng vì một nhân vật có thẩm quyền hoặc chuyên gia đã nói điều đó, mà không cung cấp bất kỳ bằng chứng nào để hỗ trợ nó. \ n5. Ngụy biện Bandwagon: Đây là một ngụy biện trong đó một người lập luận rằng điều gì đó là đúng hoặc đúng đơn giản chỉ vì nó phổ biến hoặc nhiều người tin vào nó. Nó còn được gọi là một lời kêu gọi sự nổi tiếng."}</w:t>
      </w:r>
    </w:p>
    <w:p w14:paraId="7A26F692" w14:textId="77777777" w:rsidR="00FC1DE0" w:rsidRDefault="00314C73">
      <w:r>
        <w:t>{"câu hỏi": "Viết một đoạn hội thoại ngắn giữa hai người đang thảo luận về sự bất đồng.", "Trả lời": "Người 1: Tôi chỉ không nghĩ rằng thật công bằng khi bạn luôn có quyền chọn nơi chúng ta đi ăn.\n\nNgười 2: Ý bạn là gì? Bạn không bao giờ nói lên ý kiến của mình khi tôi hỏi.\n\nNgười 1: Đó là bởi vì bạn luôn bác bỏ những đề xuất của tôi và khăng khăng đòi lựa chọn của bạn.\n\nNgười 2: Tôi không nhận ra điều đó. Tôi xin lỗi. Tôi sẽ đảm bảo cởi mở hơn với các đề xuất của bạn trong tương lai.\n\nNgười 1: Cảm ơn bạn, tôi đánh giá cao điều đó. Chúng ta có thể thử địa điểm sushi mới vào lần tới không?\n\nPerson 2: Chắc chắn, đó có vẻ là một ý tưởng tuyệt vời. Hãy làm điều đó."}</w:t>
      </w:r>
    </w:p>
    <w:p w14:paraId="43CE3F8B" w14:textId="77777777" w:rsidR="00FC1DE0" w:rsidRDefault="00314C73">
      <w:r>
        <w:lastRenderedPageBreak/>
        <w:t>{"câu hỏi": "Chọn hai màu để thể hiện cảm giác tự tin.", "trả lời": "Hai màu có thể đại diện cho cảm giác tự tin là xanh hoàng gia và vàng vàng. Màu xanh hoàng gia tượng trưng cho sự đáng tin cậy, thông minh và ổn định - những đặc điểm cần thiết cho sự tự tin. Mặt khác, màu vàng vàng có liên quan đến sự lạc quan, vui vẻ và ấm áp, cũng có thể tăng cường cảm giác tự tin. Cùng với nhau, những màu sắc này có thể gợi lên cảm giác tự tin và đĩnh đạc."}</w:t>
      </w:r>
    </w:p>
    <w:p w14:paraId="5A687EC0" w14:textId="77777777" w:rsidR="00FC1DE0" w:rsidRDefault="00314C73">
      <w:r>
        <w:t>{"câu hỏi": "Phát triển một quyết tâm năm mới liên quan đến việc giúp đỡ người khác.", "trả lời": "Một giải pháp năm mới có thể liên quan đến việc giúp đỡ người khác là dành thời gian mỗi tuần để tình nguyện hoặc thực hiện các hành động tử tế cho những người có nhu cầu. Điều này có thể bao gồm dành thời gian tại một nhà bếp súp địa phương, nơi trú ẩn hoặc tổ chức mang lại lợi ích cho những người kém may mắn. Ngoài ra, những hành động nhỏ như tiếp cận với một người bạn, lắng nghe hoặc thể hiện sự đồng cảm với ai đó đang trải qua thời gian khó khăn, có thể có tác động sâu sắc. Nghị quyết này tập trung vào việc sử dụng tài năng hoặc thế mạnh cá nhân để mang lại lợi ích cho người khác, truyền bá sự tích cực và khuyến khích một cộng đồng hỗ trợ và hào phóng."}</w:t>
      </w:r>
    </w:p>
    <w:p w14:paraId="75D381FC" w14:textId="77777777" w:rsidR="00FC1DE0" w:rsidRDefault="00314C73">
      <w:r>
        <w:t>{"câu hỏi": "Hãy cho tôi một ví dụ về phép ẩn dụ về một vận động viên.", "câu trả lời": "\"Trong suốt cuộc đua, anh ấy không chỉ là một vận động viên, mà còn là một cỗ máy được tinh chỉnh với mọi bộ phận hoạt động hoàn hảo hướng tới mục tiêu duy nhất là vượt qua vạch đích đầu tiên.\"}</w:t>
      </w:r>
    </w:p>
    <w:p w14:paraId="4E2E9283" w14:textId="77777777" w:rsidR="00FC1DE0" w:rsidRDefault="00314C73">
      <w:r>
        <w:t>{"question": "Tìm một từ thông dụng có liên quan đến Công nghệ thông tin.", "answer": "Một từ thông dụng phổ biến liên quan đến Công nghệ thông tin là \"Big Data\"."}</w:t>
      </w:r>
    </w:p>
    <w:p w14:paraId="6BB79011" w14:textId="77777777" w:rsidR="00FC1DE0" w:rsidRDefault="00314C73">
      <w:r>
        <w:t>{"question": "Tạo tiêu đề HTML hợp lệ từ cỡ 3 đến cỡ 5.", "answer": "''html\n&lt;h3&gt;Heading 3&lt;/h3&gt;\n&lt;h4&gt;Heading 4&lt;/h4&gt;\n&lt;h5&gt;Heading 5&lt;/h5&gt;\n'''"}</w:t>
      </w:r>
    </w:p>
    <w:p w14:paraId="7C1ECC44" w14:textId="77777777" w:rsidR="00FC1DE0" w:rsidRDefault="00314C73">
      <w:r>
        <w:t>{"câu hỏi": "So sánh và đối chiếu một trong 5 trò chơi uống rượu hàng đầu.", "câu trả lời": "Một trong 5 trò chơi uống rượu hàng đầu là Beer Pong. Trò chơi này yêu cầu người chơi ném những quả bóng bàn qua bàn với mục đích hạ cánh chúng vào những cốc bia được sắp xếp theo hình tam giác. Khi một quả bóng rơi vào cốc, đối thủ phải uống bia từ cốc đó. Trò chơi thường được chơi cho đến khi một đội không còn cúp nào bên cạnh. \ n \ nBeer Pong là một trò chơi dựa trên kỹ năng đòi hỏi sự phối hợp tay mắt, độ chính xác và sự tập trung. Không giống như các trò chơi uống rượu khác như Kings, Never Have I Ever hay Cheers to the Governor, dựa trên may mắn và cơ hội, Beer Pong phụ thuộc vào khả năng của người chơi để nhắm và ném bóng. Ngoài ra, Beer Pong là một trò chơi đồng đội, thường được chơi theo cặp và thúc đẩy tình bạn thân thiết giữa những người chơi. Trái ngược với các trò chơi như Flip Cup, một trò chơi cá nhân, Beer Pong cho phép người chơi hỗ trợ và cổ vũ cho đồng đội của họ và có thể tạo ra một bầu không khí thú vị và hợp tác hơn. \ n \ nNhìn chung, Beer Pong là một trò chơi thú vị và cạnh tranh có thể được thưởng thức bởi người chơi ở mọi cấp độ kỹ năng. Đây là một trò chơi uống rượu độc đáo ở chỗ nó kết hợp các yếu tố kỹ năng, tinh thần đồng đội và chiến lược."}</w:t>
      </w:r>
    </w:p>
    <w:p w14:paraId="448F42B7" w14:textId="77777777" w:rsidR="00FC1DE0" w:rsidRDefault="00314C73">
      <w:r>
        <w:t xml:space="preserve">{"câu hỏi": "Lập danh sách các thành phần của ví điện tử.", "trả lời": "Ví điện tử, còn được gọi là ví kỹ thuật số, là một dịch vụ điện tử hoặc trực tuyến cho phép người dùng thực hiện các </w:t>
      </w:r>
      <w:r>
        <w:lastRenderedPageBreak/>
        <w:t>giao dịch điện tử. Dưới đây là một số thành phần của ví điện tử: \ n \ n1. Bảo mật kỹ thuật số: Các giao thức mã hóa và bảo mật được áp dụng để bảo vệ dữ liệu và thông tin nhạy cảm của người dùng. \ n \ n2. Nhận dạng người dùng: Một hệ thống đăng nhập an toàn, thường được hỗ trợ bởi xác thực hai yếu tố hoặc quét sinh trắc học, đảm bảo rằng chỉ những người dùng được ủy quyền mới có thể truy cập vào ví điện tử. \ n \ n3. Phương thức thanh toán: Ví điện tử có thể liên kết với nhiều phương thức thanh toán, chẳng hạn như thẻ tín dụng hoặc thẻ ghi nợ, tài khoản ngân hàng và tiền điện tử. \ n \ n4. Xử lý thanh toán: Ví điện tử tích hợp với các cổng thanh toán hoặc bộ xử lý để tạo điều kiện thuận lợi cho các giao dịch giữa người dùng và người bán. \ n \ n5. Lịch sử giao dịch: Hồ sơ của tất cả các giao dịch được thực hiện bằng ví điện tử được lưu trữ để người dùng xem và quản lý.\n\n6. Ứng dụng di động: Nhiều ví điện tử có một ứng dụng di động chuyên dụng cho phép người dùng truy cập ví của họ và thực hiện giao dịch từ điện thoại thông minh của họ. \ n \ n7. Thẻ ảo: Một số ví điện tử cung cấp thẻ ảo có chức năng như thẻ tín dụng hoặc thẻ ghi nợ thông thường, cho phép người dùng mua hàng trực tuyến mà không để lộ thông tin thẻ của họ. \ n \ n8. Chương trình phần thưởng / khách hàng thân thiết: Nhiều ví điện tử cũng cung cấp phần thưởng hoặc chương trình khách hàng thân thiết, khuyến khích người dùng tiếp tục sử dụng dịch vụ. \ n \ n9. Hỗ trợ khách hàng: Cung cấp dịch vụ khách hàng đáng tin cậy là điều cần thiết đối với ví điện tử, vì người dùng cần có khả năng báo cáo sự cố và tìm kiếm sự trợ giúp trong trường hợp có bất kỳ vấn đề nào."}</w:t>
      </w:r>
    </w:p>
    <w:p w14:paraId="46FF439E" w14:textId="54282B21" w:rsidR="00FC1DE0" w:rsidRDefault="00314C73">
      <w:r>
        <w:t>{"câu hỏi": "Đưa ra 5 ví dụ về các ứng dụng di động thường được sử dụng.", "trả lời": "1. WhatsApp \u2013 một ứng dụng nhắn tin phổ biến để gửi tin nhắn văn bản, thoại và video, cũng như thực hiện cuộc gọi thoại và video. \ n2. Facebook \u2013 một nền tảng truyền thông xã hội để kết nối với bạn bè, chia sẻ hình ảnh và cập nhật, và khám phá tin tức và nội dung. \ n3. Instagram \u2013 một ứng dụng chia sẻ ảnh và video cho phép người dùng áp dụng các bộ lọc, thêm chú thích và chia sẻ bài đăng của họ với những người theo dõi của họ. \ n4. Uber - một ứng dụng gọi xe cho phép người dùng dễ dàng yêu cầu, theo dõi và trả tiền cho các chuyến đi, cũng như xếp hạng tài xế và cung cấp phản hồi. Google Maps \u2013 một ứng dụng điều hướng cung cấp chỉ đường từng chặng, cập nhật giao thông theo thời gian thực và thông tin về các doanh nghiệp và điểm tham quan địa phương."}</w:t>
      </w:r>
    </w:p>
    <w:sectPr w:rsidR="00FC1D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492123">
    <w:abstractNumId w:val="8"/>
  </w:num>
  <w:num w:numId="2" w16cid:durableId="1098714152">
    <w:abstractNumId w:val="6"/>
  </w:num>
  <w:num w:numId="3" w16cid:durableId="205918150">
    <w:abstractNumId w:val="5"/>
  </w:num>
  <w:num w:numId="4" w16cid:durableId="1635480397">
    <w:abstractNumId w:val="4"/>
  </w:num>
  <w:num w:numId="5" w16cid:durableId="1117331700">
    <w:abstractNumId w:val="7"/>
  </w:num>
  <w:num w:numId="6" w16cid:durableId="870647527">
    <w:abstractNumId w:val="3"/>
  </w:num>
  <w:num w:numId="7" w16cid:durableId="1996031925">
    <w:abstractNumId w:val="2"/>
  </w:num>
  <w:num w:numId="8" w16cid:durableId="615060996">
    <w:abstractNumId w:val="1"/>
  </w:num>
  <w:num w:numId="9" w16cid:durableId="1790972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7A9E"/>
    <w:rsid w:val="0029639D"/>
    <w:rsid w:val="00314C73"/>
    <w:rsid w:val="00326F90"/>
    <w:rsid w:val="00AA1D8D"/>
    <w:rsid w:val="00B47730"/>
    <w:rsid w:val="00CB0664"/>
    <w:rsid w:val="00FC1D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2CA73"/>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F7A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88</Pages>
  <Words>45646</Words>
  <Characters>260186</Characters>
  <Application>Microsoft Office Word</Application>
  <DocSecurity>0</DocSecurity>
  <Lines>2168</Lines>
  <Paragraphs>610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2023-07-21T09:36:00Z</dcterms:modified>
  <cp:category/>
</cp:coreProperties>
</file>