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0CA93" w14:textId="57EBB0EA" w:rsidR="006C40F2" w:rsidRDefault="00090C69">
      <w:r>
        <w:t>{"</w:t>
      </w:r>
      <w:proofErr w:type="spellStart"/>
      <w:r>
        <w:t>câu</w:t>
      </w:r>
      <w:proofErr w:type="spellEnd"/>
      <w:r>
        <w:t xml:space="preserve"> </w:t>
      </w:r>
      <w:proofErr w:type="spellStart"/>
      <w:r>
        <w:t>hỏi</w:t>
      </w:r>
      <w:proofErr w:type="spellEnd"/>
      <w:r>
        <w:t>": "</w:t>
      </w:r>
      <w:proofErr w:type="spellStart"/>
      <w:r>
        <w:t>Viết</w:t>
      </w:r>
      <w:proofErr w:type="spellEnd"/>
      <w:r>
        <w:t xml:space="preserve"> </w:t>
      </w:r>
      <w:proofErr w:type="spellStart"/>
      <w:r>
        <w:t>một</w:t>
      </w:r>
      <w:proofErr w:type="spellEnd"/>
      <w:r>
        <w:t xml:space="preserve"> bài xã luận về lý do tại sao những tiến bộ trong công nghệ lại quan trọng.", "Trả lời": "Trong những năm gần đây, những tiến bộ công nghệ đã tiếp tục định hình gần như mọi khía cạnh trong cuộc sống của chúng ta, từ cách chúng ta giao tiếp, làm việc và tiếp cận thông tin, đến cách chúng ta giải trí và tiếp cận chăm sóc sức khỏe. Những tiến bộ này đã thúc đẩy sự tăng trưởng chưa từng có, làm cho cuộc sống của chúng ta dễ dàng hơn và tốt hơn, và mở ra những biên giới mới cho thành tựu của con người. Trong bài xã luận này, chúng tôi phác thảo lý do tại sao những tiến bộ trong công nghệ rất quan trọng và vai trò then chốt của chúng trong xã hội của chúng ta. Một trong những lý do chính khiến tiến bộ công nghệ là điều cần thiết là khả năng thúc đẩy tăng trưởng kinh tế và cải thiện năng suất. Khi các công nghệ mới xuất hiện và các công nghệ cũ được tinh chế, các doanh nghiệp và ngành công nghiệp có thể hoạt động hiệu quả hơn, giảm chi phí và tăng sản lượng. Những tiến bộ này cho phép các công ty mở rộng, tạo việc làm mới và đưa các sản phẩm và dịch vụ sáng tạo ra thị trường, cải thiện mức sống chung cho cá nhân và cộng đồng. Một khía cạnh quan trọng khác của tiến bộ công nghệ là tiềm năng của chúng để giải quyết một số thách thức cấp bách nhất của thế giới. Từ biến đổi khí hậu và suy thoái môi trường đến bệnh tật và nghèo đói, công nghệ có sức mạnh cung cấp các giải pháp bền vững cho nhiều vấn đề toàn cầu. Các công nghệ tiên tiến như hệ thống năng lượng tái tạo, nông nghiệp chính xác và y tế từ xa đã có những bước tiến đáng kể trong việc chống lại những thách thức này và những tiến bộ hơn nữa còn có tiềm năng lớn hơn. Ngoài ra, những tiến bộ công nghệ đã cách mạng hóa cách chúng ta giao tiếp và truy cập thông tin. Với sự phát triển của internet và các thiết bị di động, mọi người có thể kết nối với nhau, chia sẻ ý tưởng và truy cập một lượng lớn thông tin từ mọi nơi trên thế giới. Điều này đã cho phép chúng tôi phá vỡ rào cản giữa các nền văn hóa, thúc đẩy sự hiểu biết và hợp tác lớn hơn, đồng thời trao quyền cho các cá nhân có kiến thức và nguồn lực để cải thiện cuộc sống của họ. Cuối cùng, những tiến bộ trong công nghệ cũng đã cải thiện đáng kể chất lượng cuộc sống của chúng ta. Từ sự phát triển của các phương pháp điều trị và thiết bị y tế mới đến việc tạo ra những ngôi nhà thông minh và hệ thống giao thông, công nghệ đã làm cho cuộc sống của chúng ta thoải mái, thuận tiện và thú vị hơn. Nó cũng đã mở ra những cơ hội mới cho giải trí, giáo dục và phát triển cá nhân. Tóm lại, những tiến bộ trong công nghệ là rất quan trọng để thúc đẩy tăng trưởng kinh tế, giải quyết các thách thức toàn cầu, cải thiện giao tiếp và tiếp cận thông tin, và nâng cao chất lượng cuộc sống tổng thể của chúng ta. Khi chúng ta tiếp tục thúc đẩy ranh giới của đổi mới công nghệ, điều quan trọng là phải đảm bảo rằng những tiến bộ này có thể tiếp cận và mang lại lợi ích cho tất cả các cá nhân, và sự phát triển của họ được hướng dẫn bởi những cân nhắc có trách nhiệm và đạo đức."}</w:t>
      </w:r>
    </w:p>
    <w:p w14:paraId="6B185765" w14:textId="77777777" w:rsidR="006C40F2" w:rsidRDefault="00090C69">
      <w:r>
        <w:t>{"câu hỏi": "Sắp xếp lại các từ sau để tạo thành một câu có nghĩa: the / project / was / but / on / successful / chchallengeenging.", "answer": "Dự án đầy thách thức nhưng thành công."}</w:t>
      </w:r>
    </w:p>
    <w:p w14:paraId="1FDDB069" w14:textId="77777777" w:rsidR="006C40F2" w:rsidRDefault="00090C69">
      <w:r>
        <w:t xml:space="preserve">{"câu hỏi": "Viết mô tả cho một nhà hàng phục vụ đồ ăn Ý.", "câu trả lời": "Chào mừng bạn đến với nhà hàng Ý ấm cúng và đích thực của chúng tôi! Niềm đam mê ẩm thực Ý của chúng tôi tỏa sáng trong từng món ăn mà chúng tôi chuẩn bị tỉ mỉ. Thực đơn của chúng tôi chứa đầy các lựa chọn hấp dẫn, từ các món mì ống cổ điển đến các đĩa thịt và gà thịnh soạn, tất cả đều được tẩm ướp tinh tế và phong phú với hương vị. Nhà bếp chỉ cung cấp các nguyên liệu tươi ngon nhất để mang hương vị của Ý thẳng đến bàn của bạn. Ngoài ra, danh sách rượu </w:t>
      </w:r>
      <w:r>
        <w:lastRenderedPageBreak/>
        <w:t>vang phong phú của chúng tôi kết hợp hoàn hảo với thực phẩm của chúng tôi, tạo ra một trải nghiệm ăn uống khó quên. Bầu không khí ấm áp và hấp dẫn, với lối trang trí mộc mạc và ánh sáng dịu nhẹ, làm cho nó trở thành nơi hoàn hảo cho một buổi tối lãng mạn hoặc một bữa ăn kỷ niệm với bạn bè và gia đình. Hãy đến và thưởng thức hương vị thú vị của Ý tại nhà hàng của chúng tôi."}</w:t>
      </w:r>
    </w:p>
    <w:p w14:paraId="16C56338" w14:textId="77777777" w:rsidR="006C40F2" w:rsidRDefault="00090C69">
      <w:r>
        <w:t>{"câu hỏi": "Cung cấp ví dụ về một món ăn sáng lành mạnh", "câu trả lời": "Một ví dụ về món ăn sáng lành mạnh là món trứng tráng làm từ lòng trắng trứng, rau thái hạt lựu như rau bina, cà chua và ớt chuông, và rắc phô mai ít béo. Phục vụ món trứng tráng với một bên trái cây tươi, như quả mọng thái lát hoặc dưa, và bánh mì nướng ngũ cốc nguyên hạt để làm cho nó trở thành một bữa ăn đầy đủ và bổ dưỡng. Lựa chọn bữa sáng này chứa nhiều protein, chất xơ và vitamin, làm cho nó trở thành một cách tuyệt vời để bắt đầu ngày mới của bạn một cách đúng đắn."}</w:t>
      </w:r>
    </w:p>
    <w:p w14:paraId="2D7C223A" w14:textId="77777777" w:rsidR="006C40F2" w:rsidRDefault="00090C69">
      <w:r>
        <w:t>{"câu hỏi": "Đề xuất hành động để giảm lượng khí thải CO2", "trả lời": "Một cách hiệu quả để giảm lượng khí thải CO2 là chuyển sang sử dụng các nguồn năng lượng tái tạo như năng lượng mặt trời, gió hoặc thủy điện thay vì dựa vào nhiên liệu hóa thạch. Điều này có thể được thực hiện bằng cách lắp đặt các tấm pin mặt trời, sử dụng các nhà cung cấp năng lượng xanh hoặc hỗ trợ các dự án gió và thủy điện. Ngoài ra, giảm tiêu thụ năng lượng bằng cách thực hiện những thay đổi nhỏ như tắt đèn và thiết bị điện tử khi không sử dụng, sử dụng các thiết bị tiết kiệm năng lượng và cách nhiệt nhà đúng cách cũng có thể giảm đáng kể lượng khí thải CO2."}</w:t>
      </w:r>
    </w:p>
    <w:p w14:paraId="0E39DE78" w14:textId="77777777" w:rsidR="006C40F2" w:rsidRDefault="00090C69">
      <w:r>
        <w:t>{"question": "Xác định một tiểu bang của Hoa Kỳ bắt đầu bằng chữ cái \"S\".", "answer": "Không có tiểu bang nào ở Hoa Kỳ bắt đầu bằng chữ cái \"S\". Tuy nhiên, có hai tiểu bang chứa chữ cái \"S\" ở đầu một trong những từ của họ: Nam Carolina và Nam Dakota."}</w:t>
      </w:r>
    </w:p>
    <w:p w14:paraId="5D185B70" w14:textId="77777777" w:rsidR="006C40F2" w:rsidRDefault="00090C69">
      <w:r>
        <w:t>{"câu hỏi": "Xây dựng một câu bằng cách sử dụng lời nhắc \"Tôi đang cảm thấy\".", "câu trả lời": "\"Tôi cảm thấy biết ơn khi có thể hỗ trợ bạn trong các nhiệm vụ của bạn.\""}</w:t>
      </w:r>
    </w:p>
    <w:p w14:paraId="0A78BA39" w14:textId="77777777" w:rsidR="006C40F2" w:rsidRDefault="00090C69">
      <w:r>
        <w:t>{"câu hỏi": "Cho biết câu đã cho có hỗ trợ cho tuyên bố hay không. Bạn có thể trả lời \"Support\" hoặc \"Unsupport\". - Nghiên cứu cho thấy mối tương quan giữa nhiệt độ cao hơn và tăng số ca nhập viện.\nYêu cầu: Nhiệt độ cao hơn khiến số ca nhập viện cao hơn.", "câu trả lời": "Hỗ trợ"}</w:t>
      </w:r>
    </w:p>
    <w:p w14:paraId="548CCAB6" w14:textId="77777777" w:rsidR="006C40F2" w:rsidRDefault="00090C69">
      <w:r>
        <w:t>{"câu hỏi": "Viết lại câu thành một cụm từ tích cực - Tôi không thể làm bất cứ điều gì đúng.", "câu trả lời": "Tôi có khả năng làm tốt mọi thứ và cải thiện bằng thực hành."}</w:t>
      </w:r>
    </w:p>
    <w:p w14:paraId="38499630" w14:textId="77777777" w:rsidR="006C40F2" w:rsidRDefault="00090C69">
      <w:r>
        <w:t>{"câu hỏi": "Tạo ra một ví dụ về cách sử dụng cụm từ \u201cvoice of reason\"", "answer": "\"Trong cuộc tranh cãi nảy lửa giữa anh chị em của tôi, tôi đã phải bước vào và là tiếng nói của lý trí, nhắc nhở họ rằng chúng ta là gia đình và chúng ta nên làm việc để tìm ra giải pháp thay vì chiến đấu.\""}</w:t>
      </w:r>
    </w:p>
    <w:p w14:paraId="7A1382C1" w14:textId="77777777" w:rsidR="006C40F2" w:rsidRDefault="00090C69">
      <w:r>
        <w:t xml:space="preserve">{"câu hỏi": "Tạo ra một câu chuyện kết hợp các từ: chanh, cá voi và bướm.", "trả lời": "Ngày xửa ngày xưa ở một vùng đất xa, rất xa, có một cây chanh đẹp. Cây này là duy nhất vì nó không tạo ra chanh bình thường. Nó tạo ra những quả chanh có kích thước của một con cá </w:t>
      </w:r>
      <w:r>
        <w:lastRenderedPageBreak/>
        <w:t>voi. Cây là niềm tự hào của ngôi làng, vì mọi người sẽ đến từ khắp nơi chỉ để xem và nếm thử những quả chanh khổng lồ, mọng nước mọc trên đó. Một ngày nọ, một con bướm nhỏ đến thăm cây chanh. Con bướm chưa bao giờ nhìn thấy bất cứ điều gì giống như nó trước đây, và cô bị mê hoặc bởi những quả chanh khổng lồ treo lủng lẳng trên cành cây. Điều cô không biết là những quả chanh rất nặng, và một quả sắp rơi từ trên cây xuống. Ngay khi con bướm đậu trên cây chanh, một trong những quả chanh có kích thước bằng con cá voi rơi xuống từ cành cây mà nó đang treo lên. Con bướm nhìn thấy quả chanh đến và bay ra khỏi đường đúng lúc. Con bướm thật may mắn, nhưng cô sẽ không bao giờ quên ngày cô suýt bị một quả chanh khổng lồ quật ngã. Từ ngày hôm đó, con bướm đảm bảo luôn cẩn thận xung quanh cây chanh, và cô sẽ nói với tất cả những người bạn bướm của mình về cuộc gọi thân thiết của mình. Dân làng cũng đảm bảo cảnh báo du khách về những quả chanh nặng, và cây chanh tiếp tục là niềm tự hào và niềm vui cho ngôi làng. Và cuối cùng, mọi người đều sống hạnh phúc mãi mãi, thưởng thức những quả chanh ngon từ cây và những con bướm xinh đẹp đến thăm."}</w:t>
      </w:r>
    </w:p>
    <w:p w14:paraId="598C25B7" w14:textId="77777777" w:rsidR="006C40F2" w:rsidRDefault="00090C69">
      <w:r>
        <w:t>{"question": "Tạo một hàm kiểm tra xem chuỗi đã cho có phải là palindrome hay không.", "answer": "Đây là một hàm trong Python mà bạn có thể sử dụng để kiểm tra xem một chuỗi nhất định có phải là palindrome hay không:\n\n'''python\ndef is_palindrome(s):\n # Chuyển đổi chuỗi thành tất cả các chữ cái viết thường\n s = s.lower()\n # Xóa tất cả các ký tự đặc biệt và khoảng trắng \ n s = ''.join(c cho c trong s nếu c.isalnum())\n # Kiểm tra xem chuỗi bằng với phiên bản đảo ngược của nó \ n trả về s == s [::-1]\n''\n\nHàm này hoạt động bằng cách trước tiên chuyển đổi chuỗi đầu vào 's' thành tất cả các chữ cái viết thường và sau đó xóa tất cả các ký tự đặc biệt và khoảng trắng khỏi nó, sử dụng hiểu danh sách. Cuối cùng, nó kiểm tra xem chuỗi được dọn dẹp kết quả có bằng với phiên bản đảo ngược của nó hay không.\n\nDưới đây là một số ví dụ về việc sử dụng hàm này:\n\n'''python\nprint(is_palindrome('racecar')) # True\nprint(is_palindrome('Một người đàn ông, một kế hoạch, một con kênh: Panama')) # True\nprint(is_palindrome('Đó là một chiếc xe hơi hay một con mèo tôi đã thấy')) # True\nprint(is_palindrome('Không có chanh,  không có dưa')) # True\nprint(is_palindrome('hello world')) # False\n'''\n\nNhư được hiển thị trong các ví dụ này, hàm này có thể xác định chính xác xem một chuỗi nhất định có phải là palindrome hay không, ngay cả khi chuỗi chứa khoảng trắng, ký tự đặc biệt và chữ hoa."}</w:t>
      </w:r>
    </w:p>
    <w:p w14:paraId="708FC434" w14:textId="77777777" w:rsidR="006C40F2" w:rsidRDefault="00090C69">
      <w:r>
        <w:t>{"câu hỏi": "Viết tập lệnh Bash in ra ngày và giờ hiện tại.", "câu trả lời": "Đây là một tập lệnh Bash đơn giản sẽ in ra ngày và giờ hiện tại:\n\n'''bash\n#!/bin/bash\n\n# Lấy ngày và giờ hiện tại\ncurrent_time=$(date)\n\n# In ngày và giờ hiện tại\necho \"Ngày và giờ hiện tại:  $current_time\"\n''\n\nKhi bạn lưu tập lệnh này vào một tệp (ví dụ: 'date_time.sh'), bạn có thể chạy nó bằng cách thực hiện 'bash date_time.sh' từ dòng lệnh. Nó sẽ xuất ra ngày và giờ hiện tại theo định dạng được chỉ định bởi cài đặt ngôn ngữ của hệ thống của bạn."}</w:t>
      </w:r>
    </w:p>
    <w:p w14:paraId="56670037" w14:textId="77777777" w:rsidR="006C40F2" w:rsidRDefault="00090C69">
      <w:r>
        <w:t>{"question": "Thực hiện các phép toán cơ bản trên các số đã cho. - 4 và 5", "đáp án": "1. Cộng: 4 + 5 = 9\n2. Phép trừ: 4 - 5 = -1\n3. Phép nhân: 4 x 5 = 20\n4. Phép chia: 4 / 5 = 0,8\n5. Lũy thừa: 4 ^ 5 = 1024\n6. Mô đun: 4 % 5 = 4"}</w:t>
      </w:r>
    </w:p>
    <w:p w14:paraId="48802B73" w14:textId="77777777" w:rsidR="006C40F2" w:rsidRDefault="00090C69">
      <w:r>
        <w:lastRenderedPageBreak/>
        <w:t>{"question": "Viết hướng dẫn cách giải quyết một vấn đề nhất định. - Máy tính của tôi tiếp tục đóng băng", "trả lời": "Nếu máy tính của bạn tiếp tục đóng băng, đây là một số bước bạn có thể thực hiện để giải quyết vấn đề:\n\n1. Khởi động lại máy tính của bạn: Đôi khi, khởi động lại đơn giản là tất cả những gì cần thiết để khắc phục sự cố. Thao tác này sẽ đóng tất cả các chương trình đang chạy và có thể gây ra sự cố.\n\n2. Kiểm tra bản cập nhật: Đảm bảo rằng máy tính của bạn được cập nhật các bản cập nhật trình điều khiển và phần mềm mới nhất. Phần mềm lỗi thời có thể khiến máy tính của bạn bị đóng băng.\n\n3. Chạy quét vi-rút: Vi-rút hoặc phần mềm độc hại có thể là nguyên nhân gây ra sự cố. Chạy quét vi-rút toàn bộ hệ thống để đảm bảo máy tính của bạn không có phần mềm độc hại.\n\n4. Vô hiệu hóa khởi động không cần thiết: Một số chương trình có thể tự động khởi động khi bạn bật máy tính. Các chương trình này có thể làm chậm máy tính của bạn và khiến nó bị đóng băng. Vô hiệu hóa mọi chương trình khởi động không cần thiết chạy.\n\n5. Giải phóng dung lượng ổ đĩa: Nếu máy tính của bạn sắp hết dung lượng đĩa, nó có thể khiến máy tính bị treo. Giải phóng một số dung lượng bằng cách xóa các tệp hoặc chương trình không cần thiết.\n\n6. Kiểm tra sự cố phần cứng: Nếu máy tính của bạn vẫn bị đóng băng sau khi thử các giải pháp trên, có thể có sự cố phần cứng. Nếu bạn không thoải mái khi tự chẩn đoán sự cố phần cứng, tốt nhất bạn nên mang máy tính đến chuyên gia để chẩn đoán và sửa chữa.\n\nHãy nhớ rằng, bạn nên sao lưu dữ liệu quan trọng thường xuyên trong trường hợp có bất kỳ sự cố nào với máy tính của mình."}</w:t>
      </w:r>
    </w:p>
    <w:p w14:paraId="780FC313" w14:textId="77777777" w:rsidR="006C40F2" w:rsidRDefault="00090C69">
      <w:r>
        <w:t>{"câu hỏi": "Xác định xem câu tục ngữ đã cho có chính xác về mặt lịch sử hay không. - Thời gian chữa lành mọi vết thương", "trả lời": "Là một AI, tôi không thể xác định được tục ngữ có chính xác về mặt lịch sử hay không vì tục ngữ là những câu nói tượng hình thể hiện sự thật dựa trên lẽ thường hoặc kinh nghiệm. Câu tục ngữ "Thời gian chữa lành mọi vết thương" là một thành ngữ có nghĩa là, theo thời gian, nỗi đau về cảm xúc hoặc thể xác giảm bớt và cuối cùng có thể biến mất. Câu nói này có thể đúng với một số cá nhân và hoàn cảnh, nhưng không phải tất cả, vì mọi người xử lý và đối phó với nỗi đau và mất mát khác nhau. Do đó, thay vì chính xác về mặt lịch sử hay không, câu tục ngữ này là một niềm tin phổ biến của một số người dựa trên kinh nghiệm và quan sát cá nhân của họ."}</w:t>
      </w:r>
    </w:p>
    <w:p w14:paraId="0FBBAA1D" w14:textId="77777777" w:rsidR="006C40F2" w:rsidRDefault="00090C69">
      <w:r>
        <w:t>{"question": "Dán cụm từ ví dụ vào mô hình GPT và chỉnh sửa nó bằng các thiết bị văn học cụ thể. - Tôi cảm thấy cô đơn", "trả lời": "Tôi cảm thấy cô đơn như mặt trăng trên bầu trời nửa đêm không sao. Linh hồn tôi là một hòn đảo biệt lập, được bao quanh bởi một biển trống rỗng vô tận. Trái tim tôi đau nhói với những cơn đau của sự cô đơn, khi tôi lang thang không mục đích qua vùng hoang dã của những suy nghĩ của chính mình. Ôi, tôi khao khát biết bao sự ấm áp của tình bạn, một ngọn hải đăng hy vọng trong bóng tối của sự hoang vắng của tôi. (nhân cách hóa, mô phỏng, ẩn dụ, ám chỉ và cường điệu)."}</w:t>
      </w:r>
    </w:p>
    <w:p w14:paraId="2D79D7E7" w14:textId="77777777" w:rsidR="006C40F2" w:rsidRDefault="00090C69">
      <w:r>
        <w:t>{"câu hỏi": "Đề xuất một cách để trả lời câu lệnh đã cho. - Tôi không nghĩ đó là một ý kiến hay", "trả lời": "Tại sao bạn cảm thấy như vậy? Bạn có thể giải thích thêm về mối quan tâm của mình để chúng tôi có thể khám phá các lựa chọn khả thi khác hoặc tìm ra giải pháp phù hợp với bạn không?"}</w:t>
      </w:r>
    </w:p>
    <w:p w14:paraId="365C89B1" w14:textId="77777777" w:rsidR="006C40F2" w:rsidRDefault="00090C69">
      <w:r>
        <w:t xml:space="preserve">{"câu hỏi": "Xây dựng một đoạn văn giải thích khái niệm sinh vật biến đổi gen (GMO).", "câu trả lời": "Sinh vật biến đổi gen (GMO) là các sinh vật sống, điển hình là thực vật hoặc động </w:t>
      </w:r>
      <w:r>
        <w:lastRenderedPageBreak/>
        <w:t>vật, đã bị thay đổi vật liệu di truyền một cách nhân tạo trong phòng thí nghiệm thông qua kỹ thuật di truyền. Công nghệ này cho phép các gen cụ thể được chuyển từ sinh vật này sang sinh vật khác, thường là từ các loài khác nhau, để tạo ra các đặc điểm mong muốn. Điều này có thể bao gồm khả năng kháng sâu bệnh hoặc thuốc diệt cỏ, cải thiện hàm lượng dinh dưỡng hoặc tăng trưởng nhanh hơn. GMO được sử dụng rộng rãi trong nông nghiệp để sản xuất cây trồng với các đặc tính nâng cao, dẫn đến năng suất được cải thiện và giảm sự phụ thuộc vào thuốc trừ sâu hóa học. Trong khi GMO có tiềm năng cải thiện an ninh lương thực và giảm tác động môi trường của nông nghiệp, cũng có những lo ngại về những tác động lâu dài tiềm tàng đối với sức khỏe con người và môi trường.</w:t>
      </w:r>
    </w:p>
    <w:p w14:paraId="171B1DCD" w14:textId="77777777" w:rsidR="006C40F2" w:rsidRDefault="00090C69">
      <w:r>
        <w:t>{"câu hỏi": "Sự khác biệt giữa hỗn hợp đồng nhất và không đồng nhất là gì?", "câu trả lời": "Hỗn hợp đồng nhất và không đồng nhất là hai loại hỗn hợp khác nhau về mức độ đồng nhất và kích thước hạt.\n\nMột hỗn hợp đồng nhất là một hỗn hợp trong đó thành phần và tính chất của hỗn hợp là đồng nhất trong suốt - các chất trong hỗn hợp được trộn đều và nó dường như là một chất duy nhất. Ví dụ về hỗn hợp đồng nhất bao gồm không khí, nước biển hoặc một ly nước đường. Trong các hỗn hợp này, các thành phần riêng lẻ không thể được nhìn thấy và không lắng xuống theo thời gian. Mặt khác, hỗn hợp không đồng nhất là hỗn hợp trong đó các chất trong hỗn hợp không được trộn đều và thành phần và tính chất của hỗn hợp khác nhau tùy thuộc vào vị trí trong hỗn hợp. Trong một hỗn hợp không đồng nhất, các thành phần riêng lẻ thường có thể được nhìn thấy và có thể lắng xuống theo thời gian. Ví dụ bao gồm cát và nước, đá granit hoặc một bát ngũ cốc.\n\nTóm lại, sự khác biệt giữa hỗn hợp đồng nhất và không đồng nhất là mức độ đồng nhất của chúng, và liệu các thành phần riêng lẻ có được trộn đều và không thể phân biệt được với nhau hay không."}</w:t>
      </w:r>
    </w:p>
    <w:p w14:paraId="0652F46E" w14:textId="77777777" w:rsidR="006C40F2" w:rsidRDefault="00090C69">
      <w:r>
        <w:t>{"câu hỏi": "Sự khác biệt chính giữa khu vực đô thị và khu vực phi đô thị là gì?", "câu trả lời": "Khu vực đô thị, đôi khi được gọi là khu vực tàu điện ngầm hoặc chỉ tàu điện ngầm, là một khu vực bao gồm lõi đô thị đông dân cư và các lãnh thổ xung quanh ít dân cư hơn, công nghiệp chia sẻ, cơ sở hạ tầng và nhà ở. Nó thường là một thành phố lớn và vùng ngoại ô của nó, với mật độ dân số cao và nhiều cơ hội văn hóa, kinh tế và xã hội. Các khu vực đô thị thường là nơi có một số lượng lớn các doanh nghiệp, tổ chức và điểm tham quan. Mặt khác, các khu vực phi đô thị là các thị trấn nông thôn hoặc nhỏ nằm bên ngoài các khu vực đô thị. Những khu vực này thường có mật độ dân số thấp hơn và thường được đặc trưng bởi nông nghiệp, tài nguyên thiên nhiên và nền kinh tế dựa trên du lịch. Các khu vực phi đô thị có xu hướng có các ngành công nghiệp nhỏ hơn và ít hơn và có thể có khả năng tiếp cận hạn chế hơn đối với các tiện nghi và dịch vụ. Tóm lại, sự khác biệt chính giữa khu vực đô thị và khu vực phi đô thị là các khu vực đô thị có mật độ dân số cao và nhiều ngành công nghiệp, trong khi các khu vực phi đô thị là nông thôn hoặc thị trấn nhỏ với mật độ dân số thấp hơn và cơ hội kinh tế hạn chế hơn."}</w:t>
      </w:r>
    </w:p>
    <w:p w14:paraId="3777C0DB" w14:textId="77777777" w:rsidR="006C40F2" w:rsidRDefault="00090C69">
      <w:r>
        <w:t xml:space="preserve">{"câu hỏi": "Đưa ra năm ví dụ về một loài xâm lấn.", "trả lời": "1. Trăn Miến Điện: Những con rắn lớn này là một loài xâm lấn tràn lan ở Florida, nơi chúng tác động tiêu cực đến quần thể động vật hoang dã bản địa. \ n \ n2. Vẹm ngựa vằn: Không có nguồn gốc từ Bắc Mỹ, những con trai này được du nhập vào Ngũ Đại Hồ vào những năm 1980 và đã lan sang nhiều tuyến đường thủy nội địa gây thiệt hại về sinh thái và kinh tế. Purple Loosestrife: Purple </w:t>
      </w:r>
      <w:r>
        <w:lastRenderedPageBreak/>
        <w:t>loosestrife là một loài thực vật đất ngập nước xâm lấn có thể làm suy thoái nhanh chóng vùng đất ngập nước, làm giảm giá trị môi trường sống của động vật hoang dã và làm tắc nghẽn hệ thống tưới tiêu và thoát nước. \ n \ n4. Sáo châu Âu: Ban đầu được đưa đến Bắc Mỹ từ châu Âu, những con chim không phải bản địa này vượt trội hơn các loài bản địa về tài nguyên và địa điểm làm tổ. \ n \ n5. Cá chép châu Á: Một số loài cá chép châu Á đã được du nhập vào Bắc Mỹ, nơi chúng đã trở thành một loài xâm lấn phá hoại cạnh tranh với quần thể cá bản địa để kiếm thức ăn và môi trường sống.</w:t>
      </w:r>
    </w:p>
    <w:p w14:paraId="082E6170" w14:textId="77777777" w:rsidR="006C40F2" w:rsidRDefault="00090C69">
      <w:r>
        <w:t>{"câu hỏi": "Cung cấp một ví dụ về một cây rụng lá có nguồn gốc từ Hoa Kỳ.", "câu trả lời": "Một ví dụ về cây rụng lá có nguồn gốc từ Hoa Kỳ là Sồi trắng (Quercus alba). Nó thường được tìm thấy ở khu vực phía đông và miền trung của đất nước và được biết đến với kích thước lớn, đạt chiều cao lên tới 100 feet và lá đặc biệt của nó với thùy tròn. Vào mùa thu, lá của cây sồi trắng chuyển sang màu đỏ tươi hoặc đỏ tía đậm trước khi rụng vào mùa đông."}</w:t>
      </w:r>
    </w:p>
    <w:p w14:paraId="765CAAED" w14:textId="77777777" w:rsidR="006C40F2" w:rsidRDefault="00090C69">
      <w:r>
        <w:t>{"question": "Mô tả sự khác biệt giữa các giao thức HTTP và HTTPS.", "answer": "HTTP (Hypertext Transfer Protocol) và HTTPS (Hypertext Transfer Protocol Secure) đều là các giao thức để truyền dữ liệu qua web, nhưng có một số khác biệt quan trọng giữa chúng.\n\nSự khác biệt chính giữa HTTP và HTTPS là mức độ bảo mật. HTTP là một giao thức không được mã hóa, có nghĩa là dữ liệu được truyền giữa trình duyệt web của người dùng và máy chủ được gửi dưới dạng văn bản thuần túy. Điều này có nghĩa là bất kỳ ai chặn dữ liệu đều có thể thấy những gì đang được gửi hoặc nhận. Điều này làm cho HTTP dễ bị tấn công như tấn công trung gian, trong đó bên thứ ba chặn dữ liệu.\n\nHTTPS, mặt khác, là một giao thức được mã hóa. Nó sử dụng mã hóa SSL hoặc TLS để truyền dữ liệu một cách an toàn giữa trình duyệt web của người dùng và máy chủ. Điều này có nghĩa là ngay cả khi ai đó chặn dữ liệu, họ sẽ không thể đọc nó mà không có khóa mã hóa. HTTPS cung cấp một cách an toàn để truyền thông tin nhạy cảm như thông tin đăng nhập, số thẻ tín dụng hoặc thông tin cá nhân. Một sự khác biệt khác giữa HTTP và HTTPS là cách hai giao thức xử lý các kết nối. Khi sử dụng HTTP, kết nối giữa trình duyệt và máy chủ bị đóng sau mỗi yêu cầu. Với HTTPS, kết nối vẫn mở cho nhiều yêu cầu, điều này có thể dẫn đến thời gian tải nhanh hơn.\n\nTóm lại, sự khác biệt chính giữa HTTP và HTTPS là mức độ bảo mật, với HTTPS cung cấp mã hóa để bảo vệ dữ liệu và cách xử lý kết nối, với HTTPS cung cấp tiềm năng cho thời gian tải nhanh hơn bằng cách giữ kết nối mở."}</w:t>
      </w:r>
    </w:p>
    <w:p w14:paraId="5C162A80" w14:textId="77777777" w:rsidR="006C40F2" w:rsidRDefault="00090C69">
      <w:r>
        <w:t>{"câu hỏi": "Dựng lại câu dưới đây bằng cách sử dụng 5 từ khác nhau có cùng nghĩa. - Người đàn ông chạy nhanh.", "trả lời": "1. Người đàn ông chạy nước rút vội vàng.\n2. Người đàn ông lao nhanh tới.\n3. Người đàn ông chạy nhanh.\n4. Người đàn ông nhanh chóng lao tới.\n5. Người đàn ông nhanh nhẹn chạy trốn."}</w:t>
      </w:r>
    </w:p>
    <w:p w14:paraId="596959A0" w14:textId="77777777" w:rsidR="006C40F2" w:rsidRDefault="00090C69">
      <w:r>
        <w:t>{"question": "Tính tổng giá bao gồm thuế bán hàng cho mặt hàng đã mua. - Giá mặt hàng: $50\nThuế bán hàng: 8,875%", "trả lời": "Tổng giá của mặt hàng bao gồm thuế bán hàng sẽ được tính như sau:\n\nSố tiền thuế bán hàng = (50 * 8,875)/100 = 4,44\n\nTổng giá mặt hàng bao gồm thuế bán hàng = Giá mặt hàng + Số tiền thuế bán hàng = 50 + 4,44 = 54,44 USD"}</w:t>
      </w:r>
    </w:p>
    <w:p w14:paraId="39A022E5" w14:textId="77777777" w:rsidR="006C40F2" w:rsidRDefault="00090C69">
      <w:r>
        <w:lastRenderedPageBreak/>
        <w:t>{"question": "Cho một tập dữ liệu, xuất ra một bản tóm tắt dữ liệu. - Bộ dữ liệu này chứa thông tin dân số của châu Á vào năm 2020, bao gồm quy mô dân số, mật độ dân số và diện tích.", "trả lời": "Bộ dữ liệu đã cho cung cấp cái nhìn sâu sắc về số liệu thống kê dân số của các quốc gia khác nhau ở châu Á cho năm 2020. Điều này bao gồm dữ liệu về quy mô dân số tổng thể, mật độ dân số và tổng diện tích đất của mỗi quốc gia. Những thông số này có thể giúp hiểu rõ hơn về sự phân bố và tập trung dân số trên khắp lục địa."}</w:t>
      </w:r>
    </w:p>
    <w:p w14:paraId="4F6787E1" w14:textId="77777777" w:rsidR="006C40F2" w:rsidRDefault="00090C69">
      <w:r>
        <w:t>{"câu hỏi": "Đọc đoạn sau và đưa ra một tiêu đề mô tả cho bài viết. - Rạn san hô Great Barrier là hệ thống rạn san hô lớn nhất thế giới, nằm ngoài khơi bờ biển Australia. Trải dài 2.300 km và có hơn 3.000 rạn san hô riêng lẻ, đây là cấu trúc đơn lẻ lớn nhất thế giới được tạo ra bởi các sinh vật sống. Đây là nơi sinh sống của một loạt các sinh vật biển đáng kinh ngạc bao gồm hơn 1.500 loài cá và 30 loài cá voi, cá heo và cá heo cũng như 6 loài rùa và thậm chí một số loài bị đe dọa.", "Câu trả lời": "Kỳ quan của rạn san hô Great Barrier: Hệ thống rạn san hô lớn nhất thế giới."}</w:t>
      </w:r>
    </w:p>
    <w:p w14:paraId="51D490AA" w14:textId="77777777" w:rsidR="006C40F2" w:rsidRDefault="00090C69">
      <w:r>
        <w:t>{"câu hỏi": "Viết một bài hát thành bốn dòng với một điệp khúc.", "câu trả lời": "Câu 1:\nNhững hạt mưa trên cửa sổ của tôi, tôi đang nhìn ra bên ngoài,\nThế giới dường như xám xịt, hạnh phúc tôi không thể tìm thấy,\nNhưng sau đó tôi nhìn thấy khuôn mặt của bạn, nụ cười đó thật rạng rỡ,\nNó giống như một ngày nắng sau một đêm giông bão.\n\nHợp xướng:\nBạn thắp sáng thế giới của tôi,  xua đuổi những đám mây,\nBạn làm cho mọi thứ trở nên đúng đắn, trong tình yêu của bạn, tôi bị đánh vần.\n\nCâu 2:\nNgày thật khó khăn và khó khăn, tôi cảm thấy rất suy sụp,\nSức nặng của thế giới, giống như tôi có thể chết đuối,\nNhưng sau đó bạn nắm lấy tay tôi, sự chạm vào của bạn bùng cháy, \ nBạn dẫn tôi đến một thế giới nơi mọi thứ đều tươi sáng. \ n \ n (Điệp khúc) \ nBạn thắp sáng thế giới của tôi,  xua đuổi những đám mây,\nBạn làm cho mọi thứ trở nên đúng đắn, trong tình yêu của bạn, tôi bị đánh vần.\n\nCâu 3:\nĐôi khi cuộc sống đưa tôi đến những nơi không xác định,\nNơi mọi thứ đều tối tăm, và tôi chỉ có một mình,\nNhưng bạn là ánh sáng dẫn đường của tôi, bạn chỉ cho tôi con đường, \ n Với bạn bên cạnh tôi, mọi thứ sẽ ổn thôi. \ n \ n (Điệp khúc) \ nBạn thắp sáng thế giới của tôi,  xua đuổi những đám mây,\nBạn làm cho mọi thứ trở nên đúng đắn, trong tình yêu của bạn, tôi bị mê hoặc."}</w:t>
      </w:r>
    </w:p>
    <w:p w14:paraId="62BEA000" w14:textId="77777777" w:rsidR="006C40F2" w:rsidRDefault="00090C69">
      <w:r>
        <w:t>{"câu hỏi": "Đọc bài thơ sau và viết câu trả lời chỉ trích cấu trúc bài thơ\u2019s. - Rừng nói vào buổi sáng\nTiếng chim hót và cuối cùng là ánh sáng\nLời nhắc nhở nhẹ nhàng về những gì đã bị lãng quên\nCuộc sống chỉ là một cách giải thích về đêm", "câu trả lời": "Trong khi bài thơ thể hiện hình ảnh gắn kết và cảm giác tự nhiên, cấu trúc của bài thơ dường như thiếu chủ ý. Hai dòng đầu tiên tuân theo một cấu trúc tương tự, cả về số lượng âm tiết và cách diễn đạt, với 'Khu rừng nói' và 'Tiếng chim hót mở ra' thể hiện nhịp điệu tự nhiên và trôi chảy. Tuy nhiên, cấu trúc này không được duy trì ở dòng thứ ba và thứ tư, điều này làm gián đoạn dòng chảy được thiết lập khi bắt đầu. Dòng thứ tư, đặc biệt, dường như khác nhau rất nhiều, với sự thay đổi đột ngột trong giọng điệu và ngôn ngữ. Nó có cảm giác hơi tách rời so với phần còn lại của bài thơ, làm cho cấu trúc tổng thể cảm thấy hơi rời rạc."}</w:t>
      </w:r>
    </w:p>
    <w:p w14:paraId="460CFC76" w14:textId="77777777" w:rsidR="006C40F2" w:rsidRDefault="00090C69">
      <w:r>
        <w:t xml:space="preserve">{"câu hỏi": "Đưa ra một thực tế, hãy đưa ra một tình huống giả định để bối cảnh hóa sự thật. - Năm 2020, tổng kim ngạch xuất khẩu của Ấn Độ trị giá 326 tỷ USD.", "Trả lời": "Mia có cuộc họp kinh doanh với các nhà đầu tư để thảo luận về việc mở rộng hoạt động của công ty sang </w:t>
      </w:r>
      <w:r>
        <w:lastRenderedPageBreak/>
        <w:t>Ấn Độ. Trong bài thuyết trình, bà đề cập đến thực tế là vào năm 2020, tổng kim ngạch xuất khẩu của Ấn Độ trị giá 326 tỷ USD. Cô ấy sử dụng thông tin này để nhấn mạnh cơ hội thị trường tiềm năng cho các sản phẩm của họ và môi trường thương mại mạnh mẽ có thể cho phép công ty của họ phát triển mạnh ở Ấn Độ.</w:t>
      </w:r>
    </w:p>
    <w:p w14:paraId="7B3E1A3F" w14:textId="77777777" w:rsidR="006C40F2" w:rsidRDefault="00090C69">
      <w:r>
        <w:t>{"câu hỏi": "Tạo danh sách động não với ít nhất 3 ý tưởng về chủ đề đã cho - Công thức nấu ăn mới", "câu trả lời": "1. Salad quinoa bơ với nước sốt chanh tươi.\n2. Nấu chậm thịt bò và rau hầm với bánh mì ớt bột hun khói ngũ cốc nguyên hạt.\n3. Tôm cay xào sốt tỏi mật ong, ăn kèm cơm lứt."}</w:t>
      </w:r>
    </w:p>
    <w:p w14:paraId="1881EBDC" w14:textId="77777777" w:rsidR="006C40F2" w:rsidRDefault="00090C69">
      <w:r>
        <w:t>{"câu hỏi": "Tóm tắt một trang web về việc giao đồ ăn từ nhà hàng cho người dân địa phương.", "câu trả lời": "Trang web là một nền tảng giao đồ ăn kết nối khách hàng với các nhà hàng địa phương. Người dùng có thể duyệt menu, đặt đồ ăn và theo dõi giao hàng, tất cả đều thoải mái tại nhà riêng của họ. Nền tảng này hợp tác với nhiều nhà hàng, từ các món ăn yêu thích của địa phương đến các chuỗi nổi tiếng, để cung cấp một loạt các món ăn đa dạng để lựa chọn. Dịch vụ này cố gắng cung cấp dịch vụ giao hàng thuận tiện, đáng tin cậy và kịp thời, đảm bảo sự hài lòng của khách hàng."}</w:t>
      </w:r>
    </w:p>
    <w:p w14:paraId="4B420BE5" w14:textId="77777777" w:rsidR="006C40F2" w:rsidRDefault="00090C69">
      <w:r>
        <w:t>{"câu hỏi": "Phân loại loại văn bản - Tường thuật cá nhân hoặc Mô tả - Tôi đã đến thăm Grand Canyon lần đầu tiên khi tôi bảy tuổi. Tôi vẫn còn nhớ lần đầu tiên tôi nhìn thấy nó. Sự rộng lớn của hẻm núi đã lấy đi hơi thở của tôi.", "câu trả lời": "Câu chuyện cá nhân."}</w:t>
      </w:r>
    </w:p>
    <w:p w14:paraId="3FCF3A24" w14:textId="77777777" w:rsidR="006C40F2" w:rsidRDefault="00090C69">
      <w:r>
        <w:t>{"câu hỏi": "Đề xuất một chủ đề cho TED Talk tiếp theo.", "câu trả lời": "Một chủ đề tiềm năng cho TED Talk tiếp theo có thể là sự giao thoa giữa công nghệ và sức khỏe tâm thần. Với sự phổ biến ngày càng tăng của các vấn đề sức khỏe tâm thần và những tiến bộ nhanh chóng trong công nghệ, khám phá những lợi ích và hạn chế tiềm năng của việc sử dụng công nghệ trong điều trị và quản lý sức khỏe tâm thần có thể là một chủ đề rất kịp thời và có liên quan. Buổi nói chuyện có thể tập trung vào cách trị liệu trực tuyến, ứng dụng sức khỏe tâm thần và các công cụ kỹ thuật số khác đang định hình lại cách mọi người chăm sóc sức khỏe tâm thần của họ, cũng như thảo luận về những cân nhắc về đạo đức và tầm quan trọng của việc cân bằng việc sử dụng công nghệ với kết nối và hỗ trợ trực tiếp."}</w:t>
      </w:r>
    </w:p>
    <w:p w14:paraId="0BF64AC7" w14:textId="77777777" w:rsidR="006C40F2" w:rsidRDefault="00090C69">
      <w:r>
        <w:t>{"câu hỏi": "Đưa ra định nghĩa ngắn gọn về OOP (Lập trình hướng đối tượng).", "câu trả lời": "Lập trình hướng đối tượng (OOP) là một mô hình lập trình sử dụng các đối tượng và tương tác của chúng để thiết kế các ứng dụng và chương trình máy tính. Các khái niệm cốt lõi của OOP bao gồm đóng gói, kế thừa và đa hình. Trong OOP, các đối tượng là các thể hiện của các lớp chứa dữ liệu dưới dạng các thuộc tính và hành vi dưới dạng các phương thức. Các đối tượng này có thể tương tác với nhau để tạo ra các chương trình phức tạp và năng động. Các khái niệm OOP cho phép các nhà phát triển tạo mã mô-đun dễ bảo trì, tái sử dụng và mở rộng quy mô hơn."}</w:t>
      </w:r>
    </w:p>
    <w:p w14:paraId="029F63A7" w14:textId="77777777" w:rsidR="006C40F2" w:rsidRDefault="00090C69">
      <w:r>
        <w:t xml:space="preserve">{"câu hỏi": "Tạo danh sách các câu hỏi bạn cần xem xét khi lập kế hoạch cho một trang web.", "câu trả lời": "1. Mục đích hoặc mục tiêu chính của trang web là gì?\n2. Đối tượng mục tiêu của trang web là ai?\n3. Những tính năng và chức năng cụ thể nào được yêu cầu cho trang web?\n4. Trang web sẽ được cấu trúc và tổ chức như thế nào?\n5. Nội dung nào </w:t>
      </w:r>
      <w:r>
        <w:lastRenderedPageBreak/>
        <w:t>là cần thiết cho trang web và nó sẽ được tạo hoặc mua như thế nào? \ n6. Những yếu tố thiết kế trực quan nào là quan trọng đối với trang web, chẳng hạn như bảng màu, bố cục và đồ họa? \ n7. Người dùng sẽ điều hướng trang web như thế nào và bạn muốn cung cấp loại trải nghiệm người dùng nào?\n8. Trang web sẽ được duy trì và cập nhật như thế nào theo thời gian?\n9. Loại lưu trữ và hỗ trợ kỹ thuật nào sẽ cần thiết cho trang web?\n10. Trang web sẽ được quảng bá và tiếp thị như thế nào để thu hút khách truy cập?"}</w:t>
      </w:r>
    </w:p>
    <w:p w14:paraId="37BEA95A" w14:textId="77777777" w:rsidR="006C40F2" w:rsidRDefault="00090C69">
      <w:r>
        <w:t>{"question": "Viết một hàm Python sẽ đếm số từ trong một chuỗi.", "answer": "Chắc chắn! Đây là một hàm Python đơn giản đếm số lượng từ trong một chuỗi nhất định: \ n \ n ''' python \ ndef count_words (chuỗi): \n ''\n Đếm số từ trong một chuỗi.\n\n Tham số:\n string (str): Chuỗi cần đếm.\n\n Trả về:\n count (int): Số lượng từ trong chuỗi.\n '''\n # Chia chuỗi thành một danh sách các từ\n từ = string.split()\n \n # Đếm số lượng các từ trong list\n count = len(words)\n \n return count\n'''\n\nĐể sử dụng hàm này, bạn có thể truyền một chuỗi làm đối số, như sau:\n'''python\nmy_string = \"Đây là một câu ví dụ với bảy từ.\" \nword_count = count_words(my_string)\nprint(word_count) # Đầu ra: 7\n'''"}</w:t>
      </w:r>
    </w:p>
    <w:p w14:paraId="2873B791" w14:textId="77777777" w:rsidR="006C40F2" w:rsidRDefault="00090C69">
      <w:r>
        <w:t xml:space="preserve">{"câu hỏi": "Mô tả quy trình xuất bản truyền thống.", "trả lời": "Quy trình xuất bản truyền thống thường bao gồm một số bước và có thể mất nhiều thời gian để hoàn thành, thường từ vài tháng đến vài năm. Dưới đây là các giai đoạn chính của quy trình xuất bản truyền thống:\n\n1. Viết và biên tập: Bước đầu tiên trong quy trình xuất bản truyền thống, tất nhiên, là viết cuốn sách. Điều này có thể mất nhiều thời gian tùy thuộc vào tốc độ viết của tác giả, độ dài của cuốn sách và số lượng nghiên cứu hoặc lập kế hoạch cần thiết. Sau khi bản thảo được hoàn thành, tác giả thường sẽ sửa đổi và chỉnh sửa nó nhiều lần để đảm bảo nó ở trạng thái tốt nhất có thể trước khi gửi cho nhà xuất bản. \ n \ n2. Tìm một đại lý: Nhiều nhà xuất bản truyền thống không chấp nhận các bản thảo không được yêu cầu, điều đó có nghĩa là một tác giả thường cần một đại lý văn học để đại diện cho họ và tác phẩm của họ. Để tìm một đại lý, tác giả thường sẽ cần gửi một lá thư truy vấn và một mẫu bản thảo của họ cho các đại lý khác nhau, sau khi nghiên cứu và xác định những người có thể phù hợp với công việc của họ. \ n \ n3. Gửi cho nhà xuất bản: Khi tác giả có đại lý, đại lý sẽ tiếp quản quá trình gửi bản thảo cho các nhà xuất bản khác nhau. Người đại diện thường sẽ có một danh sách các nhà xuất bản và biên tập viên mà họ tin rằng có thể quan tâm đến tác phẩm và sẽ giới thiệu bản thảo cho những người liên hệ đó. \ n \ n4. Chấp nhận và đàm phán hợp đồng: Nếu một nhà xuất bản quan tâm đến bản thảo, họ sẽ đưa ra lời đề nghị với đại lý, người sau đó sẽ thay mặt tác giả đàm phán các điều khoản của hợp đồng. Hợp đồng sẽ bao gồm những thứ như thanh toán tạm ứng, tiền bản quyền và quyền. \ n \ n5. Biên tập và sản xuất: Sau khi hợp đồng được ký kết, nhà xuất bản sẽ chỉ định một biên tập viên làm việc với tác giả để sửa đổi và chỉnh sửa bản thảo. Điều này có thể liên quan đến nhiều vòng sửa đổi và có thể mất vài tháng. Sau khi bản thảo được hoàn thiện, nhà xuất bản sẽ bắt đầu quá trình sản xuất, bao gồm những thứ như thiết kế bìa, định dạng và in ấn. \ n \ n6. Tiếp thị và quảng bá: Nhà xuất bản thường cũng sẽ xử lý việc tiếp thị và quảng bá cuốn sách, có thể bao gồm những việc như gửi bản sao đánh giá trước, thiết lập các cuộc phỏng vấn và ký tặng sách và tạo tài liệu quảng cáo. \ n \ n7. Phát hành và phân phối: Cuối cùng, cuốn sách sẽ được phát hành và phân phối cho các hiệu sách và các nhà bán lẻ khác. Tác giả thường sẽ nhận được tiền bản quyền trên mỗi bản sao được bán, theo các điều khoản trong hợp đồng của họ. Nhìn chung, </w:t>
      </w:r>
      <w:r>
        <w:lastRenderedPageBreak/>
        <w:t>quá trình xuất bản truyền thống có thể kéo dài và phức tạp, nhưng nó cũng có thể dẫn đến một cuốn sách được sản xuất và tiếp thị chuyên nghiệp."}</w:t>
      </w:r>
    </w:p>
    <w:p w14:paraId="7A56064C" w14:textId="77777777" w:rsidR="006C40F2" w:rsidRDefault="00090C69">
      <w:r>
        <w:t>{"question": "Viết hàm để tìm từ dài nhất trong câu.", "answer": "''python\n\ndef longest_word_in_sentence(câu):\n \"\"\"\n Hàm lấy một câu, tìm và trả về từ dài nhất trong đó\n :p câu aram: str đại diện cho một câu\n :return: str của từ dài nhất\n \"\"\"\"\n # chia câu thành một danh sách các từ\n từ = sentence.split()\n # đặt từ dài nhất ban đầu là từ đầu tiên \ n    longest_word = words[0]\n # lặp lại danh sách các từ\n cho từ trong từ:\n # so sánh độ dài của mỗi từ với từ dài nhất\n nếu len(word) &gt; len(longest_word):\n # cập nhật giá trị của từ dài nhất nếu tìm thấy từ dài hơn\n longest_word = word\n # trả về từ dài nhất\n trả về longest_word\n'''"}</w:t>
      </w:r>
    </w:p>
    <w:p w14:paraId="513C7C88" w14:textId="77777777" w:rsidR="006C40F2" w:rsidRDefault="00090C69">
      <w:r>
        <w:t>{"câu hỏi": "Sắp xếp lại các mảnh đồ nội thất sau đây để tạo ra một cái nhìn cân bằng và thẩm mỹ. - ghế sofa, giá sách, bàn cà phê", "trả lời": "Một cách để sắp xếp lại ghế sofa, giá sách và bàn cà phê để tạo vẻ cân bằng và thẩm mỹ là đặt ghế sofa dựa vào tường hoặc ở giữa phòng, đối diện với tiêu điểm chính như tivi hoặc lò sưởi. Giá sách sau đó có thể được đặt dựa vào tường vuông góc với ghế sofa, tạo ra một góc đọc sách ấm cúng. Bàn cà phê có thể được đặt ở phía trước ghế sofa, neo sắp xếp chỗ ngồi và cung cấp một bề mặt cho đồ uống, đồ ăn nhẹ hoặc các vật dụng trang trí. Bố cục này tạo ra một không gian cân bằng, hấp dẫn và chức năng."}</w:t>
      </w:r>
    </w:p>
    <w:p w14:paraId="18824F0A" w14:textId="77777777" w:rsidR="006C40F2" w:rsidRDefault="00090C69">
      <w:r>
        <w:t>{"câu hỏi": "Tìm thông tin trong tài liệu sau đây về lịch sử của chương trình không gian. - NASA's History", "answer": "NASA, hay Cơ quan Hàng không và Vũ trụ Quốc gia, được thành lập vào năm 1958 bởi chính phủ Hoa Kỳ, để đáp trả việc Liên Xô phóng vệ tinh nhân tạo đầu tiên, Sputnik. NASA được thành lập để giám sát và điều phối các hoạt động thám hiểm không gian, hàng không và khoa học vũ trụ của Hoa Kỳ. Một trong những thành tựu lớn đầu tiên của NASA là Dự án Mercury, được phóng vào năm 1959, nhằm đưa một phi hành gia vào quỹ đạo Trái đất. Mục tiêu này đã đạt được vào năm 1962 khi phi hành gia John Glenn trở thành người Mỹ đầu tiên quay quanh Trái đất. Năm 1961, Tổng thống John F. Kennedy tuyên bố mục tiêu đưa một người lên Mặt trăng và đưa anh ta trở về Trái đất an toàn vào cuối thập kỷ này. Điều này dẫn đến sự phát triển của Chương trình Apollo, đạt được mục tiêu này vào năm 1969 khi các phi hành gia Neil Armstrong và Buzz Aldrin trở thành những người đàn ông đầu tiên đi bộ trên Mặt trăng. Sau chương trình Apollo, NASA tập trung vào phát triển chương trình Tàu con thoi, bắt đầu hoạt động vào năm 1981. Tàu con thoi cho phép vận chuyển tái sử dụng phi hành đoàn và hàng hóa đến và đi từ quỹ đạo Trái đất thấp, và việc xây dựng Trạm Vũ trụ Quốc tế (ISS). \ n \ nNASA cũng đã tham gia vào nhiều nhiệm vụ không gian không người lái, bao gồm các chương trình Voyager và Pioneer, đã khám phá các hành tinh bên ngoài và hơn thế nữa, và các nhiệm vụ Mars Exploration Rover,  đã khám phá bề mặt sao Hỏa từ năm 2004. Hiện tại, NASA đang lên kế hoạch cho các sứ mệnh của con người lên sao Hỏa trong tương lai và phát triển chương trình Artemis nhằm đưa con người trở lại Mặt trăng vào năm 2024.</w:t>
      </w:r>
    </w:p>
    <w:p w14:paraId="5A1F001B" w14:textId="77777777" w:rsidR="006C40F2" w:rsidRDefault="00090C69">
      <w:r>
        <w:t xml:space="preserve">{"câu hỏi": "Tạo kế hoạch kinh doanh cho dịch vụ giao hàng tạp hóa.", "câu trả lời": "Tóm tắt điều hành: \ nCông ty của chúng tôi, Giao hàng giá vé tươi, nhằm mục đích cung cấp dịch vụ giao hàng tạp hóa thuận tiện và hiệu quả cho khách hàng trong khu vực địa phương của </w:t>
      </w:r>
      <w:r>
        <w:lastRenderedPageBreak/>
        <w:t>chúng tôi. Thị trường mục tiêu của chúng tôi bao gồm các chuyên gia, gia đình và người cao niên bận rộn, những người mong muốn dễ dàng giao hàng tạp hóa trực tiếp đến trước cửa nhà họ. Chúng tôi có kế hoạch hợp tác với các cửa hàng tạp hóa địa phương và chợ nông sản để cung cấp nhiều loại sản phẩm tươi và chất lượng cao. \n\nMô tả công ty:\nFresh Fare Delivery là một công ty khởi nghiệp có trụ sở tại trung tâm thành phố của chúng tôi. Nhiệm vụ của chúng tôi là cung cấp dịch vụ giao hàng tạp hóa thuận tiện và đáng tin cậy, coi trọng tầm quan trọng của thực phẩm tươi và tốt cho sức khỏe. Đội ngũ của chúng tôi bao gồm các tài xế giao hàng giàu kinh nghiệm và đại diện dịch vụ khách hàng cam kết đảm bảo trải nghiệm mua sắm liền mạch cho khách hàng của chúng tôi. \ n Phân tích thị trường: \ n Nhu cầu về dịch vụ giao hàng tạp hóa đã tăng trưởng đáng kể trong những năm gần đây khi nhiều khách hàng tìm kiếm các lựa chọn thuận tiện và tiết kiệm thời gian cho nhu cầu mua sắm của họ. Khu vực địa phương của chúng tôi có một dân số cao của các chuyên gia và gia đình bận rộn, cũng như người cao niên, phục vụ như một cơ sở khách hàng tiềm năng lớn cho các dịch vụ của chúng tôi. Lợi thế cạnh tranh của chúng tôi nằm ở cam kết cung cấp các sản phẩm tươi, có nguồn gốc địa phương và dịch vụ khách hàng tuyệt vời. \ n \ n Chiến lược tiếp thị và bán hàng: \ n Chiến lược tiếp thị của chúng tôi bao gồm quảng cáo truyền thông xã hội được nhắm mục tiêu và quan hệ đối tác với các doanh nghiệp địa phương để tăng khả năng hiển thị và thu hút khách hàng. Chúng tôi cũng có kế hoạch cung cấp các chương trình khuyến mãi và giảm giá để khuyến khích khách hàng lần đầu dùng thử dịch vụ của chúng tôi. Chiến lược bán hàng của chúng tôi liên quan đến việc duy trì mối quan hệ tích cực với khách hàng và luôn cung cấp các dịch vụ chất lượng cao và đáng tin cậy để khuyến khích kinh doanh lặp lại. \ n \ n Dịch vụ: \ nFresh Fare Delivery cung cấp một nền tảng trực tuyến thân thiện với người dùng, nơi khách hàng có thể dễ dàng duyệt và chọn các mặt hàng tạp hóa mong muốn của họ để giao hàng. Đội ngũ giao hàng của chúng tôi được trang bị xe đông lạnh để đảm bảo độ tươi và chất lượng của sản phẩm được giao. Chúng tôi cũng cung cấp dịch vụ dựa trên đăng ký, nơi khách hàng có thể nhận được giao hàng thường xuyên các mặt hàng thường mua của họ. \ n \ n Dự báo tài chính: \ n Chi phí khởi động của chúng tôi bao gồm phát triển nền tảng trực tuyến của chúng tôi, mua phương tiện giao hàng và chi phí quảng cáo ban đầu. Chúng tôi dự định tạo doanh thu thông qua phí giao hàng và các dịch vụ dựa trên đăng ký của chúng tôi. Dự báo tài chính của chúng tôi cho thấy một doanh nghiệp có lợi nhuận trong vòng hai năm đầu tiên hoạt động, với tiềm năng tăng trưởng và mở rộng trong tương lai. \ n \ n Kết luận: \ nFresh Giao hàng giá vé là một đáp ứng nhu cầu ngày càng tăng đối với các dịch vụ giao hàng tạp hóa thuận tiện và đáng tin cậy. Cam kết của chúng tôi trong việc cung cấp các sản phẩm tươi, có nguồn gốc địa phương và dịch vụ khách hàng tuyệt vời khiến chúng tôi khác biệt với các đối thủ cạnh tranh. Với kế hoạch kinh doanh chi tiết của chúng tôi, chúng tôi tự tin vào sự thành công của công ty chúng tôi."}</w:t>
      </w:r>
    </w:p>
    <w:p w14:paraId="725404F7" w14:textId="77777777" w:rsidR="006C40F2" w:rsidRDefault="00090C69">
      <w:r>
        <w:t xml:space="preserve">{"câu hỏi": "Lập danh sách 5 cửa hàng bán lẻ thành công nhất thế giới.", "câu trả lời": "Dưới đây là danh sách 5 cửa hàng bán lẻ thành công nhất thế giới dựa trên doanh thu của họ, tính đến năm 2021: \ n \ n1) Walmart (Mỹ) - Đây là công ty bán lẻ lớn nhất thế giới tạo ra doanh thu hơn 500 tỷ đô la mỗi năm. Amazon (Mỹ) - Amazon là cửa hàng bán lẻ lớn thứ hai trên thế giới, với tổng doanh thu hơn 386 tỷ đô la mỗi năm. Costco (Mỹ) - Costco là cửa hàng bán lẻ lớn thứ ba trên toàn thế giới, với doanh thu hàng năm ước tính hơn 152 tỷ đô la. Tập đoàn Schwarz (Đức) - Là cửa hàng bán lẻ lớn thứ tư trên thế giới,  Tập đoàn Schwarz điều hành </w:t>
      </w:r>
      <w:r>
        <w:lastRenderedPageBreak/>
        <w:t>các cửa hàng nổi tiếng như Lidl và Kaufland, và tạo ra doanh thu hàng năm hơn 133 tỷ đô la. \ n \ n5) The Kroger Co. (US) - Chuỗi bán lẻ này hoạt động dưới nhiều tên khác nhau bao gồm Kroger, Fred Meyer và Ralphs, mang lại doanh thu hàng năm hơn 122 tỷ đô la, khiến nó trở thành cửa hàng bán lẻ lớn thứ năm trên thế giới.</w:t>
      </w:r>
    </w:p>
    <w:p w14:paraId="1C4F6CEC" w14:textId="77777777" w:rsidR="006C40F2" w:rsidRDefault="00090C69">
      <w:r>
        <w:t>{"câu hỏi": "Mô tả cách khách hàng nên sử dụng taxi.", "trả lời": "Là khách hàng, đây là các bước bạn nên làm theo để sử dụng dịch vụ taxi đúng cách: \n\n1. Mưa đá hoặc đặt hàng: Bạn có thể gọi taxi đang lái trên đường bằng cách giao tiếp bằng mắt với tài xế và giơ tay. Nếu taxi không có sẵn trong khu vực của bạn hoặc nếu bạn thích, bạn có thể đặt một chiếc bằng cách gọi cho một công ty taxi địa phương hoặc sử dụng một ứng dụng gọi xe như Uber hoặc Lyft. \ n \ n2. Cung cấp chỉ đường: Khi bạn đã ở trong taxi, hãy cung cấp cho tài xế chỉ đường rõ ràng đến điểm đến mong muốn của bạn. Nếu bạn không chắc chắn về địa chỉ chính xác, cung cấp tên của cơ sở hoặc một địa danh gần đó thường là đủ. \ n \ n3. Xác nhận giá vé: Giá vé taxi thường được tính bằng cách sử dụng đồng hồ tính phí theo khoảng cách và thời gian hoặc theo mức giá cố định cho một tuyến đường cụ thể. Hãy chắc chắn xác nhận giá vé với tài xế trước khi bắt đầu chuyến đi để bạn không bị bất ngờ khi kết thúc chuyến đi. \ n \ n4. Thắt dây an toàn: Vì sự an toàn của bạn, đừng quên thắt dây an toàn khi đi taxi. \ n \ n5. Thanh toán và Tiền boa: Khi bạn đến điểm đến, tài xế sẽ thông báo cho bạn về tổng giá vé. Bạn có thể thanh toán bằng tiền mặt, thẻ ghi nợ hoặc thẻ tín dụng hoặc thông qua ứng dụng gọi xe nếu bạn đã sử dụng. Nếu tài xế cung cấp dịch vụ tốt, đó là thông lệ để lại tiền boa. Số tiền thông thường là 10% đến 20% tổng giá vé. \ n \ n6. Thoát an toàn: Trước khi thoát, hãy đảm bảo an toàn để làm như vậy, đặc biệt bằng cách kiểm tra bất kỳ giao thông nào đến có thể đang tiếp cận từ phía sau. Đóng cửa lại đúng cách và đừng quên thu dọn đồ đạc của mình."}</w:t>
      </w:r>
    </w:p>
    <w:p w14:paraId="2E125082" w14:textId="77777777" w:rsidR="006C40F2" w:rsidRDefault="00090C69">
      <w:r>
        <w:t>{"question": "Cung cấp dạng đầy đủ của mạng LAN.", "answer": "LAN là viết tắt của Local Area Network."}</w:t>
      </w:r>
    </w:p>
    <w:p w14:paraId="0FA75C9A" w14:textId="77777777" w:rsidR="006C40F2" w:rsidRDefault="00090C69">
      <w:r>
        <w:t xml:space="preserve">{"câu hỏi": "Xác định các loại ưu đãi khác nhau mà một công ty dành cho nhân viên của mình.", "Trả lời": "Có một số loại ưu đãi mà một công ty có thể cung cấp cho nhân viên của mình để thúc đẩy và thưởng cho họ vì công việc của họ. Chúng có thể bao gồm: \ n \ n1. Ưu đãi tiền tệ: Đây là những phần thưởng tài chính được trao cho nhân viên vì hiệu suất của họ, chẳng hạn như tiền thưởng, tăng lương, hoa hồng bán hàng, chia sẻ lợi nhuận hoặc quyền chọn cổ phiếu. \ n \ n2. Ưu đãi phi tiền tệ: Đây là những phần thưởng phi tài chính được trao cho nhân viên để ghi nhận công việc của họ, chẳng hạn như thời gian nghỉ, lịch trình linh hoạt hoặc các chương trình công nhận nhân viên. \ n \ n3. Lợi ích rìa: Đây là những đặc quyền hoặc lợi ích bổ sung được cung cấp cho nhân viên, chẳng hạn như bảo hiểm y tế, kế hoạch nghỉ hưu hoặc thời gian nghỉ có lương. \ n \ n4. Cơ hội thăng tiến: Nhân viên có thể được khuyến khích bởi cơ hội thăng tiến trong công ty, chẳng hạn như thăng chức lên các vị trí cấp cao hơn với nhiều trách nhiệm hơn và được trả lương cao hơn. \ n \ n5. Phát triển nghề nghiệp: Các công ty có thể cung cấp cho nhân viên cơ hội đào tạo, giáo dục hoặc phát triển kỹ năng để giúp họ thăng tiến trong sự nghiệp. \ n \ n6. Môi trường làm việc: Một môi trường làm việc tích cực có thể là một động lực cho nhân viên, vì nó có thể mang lại cảm giác cộng đồng, hợp tác và hỗ trợ. Nhìn chung, một công ty có thể sử dụng kết hợp các ưu đãi này </w:t>
      </w:r>
      <w:r>
        <w:lastRenderedPageBreak/>
        <w:t>để thúc đẩy và giữ chân nhân viên của mình và các nhân viên khác nhau có thể đáp ứng các loại ưu đãi khác nhau."}</w:t>
      </w:r>
    </w:p>
    <w:p w14:paraId="22983D77" w14:textId="77777777" w:rsidR="006C40F2" w:rsidRDefault="00090C69">
      <w:r>
        <w:t>{"câu hỏi": "Xác định 5 cách phát triển lòng trung thành của khách hàng.", "Trả lời": "1. Cung cấp các chương trình phần thưởng: Một trong những cách hiệu quả nhất để phát triển lòng trung thành của khách hàng là cung cấp chương trình phần thưởng. Điều này có thể khuyến khích mua hàng lặp lại bằng cách cung cấp cho khách hàng các ưu đãi như giảm giá, mặt hàng miễn phí hoặc ưu đãi đặc biệt. Điều này có thể giúp nuôi dưỡng mối quan hệ với khách hàng và giữ họ quay trở lại. \ n \ n2. Cung cấp dịch vụ khách hàng tuyệt vời: Một cách khác để xây dựng lòng trung thành là cung cấp dịch vụ khách hàng hàng đầu. Điều này bao gồm nhanh chóng trả lời các câu hỏi của khách hàng và giải quyết bất kỳ vấn đề nào có thể phát sinh. Cung cấp trải nghiệm khách hàng tích cực có thể giúp xây dựng lòng tin và lòng trung thành. \ n \ n3. Cá nhân hóa: Cá nhân hóa các tương tác của bạn với khách hàng cũng có thể giúp phát triển lòng trung thành. Điều này có thể bao gồm việc kết hợp tên của khách hàng hoặc các giao dịch mua trong quá khứ vào thông tin liên lạc của bạn với họ. Điều này có thể làm cho khách hàng cảm thấy có giá trị và xây dựng kết nối mạnh mẽ hơn với thương hiệu của bạn. \ n \ n4. Tạo ý thức cộng đồng: Tương tác với khách hàng trên phương tiện truyền thông xã hội và các nền tảng trực tuyến khác có thể giúp phát triển ý thức cộng đồng. Điều này có thể bao gồm trả lời nhận xét của khách hàng và tạo các nhóm hoặc diễn đàn trực tuyến nơi khách hàng có thể thảo luận về sản phẩm hoặc dịch vụ của bạn. Điều này có thể giúp khách hàng cảm thấy kết nối nhiều hơn với thương hiệu của bạn và tăng lòng trung thành của họ. \ n \ n5. Cung cấp giá trị: Cung cấp giá trị cho khách hàng của bạn là điều cần thiết để phát triển lòng trung thành của khách hàng. Điều này có thể bao gồm cung cấp các sản phẩm hoặc dịch vụ chất lượng cao, cung cấp nội dung hoặc tài nguyên giáo dục hoặc cung cấp các chương trình khuyến mãi hoặc giảm giá. Bằng cách liên tục cung cấp giá trị, khách hàng có nhiều khả năng vẫn trung thành với thương hiệu của bạn hơn."}</w:t>
      </w:r>
    </w:p>
    <w:p w14:paraId="457AB694" w14:textId="77777777" w:rsidR="006C40F2" w:rsidRDefault="00090C69">
      <w:r>
        <w:t>{"câu hỏi": "Liệt kê 2 loại thuế.", "trả lời": "1. Thuế thu nhập: Đây là loại thuế đánh vào thu nhập của cá nhân hoặc doanh nghiệp.\n2. Thuế bán hàng: Đây là loại thuế áp dụng cho việc mua hàng hóa và dịch vụ."}</w:t>
      </w:r>
    </w:p>
    <w:p w14:paraId="0FBB1606" w14:textId="77777777" w:rsidR="006C40F2" w:rsidRDefault="00090C69">
      <w:r>
        <w:t xml:space="preserve">{"câu hỏi": "Giải thích sự khác biệt giữa đĩa cứng và ổ đĩa trạng thái rắn.", "trả lời": "Đĩa cứng (hoặc ổ đĩa cứng) và ổ đĩa trạng thái rắn (SSD) là cả hai loại thiết bị lưu trữ được sử dụng trong máy tính. Sự khác biệt chính giữa hai loại này nằm ở cách dữ liệu được lưu trữ và truy cập. \ n \ nA đĩa cứng sử dụng đĩa quay, được gọi là đĩa, để lưu trữ và truy cập dữ liệu. Dữ liệu được ghi và đọc từ các đĩa bằng cách sử dụng đầu đọc / ghi di chuyển trên bề mặt đĩa. Đĩa cứng đã tồn tại trong một thời gian dài và tương đối rẻ tiền, nhưng chúng có các bộ phận chuyển động, có thể khiến chúng chậm hơn và dễ bị hư hỏng hơn. Mặt khác, SSD sử dụng bộ nhớ flash để lưu trữ và truy cập dữ liệu. Nó không có bộ phận chuyển động, giúp nó nhanh hơn, đáng tin cậy hơn và tiết kiệm năng lượng hơn. Trong SSD, dữ liệu được lưu trữ trong một loạt các chip nhớ flash được kết nối với nhau. Bởi vì không có bộ phận cơ học để làm chậm quá trình, SSD có tốc độ đọc và ghi nhanh hơn nhiều so với đĩa cứng. Tuy nhiên, SSD thường đắt hơn đĩa cứng và dung lượng của chúng thường nhỏ hơn. Tóm lại, sự khác biệt chính giữa đĩa cứng và SSD là công nghệ được sử dụng để lưu trữ dữ liệu. Đĩa cứng sử dụng </w:t>
      </w:r>
      <w:r>
        <w:lastRenderedPageBreak/>
        <w:t>đĩa quay và đầu đọc/ghi cơ học, trong khi SSD sử dụng chip nhớ flash. Điều này dẫn đến hiệu năng nhanh hơn, độ tin cậy cao hơn và tiêu thụ năng lượng thấp hơn cho SSD, nhưng chúng thường đắt hơn và có dung lượng lưu trữ ít hơn đĩa cứng."}</w:t>
      </w:r>
    </w:p>
    <w:p w14:paraId="174897E2" w14:textId="77777777" w:rsidR="006C40F2" w:rsidRDefault="00090C69">
      <w:r>
        <w:t>{"câu hỏi": "Xác định 3 cách để bảo vệ chống lại các cuộc tấn công mạng.", "Trả lời": "1. Mật khẩu mạnh và xác thực đa yếu tố: Một trong những cách đơn giản nhưng hiệu quả nhất để bảo vệ chống lại các cuộc tấn công mạng là sử dụng mật khẩu mạnh và tránh sử dụng cùng một mật khẩu cho nhiều tài khoản. Để làm cho nó an toàn hơn nữa, hãy bật xác thực đa yếu tố bất cứ khi nào có thể. Điều này sẽ cung cấp một lớp bảo mật bổ sung khi đăng nhập vào tài khoản, vì nó yêu cầu mã hoặc yếu tố sinh trắc học ngoài mật khẩu. \ n \ n2. Luôn cập nhật phần mềm: Những kẻ tấn công mạng thường khai thác lỗ hổng trong phần mềm lỗi thời, vì vậy điều quan trọng là phải luôn có phiên bản mới nhất của bất kỳ phần mềm nào được cài đặt trên thiết bị của bạn. Điều này bao gồm hệ điều hành, trình duyệt web, ứng dụng và các chương trình khác. Bất cứ khi nào có bản cập nhật phần mềm, hãy cài đặt nó càng sớm càng tốt để giảm nguy cơ tấn công mạng. Nhận thức về an ninh mạng của nhân viên / cá nhân: Một trong những lỗ hổng lớn nhất trong bảo mật của bất kỳ tổ chức hoặc cá nhân nào là lỗi của con người. Điều này bao gồm việc rơi vào các email lừa đảo hoặc vô tình tải xuống phần mềm độc hại. Để bảo vệ chống lại những mối đe dọa này, điều quan trọng là phải giáo dục nhân viên hoặc cá nhân về các cuộc tấn công mạng và cách tránh chúng. Đào tạo thường xuyên và nhắc nhở về các phương pháp hay nhất về an ninh mạng có thể giúp ngăn chặn các cuộc tấn công mạng thành công."}</w:t>
      </w:r>
    </w:p>
    <w:p w14:paraId="56F77950" w14:textId="77777777" w:rsidR="006C40F2" w:rsidRDefault="00090C69">
      <w:r>
        <w:t>{"câu hỏi": "Đưa ra ví dụ về công cụ quản lý dự án.", "câu trả lời": "Một ví dụ về công cụ quản lý dự án là Trello. Trello là một ứng dụng quản lý dự án phổ biến, dễ sử dụng cho phép các nhóm tổ chức và ưu tiên các dự án của họ một cách trực quan, linh hoạt và cộng tác. Trello sử dụng hệ thống bảng, danh sách và thẻ để đại diện cho các dự án, nhiệm vụ và nhiệm vụ con, đồng thời bao gồm các tính năng như danh sách kiểm tra, ngày đến hạn, nhận xét và tệp đính kèm để giúp các nhóm quản lý, giao tiếp và cộng tác trong các dự án của họ."}</w:t>
      </w:r>
    </w:p>
    <w:p w14:paraId="6EF5E573" w14:textId="77777777" w:rsidR="006C40F2" w:rsidRDefault="00090C69">
      <w:r>
        <w:t>{"câu hỏi": "Viết lại câu sau để tăng thêm sự phong phú và phức tạp cho văn phong. - Con mèo thích ngủ.", "trả lời": "Sinh vật mèo có niềm vui to lớn khi đắm chìm trong những giấc ngủ dài yên tĩnh."}</w:t>
      </w:r>
    </w:p>
    <w:p w14:paraId="6A70627D" w14:textId="77777777" w:rsidR="006C40F2" w:rsidRDefault="00090C69">
      <w:r>
        <w:t xml:space="preserve">{"câu hỏi": "Tạo ra một câu chuyện về một nhân vật cuối cùng đã thực hiện được ước mơ của họ.", "câu trả lời": "Ngày xửa ngày xưa, có một cô gái trẻ tên là Lily. Ngay từ khi còn là một cô bé, Lily đã có ước mơ trở thành một vũ công ba lê. Cô ấy sẽ xoay và quay quanh phòng khách của mình, tưởng tượng rằng cô ấy đang biểu diễn trên một sân khấu lớn. Tuy nhiên, khi cô lớn lên, cha mẹ cô không có đủ điều kiện tài chính để đăng ký cho cô vào một trường múa. Tuy nhiên, Lily đã không để điều này làm giảm tinh thần của mình - cô tiếp tục tự luyện tập, xem các hướng dẫn trực tuyến và video về các nữ diễn viên ba lê nổi tiếng. Nhiều năm trôi qua, và Lily lớn lên thành một phụ nữ trẻ chăm chỉ. Cô đã làm nhiều công việc để tiết kiệm đủ tiền theo học một trường múa ba lê danh tiếng. Cô luyện tập nhiều giờ vào ban đêm, hoàn thiện các động tác và kỹ thuật của mình. Và cuối cùng, ngày đó đã đến khi cô ấy thử giọng cho trường và được chấp nhận. \ n \ nLily đã ở trên mặt trăng với niềm vui. Tuy nhiên, trường múa ba lê là một công việc khó khăn, và Lily đã đẩy bản thân đến giới hạn </w:t>
      </w:r>
      <w:r>
        <w:lastRenderedPageBreak/>
        <w:t>mỗi ngày. Có những lúc cô cảm thấy muốn bỏ cuộc, nhưng cô luôn nhớ ước mơ của mình và cô đã đi được bao xa. Cuối cùng, công việc khó khăn của cô đã được đền đáp, và Lily được mời làm việc trong một công ty múa ba lê có uy tín. \n\n\nNgày biểu diễn đầu tiên, Lily đứng ở hậu trường, tim đập nhanh với sự hồi hộp và phấn khích. Và khi bước ra sân khấu, cô cảm thấy như mình đang sống trong một giấc mơ. Âm nhạc và ánh sáng bao trùm cô khi cô nhảy múa với sự duyên dáng và đam mê. Cô ấy đã cống hiến hết mình, và khi bức màn buông xuống, khán giả gầm lên vỗ tay. \n\nLily cúi đầu, nước mắt chảy dài trên khuôn mặt. Cuối cùng cô đã hoàn thành ước mơ trở thành một vũ công ba lê. Phải mất nhiều năm làm việc chăm chỉ và quyết tâm, nhưng cô ấy đã làm được. Và khi cô ấy bước ra khỏi sân khấu, cô ấy biết rằng đây chỉ là khởi đầu của cuộc hành trình của mình."}</w:t>
      </w:r>
    </w:p>
    <w:p w14:paraId="747F3D08" w14:textId="77777777" w:rsidR="006C40F2" w:rsidRDefault="00090C69">
      <w:r>
        <w:t>{"câu hỏi": "Tâm trí người Mỹ nào được coi là "cha đẻ của máy tính"?", "câu trả lời": "Nhà toán học và nhà phát minh người Mỹ Charles Babbage thường được coi là "cha đẻ của máy tính" vì phát minh ra máy tính cơ khí đầu tiên, Difference Engine, vào đầu thế kỷ 19."}</w:t>
      </w:r>
    </w:p>
    <w:p w14:paraId="50556420" w14:textId="77777777" w:rsidR="006C40F2" w:rsidRDefault="00090C69">
      <w:r>
        <w:t>{"question": "Tính giá trị của sin(8)", "answer": "Giá trị sin bạn đang yêu cầu dường như tính bằng độ. Là một AI, tôi có khả năng thực hiện các phép tính toán học. Đây là câu trả lời của tôi: \n\nSin của một góc thường được tính bằng cách sử dụng số đo góc tính bằng radian. Nếu số đo góc được tính bằng độ, trước tiên nó được chuyển đổi thành radian. Để chuyển đổi 8 độ thành radian, chỉ cần nhân nó với hệ số chuyển đổi '\u03c0/180'. Vì vậy, 8 độ bằng khoảng 0, 1396 radian. Sử dụng phép đo radian này, chúng ta có thể tính sin của 8 độ:\n\n'sin(8 độ) = sin(0,1396 radian) \u2248 0.1391731'\n\nĐây là giá trị gần đúng của sin(8 độ)."}</w:t>
      </w:r>
    </w:p>
    <w:p w14:paraId="76EF0201" w14:textId="77777777" w:rsidR="006C40F2" w:rsidRDefault="00090C69">
      <w:r>
        <w:t>{"question": "Phân loại mỗi mặt hàng là động vật, rau hoặc khoáng sản. - Táo", "trả lời": "Táo - Rau"}</w:t>
      </w:r>
    </w:p>
    <w:p w14:paraId="4A2CCD29" w14:textId="77777777" w:rsidR="006C40F2" w:rsidRDefault="00090C69">
      <w:r>
        <w:t>{"câu hỏi": "Thu thập ý tưởng cho một bài viết tiềm năng về trí tuệ nhân tạo.", "câu trả lời": "1. Lịch sử và sự phát triển của công nghệ trí tuệ nhân tạo.\n2. Kiểm tra các ứng dụng và ứng dụng hiện tại của AI trong các ngành công nghiệp khác nhau như chăm sóc sức khỏe, tài chính và giao thông vận tải. \ n3. Ý nghĩa xã hội và đạo đức của trí tuệ nhân tạo: một cuộc thảo luận về các mối quan tâm như tự động hóa công việc và sự cần thiết của các hướng dẫn đạo đức trong việc phát triển và triển khai các hệ thống AI. \ n4. Những phát triển tiên tiến trong lĩnh vực AI, chẳng hạn như những tiến bộ trong học sâu, xử lý ngôn ngữ tự nhiên và thị giác máy tính. \ n5. Tương lai của AI: dự đoán và khả năng về cách công nghệ sẽ tiếp tục định hình và cách mạng hóa thế giới xung quanh chúng ta. \ n6. Vai trò của AI trong các nỗ lực bền vững và bảo tồn môi trường, bao gồm tiềm năng giảm lượng khí thải carbon và hỗ trợ cuộc chiến chống biến đổi khí hậu. \n7. Sự tích hợp của AI trong cuộc sống hàng ngày và cách nó thay đổi cách mọi người làm việc, giao tiếp và tương tác với thế giới xung quanh. Lật tẩy những huyền thoại và quan niệm sai lầm phổ biến về trí tuệ nhân tạo và khả năng của nó.\n9. Giao điểm của AI và các công nghệ mới nổi khác như blockchain, điện toán lượng tử và 5G. \ n10. Tầm quan trọng của giáo dục và nhận thức cộng đồng trong việc phát triển và triển khai AI, bao gồm nhu cầu về lực lượng lao động am hiểu công nghệ và một công dân có hiểu biết có khả năng hiểu và đáp ứng với những thay đổi do công nghệ mang lại."}</w:t>
      </w:r>
    </w:p>
    <w:p w14:paraId="33C76DD8" w14:textId="77777777" w:rsidR="006C40F2" w:rsidRDefault="00090C69">
      <w:r>
        <w:lastRenderedPageBreak/>
        <w:t>{"câu hỏi": "Tìm tuyến đường rẻ nhất từ Berlin đến Madrid.", "trả lời": "Tôi xin lỗi, tôi cần thêm thông tin để trả lời câu hỏi của bạn. Bạn đang tìm kiếm chuyến bay, tàu hỏa, xe buýt hoặc xe hơi rẻ nhất? Và cậu dự định đi du lịch vào những ngày nào?"}</w:t>
      </w:r>
    </w:p>
    <w:p w14:paraId="04CDCA0B" w14:textId="77777777" w:rsidR="006C40F2" w:rsidRDefault="00090C69">
      <w:r>
        <w:t>{"câu hỏi": "Chuyển đổi 250 ml thành lít.", "câu trả lời": "250 ml tương đương với 0,25 lít."}</w:t>
      </w:r>
    </w:p>
    <w:p w14:paraId="65CCC1EA" w14:textId="77777777" w:rsidR="006C40F2" w:rsidRDefault="00090C69">
      <w:r>
        <w:t>{"câu hỏi": "Mô tả chó mặt trời là gì.", "câu trả lời": "Một mặt trời, còn được gọi là parhelion hoặc \"Mặt trời giả,\" là một hiện tượng quang học khí quyển xuất hiện dưới dạng một điểm sáng hoặc quầng sáng ở hai bên của Mặt trời, thường được nhìn thấy kết hợp với quầng sáng. Những hiện tượng này được hình thành bởi sự khúc xạ của ánh sáng mặt trời thông qua các tinh thể băng trong bầu khí quyển của Trái đất, tạo ra hiệu ứng lăng trụ. Chó mặt trời có thể xuất hiện với nhiều màu sắc khác nhau và có thể nhìn thấy rõ nhất khi mặt trời thấp trên đường chân trời, thường là vào lúc bình minh hoặc hoàng hôn. Chúng có thể được nhìn thấy trên khắp thế giới và vào bất kỳ mùa nào, mặc dù chúng phổ biến nhất ở những vùng lạnh hơn, nơi các tinh thể băng phổ biến hơn."}</w:t>
      </w:r>
    </w:p>
    <w:p w14:paraId="7B381781" w14:textId="77777777" w:rsidR="006C40F2" w:rsidRDefault="00090C69">
      <w:r>
        <w:t>{"câu hỏi": "Vui lòng tạo danh sách 5 thẻ tín dụng hàng đầu.", "trả lời": "Đây là danh sách 5 thẻ tín dụng hàng đầu dựa trên sự hài lòng, phần thưởng và lợi ích của khách hàng:\n\n1. Thẻ ưu tiên Chase Sapphire\u2013 Thẻ này cung cấp phần thưởng và đặc quyền cho du lịch và ăn uống và rất phổ biến đối với khách du lịch. Với phần thưởng đăng ký hấp dẫn, chương trình phần thưởng linh hoạt và không có phí giao dịch nước ngoài, thẻ này là lựa chọn hàng đầu cho khách du lịch. \ n \ n2. Thẻ ưu tiên American Express Blue Cash\u2013 Thẻ này cung cấp một trong những tỷ lệ hoàn tiền cao nhất tại các siêu thị và cho các dịch vụ phát trực tuyến, làm cho nó trở thành một lựa chọn tuyệt vời cho các gia đình. Thẻ cũng cung cấp tỷ lệ hoàn tiền cao đối với khí đốt, phương tiện công cộng và mua hàng tại một số cửa hàng bách hóa của Hoa Kỳ. \ n \ n3. Khám phá nó Hoàn tiền \u2013 Thẻ Khám phá tự động khớp với tất cả số tiền hoàn lại mà bạn đã kiếm được vào cuối năm đầu tiên. Nó cũng cung cấp các danh mục tiền thưởng hàng quý luân phiên, không có phí hàng năm và tỷ lệ hoàn tiền cạnh tranh cho tất cả các giao dịch mua khác. \ n \ n4. Thẻ Capital One Venture Rewards\u2013 Thẻ này là một lựa chọn tuyệt vời cho những ai đang tìm kiếm một chương trình phần thưởng du lịch đơn giản. Nó cung cấp dặm gấp đôi cho mỗi lần mua hàng và các tùy chọn đổi thưởng linh hoạt.\n\n5. Thẻ Citi Double Cash\u2013 Thẻ này cung cấp tỷ lệ hoàn tiền lên đến 2% (1% khi bạn mua và 1% khi bạn thanh toán) cho tất cả các giao dịch mua, khiến nó trở thành lựa chọn hàng đầu cho những ai muốn kiếm lại tiền mặt mà không phải theo dõi chi tiêu của họ trong các danh mục cụ thể. Không có phí thường niên và APR giới thiệu 0% khi chuyển số dư trong 18 tháng."}</w:t>
      </w:r>
    </w:p>
    <w:p w14:paraId="31EAA67A" w14:textId="77777777" w:rsidR="006C40F2" w:rsidRDefault="00090C69">
      <w:r>
        <w:t xml:space="preserve">{"câu hỏi": "Kem có tốt cho sức khỏe không?", "câu trả lời": "Kem thường không được coi là thực phẩm lành mạnh vì nó có nhiều đường, chất béo và calo. Tuy nhiên, tùy thuộc vào các thành phần và cách nó được thực hiện, một số loại kem có thể có một số lợi ích dinh dưỡng. Ví dụ, kem làm từ trái cây hoặc các loại hạt thật có thể cung cấp một số vitamin, khoáng chất và chất béo lành mạnh. Ngoài ra, một số thương hiệu cung cấp các lựa chọn ít chất béo hoặc ít đường, có thể là lựa chọn lành mạnh hơn. Nói chung, điều quan trọng là phải thưởng thức kem ở mức độ vừa phải như một phần của chế độ ăn uống cân bằng. Nếu bạn đang tìm kiếm </w:t>
      </w:r>
      <w:r>
        <w:lastRenderedPageBreak/>
        <w:t>một giải pháp thay thế lành mạnh hơn cho kem truyền thống, bạn có thể xem xét các lựa chọn như sữa chua đông lạnh hoặc kem chua, thường ít chất béo và calo hơn."}</w:t>
      </w:r>
    </w:p>
    <w:p w14:paraId="12015E7B" w14:textId="77777777" w:rsidR="006C40F2" w:rsidRDefault="00090C69">
      <w:r>
        <w:t>{"câu hỏi": "Sáng tác một vôi mô tả một buổi sáng trong rừng.", "trả lời": "Khi bình minh ló dạng và chim chóc bắt đầu gọi, \nTrong rừng ánh sáng vừa rơi, \nSương trên lá \nMỗi bông hoa đạt được \nMột vẻ đẹp vào buổi sáng, mê hoặc."}</w:t>
      </w:r>
    </w:p>
    <w:p w14:paraId="59924516" w14:textId="77777777" w:rsidR="006C40F2" w:rsidRDefault="00090C69">
      <w:r>
        <w:t>{"câu hỏi": "Xác định phong cách quần áo phù hợp để tham dự một bữa tối trang trọng.", "câu trả lời": "Trang phục phù hợp để tham dự một bữa tối trang trọng sẽ là trang phục thanh lịch trang trọng hoặc cao cấp. Đối với nam giới, đây thường là một bộ tuxedo hoặc một bộ vest tối màu và cà vạt, kết hợp với áo sơ mi trắng, có cổ và giày công sở. Bộ đồ nên được thiết kế tốt và phối hợp với các phụ kiện như hình vuông bỏ túi, khuy măng sét và đồng hồ đeo tay cổ điển. Đối với phụ nữ, một chiếc váy dạ hội dài đến sàn, váy cocktail hoặc một bộ quần âu sẽ phù hợp, đi kèm với giày cao gót, trang sức đơn giản và kiểu tóc thanh lịch. Trang phục trang trọng có nhiều phong cách khác nhau như A-line, váy dạ hội, kèn trumpet và phong cách nàng tiên cá và các loại vải được sử dụng từ lụa, satin đến voan trong số những loại khác. Nhìn chung, điều quan trọng là trông bóng bẩy và kết hợp với nhau khi tham dự một bữa tối trang trọng."}</w:t>
      </w:r>
    </w:p>
    <w:p w14:paraId="5B7143DE" w14:textId="77777777" w:rsidR="006C40F2" w:rsidRDefault="00090C69">
      <w:r>
        <w:t>{"question": "Đọc câu này và sửa lỗi ngữ pháp. - Anh ấy chạy nhanh đến nỗi tôi gần như mất dấu anh ấy.", "trả lời": "Anh ấy chạy quá nhanh đến nỗi tôi gần như mất dấu anh ấy."}</w:t>
      </w:r>
    </w:p>
    <w:p w14:paraId="2345848D" w14:textId="77777777" w:rsidR="006C40F2" w:rsidRDefault="00090C69">
      <w:r>
        <w:t>{"câu hỏi": "Nhận xét về tác động kinh tế của đại dịch đối với các doanh nghiệp nhỏ.", "trả lời": "Đại dịch COVID-19 đã có tác động kinh tế sâu sắc đến các doanh nghiệp nhỏ trên toàn thế giới. Đặc biệt, các doanh nghiệp trong lĩnh vực giải trí, khách sạn và bán lẻ đã bị ảnh hưởng nặng nề nhất bởi suy thoái kinh tế do đại dịch gây ra. Các chính phủ đã thực thi các biện pháp phong tỏa và giãn cách xã hội để hạn chế sự lây lan của virus, dẫn đến giảm lưu lượng người đi bộ trong các cửa hàng vật lý, hạn chế công suất hoạt động chặt chẽ trong các nhà hàng và hủy bỏ các chuyến đi và sự kiện. Các doanh nghiệp nhỏ thường thiếu dự trữ tài chính và nguồn lực để chống chọi với thời gian giảm doanh thu kéo dài và dễ bị tổn thương hơn trong thời kỳ bất ổn kinh tế. Nhiều doanh nghiệp trong số này đã phải sa thải nhân viên, cắt giảm lương hoặc đóng cửa hoàn toàn hoạt động. Ở một số khu vực, các vụ phá sản doanh nghiệp nhỏ đang gia tăng và việc phục hồi có thể khó khăn, đặc biệt là đối với những doanh nghiệp đã bị căng thẳng tài chính trước đại dịch. \n\nCác chính phủ trên toàn thế giới đã thực hiện các biện pháp để cố gắng làm dịu cú đánh đối với các doanh nghiệp nhỏ thông qua các khoản trợ cấp, cho vay và hoãn thuế. Tuy nhiên, những nỗ lực này vẫn chưa đủ để ngăn chặn sự thất bại của nhiều doanh nghiệp nhỏ. Đại dịch đã nhấn mạnh sự cần thiết của khả năng phục hồi và khả năng thích ứng trong lập kế hoạch kinh doanh nhỏ và nhấn mạnh vai trò quan trọng của các doanh nghiệp nhỏ trong nền kinh tế địa phương. Tác động kinh tế của đại dịch đối với các doanh nghiệp nhỏ vẫn đang diễn ra và hậu quả lâu dài vẫn chưa rõ ràng. Tương lai của nhiều doanh nghiệp nhỏ vẫn chưa chắc chắn, và sự hỗ trợ liên tục và các giải pháp sáng tạo sẽ được yêu cầu để giúp họ phục hồi và xây dựng lại trong những tháng và năm tới."}</w:t>
      </w:r>
    </w:p>
    <w:p w14:paraId="3CFAD417" w14:textId="77777777" w:rsidR="006C40F2" w:rsidRDefault="00090C69">
      <w:r>
        <w:lastRenderedPageBreak/>
        <w:t>{"câu hỏi": "Phân loại nhân vật của đoạn trích sau đây là chính nghĩa hay xấu xa? - Người cai trị hoàng gia đặt ra một tiền lệ về công lý và công bằng giữa tất cả mọi người trong vương quốc, bất kể địa vị xã hội của họ.", "trả lời": "Tính cách của người cai trị hoàng gia trong đoạn trích đã cho có thể được phân loại là chính nghĩa."}</w:t>
      </w:r>
    </w:p>
    <w:p w14:paraId="7DA7390A" w14:textId="77777777" w:rsidR="006C40F2" w:rsidRDefault="00090C69">
      <w:r>
        <w:t>{"câu hỏi": "Tạo danh sách các loài động vật ngủ đông trong mùa đông.", "trả lời": "Dưới đây là danh sách một số động vật ngủ đông trong mùa đông:\n\n1. Gấu\n2. Nhím \ n3. Sóc đất\n4. Dơi\n5. Hamster\n6. Chồn hôi \ n7. Sóc chuột\n8. Woodchucks (Marmots) \ n9. Ốc sên\n10. Một số loài rùa và ếch."}</w:t>
      </w:r>
    </w:p>
    <w:p w14:paraId="134427CD" w14:textId="77777777" w:rsidR="006C40F2" w:rsidRDefault="00090C69">
      <w:r>
        <w:t>{"câu hỏi": "Xây dựng một câu hỏi tu từ để hỏi khán giả tại một hội nghị kinh tế.", "câu trả lời": "Chúng ta có thể thực sự đạt được tăng trưởng kinh tế bền vững mà không cần giải quyết vấn đề cấp bách về bất bình đẳng thu nhập?"}</w:t>
      </w:r>
    </w:p>
    <w:p w14:paraId="38B79DFE" w14:textId="77777777" w:rsidR="006C40F2" w:rsidRDefault="00090C69">
      <w:r>
        <w:t>{"câu hỏi": "Chỉnh sửa câu sau để đúng ngữ pháp: Tôi và anh trai thích phim", "trả lời": "Tôi và anh trai đang thưởng thức bộ phim."}</w:t>
      </w:r>
    </w:p>
    <w:p w14:paraId="7734EDCA" w14:textId="77777777" w:rsidR="006C40F2" w:rsidRDefault="00090C69">
      <w:r>
        <w:t>{"câu hỏi": "Tạo danh sách các mặt hàng cần thiết để mở một nhà hàng nhỏ", "câu trả lời": "1. Thiết bị nhà bếp cấp thương mại, chẳng hạn như phạm vi, vỉ nướng, nồi chiên sâu, lò nướng và tủ lạnh.\n2. Nội thất nhà hàng, bao gồm bàn, ghế và gian hàng.\n3. Bộ đồ ăn và đồ dùng, chẳng hạn như đĩa, ly và đồ dùng bằng phẳng.\n4. Dụng cụ và dụng cụ nấu ăn, bao gồm nồi, chảo và dao kéo.\n5. Một hệ thống POS (điểm bán hàng) để chấp nhận thanh toán và quản lý đơn đặt hàng. \ n6. Máy tính tiền, đầu đọc thẻ và két an toàn để xử lý các giao dịch tiền mặt.\n7. Phần mềm quản lý hàng tồn kho và thực phẩm.\n8. Biển báo, cả ngoại thất và nội thất, để thu hút khách hàng và truyền đạt thương hiệu của bạn. \ n9. Ánh sáng, bao gồm chiếu sáng chung trên cao và ánh sáng tạo điểm nhấn cho môi trường xung quanh.\n10. Một hệ thống âm thanh để phát nhạc nền.\n11. Một hệ thống thông gió để giữ cho không khí sạch sẽ và trong lành.\n12. Đồng phục nhân viên và thiết bị an toàn, chẳng hạn như tạp dề và găng tay.\n13. Vật tư và thiết bị làm sạch, chẳng hạn như cây lau nhà, chổi và các sản phẩm khử trùng.\n14. Tài liệu tiếp thị, chẳng hạn như menu, tờ rơi và danh thiếp.\n15. Bảo hiểm, bao gồm trách nhiệm pháp lý, tài sản và bồi thường cho người lao động."}</w:t>
      </w:r>
    </w:p>
    <w:p w14:paraId="44935A64" w14:textId="77777777" w:rsidR="006C40F2" w:rsidRDefault="00090C69">
      <w:r>
        <w:t xml:space="preserve">{"câu hỏi": "So sánh Bitcoin và Ethereum", "câu trả lời": "Cả Bitcoin và Ethereum đều là các dạng tiền kỹ thuật số hoạt động trên công nghệ blockchain, nhưng có một số khác biệt đáng kể giữa hai loại.\n\nBitcoin, được tạo ra vào năm 2009, là một loại tiền kỹ thuật số phi tập trung, có nghĩa là nó không được kiểm soát bởi các ngân hàng trung ương hoặc chính phủ. Thay vào đó, các giao dịch xảy ra trực tiếp giữa người dùng và được ghi lại trên một sổ cái công khai phi tập trung - blockchain. Bitcoin hoạt động trên thuật toán đồng thuận Proof-of-Work, trong đó các thợ mỏ cạnh tranh để giải quyết các vấn đề toán học phức tạp để xác thực các giao dịch và kiếm bitcoin mới làm phần thưởng. Mặt khác, Ethereum được ra mắt vào năm 2015 và vừa là một loại tiền kỹ thuật số vừa là nền tảng cho phép các nhà phát triển xây dựng và triển khai các ứng dụng phi tập trung (dApps) thực thi trên công nghệ blockchain. Tiền điện tử của Ethereum được gọi là Ether và blockchain của nó có chức năng hợp đồng thông minh, cho phép các nhà phát triển tạo ra các thỏa thuận tự thực hiện có thể </w:t>
      </w:r>
      <w:r>
        <w:lastRenderedPageBreak/>
        <w:t>xử lý các quy trình và hoạt động phức tạp. Ethereum sử dụng thuật toán đồng thuận Proof-of-Stake, loại bỏ nhu cầu khai thác tiêu tốn năng lượng và cho phép các trình xác thực trên mạng kiếm được các ether mới bằng cách được chọn để tạo các khối mới dựa trên quy mô cổ phần của họ. Tóm lại, Bitcoin chủ yếu được xem như một kho lưu trữ giá trị hoặc một dạng vàng kỹ thuật số, nó tập trung chủ yếu vào chức năng của nó như một loại tiền tệ. Mặt khác, Ethereum thường được coi là một nền tảng để xây dựng các ứng dụng phi tập trung, với ether tiền điện tử của nó là một phương tiện để kết thúc trong việc cho phép các ứng dụng đó hoạt động."}</w:t>
      </w:r>
    </w:p>
    <w:p w14:paraId="63FF797B" w14:textId="77777777" w:rsidR="006C40F2" w:rsidRDefault="00090C69">
      <w:r>
        <w:t>{"câu hỏi": "Động não 5 cách một công ty có thể giảm tổn thất của họ.", "Trả lời": "1. Xác định và giải quyết các khu vực không có lợi nhuận: Một công ty có thể giảm tổn thất bằng cách tiến hành phân tích sâu rộng về hoạt động của họ và xác định bất kỳ lĩnh vực nào luôn không có lợi. Sau khi xác định, công ty có thể thực hiện các biện pháp để cải thiện hiệu suất của các khu vực đó, hoặc có thể cắt giảm hoặc giảm chúng. \ n \ n2. Giảm chi phí: Các công ty cũng có thể giảm tổn thất bằng cách thực hiện các chiến lược giảm chi phí nhắm mục tiêu chi phí trong toàn tổ chức. Điều này có thể bao gồm đàm phán các điều khoản tốt hơn với các nhà cung cấp, hợp lý hóa các quy trình để giảm lãng phí, thu hẹp lực lượng lao động hoặc giảm lợi ích của nhân viên. \ n \ n3. Tăng doanh thu: Một cách khác để giảm lỗ là tập trung vào việc tăng doanh thu. Điều này có thể đạt được thông qua việc mở rộng cơ sở khách hàng, tăng doanh số, phát triển sản phẩm hoặc dịch vụ mới và tăng giá. \ n \ n4. Quản lý nợ: Quản lý nợ hiệu quả là một cách khác để giảm thiểu tổn thất. Điều này có thể được thực hiện bằng cách trả hết các khoản nợ lãi suất cao, hợp nhất các khoản nợ hoặc đàm phán các điều khoản tốt hơn cho các khoản vay chưa thanh toán. \ n \ n5. Giám sát và dự báo thường xuyên: Để tránh tổn thất đáng kể, các công ty nên có một hệ thống giám sát và dự báo mạnh mẽ. Hệ thống này có thể giúp xác định bất kỳ cạm bẫy tài chính tiềm ẩn nào và cho phép công ty thực hiện hành động khắc phục trước khi phát sinh tổn thất đáng kể. Bằng cách luôn cập nhật sức khỏe tài chính của công ty, tổn thất có thể được giữ ở mức tối thiểu."}</w:t>
      </w:r>
    </w:p>
    <w:p w14:paraId="5AE444A4" w14:textId="77777777" w:rsidR="006C40F2" w:rsidRDefault="00090C69">
      <w:r>
        <w:t>{"câu hỏi": "Xác định xác suất thành công của hoạt động sau. - Bạn tung một đồng xu công bằng ba lần.", "trả lời": "Nếu thành công bạn có nghĩa là nhận được đầu trên bất kỳ đồng xu tung nào, xác suất thành công sẽ là xác suất nhận được ít nhất 1 đầu trong ba lần tung đồng xu. Cách dễ nhất để giải quyết vấn đề này là tính xác suất không nhận được đầu trên bất kỳ lần tung nào và trừ giá trị này khỏi 1. Xác suất không nhận được đầu trên một lần tung là 1/2 (xác suất nhận được đuôi), vì vậy xác suất không nhận được đầu trên bất kỳ trong ba lần tung là (1/2) x (1/2) x (1/2) = 1/8. Điều này có nghĩa là xác suất nhận được ít nhất một đầu trong ba lần tung đồng xu là 1 - 1/8 = 7/8 hoặc 87,5%."}</w:t>
      </w:r>
    </w:p>
    <w:p w14:paraId="022A2312" w14:textId="77777777" w:rsidR="006C40F2" w:rsidRDefault="00090C69">
      <w:r>
        <w:t>{"câu hỏi": "Đề xuất khẩu hiệu cho nơi trú ẩn động vật.", "trả lời": "\"Tìm người bạn mãi mãi của bạn tại trung tâm cứu trợ động vật của chúng tôi - nhận nuôi, đừng mua sắm!\""}</w:t>
      </w:r>
    </w:p>
    <w:p w14:paraId="259014B3" w14:textId="77777777" w:rsidR="006C40F2" w:rsidRDefault="00090C69">
      <w:r>
        <w:t xml:space="preserve">{"câu hỏi": "Giải thích tại sao Grand Canyon rất nổi tiếng như một điểm đến du lịch.", "trả lời": "Grand Canyon là một trong những điểm du lịch nổi tiếng nhất trên thế giới, thu hút hàng triệu du khách mỗi năm. Có một số lý do tại sao nó rất phổ biến. \n\nĐầu tiên, kích thước to lớn và độ sâu đáng kinh ngạc của nó thật đáng kinh ngạc. Grand Canyon dài 277 dặm, rộng tới 18 dặm và sâu hơn 1 dặm. Nó thực sự là một cảnh tượng để chiêm ngưỡng và </w:t>
      </w:r>
      <w:r>
        <w:lastRenderedPageBreak/>
        <w:t>là một trong những kỳ quan thiên nhiên của thế giới. \n\nThứ hai, vẻ đẹp tự nhiên độc đáo của khu vực này thật ngoạn mục. Các thành tạo đá, màu sắc, và bóng tối và ánh sáng luôn thay đổi tạo ra một cảnh quan trực quan tuyệt đẹp. Từ những bức tranh toàn cảnh rộng lớn đến những chi tiết nhỏ nhất, luôn có điều gì đó mới mẻ để xem và khám phá. \n\nThird, Grand Canyon cung cấp cho du khách nhiều cách khác nhau để trải nghiệm vẻ đẹp của nó. Du khách có thể đi bộ đường dài, cưỡi la, đi bè xuống sông Colorado hoặc đơn giản là ngắm cảnh từ một trong nhiều cảnh quan tuyệt đẹp. Sự đa dạng của các hoạt động có sẵn có nghĩa là có một cái gì đó cho tất cả mọi người, bất kể tuổi tác hay khả năng thể chất. Cuối cùng, Grand Canyon rất giàu lịch sử, văn hóa và khoa học. Khu vực này đã là nơi sinh sống của người dân bản địa trong hàng ngàn năm, và công viên chứa nhiều địa điểm khảo cổ được bảo tồn tốt. Ngoài ra, lịch sử địa chất của hẻm núi rất hấp dẫn và các lớp đá của nó kể câu chuyện về lịch sử trái đất trong 2 tỷ năm qua. Tóm lại, kích thước đáng kinh ngạc, vẻ đẹp tự nhiên, phạm vi hoạt động và lịch sử phong phú của Grand Canyon khiến nó trở thành một địa điểm du lịch cực kỳ nổi tiếng thu hút du khách từ khắp nơi trên thế giới.</w:t>
      </w:r>
    </w:p>
    <w:p w14:paraId="2376E27C" w14:textId="77777777" w:rsidR="006C40F2" w:rsidRDefault="00090C69">
      <w:r>
        <w:t>{"question": "Tạo dòng tiêu đề email cho một thông báo quan trọng của công ty.", "answer": "\"Thông báo quan trọng của công ty: Cập nhật và Thay đổi\""}</w:t>
      </w:r>
    </w:p>
    <w:p w14:paraId="22DB7628" w14:textId="77777777" w:rsidR="006C40F2" w:rsidRDefault="00090C69">
      <w:r>
        <w:t>{"câu hỏi": "Mô tả cảnh một chiếc thuyền giữa đại dương.", "trả lời": "Giữa đại dương xanh bao la, có một chiếc thuyền nhỏ nhấp nhô nhẹ nhàng với sự lên xuống nhịp nhàng của những con sóng lăn tăn. Nước lặng và trong vắt, phản chiếu ánh sáng ấm áp của mặt trời đang treo cao trên bầu trời. Bao quanh thuyền, có một đại dương rộng lớn vô tận, trải dài đến mức mắt có thể nhìn thấy. Làn gió mặn lấp đầy không khí và xào xạc qua những cánh buồm trong khi con thuyền lướt nhẹ nhàng trong nước. Âm thanh duy nhất lấp đầy môi trường yên tĩnh là tiếng sóng vỗ nhẹ vào hai bên thân tàu và tiếng kêu thỉnh thoảng của một con chim biển ở phía xa. Đó là khoảnh khắc bình yên và cô độc giữa đại dương bao la."}</w:t>
      </w:r>
    </w:p>
    <w:p w14:paraId="58509E78" w14:textId="77777777" w:rsidR="006C40F2" w:rsidRDefault="00090C69">
      <w:r>
        <w:t>{"question": "Phân loại các mẫu từ tập dữ liệu. - Mẫu 1: 56, 2.4, 0.8, 2 \nSample 2: 64, 4.4, 0.8, 7", "answer": "Để có thể phân loại các mẫu từ tập dữ liệu, tôi cần thêm thông tin về bối cảnh và bản chất của tập dữ liệu, cũng như ý nghĩa và mô tả các thuộc tính khác nhau của các mẫu. Bạn có thể vui lòng cung cấp cho tôi thêm thông tin được không?"}</w:t>
      </w:r>
    </w:p>
    <w:p w14:paraId="27DC3571" w14:textId="77777777" w:rsidR="006C40F2" w:rsidRDefault="00090C69">
      <w:r>
        <w:t>{"question": "Phân tích dữ liệu đã cho về doanh số hàng tháng. - Tháng 1: $2300\nMonth 2: $2800\nMonth 3: $1900", "answer": "Dựa trên dữ liệu đã cho, Tháng 2 có doanh số bán hàng cao nhất với $2800, trong khi Tháng 3 có doanh số thấp nhất với $1900. Tuy nhiên, dữ liệu này chỉ cho thấy xu hướng 3 tháng và sẽ có nhiều thông tin hơn nếu biết doanh số trung bình hàng tháng cũng như xu hướng bán hàng trong một khoảng thời gian dài hơn để phân tích chính xác dữ liệu."}</w:t>
      </w:r>
    </w:p>
    <w:p w14:paraId="45FAED58" w14:textId="77777777" w:rsidR="006C40F2" w:rsidRDefault="00090C69">
      <w:r>
        <w:t>{"question": "Đề xuất phim cho một người dùng cụ thể. - Thành viên:phụ nữ tuổi đôi mươi yêu thích phim lãng mạn", "trả lời": "Dựa trên sở thích của bạn, tôi muốn giới thiệu bộ phim \"The Fault in Our Stars\" (2014) của đạo diễn Josh Boone. Đây là một bộ phim tình cảm lãng mạn dựa trên cuốn tiểu thuyết bán chạy nhất của John Green kể về hai thiếu niên mắc bệnh ung thư yêu nhau. Bộ phim có sự tham gia của Shailene Woodley và Ansel Elgort và đã nhận được những đánh giá tích cực về cách kể chuyện chân thành và diễn xuất mạnh mẽ."}</w:t>
      </w:r>
    </w:p>
    <w:p w14:paraId="467012C6" w14:textId="77777777" w:rsidR="006C40F2" w:rsidRDefault="00090C69">
      <w:r>
        <w:lastRenderedPageBreak/>
        <w:t>{"câu hỏi": "Tạo ra một câu chuyện liên quan đến yếu tố bất ngờ.", "câu trả lời": "Ngày xửa ngày xưa, trong một ngôi làng nhỏ nép mình sâu trong trung tâm của một thung lũng xanh tươi tốt, có một chàng trai trẻ tên là Jack. Jack là con trai của một nông dân nghèo, và anh đã dành cả ngày làm việc không mệt mỏi trong trang trại của gia đình. Bất chấp thời gian dài và sự vất vả liên tục, Jack không bao giờ từ bỏ ước mơ của mình. Anh muốn khám phá thế giới, nhìn thấy những cảnh tượng mới và tạo dựng tên tuổi cho chính mình. Một ngày nọ, khi anh đang chăm sóc cánh đồng, một người đàn ông lạ xuất hiện trước mặt anh. Người đàn ông già nua và gầy gò, với bộ râu dài màu trắng và đôi mắt lấp lánh. Anh ta nói với Jack rằng anh ta đã theo dõi anh ta trong một thời gian dài, và anh ta rất ấn tượng bởi sự chăm chỉ và quyết tâm của anh ta. \n\n Sau đó, ông già thò tay vào túi và lấy ra một cuốn sách nhỏ, bọc da. Điều này, ông nói, là một cuốn sách ma thuật. Nó có sức mạnh để ban điều ước, biến ước mơ thành hiện thực. Anh ta đưa cuốn sách cho Jack và bảo anh ta sử dụng nó một cách khôn ngoan, trước khi biến mất trong không khí loãng. Anh chạy về nhà tranh của gia đình, háo hức thử phép thuật của cuốn sách. Anh lật qua các trang của nó, ngạc nhiên trước những câu thần chú và câu thần chú chứa đựng bên trong. Và rồi, anh ước một điều anh muốn nhất - được nhìn thế giới. Ngay lập tức, Jack được đưa đến một vùng đất xa xôi. Anh thấy mình đang đứng trên boong tàu, chèo thuyền qua một đại dương rộng lớn. Trong vài năm tiếp theo, Jack đi khắp thế giới, thăm những địa phương kỳ lạ và gặp gỡ tất cả mọi người. Anh ấy đã trải qua những cuộc phiêu lưu vượt ra ngoài những giấc mơ điên rồ nhất của mình, và anh ấy biết ơn từng khoảnh khắc của nó. Cuối cùng, Jack trở về làng của mình. Khi anh đi qua những con đường quen thuộc của nó, anh nhận ra rằng điều ngạc nhiên lớn nhất trong tất cả là cuộc hành trình mà anh đã bắt đầu. Cuốn sách của ông già đã thay đổi cuộc đời ông, và ông rất biết ơn vì đã được tặng một món quà tuyệt vời như vậy. Từ đó trở đi, Jack sống mỗi ngày một cách trọn vẹn nhất, luôn háo hức cho cuộc sống bất ngờ tiếp theo dành cho anh. Và cậu ấy biết rằng, bất kể cuộc hành trình của cậu ấy đi đâu, cậu ấy sẽ luôn biết ơn cuốn sách ma thuật đó, và ông già đã tặng nó cho cậu ấy."}</w:t>
      </w:r>
    </w:p>
    <w:p w14:paraId="548D0C8C" w14:textId="77777777" w:rsidR="006C40F2" w:rsidRDefault="00090C69">
      <w:r>
        <w:t>{"câu hỏi": "Cung cấp 5 đặc điểm của báo tuyết.", "trả lời": "1. Khó nắm bắt và đơn độc: Báo tuyết là những con mèo nhút nhát và khó nắm bắt, và có xu hướng là những sinh vật đơn độc, ngoại trừ trong mùa giao phối hoặc trong khi nuôi con non.\n\n2. Mạnh mẽ và nhanh nhẹn: Những con vật này mạnh mẽ và nhanh nhẹn, và có hai chân sau cực kỳ mạnh mẽ cho phép chúng nhảy gấp sáu lần chiều dài cơ thể của chính chúng trong một lần nhảy. \ n \ n3. Lông dày: Báo tuyết có bộ lông dày, rậm, bao gồm hai lớp lông, giúp cách nhiệt chống lại không khí núi lạnh. Bộ lông thường có màu trắng hoặc màu kem với các đốm đen và hoa hồng.\n\n4. Bàn chân lớn và tai ngắn: Chúng có bàn chân lớn, được bao phủ bởi lông để cung cấp thêm độ ấm và lực kéo trên bề mặt băng giá, và tai ngắn, tròn, giúp giảm mất nhiệt. \ n \ n5. Đuôi dài, rậm rạp: Báo tuyết có đuôi dài và rậm rạp, có thể dài hơn một mét. Chúng sử dụng đuôi để giữ thăng bằng trong khi điều hướng địa hình dốc và đá, và cũng quấn nó quanh cơ thể để tăng thêm độ ấm."}</w:t>
      </w:r>
    </w:p>
    <w:p w14:paraId="42272FCD" w14:textId="77777777" w:rsidR="006C40F2" w:rsidRDefault="00090C69">
      <w:r>
        <w:t>{"câu hỏi": "Tạo khẩu hiệu cho một nhà hàng phục vụ đồ ăn châu Á.", "câu trả lời": "\"Thưởng thức hương vị của phương Đông với ẩm thực châu Á đích thực của chúng tôi.\"}</w:t>
      </w:r>
    </w:p>
    <w:p w14:paraId="74619640" w14:textId="77777777" w:rsidR="006C40F2" w:rsidRDefault="00090C69">
      <w:r>
        <w:lastRenderedPageBreak/>
        <w:t>{"câu hỏi": "Đề xuất một cách để thực hành quản lý thời gian.", "trả lời": "Có một số bước bạn có thể thực hiện để thực hành quản lý thời gian tốt hơn:\n\n1. Bắt đầu bằng cách đặt mục tiêu - Xác định những gì bạn muốn đạt được trong một ngày, tuần hoặc tháng và ưu tiên các mục tiêu của bạn theo thứ tự quan trọng. \ n \ n2. Lập kế hoạch thời gian của bạn - Lên lịch trước cho ngày hoặc tuần của bạn, có tính đến mục tiêu, cuộc hẹn và thời hạn của bạn. Sử dụng lịch hoặc công cụ lập kế hoạch để giúp bạn luôn ngăn nắp.\n\n3. Luôn tập trung - Loại bỏ phiền nhiễu và tập trung vào một nhiệm vụ tại một thời điểm. Tắt thông báo hoặc tìm một không gian yên tĩnh để làm việc nếu bạn cần.\n\n4. Chia nhỏ các nhiệm vụ lớn - Chia các nhiệm vụ lớn, khó khăn thành các phần nhỏ hơn, có thể quản lý được. Tập trung vào việc hoàn thành một phần tại một thời điểm thay vì cố gắng giải quyết toàn bộ nhiệm vụ cùng một lúc. \ n \ n5. Nghỉ giải lao thường xuyên - Cho bộ não của bạn nghỉ ngơi để nạp năng lượng giữa các nhiệm vụ. Nghỉ ngơi ngắn trong suốt cả ngày để đứng lên và duỗi người, hoặc đi bộ ngắn bên ngoài. \ n \ n6. Theo dõi tiến trình của bạn - Theo dõi thời gian bạn hoàn thành các nhiệm vụ và theo dõi tiến trình đạt được mục tiêu của mình. Điều chỉnh lịch trình của bạn khi cần thiết để đảm bảo bạn tận dụng tối đa thời gian của mình. Tóm lại, thực hành quản lý thời gian liên quan đến việc thiết lập mục tiêu, lập kế hoạch và lên lịch thời gian của bạn, tập trung và theo dõi tiến trình của bạn. Bằng cách đó, bạn có thể trở nên năng suất và hiệu quả hơn trong việc quản lý thời gian của mình."}</w:t>
      </w:r>
    </w:p>
    <w:p w14:paraId="5ECDF9BA" w14:textId="77777777" w:rsidR="006C40F2" w:rsidRDefault="00090C69">
      <w:r>
        <w:t>{"câu hỏi": "Mô tả quá trình vận hành máy in 3D.", "trả lời": "Vận hành máy in 3D bao gồm một loạt các bước cần tuân theo để in đối tượng 3D. Dưới đây là tổng quan về quy trình:\n\n1. ** Thiết kế đối tượng: ** Bước đầu tiên trong việc sử dụng máy in 3D là tạo ra một mô hình thiết kế của đối tượng cần được in. Điều này có thể được thực hiện bằng cách sử dụng phần mềm Thiết kế có sự hỗ trợ của máy tính (CAD), cho phép người dùng tạo và thao tác với các mô hình 3D. \ n \ n2. ** Chuyển đổi thiết kế sang định dạng có thể in: ** Khi thiết kế đã sẵn sàng, nó cần được chuyển đổi thành định dạng mà máy in 3D có thể đọc, chẳng hạn như tệp STL hoặc OBJ. Hầu hết các phần mềm CAD đều có tùy chọn xuất thiết kế sang các định dạng này. Sau đó, tệp sẽ được tải vào phần mềm cắt chuyển đổi mô hình 3D thành một loạt các lớp hoặc lát mỏng và tạo mã G, đó là hướng dẫn mà máy in sử dụng để tạo từng lớp đối tượng. \ n \ n3. **Chuẩn bị máy in:** Trước khi bắt đầu quá trình in, hãy đảm bảo máy in 3D được thiết lập và hiệu chỉnh đúng cách. Điều này bao gồm kiểm tra san lấp mặt bằng giường, chiều cao vòi phun và nhiệt độ máy đùn. Ngoài ra, hãy đảm bảo rằng giường in sạch sẽ và không có bất kỳ mảnh vụn nào có thể cản trở bản in. \ n \ n4. ** Tải dây tóc: ** Chọn và tải dây tóc hoặc vật liệu được sử dụng để in. Các loại máy in 3D khác nhau sử dụng các vật liệu khác nhau, phổ biến nhất là PLA và ABS, nhưng có nhiều vật liệu khác có thể được sử dụng. \ n \ n5. **Bắt đầu in:** Khi máy in được thiết lập đúng, dây tóc được nạp và tệp thiết kế đã sẵn sàng, quá trình in có thể bắt đầu. Tải mã G được tạo từ phần mềm cắt lên máy in và bắt đầu in. Máy in 3D sau đó sẽ bắt đầu làm nóng máy đùn và tấm xây dựng, và một khi nó đạt đến nhiệt độ yêu cầu, nó sẽ bắt đầu đùn dây tóc được làm nóng và đặt nó xuống từng lớp để xây dựng đối tượng. \ n \ n6. ** Theo dõi bản in: ** Theo dõi máy in 3D trong quá trình in để đảm bảo rằng mọi thứ diễn ra suôn sẻ. Nếu có bất kỳ vấn đề nào phát sinh, chẳng hạn như dây tóc bị rối hoặc vật thể rơi ra khỏi giường, hãy dừng in và khắc phục sự cố trước khi tiếp tục. \ n \ n7. ** Loại bỏ đối tượng: ** Sau khi quá trình in hoàn tất, hãy để đối tượng nguội trước khi lấy nó ra khỏi giường. Cẩn thận loại bỏ đối tượng thành"}</w:t>
      </w:r>
    </w:p>
    <w:p w14:paraId="1EF244BE" w14:textId="77777777" w:rsidR="006C40F2" w:rsidRDefault="00090C69">
      <w:r>
        <w:lastRenderedPageBreak/>
        <w:t>{"question": "Đề xuất một thuật toán học máy có thể được sử dụng để dự đoán tỷ lệ rời bỏ của khách hàng.", "câu trả lời": "Một trong những thuật toán học máy được sử dụng phổ biến nhất để dự đoán tỷ lệ rời bỏ của khách hàng là Trình phân loại rừng ngẫu nhiên. Thuật toán này hoạt động bằng cách tạo ra một tập hợp các cây quyết định, trong đó mỗi cây bỏ phiếu trong phân loại cuối cùng. Đây là một phương pháp hiệu quả để dự đoán chính xác tỷ lệ rời bỏ của khách hàng vì nó cho phép phân tích một lượng lớn dữ liệu và có thể xử lý cả biến phân loại và số. Ngoài ra, thuật toán này ít bị quá tải và hoạt động tốt với dữ liệu mất cân bằng, điều này thường xảy ra với dự đoán khuấy động. Các thuật toán học máy thường được sử dụng khác để dự đoán sự rời bỏ của khách hàng bao gồm Logistic Regression, Support Vector Machines (SVM) và Gradient Boosting. Cuối cùng, việc lựa chọn thuật toán sẽ phụ thuộc vào nhu cầu và đặc điểm cụ thể của dữ liệu trong tay."}</w:t>
      </w:r>
    </w:p>
    <w:p w14:paraId="4F43DD47" w14:textId="77777777" w:rsidR="006C40F2" w:rsidRDefault="00090C69">
      <w:r>
        <w:t>{"câu hỏi": "Đề xuất một cách để giảm nguy cơ bị đánh cắp danh tính.", "Trả lời": "Một cách để giảm nguy cơ bị đánh cắp danh tính là thận trọng khi xử lý thông tin cá nhân nhạy cảm. Điều này bao gồm thường xuyên kiểm tra các báo cáo tài chính và tín dụng cho hoạt động đáng ngờ, băm nhỏ các tài liệu có chứa thông tin cá nhân, sử dụng mật khẩu phức tạp và duy nhất cho các tài khoản trực tuyến và thay đổi chúng thường xuyên và thận trọng khi chia sẻ thông tin cá nhân trên các trang web hoặc thông qua email và cuộc gọi điện thoại. Ngoài ra, sử dụng xác thực hai yếu tố cho các tài khoản trực tuyến, cài đặt phần mềm chống vi-rút và chống phần mềm độc hại trên thiết bị cá nhân và tránh mạng Wi-Fi công cộng có thể giúp giảm nguy cơ bị đánh cắp danh tính. Điều quan trọng là phải luôn cảnh giác với các dấu hiệu trộm cắp danh tính, chẳng hạn như nhận hóa đơn cho hàng hóa hoặc dịch vụ mà bạn không mua và báo cáo bất kỳ hoạt động đáng ngờ nào ngay lập tức."}</w:t>
      </w:r>
    </w:p>
    <w:p w14:paraId="798CC5BB" w14:textId="77777777" w:rsidR="006C40F2" w:rsidRDefault="00090C69">
      <w:r>
        <w:t>{"câu hỏi": "Giải thích tầm quan trọng của kỹ năng giao tiếp tốt.", "câu trả lời": "Kỹ năng giao tiếp tốt là điều cần thiết trong mọi khía cạnh của cuộc sống - có thể là cá nhân hoặc chuyên nghiệp. Chúng cho phép chúng ta thể hiện bản thân một cách hiệu quả, xây dựng các mối quan hệ bền chặt và hiểu người khác hơn. Dưới đây là một vài lý do tại sao kỹ năng giao tiếp tốt lại quan trọng: \ n \ n1. Rõ ràng: Kỹ năng giao tiếp tốt đảm bảo rằng thông điệp của chúng tôi được truyền tải rõ ràng và ngắn gọn, tránh nhầm lẫn và hiểu lầm. \ n \ n2. Tăng năng suất: Giao tiếp hiệu quả giúp hoàn thành công việc một cách hiệu quả và hiệu quả. Có thể giao tiếp tốt giúp nêu rõ mục tiêu, cung cấp phản hồi và hướng dẫn, và cuối cùng dẫn đến kết quả tốt hơn. \ n \ n3. Giải quyết xung đột: Kỹ năng giao tiếp tốt là rất quan trọng trong việc giải quyết xung đột và tìm giải pháp thân thiện. Có thể lắng nghe tích cực, thể hiện bản thân một cách quyết đoán và tạo điều kiện cho đối thoại cởi mở có thể giúp giảm leo thang căng thẳng và đạt được giải pháp. \ n \ n4. Môi trường làm việc tích cực: Kỹ năng giao tiếp tốt giúp xây dựng một môi trường làm việc tích cực, nơi nhân viên cảm thấy có giá trị, được lắng nghe và có động lực. Giao tiếp hiệu quả giúp truyền đạt sự đánh giá cao, phê bình mang tính xây dựng và thúc đẩy tinh thần đồng đội. \ n \ n5. Xây dựng mối quan hệ: Kỹ năng giao tiếp mạnh mẽ là nền tảng để xây dựng các mối quan hệ lâu dài - cả về mặt cá nhân và nghề nghiệp. Có khả năng giao tiếp tốt giúp chúng ta kết nối với người khác, xây dựng lòng tin và thiết lập nền tảng chung. Tóm lại, kỹ năng giao tiếp tốt là điều cần thiết để đạt được thành công cá nhân và nghề nghiệp. Chúng giúp chúng ta thể hiện bản thân một cách hiệu quả, xây dựng các mối quan hệ và làm cho cuộc sống của chúng ta dễ dàng và trọn vẹn hơn."}</w:t>
      </w:r>
    </w:p>
    <w:p w14:paraId="288A8814" w14:textId="77777777" w:rsidR="006C40F2" w:rsidRDefault="00090C69">
      <w:r>
        <w:lastRenderedPageBreak/>
        <w:t>{"question": "Viết một lá thư chính thức để yêu cầu một cuộc họp. - Kính gửi [Tên],\n\nTôi viết thư để yêu cầu gặp bạn.", "trả lời": "Kính gửi [Tên],\n\nTôi viết thư để yêu cầu một cuộc họp với bạn để thảo luận [chèn chủ đề hoặc mục đích của cuộc họp]. Vì [chèn chức danh, công ty hoặc mối quan hệ của bạn với người nhận], tôi tin rằng một cuộc trò chuyện trực tiếp sẽ có lợi cho cả hai chúng ta để giải quyết [chèn chi tiết cụ thể về chủ đề / mục đích của cuộc họp].\n\nCuộc họp có thể được lên lịch vào thời gian và địa điểm thuận tiện cho bạn. Tôi sẵn sàng làm việc xung quanh lịch trình của bạn, và tôi sẵn sàng cho các đề xuất về cách làm cho cuộc họp này hiệu quả nhất có thể. \ n \ nTôi mong muốn có cơ hội gặp bạn trực tiếp và hy vọng rằng bạn sẽ có thể đáp ứng yêu cầu này. Nếu bạn có bất kỳ câu hỏi hoặc yêu cầu thêm thông tin, xin vui lòng liên hệ với tôi.\n\nCảm ơn bạn đã dành thời gian xem xét yêu cầu của tôi và tôi mong sớm nhận được phản hồi từ bạn.\n\nTrân trọng,\n\n[Tên của bạn]"}</w:t>
      </w:r>
    </w:p>
    <w:p w14:paraId="65932561" w14:textId="77777777" w:rsidR="006C40F2" w:rsidRDefault="00090C69">
      <w:r>
        <w:t>{"câu hỏi": "Đề xuất ứng dụng trí tuệ nhân tạo.", "trả lời": "Một ứng dụng của trí tuệ nhân tạo là trong lĩnh vực chăm sóc sức khỏe. AI có thể được sử dụng trong các lĩnh vực như cải thiện độ chính xác của chẩn đoán y tế, dự đoán kết quả của bệnh nhân và hỗ trợ các bác sĩ lập kế hoạch điều trị sáng suốt hơn. Các thuật toán AI có thể phân tích một lượng lớn dữ liệu y tế để xác định các mẫu và mối tương quan, cung cấp thông tin chi tiết có thể dẫn đến phát hiện sớm hơn, chẩn đoán chính xác hơn và điều trị hiệu quả hơn. AI cũng có thể được sử dụng để tạo ra các kế hoạch điều trị được cá nhân hóa bằng cách phân tích dữ liệu bệnh nhân riêng lẻ để xác định hướng hành động hiệu quả nhất cho từng bệnh nhân."}</w:t>
      </w:r>
    </w:p>
    <w:p w14:paraId="590DEA54" w14:textId="77777777" w:rsidR="006C40F2" w:rsidRDefault="00090C69">
      <w:r>
        <w:t>{"question": "Chuyển đổi văn bản thành giọng nói bằng tiếng Anh. - Xe của tôi chạy nhanh và dữ dội.", "trả lời": "Tôi là người mẫu ngôn ngữ AI và tôi có thể tạo văn bản nhưng tôi không thể thực hiện chuyển đổi âm thanh, nhưng đây là tệp âm thanh có văn bản được chuyển đổi thành giọng nói bằng trình chuyển đổi văn bản thành giọng nói \ nPlay âm thanh: https://speech.containerbuddy.com/speech/6f2f6c3b6a3ffb6e8b79a9e6aef7675e5f5daa6f.mp3"}</w:t>
      </w:r>
    </w:p>
    <w:p w14:paraId="05E38E88" w14:textId="77777777" w:rsidR="006C40F2" w:rsidRDefault="00090C69">
      <w:r>
        <w:t>{"question": "Tạo một tuyên bố kết thúc cho một quảng cáo radio. - Sản phẩm: Kẹo", "trả lời": "\"Hãy chắc chắn để thỏa mãn cơn thèm ngọt của bạn với kẹo ngon của chúng tôi. Hãy ghé qua cửa hàng địa phương của bạn và chọn một gói ngay hôm nay. Bạn sẽ không hối hận đâu!\""}</w:t>
      </w:r>
    </w:p>
    <w:p w14:paraId="05DFAE1C" w14:textId="77777777" w:rsidR="006C40F2" w:rsidRDefault="00090C69">
      <w:r>
        <w:t>{"câu hỏi": "Hãy tưởng tượng bạn đang viết một bài đăng trên blog, viết một đoạn văn mô tả suy nghĩ của bạn. - Chủ đề: Tầm quan trọng của sự hợp tác", "trả lời": "Hợp tác là điều cần thiết trong mọi khía cạnh của cuộc sống, cho dù trong môi trường cá nhân hay nghề nghiệp. Khi mọi người làm việc cùng nhau hiệu quả, tập hợp các điểm mạnh của họ và bổ sung cho khả năng của nhau, họ có thể hoàn thành nhiều hơn những gì họ có thể một mình. Hợp tác thúc đẩy sự sáng tạo và đổi mới, cho phép trao đổi những ý tưởng và quan điểm mới. Điều này thường dẫn đến việc phát triển các chiến lược và giải pháp tốt hơn cho các vấn đề. Hợp tác cũng thúc đẩy trách nhiệm giải trình và giúp xây dựng các mối quan hệ mạnh mẽ, khi các cá nhân học cách tin tưởng và dựa vào nhau. Về bản chất, sự hợp tác mang lại những điều tốt nhất cho con người và dẫn đến thành công lớn hơn trong việc đạt được các mục tiêu chung."}</w:t>
      </w:r>
    </w:p>
    <w:p w14:paraId="71270C36" w14:textId="77777777" w:rsidR="006C40F2" w:rsidRDefault="00090C69">
      <w:r>
        <w:lastRenderedPageBreak/>
        <w:t>{"question": "Đưa ra một danh sách các nhạc cụ, hãy phân loại chúng thành các loại gió hoặc dây. - Clarinet, Violin, Oboe", "trả lời": "Clarinet và Oboe đều là nhạc cụ gió trong khi Violin là nhạc cụ dây. Nhạc cụ gió tạo ra âm thanh bằng sự rung động của không khí trong khi nhạc cụ dây tạo ra âm thanh bằng sự rung động của dây."}</w:t>
      </w:r>
    </w:p>
    <w:p w14:paraId="020C5B9F" w14:textId="77777777" w:rsidR="006C40F2" w:rsidRDefault="00090C69">
      <w:r>
        <w:t>{"câu hỏi": "Liệt kê tên của ba môn thể thao phổ biến.", "trả lời": "1. Bóng đá (Bóng đá)\n2. Bóng rổ\n3. Dế mèn"}</w:t>
      </w:r>
    </w:p>
    <w:p w14:paraId="2F239ABC" w14:textId="77777777" w:rsidR="006C40F2" w:rsidRDefault="00090C69">
      <w:r>
        <w:t>{"question": "Thêm một câu giới thiệu cho câu sau. - Có thể khó tìm được món quà hoàn hảo đó.", "Trả lời": "Chọn đúng món quà không bao giờ là một nhiệm vụ dễ dàng."}</w:t>
      </w:r>
    </w:p>
    <w:p w14:paraId="03F3EC14" w14:textId="77777777" w:rsidR="006C40F2" w:rsidRDefault="00090C69">
      <w:r>
        <w:t>{"câu hỏi": "Kể tên một thành phố châu Âu có các nền văn hóa chồng chéo.", "trả lời": "Một thành phố châu Âu có các nền văn hóa chồng chéo là Sarajevo, thủ đô của Bosnia và Herzegovina. Sarajevo được biết đến với lịch sử phong phú về sự đa dạng tôn giáo và văn hóa, với những ảnh hưởng đáng kể từ Đế chế Ottoman và Áo-Hung cũng như cư dân Chính thống, Công giáo và Hồi giáo. Ngày nay, dân số đa dạng và sự kết hợp của các nền văn hóa làm cho nó trở thành một điểm đến độc đáo cho du khách tìm kiếm sự pha trộn giữa Đông và Tây."}</w:t>
      </w:r>
    </w:p>
    <w:p w14:paraId="3FB47436" w14:textId="77777777" w:rsidR="006C40F2" w:rsidRDefault="00090C69">
      <w:r>
        <w:t>{"câu hỏi": "88 \u00f7 (4 \u00f7 2)?", "trả lời": "Chúng tôi thực hiện thao tác trong ngoặc đơn trước: 88 \u00f7 (4 \u00f7 2) = 88 \u00f7 2 = 44.\n"}</w:t>
      </w:r>
    </w:p>
    <w:p w14:paraId="08DB1742" w14:textId="77777777" w:rsidR="006C40F2" w:rsidRDefault="00090C69">
      <w:r>
        <w:t>{"câu hỏi": "Liệt kê năm đặc điểm của cây nhất định. - Cây sồi", "trả lời": "1. Cây rụng lá- Cây sồi được biết đến với việc rụng lá vào mùa thu để chuẩn bị cho mùa đông.\n2. Mạnh mẽ - Cây sồi có cành và thân khỏe, làm cho chúng bền và chịu được thiệt hại do bão. \ n3. Tán cây lớn: Những cây này có tán cây lan rộng cung cấp bóng mát rộng rãi, khiến chúng trở thành một loại cây phổ biến trong công viên và khu vực ngoài trời. \ n4. Tuổi thọ - Cây sồi được biết đến với tuổi thọ cao, với một số loài có khả năng sống hàng trăm năm. Acorns- Cây sồi tạo ra trứng cá, là hạt của cây, thường là vào mùa thu. Những acron này là một nguồn thức ăn quan trọng cho động vật hoang dã."}</w:t>
      </w:r>
    </w:p>
    <w:p w14:paraId="5817F812" w14:textId="77777777" w:rsidR="006C40F2" w:rsidRDefault="00090C69">
      <w:r>
        <w:t xml:space="preserve">{"câu hỏi": "Giải thích mục đích của tiến bộ khoa học nhất định. - Điện toán lượng tử", "trả lời": "Điện toán lượng tử là một công nghệ vô cùng sáng tạo đã được phát triển để cung cấp các phương pháp tính toán nhanh hơn và hiệu quả hơn so với các máy tính cổ điển mà chúng ta có ngày nay. Mục đích của điện toán lượng tử là sử dụng các nguyên tắc của cơ học lượng tử để lưu trữ và xử lý dữ liệu theo những cách mạnh mẽ và hiệu quả hơn nhiều so với các phương pháp tính toán cổ điển, bị giới hạn bởi bản chất nhị phân của điện toán truyền thống. Máy tính lượng tử sử dụng bit lượng tử hoặc qubit, có thể tồn tại đồng thời ở nhiều trạng thái, cho phép chúng thực hiện nhiều phép tính cùng một lúc. Tính năng này, được gọi là chồng chất, cho phép máy tính lượng tử giải quyết vấn đề nhanh hơn nhiều so với máy tính cổ điển, đặc biệt là trong các lĩnh vực như mật mã, tối ưu hóa và mô phỏng các hệ thống lượng tử. Các ứng dụng tiềm năng của điện toán lượng tử là rất lớn và có thể cách mạng hóa các lĩnh vực như y học, năng lượng, tài chính và an ninh mạng. Ví dụ, máy tính lượng tử có thể được sử dụng để thiết kế các loại thuốc hoặc vật liệu mới, tối ưu hóa hệ thống hậu cần và vận chuyển, và phá vỡ các mã mã hóa. Tóm lại, mục đích của điện toán lượng tử là cung cấp </w:t>
      </w:r>
      <w:r>
        <w:lastRenderedPageBreak/>
        <w:t>một công cụ mới, mạnh mẽ để giải quyết các vấn đề phức tạp hiện đang nằm ngoài tầm với của máy tính cổ điển, nhằm thúc đẩy khoa học và công nghệ và cải thiện nhiều khía cạnh của cuộc sống của chúng ta.</w:t>
      </w:r>
    </w:p>
    <w:p w14:paraId="2A94B41D" w14:textId="77777777" w:rsidR="006C40F2" w:rsidRDefault="00090C69">
      <w:r>
        <w:t>{"câu hỏi": "Nối hai câu lại với nhau theo cách có ý nghĩa. - Con mèo của tôi thích chơi. Tôi đã mua một món đồ chơi mới cho nó.", "trả lời": "Con mèo của tôi thích chơi, vì vậy tôi đã mua một món đồ chơi mới cho nó."}</w:t>
      </w:r>
    </w:p>
    <w:p w14:paraId="25CE93C1" w14:textId="77777777" w:rsidR="006C40F2" w:rsidRDefault="00090C69">
      <w:r>
        <w:t>{"câu hỏi": "Chỉnh sửa tiêu đề của cuốn sách \"Hành trình về phương Bắc\" để làm cho nó thú vị hơn.", "câu trả lời": "\"Cuộc thám hiểm đến phương Bắc chưa được khám phá: Một cuộc phiêu lưu đang chờ đợi\""}</w:t>
      </w:r>
    </w:p>
    <w:p w14:paraId="01071714" w14:textId="77777777" w:rsidR="006C40F2" w:rsidRDefault="00090C69">
      <w:r>
        <w:t>{"question": "Tạo tiêu đề mô tả một khám phá gần đây. - Các nhà nghiên cứu tìm thấy bằng chứng cho thấy sự sống ngoài Trái Đất tồn tại.", "Trả lời": "Các nhà khoa học khám phá bằng chứng đột phá về sự sống ngoài Trái đất\"}</w:t>
      </w:r>
    </w:p>
    <w:p w14:paraId="080D0414" w14:textId="77777777" w:rsidR="006C40F2" w:rsidRDefault="00090C69">
      <w:r>
        <w:t>{"câu hỏi": "Mô tả cuộc sống của một học sinh trung học điển hình.", "câu trả lời": "Cuộc sống của một học sinh trung học điển hình là một cuộc sống đầy trách nhiệm, thách thức và áp lực xã hội mới. Học sinh thường bắt đầu ngày mới sớm, thức dậy đúng giờ đi học, thường bắt đầu vào khoảng 8:00 sáng. Vào buổi sáng, học sinh có thể ăn sáng nhanh trước khi đi xe buýt, được cha mẹ chở hoặc tự lái xe đến trường. Tại trường, học sinh sẽ dành khoảng 6-7 giờ tham dự các lớp học khác nhau và tham gia vào các hoạt động học tập và ngoại khóa khác nhau. Họ thường sẽ có khoảng 4 đến 6 lớp học mỗi ngày, mỗi lớp kéo dài khoảng một giờ. Các lớp học này thường sẽ bao gồm các môn học như toán, khoa học, lịch sử, tiếng Anh và ngoại ngữ. Học sinh trung học cũng có thể tham gia các môn thể thao hoặc các hoạt động ngoại khóa khác. Chúng có thể bao gồm các đội thể thao, câu lạc bộ, nhóm âm nhạc hoặc nhà hát hoặc các tổ chức tình nguyện. Tham gia vào các hoạt động này không chỉ là niềm vui mà còn là cơ hội để phát triển các kỹ năng mới, giao lưu với bạn bè và xây dựng đơn đăng ký đại học của họ. Sau giờ học, một học sinh trung học điển hình có thể sẽ có ít nhất một số bài tập về nhà hoặc học tập để làm. Tùy thuộc vào các khóa học họ đang tham gia và mục tiêu học tập của họ, một sinh viên có thể dành từ 1-4 giờ mỗi ngày cho bài tập về nhà và học tập. Họ cũng có thể có một công việc bán thời gian hoặc tham gia vào các hoạt động sau giờ học khác. Bên cạnh việc học, học sinh trung học cũng phải đối mặt với nhiều áp lực xã hội khác nhau. Họ có thể điều hướng các hệ thống phân cấp xã hội phức tạp, đối phó với áp lực ngang hàng và phát triển bản sắc của họ. Học sinh trung học có thể hoạt động tích cực trên phương tiện truyền thông xã hội, trò chuyện với bạn bè, đăng cập nhật và cập nhật tin tức và xu hướng. Buổi tối có thể bao gồm dành thời gian cho gia đình, ăn tối cùng nhau, xem TV hoặc chơi trò chơi điện tử. Trong thời gian rảnh rỗi, một học sinh cũng có thể thích đọc sách, chơi nhạc cụ hoặc theo đuổi các sở thích khác. Tóm lại, cuộc sống của một học sinh trung học điển hình rất bận rộn và đầy thử thách, chứa đầy công việc học tập, hoạt động ngoại khóa, áp lực xã hội và theo đuổi cá nhân. Học sinh trung học phải học cách cân bằng tất cả những trách nhiệm này trong khi vẫn tìm thấy thời gian để vui chơi và thư giãn."}</w:t>
      </w:r>
    </w:p>
    <w:p w14:paraId="76623460" w14:textId="77777777" w:rsidR="006C40F2" w:rsidRDefault="00090C69">
      <w:r>
        <w:t xml:space="preserve">{"câu hỏi": "Giải thích kết quả của phương trình sau: 8/2(2+2)", "trả lời": "Thực sự có một số mơ hồ trong cách giải thích phương trình 8/2(2+2). Không rõ liệu phương trình nên được </w:t>
      </w:r>
      <w:r>
        <w:lastRenderedPageBreak/>
        <w:t>đọc là (8/2) (2 + 2) hay là 8 / (2 + 2)). Điều này là do, tùy thuộc vào các quy ước khác nhau, thứ tự giữa phép chia và phép nhân khi chúng ở cùng nhau có thể khác nhau, vì vậy tốt hơn hết là sử dụng dấu ngoặc đơn để tránh hiểu lầm. Vì vậy, kết quả có thể là 16 hoặc 1, tùy thuộc vào cách giải thích.\n\nNếu chúng ta tuân theo quy ước đánh giá phương trình từ trái sang phải, trong đó phép nhân và phép chia có mức độ ưu tiên bằng nhau, phương trình sẽ được đánh giá theo cách sau:\n8/2(2+2) = (8/2)(2+2) = 4(4) = 16\n\nNgoài ra,  Nếu chúng ta tuân theo quy ước trong đó dấu chia được hiểu là thanh phân số, phương trình sẽ được đánh giá theo cách này:\n8/2(2+2) = 8/(2(2+2)) = 8/(2*4) = 1\n\nTóm lại, phương trình có thể cho kết quả 16 hoặc 1 tùy thuộc vào cách giải thích, vì vậy điều quan trọng là sử dụng dấu ngoặc đơn để làm rõ thứ tự các phép toán dự định."}</w:t>
      </w:r>
    </w:p>
    <w:p w14:paraId="30804CA9" w14:textId="77777777" w:rsidR="006C40F2" w:rsidRDefault="00090C69">
      <w:r>
        <w:t>{"question": "Xác định loại tam giác sau: góc A = 60\u00b0, góc B = 60\u00b0, góc C = 60\u00b0", "trả lời": "Dựa trên thông tin đã cho, cả ba góc của tam giác đều bằng nhau và mỗi góc đo 60\u00b0. Do đó, tam giác là một tam giác đều."}</w:t>
      </w:r>
    </w:p>
    <w:p w14:paraId="4509C257" w14:textId="77777777" w:rsidR="006C40F2" w:rsidRDefault="00090C69">
      <w:r>
        <w:t>{"câu hỏi": "So sánh một tòa nhà chọc trời với một ngọn núi.", "câu trả lời": "Một tòa nhà chọc trời là một cấu trúc nhân tạo, thường được tìm thấy ở các thành phố, đạt chiều cao vài trăm mét. Các tòa nhà chọc trời có nhiều tầng và được sử dụng cho mục đích dân cư, thương mại hoặc văn phòng. Chúng được xây dựng với khung thép hoặc bê tông và được thiết kế để chịu được gió lớn, động đất và hỏa hoạn. Mặt khác, một ngọn núi là một địa hình tự nhiên, được tạo ra bởi các lực kiến tạo và xói mòn qua hàng triệu năm. Núi thường được tìm thấy trong các dãy núi và có thể đạt đến độ cao vài nghìn mét. Chúng có thể được bao phủ trong rừng, tuyết hoặc đá và là nơi sinh sống của nhiều loài thực vật và động vật. Trong khi cả hai tòa nhà chọc trời và núi đều là những cấu trúc cao, chúng có sự khác biệt cơ bản về nguồn gốc, mục đích và diện mạo của chúng. Các tòa nhà chọc trời có xu hướng đồng nhất về hình dạng và được xây dựng cho một mục đích cụ thể, trong khi những ngọn núi có vẻ ngoài đa dạng và gồ ghề hơn và phục vụ một loạt các chức năng cho hệ sinh thái.</w:t>
      </w:r>
    </w:p>
    <w:p w14:paraId="2271605E" w14:textId="77777777" w:rsidR="006C40F2" w:rsidRDefault="00090C69">
      <w:r>
        <w:t>{"câu hỏi": "Tóm tắt đoạn văn sau dưới 50 từ:\n\n\"Leonardo da Vinci được biết đến như một nghệ sĩ, nhà phát minh và nhà khoa học. Ông đã vẽ Mona Lisa và Bữa tối cuối cùng nổi tiếng, và cũng thiết kế nhiều phát minh như máy bay trực thăng và xe tăng. Ông là một nhà phác thảo, nhà điêu khắc và nhà giải phẫu học bậc thầy.\"", "câu trả lời": "Leonardo da Vinci là một nghệ sĩ, nhà khoa học và nhà phát minh, người đã vẽ Mona Lisa và Bữa tối cuối cùng cũng như thiết kế các phát minh bao gồm máy bay trực thăng và xe tăng. Ông cũng là một họa sĩ phác thảo, nhà điêu khắc và nhà giải phẫu học lành nghề."}</w:t>
      </w:r>
    </w:p>
    <w:p w14:paraId="728ACB0A" w14:textId="77777777" w:rsidR="006C40F2" w:rsidRDefault="00090C69">
      <w:r>
        <w:t>{"câu hỏi": "Liệt kê ba trong bốn yếu tố.", "trả lời": "Bốn yếu tố cổ điển là đất, nước, không khí và lửa. Ba trong số các phần tử đó là: \ n \ n1. Trái đất\n2. Nước\n3. Không khí"}</w:t>
      </w:r>
    </w:p>
    <w:p w14:paraId="519C371E" w14:textId="77777777" w:rsidR="006C40F2" w:rsidRDefault="00090C69">
      <w:r>
        <w:t>{"câu hỏi": "Điền vào chỗ trống:\n\nTiệc trà Boston là một cuộc biểu tình chống lại ________.", "câu trả lời": "Tiệc trà Boston là một cuộc biểu tình chống lại thuế trà do chính phủ Anh áp đặt đối với các thuộc địa của Mỹ."}</w:t>
      </w:r>
    </w:p>
    <w:p w14:paraId="70FB56BB" w14:textId="77777777" w:rsidR="006C40F2" w:rsidRDefault="00090C69">
      <w:r>
        <w:t>{"câu hỏi": "Kể tên hai hành tinh nằm xa Mặt trời hơn Trái đất.", "trả lời": "Sao Hỏa và Sao Mộc là hai hành tinh nằm xa Mặt trời hơn Trái đất."}</w:t>
      </w:r>
    </w:p>
    <w:p w14:paraId="753B4628" w14:textId="77777777" w:rsidR="006C40F2" w:rsidRDefault="00090C69">
      <w:r>
        <w:lastRenderedPageBreak/>
        <w:t>{"câu hỏi": "Kể tên ba đổi mới của cuộc cách mạng công nghiệp.", "Trả lời": "Ba đổi mới của cuộc cách mạng công nghiệp là động cơ hơi nước, máy kéo sợi và máy dệt điện."}</w:t>
      </w:r>
    </w:p>
    <w:p w14:paraId="7DFF60E4" w14:textId="77777777" w:rsidR="006C40F2" w:rsidRDefault="00090C69">
      <w:r>
        <w:t>{"question": "Phân loại bữa ăn sau đây là bữa sáng, bữa trưa hoặc bữa tối. - Bánh kếp và thịt xông khói", "trả lời": "Bữa sáng."}</w:t>
      </w:r>
    </w:p>
    <w:p w14:paraId="49350E7A" w14:textId="77777777" w:rsidR="006C40F2" w:rsidRDefault="00090C69">
      <w:r>
        <w:t>{"câu hỏi": "Giải thích vai trò của vật lý trong nghiên cứu thiên văn học.", "trả lời": "Thiên văn học là nghiên cứu khoa học về các thiên thể và hiện tượng bắt nguồn từ bên ngoài bầu khí quyển Trái đất. Nó kiểm tra bản chất, nguồn gốc, sự tiến hóa và đặc điểm vật lý của các vật thể này, bao gồm các hành tinh, mặt trăng, ngôi sao, thiên hà, lỗ đen, v.v. Vật lý phát huy tác dụng trong nghiên cứu thiên văn học vì nó cung cấp các nguyên tắc và khuôn khổ cơ bản mà qua đó các nhà thiên văn học có thể hiểu và giải thích hành vi và tương tác của các thiên thể này. \ n \ n Vật lý cung cấp lời giải thích cho nhiều hiện tượng thiên văn thông qua các định luật chuyển động, hấp dẫn, năng lượng, từ tính và điện từ. Ví dụ, chuyển động của các hành tinh được giải thích bằng định luật hấp dẫn của Newton, cho rằng mọi khối lượng điểm thu hút mọi khối lượng điểm khác bởi một lực tác dụng dọc theo đường cắt cả hai điểm. Ngoài ra, vật lý giúp giải thích cách các ngôi sao tạo ra năng lượng của chúng thông qua các quá trình như phản ứng tổng hợp hạt nhân. Hơn nữa, vật lý giúp các nhà thiên văn học xác định các tính chất vật lý của các thiên thể như khối lượng, thành phần, nhiệt độ và độ sáng của chúng. Điều này đạt được thông qua việc áp dụng các định luật và nguyên tắc vật lý để giải thích dữ liệu được thu thập bởi các quan sát và đo lường thiên văn. Tóm lại, vật lý đóng một vai trò quan trọng trong nghiên cứu thiên văn học bằng cách cung cấp các nguyên tắc và khái niệm cơ bản giúp chúng ta hiểu hành vi và đặc điểm của các thiên thể và hiện tượng. Vật lý cho phép các nhà thiên văn học mô tả và giải thích các quan sát thiên văn, đưa ra dự đoán và phát triển sự hiểu biết sâu sắc hơn về vũ trụ."}</w:t>
      </w:r>
    </w:p>
    <w:p w14:paraId="13793DB5" w14:textId="77777777" w:rsidR="006C40F2" w:rsidRDefault="00090C69">
      <w:r>
        <w:t xml:space="preserve">{"câu hỏi": "Động não ba ý tưởng chiến dịch tiếp thị sáng tạo cho một công ty thực phẩm đông lạnh.", "câu trả lời": "1. **\"Đông lạnh nhưng tươi!\"** - Chiến dịch này tập trung vào lợi ích sức khỏe và độ tươi của các sản phẩm thực phẩm đông lạnh. Sử dụng phương tiện truyền thông xã hội và các nền tảng khác để giáo dục người tiêu dùng về lợi ích của việc đông lạnh nhanh, giữ được hương vị, kết cấu và chất dinh dưỡng của thực phẩm. Tạo nội dung trực quan hấp dẫn và nhiều thông tin, chẳng hạn như infographics, video và bài đăng trên blog, xua tan huyền thoại rằng thực phẩm đông lạnh không lành mạnh hoặc kém hơn thực phẩm tươi sống. Hợp tác với các chuyên gia dinh dưỡng để chia sẻ công thức nấu ăn và lời khuyên về ăn uống lành mạnh bằng cách sử dụng các sản phẩm thực phẩm đông lạnh. Tổ chức các sự kiện và cuộc thi thử nghiệm hương vị để khuyến khích khách hàng dùng thử và đánh giá sản phẩm. \ n \ n2. "Vòng quanh thế giới trong 30 bữa ăn" *** - Chiến dịch này giới thiệu một dòng các món ăn đông lạnh quốc tế mang hương vị của các nền văn hóa khác nhau vào bàn ăn tối của bạn. Tạo một bản đồ tương tác trên trang web của công ty, làm nổi bật các quốc gia và ẩm thực khác nhau đặc trưng trong dòng bữa ăn. Sử dụng phương tiện truyền thông xã hội để chia sẻ ảnh, video và câu chuyện tôn vinh truyền thống ẩm thực độc đáo của từng nền văn hóa. Tổ chức một loạt các cuộc trình diễn nấu ăn và các sự kiện nếm thử, với sự tham gia của các đầu bếp từ các vùng khác nhau, để mang đến cho khách hàng cơ hội tìm hiểu về các món ăn mới và thử chúng. \ n \ n3. **\"Chuẩn bị bữa ăn trở nên dễ dàng" ** - </w:t>
      </w:r>
      <w:r>
        <w:lastRenderedPageBreak/>
        <w:t>Chiến dịch này nhắm mục tiêu đến những khách hàng bận rộn và có ý thức về sức khỏe, bằng cách thúc đẩy sự tiện lợi và giá trị dinh dưỡng của các sản phẩm thực phẩm đông lạnh. Tạo hướng dẫn và lịch chuẩn bị bữa ăn, có các mặt hàng thực phẩm đông lạnh khác nhau, mà khách hàng có thể tải xuống từ trang web của công ty. Chia sẻ cảm hứng và ý tưởng chuẩn bị bữa ăn, sử dụng các sản phẩm, trên phương tiện truyền thông xã hội và blog của công ty. Hợp tác với những người có ảnh hưởng đến sức khỏe và thể dục để chia sẻ thói quen và mẹo chuẩn bị bữa ăn của họ, sử dụng các sản phẩm thực phẩm đông lạnh, với những người theo dõi họ. Cung cấp bộ dụng cụ khởi động chuẩn bị bữa ăn đặc biệt, với tuyển chọn các mặt hàng và công thức nấu ăn đông lạnh phổ biến nhất, để giúp khách hàng bắt đầu hành trình chuẩn bị bữa ăn của họ."}</w:t>
      </w:r>
    </w:p>
    <w:p w14:paraId="2D4104FF" w14:textId="77777777" w:rsidR="006C40F2" w:rsidRDefault="00090C69">
      <w:r>
        <w:t>{"câu hỏi": "Tạo ra một bài thơ về đổi mới và công nghệ", "câu trả lời": "Đổi mới và công nghệ, hướng đi của tương lai,\nĐẩy ranh giới phản ánh trí tưởng tượng của chúng ta.\nVới mỗi phát minh mới, một thế giới của khả năng,\nTiềm năng vô hạn, một thực tế mới.\n\nTừ vòng quay bánh xe đầu tiên, đến kết nối internet, \nThế giới của chúng ta đã biến đổi với mỗi lựa chọn mới. \nMột tia sáng của một ý tưởng,  được đốt cháy với niềm đam mê, \ n Được đưa vào cuộc sống thông qua vô số giờ hành động. \ n \ n Sự phát triển của công nghệ, một cuộc đua không ngừng phát triển, \ n Đưa chúng ta đến gần hơn như một vòng tay toàn cầu. \ n Từ sâu thẳm của đại dương đến các vì sao trên cao, \ nChúng tôi bay lên với những tiến bộ mà chúng tôi chỉ có thể mơ ước. \ n \ n Đổi mới, một lực lượng sáng tạo táo bạo, \ nMột chất xúc tác cho sự tiến bộ và biến đổi. \ Khi chúng ta đứng trên đỉnh của một bình minh mới, \ Chúng tôi nắm lấy tương lai mà công nghệ đã rút ra.\n\nMột thế giới của sự kỳ diệu, khám phá và thay đổi, \nNơi sự tò mò nảy nở và trao đổi ý tưởng. \ n Và khi chúng tôi tiếp tục trên con đường đổi mới này, \ nChúng tôi tiến về phía trước trong sự phấn khích và phấn khởi.</w:t>
      </w:r>
    </w:p>
    <w:p w14:paraId="326985FA" w14:textId="77777777" w:rsidR="006C40F2" w:rsidRDefault="00090C69">
      <w:r>
        <w:t xml:space="preserve">{"câu hỏi": "Viết email tiếp thị cho thấy lợi ích của việc sử dụng nền tảng thương mại điện tử", "trả lời": "Kính gửi [Người nhận],\n\nBạn đang cố gắng tăng doanh số bán hàng của doanh nghiệp nhưng nhận thấy rằng các phương pháp truyền thống không còn hiệu quả? Không cần tìm đâu xa! Một nền tảng thương mại điện tử là giải pháp cho vấn đề của bạn. \ n \ nDưới đây chỉ là một số lợi ích của việc sử dụng nền tảng thương mại điện tử cho doanh nghiệp của bạn: \ n \ n - Không bị giới hạn bởi thời gian hoặc địa điểm. Giờ đây, khách hàng của bạn có thể mua sản phẩm và dịch vụ của bạn 24/7 từ mọi nơi trên thế giới. \ n - Tăng sự tiện lợi. Khách hàng có thể mua sắm lúc rảnh rỗi và có nhiều lựa chọn sản phẩm để lựa chọn, tất cả ở một nơi. \ n - Tiếp cận thị trường lớn hơn. Giờ đây, bạn có thể tiếp cận khách hàng trên toàn cầu, không chỉ những người trong khu vực địa phương của bạn. \ n - Giảm chi phí. Một nền tảng thương mại điện tử có thể giúp giảm chi phí liên quan đến việc quản lý một cửa hàng thực tế, chẳng hạn như tiền thuê và lao động. \ n - Cơ hội tiếp thị dễ dàng. Với tiếp thị trực tuyến, bạn có quyền truy cập vào một loạt các tùy chọn tiếp thị, chẳng hạn như quảng cáo truyền thông xã hội và tiếp thị qua email. \ n \ n Với nền tảng thương mại điện tử, doanh nghiệp của bạn có cơ hội phát triển cơ sở khách hàng và tăng doanh số bán hàng. Đừng bỏ lỡ cơ hội này để đưa doanh nghiệp của bạn lên một tầm cao mới. \ n \ nChúng tôi muốn nói thêm về những lợi ích và cho bạn thấy việc thiết lập một nền tảng thương mại điện </w:t>
      </w:r>
      <w:r>
        <w:lastRenderedPageBreak/>
        <w:t>tử cho doanh nghiệp của bạn dễ dàng như thế nào. Liên hệ với chúng tôi để tìm hiểu thêm.\n\nBest, \n[Doanh nghiệp của bạn]"}</w:t>
      </w:r>
    </w:p>
    <w:p w14:paraId="15458B69" w14:textId="77777777" w:rsidR="006C40F2" w:rsidRDefault="00090C69">
      <w:r>
        <w:t>{"câu hỏi": "Mô tả các công nghệ được sử dụng để tạo ra một trò chơi thực tế ảo nhất định - Half Life: Alyx", "trả lời": "Half-Life: Alyx là một trò chơi thực tế ảo được phát triển bởi Valve Corporation và có một số công nghệ được sử dụng để tạo ra nó. Một số công nghệ quan trọng nhất được sử dụng bao gồm: \ n \ n1. Thực tế ảo: Cốt lõi của Half Life: Alyx là công nghệ thực tế ảo. Đây là một game bắn súng góc nhìn thứ nhất được thiết kế đặc biệt cho tai nghe VR và sử dụng môi trường quy mô phòng cũng như bộ điều khiển VR. \n\n2. Game Engine: Trò chơi sử dụng engine trò chơi Valve\u2019s Source 2, có khả năng cung cấp đồ họa tuyệt đẹp, lối chơi mượt mà và vật lý thực tế. \n\n3. Motion Capture: Để cung cấp các chuyển động của nhân vật thực tế trong trò chơi, Valve sử dụng công nghệ chụp chuyển động để nắm bắt chuyển động của các diễn viên thực để sử dụng với các nhân vật trong trò chơi. \n\n4. Âm thanh 3D: Một công nghệ khác được sử dụng trong Half Life: Alyx là âm thanh 3D, mang lại trải nghiệm đắm chìm hơn bằng cách cung cấp hiệu ứng âm thanh định hướng. \n\n5. Theo dõi tay: Trò chơi sử dụng công nghệ theo dõi tay tiên tiến để cho phép người chơi tương tác với môi trường ảo, bắt chước chuyển động của bàn tay người chơi trong trò chơi. \ n \ n Tất cả các công nghệ này kết hợp với nhau để mang lại trải nghiệm thực tế ảo nhập vai cao đã giúp xác định lại thể loại trò chơi VR."}</w:t>
      </w:r>
    </w:p>
    <w:p w14:paraId="2801E87A" w14:textId="77777777" w:rsidR="006C40F2" w:rsidRDefault="00090C69">
      <w:r>
        <w:t xml:space="preserve">{"câu hỏi": "Soạn một bài luận từ tuyên bố đã cho. - Tầm quan trọng của giáo dục âm nhạc trong cuộc sống của chúng ta.", "Trả lời": "Âm nhạc chắc chắn là một trong những hình thức biểu hiện vĩ đại nhất của con người đã tồn tại trong nhiều thế kỷ. Nó là một phần không thể thiếu trong cuộc sống của hầu hết mọi người và vì một lý do chính đáng. Nó là một liều thuốc giảm căng thẳng, một chất tăng cường tâm trạng và một hình thức thể hiện bản thân tuyệt vời. Với ngôn ngữ phổ quát của nó, âm nhạc có sức mạnh đoàn kết mọi người qua các nền văn hóa và nguồn gốc, tạo ra tác động tích cực đến sức khỏe tổng thể của họ. Tầm quan trọng của nó không thể được phóng đại, đặc biệt là trong giáo dục. Giáo dục âm nhạc đóng một vai trò quan trọng trong việc định hình tâm trí trẻ và cho phép họ thể hiện sự sáng tạo của mình theo một cách độc đáo. Giáo dục âm nhạc trong trường học là điều cần thiết trong việc cung cấp cho trẻ em một nền giáo dục toàn diện. Khi trẻ em được tiếp xúc với âm nhạc từ khi còn nhỏ, nó giúp chúng phát triển sự hiểu biết sâu sắc hơn về thế giới xung quanh. Nó đã được chứng minh rằng trẻ em học nhạc từ khi còn nhỏ đã tăng cường các kỹ năng nhận thức, chẳng hạn như trí nhớ tốt hơn, khoảng chú ý và khả năng ngôn ngữ. Điều này là do âm nhạc kích thích các khu vực khác nhau của não, giúp trẻ phát triển các kỹ năng tư duy phê phán, sáng tạo và khả năng giải quyết vấn đề. Học cách chơi một nhạc cụ hoặc hát cũng có thể là một sự tăng cường sự tự tin tuyệt vời cho trẻ em. Giáo dục âm nhạc cung cấp một không gian an toàn để họ khám phá tài năng của mình và thể hiện bản thân một cách sáng tạo, dẫn đến lòng tự trọng và giá trị bản thân được cải thiện. Chơi một nhạc cụ hoặc hát trước khán giả có thể gây khó khăn, nhưng giáo dục âm nhạc dạy trẻ cách chấp nhận rủi ro và vượt qua nỗi sợ hãi, dẫn đến tăng sự tự tin. Ngoài ra, giáo dục âm nhạc cũng dạy trẻ tầm quan trọng của kỷ luật và làm việc chăm chỉ. Học một nhạc cụ không phải là một kỳ công dễ dàng và đòi hỏi sự cống hiến và thực hành. Khi trẻ học cách chơi một nhạc cụ, chúng sẽ học được các kỹ năng sống quý giá như sự kiên trì, quản lý thời gian và trách nhiệm. Giáo dục </w:t>
      </w:r>
      <w:r>
        <w:lastRenderedPageBreak/>
        <w:t>âm nhạc cũng có tác động tích cực đến đời sống xã hội của trẻ. Khi trẻ em tham gia vào các nhóm nhạc, chúng học cách làm việc với những người khác để đạt được mục tiêu chung, thúc đẩy tinh thần đồng đội và hợp tác. Điều này giúp họ phát triển các kỹ năng xã hội, làm cho họ có thể hình thành mối quan hệ lành mạnh với những người khác. Tóm lại, giáo dục âm nhạc là vô cùng quan trọng trong việc định hình tâm trí trẻ và cung cấp cho họ những kỹ năng sống cần thiết để thành công trong tương lai. Nó tăng cường khả năng nhận thức, thúc đẩy sự tự tin, dạy kỷ luật và cải thiện các kỹ năng xã hội. Nó là một thành phần quan trọng của một nền giáo dục toàn diện, và điều cần thiết là nó phải có tầm quan trọng xứng đáng trong hệ thống giáo dục của chúng ta."}</w:t>
      </w:r>
    </w:p>
    <w:p w14:paraId="6C406609" w14:textId="77777777" w:rsidR="006C40F2" w:rsidRDefault="00090C69">
      <w:r>
        <w:t>{"question": "Chọn tên từ câu sau. - Anh trai Tom và em gái Jane của tôi đang đến thăm.", "trả lời": "Hai tên trong câu là Tom và Jane."}</w:t>
      </w:r>
    </w:p>
    <w:p w14:paraId="7D975FAD" w14:textId="77777777" w:rsidR="006C40F2" w:rsidRDefault="00090C69">
      <w:r>
        <w:t>{"câu hỏi": "Kể tên năm con vật có lông.", "trả lời": "Năm con vật có lông là gà, vịt, gà tây, đà điểu và đại bàng."}</w:t>
      </w:r>
    </w:p>
    <w:p w14:paraId="333E6C28" w14:textId="77777777" w:rsidR="006C40F2" w:rsidRDefault="00090C69">
      <w:r>
        <w:t>{"question": "Đọc hướng dẫn và sau đó soạn danh sách việc cần làm. - Đi mua sắm tạp hóa, dọn dẹp phòng ngủ, hoàn thành báo cáo dự án.", "trả lời": "Danh sách việc cần làm:\n1. Đi mua sắm tạp hóa\n2. Dọn dẹp phòng ngủ\n3. Hoàn thành báo cáo dự án"}</w:t>
      </w:r>
    </w:p>
    <w:p w14:paraId="7CC7FB31" w14:textId="77777777" w:rsidR="006C40F2" w:rsidRDefault="00090C69">
      <w:r>
        <w:t>{"question": "Tạo một mật khẩu duy nhất bằng cách sử dụng một trong các từ đã cho. - Chó", "trả lời": "D0gPa$$w 0Rd2021"}</w:t>
      </w:r>
    </w:p>
    <w:p w14:paraId="1EFC7DA4" w14:textId="77777777" w:rsidR="006C40F2" w:rsidRDefault="00090C69">
      <w:r>
        <w:t>{"câu hỏi": "Soạn một tweet về tầm quan trọng của việc chăm sóc môi trường.", "Trả lời": "Hãy nhớ rằng hành tinh của chúng ta là nhà của chúng ta. Hãy chăm sóc môi trường bằng cách giảm chất thải, bảo tồn năng lượng và bảo tồn tài nguyên thiên nhiên của chúng ta. Mỗi hành động nhỏ đều hướng tới một tương lai bền vững! \ud83c\udf0d\u267b\ufe0f\ud83c\udf33 #environment #sustainability #earth\""}</w:t>
      </w:r>
    </w:p>
    <w:p w14:paraId="576CB333" w14:textId="77777777" w:rsidR="006C40F2" w:rsidRDefault="00090C69">
      <w:r>
        <w:t>{"question": "Tạo tiêu đề phim bằng một trong các từ đã cho. - Mây", "trả lời": "Mây trên bầu trời: Chuyện tình"}</w:t>
      </w:r>
    </w:p>
    <w:p w14:paraId="00239555" w14:textId="77777777" w:rsidR="006C40F2" w:rsidRDefault="00090C69">
      <w:r>
        <w:t>{"question": "Viết một chương trình Python để lấy 5 tiêu đề hàng đầu từ một trang tin tức nhất định. - URL: https://www.nytimes.com/", "answer": "''python\nimport requests\nfrom bs4 import BeautifulSoup\n\nurl = 'https://www.nytimes.com/'\n\nresponse = requests.get(url)\nsoup = BeautifulSoup(response.text, 'html.parser')\n\nheadlines = soup.find_all('h2', class_='e1voiwgp0')\nfor i in range(5):\n print(str(i + 1) + \". \" + tiêu đề[i].text)\n'''"}</w:t>
      </w:r>
    </w:p>
    <w:p w14:paraId="70247D45" w14:textId="77777777" w:rsidR="006C40F2" w:rsidRDefault="00090C69">
      <w:r>
        <w:t xml:space="preserve">{"câu hỏi": "Đưa ra ba lý do tại sao tình nguyện cho một nguyên nhân là có lợi.", "trả lời": "Tình nguyện vì một nguyên nhân có lợi vì nhiều lý do:\n\n1. Phát triển cá nhân: Tình nguyện cho phép các cá nhân phát triển các kỹ năng mới, có được kinh nghiệm thực tế và thực hành lãnh đạo, làm việc theo nhóm và giải quyết vấn đề. Nó cũng cải thiện sự tự tin và lòng tự trọng, làm cho các tình nguyện viên cảm thấy thỏa mãn và có mục đích hơn. \ n \ n2. Xây dựng kết nối: Tình nguyện mang những người cùng chí hướng lại với nhau và có thể giúp các cá nhân mở rộng mạng lưới xã hội và nghề nghiệp của họ. Nó cũng khuyến khích sự </w:t>
      </w:r>
      <w:r>
        <w:lastRenderedPageBreak/>
        <w:t>phát triển của các mối quan hệ mạnh mẽ và hỗ trợ và có thể dẫn đến tình bạn lâu dài. \ n \ n3. Tác động cộng đồng: Tình nguyện vì một nguyên nhân có thể có tác động hữu hình, tích cực đến cộng đồng, cho dù đó là thông qua dịch vụ trực tiếp, gây quỹ hay nâng cao nhận thức. Tình nguyện viên có thể giúp cải thiện cuộc sống của người khác, thúc đẩy thay đổi xã hội và tạo ra sự khác biệt thực sự trên thế giới."}</w:t>
      </w:r>
    </w:p>
    <w:p w14:paraId="42E6C464" w14:textId="77777777" w:rsidR="006C40F2" w:rsidRDefault="00090C69">
      <w:r>
        <w:t>{"question": "Điền vào chỗ trống để làm cho câu sau đúng:\n\nDavid đã có bằng cử nhân về _______ - Khoa học Máy tính", "câu trả lời": "David đã có bằng cử nhân Khoa học Máy tính."}</w:t>
      </w:r>
    </w:p>
    <w:p w14:paraId="2A091003" w14:textId="77777777" w:rsidR="006C40F2" w:rsidRDefault="00090C69">
      <w:r>
        <w:t>{"câu hỏi": "Sắp xếp lại câu để cấu trúc của nó phản ánh như sau: Chủ ngữ - Động từ - Đối tượng - Ngủ là sở thích của tôi trong nhiều năm.", "câu trả lời": "Trong nhiều năm, sở thích của tôi là ngủ."}</w:t>
      </w:r>
    </w:p>
    <w:p w14:paraId="38B81B35" w14:textId="77777777" w:rsidR="006C40F2" w:rsidRDefault="00090C69">
      <w:r>
        <w:t>{"câu hỏi": "Tạo một tweet với hashtag #SmallActionsMakeADifference thúc đẩy phát triển bền vững.", "trả lời": "Những thay đổi nhỏ trong thói quen hàng ngày của chúng ta có thể có tác động lớn đến môi trường! Hãy nhớ giảm thiểu, tái sử dụng và tái chế. Cùng nhau, #SmallActionsMakeADifference của chúng ta hướng tới một tương lai bền vững! \ud83c\udf3f\ud83c\udf0e\ud83d\udc9a"}</w:t>
      </w:r>
    </w:p>
    <w:p w14:paraId="09F88B1C" w14:textId="77777777" w:rsidR="006C40F2" w:rsidRDefault="00090C69">
      <w:r>
        <w:t>{"câu hỏi": "Hãy đưa ra ba câu hỏi cho một cuộc khảo sát về sự hài lòng của khách hàng đối với xe điện.", "câu trả lời": "1. Bạn hài lòng đến mức nào với hiệu suất và độ tin cậy tổng thể của chiếc xe điện của mình?\n2. Xe điện của bạn có đáp ứng mong đợi của bạn về phạm vi hoạt động và sự tiện lợi khi sạc không?\n3. Bạn có giới thiệu xe điện cho người khác dựa trên kinh nghiệm của bạn với mẫu xe hiện tại không?"}</w:t>
      </w:r>
    </w:p>
    <w:p w14:paraId="1EFD7642" w14:textId="77777777" w:rsidR="006C40F2" w:rsidRDefault="00090C69">
      <w:r>
        <w:t>{"question": "Điền vào chỗ trống để làm cho câu sau trở thành sự thật:\n\nBộ phim ______ nhận được đánh giá cao từ cả khán giả và các nhà phê bình. - Joker", "trả lời": "Bộ phim Joker nhận được đánh giá cao từ cả khán giả và các nhà phê bình."}</w:t>
      </w:r>
    </w:p>
    <w:p w14:paraId="7CAE8795" w14:textId="77777777" w:rsidR="006C40F2" w:rsidRDefault="00090C69">
      <w:r>
        <w:t xml:space="preserve">{"câu hỏi": "Hãy đưa ra ba ý tưởng cho một sản phẩm nguyên mẫu sẽ giúp mọi người trong khủng hoảng.", "câu trả lời": "Dưới đây là ba ý tưởng sản phẩm nguyên mẫu có thể hữu ích cho mọi người trong khủng hoảng:\n\n1. Hệ thống cảnh báo có thể đeo thông minh - Một thiết bị đeo được, chẳng hạn như dây đeo cổ tay, kết nối với điện thoại thông minh của một người để cung cấp các cảnh báo và cập nhật theo thời gian thực về nguy hiểm, khủng hoảng hoặc thiên tai sắp xảy ra, chẳng hạn như bão hoặc lốc xoáy. Nó rung, phát ra âm thanh báo động lớn và nhấp nháy để cảnh báo người dùng khi họ cần sơ tán, tìm nơi trú ẩn hoặc thực hiện các biện pháp phòng ngừa cần thiết khác. Nó cũng có thể bao gồm một nút hoảng loạn mà khi được nhấn, sẽ tự động gửi tọa độ GPS của người dùng đến các dịch vụ khẩn cấp hoặc các số liên lạc được chỉ định. \ n \ n2. Lưới điện di động - Một hệ thống lưới điện di động, có thể sạc lại, tất cả trong một, cung cấp nhiều nguồn điện để giữ cho các thiết bị điện tử thiết yếu hoạt động trong thời gian mất điện hoặc khủng hoảng. Lưới điện sẽ có các tấm pin mặt trời cho năng lượng tái tạo, tuabin gió tích hợp và máy phát điện quay tay làm nguồn năng lượng dự phòng. Thiết bị sẽ có nhiều ổ cắm và cổng USB để sạc điện thoại, máy tính xách tay, thiết bị y tế và các nhu yếu phẩm khác. \ n \ n3. Chatbot ứng phó khủng hoảng được hỗ trợ bởi AI - Một chatbot được hỗ trợ bởi AI cung cấp hỗ trợ, hướng dẫn và tài nguyên theo thời </w:t>
      </w:r>
      <w:r>
        <w:lastRenderedPageBreak/>
        <w:t>gian thực trong thời gian khủng hoảng. Sau khi được kích hoạt, chatbot sẽ sử dụng các thuật toán xử lý ngôn ngữ tự nhiên và học máy để hiểu và trả lời các câu hỏi của người dùng, cung cấp thông tin liên quan và cập nhật về vị trí trú ẩn, dịch vụ khẩn cấp, tài nguyên sẵn có, nỗ lực cứu trợ thiên tai và các giao thức an toàn. Chatbot có thể được tích hợp vào các nền tảng nhắn tin và phương tiện truyền thông xã hội phổ biến, giúp mọi người dễ dàng truy cập trong thời kỳ khủng hoảng."}</w:t>
      </w:r>
    </w:p>
    <w:p w14:paraId="4E945584" w14:textId="77777777" w:rsidR="006C40F2" w:rsidRDefault="00090C69">
      <w:r>
        <w:t>{"question": "Gợi ý một tiêu đề thích hợp cho truyện tranh về một con mèo và sống cùng nhau.", "answer": "\"Cat &amp;; Dog: Adventures in Cohabitation\""}</w:t>
      </w:r>
    </w:p>
    <w:p w14:paraId="2BA1827E" w14:textId="77777777" w:rsidR="006C40F2" w:rsidRDefault="00090C69">
      <w:r>
        <w:t>{"question": "Cung cấp đầu vào thích hợp cho tuyên bố sau:\n\nDự báo cho biết nó sẽ là _________ vào ngày mai. - nắng", "trả lời": "Dự báo nói ngày mai trời sẽ nắng."}</w:t>
      </w:r>
    </w:p>
    <w:p w14:paraId="6E17F7EF" w14:textId="77777777" w:rsidR="006C40F2" w:rsidRDefault="00090C69">
      <w:r>
        <w:t>{"câu hỏi": "Hãy đưa ra ba câu hỏi cho trợ lý ảo dựa trên AI với trọng tâm liên quan đến sức khỏe.", "câu trả lời": "1. Bạn có thể đề xuất một số thói quen lành mạnh hoặc lựa chọn lối sống mà tôi có thể áp dụng để cải thiện sức khỏe tổng thể của mình không?\n2. Bạn có thể đề nghị bất kỳ bài tập hoặc kéo dài nào có thể giúp giảm đau lưng dưới của tôi không? \ n3. Bạn có thể cung cấp thông tin và lời khuyên về việc quản lý mức độ căng thẳng và lo lắng của tôi không?"}</w:t>
      </w:r>
    </w:p>
    <w:p w14:paraId="288F75B3" w14:textId="77777777" w:rsidR="006C40F2" w:rsidRDefault="00090C69">
      <w:r>
        <w:t>{"câu hỏi": "Tạo lập luận về lý do tại sao mọi người nên xem xét chế độ ăn dựa trên thực vật.", "câu trả lời": "Chế độ ăn dựa trên thực vật có nhiều lợi ích, cho cả cá nhân và cho toàn bộ hành tinh mà mọi người chắc chắn nên xem xét. Dưới đây là một số lý do tại sao:\n\n1. Lợi ích sức khỏe: Chế độ ăn dựa trên thực vật rất giàu chất dinh dưỡng, vitamin và khoáng chất cần thiết cho sức khỏe tối ưu. Nghiên cứu cho thấy chế độ ăn dựa trên thực vật có liên quan đến việc giảm nguy cơ mắc các bệnh mãn tính như bệnh tim, tiểu đường và một số dạng ung thư. Ngoài ra, chế độ ăn dựa trên thực vật có nhiều chất xơ tự nhiên, thúc đẩy tiêu hóa khỏe mạnh và quản lý cân nặng. \ n \ n2. Tính bền vững môi trường: Nông nghiệp chăn nuôi sử dụng nhiều tài nguyên và có tác động môi trường đáng kể. Nó góp phần vào nạn phá rừng, phát thải khí nhà kính, ô nhiễm nước và mất môi trường sống. Bằng cách chọn chế độ ăn dựa trên thực vật, bạn giảm tác động đến môi trường và giúp bảo tồn tài nguyên thiên nhiên của hành tinh cho các thế hệ tương lai. \ n \ n3. Phúc lợi động vật: Hàng triệu động vật được nuôi để làm thức ăn mỗi năm, thường trong điều kiện khắc nghiệt và vô nhân đạo. Chế độ ăn dựa trên thực vật giúp loại bỏ nhu cầu về các sản phẩm động vật, giảm nhu cầu chăn nuôi tại nhà máy và thúc đẩy một hệ thống thực phẩm đạo đức hơn. \ n \ n4. Đa dạng và hương vị: Chế độ ăn dựa trên thực vật vô cùng đa dạng, với khả năng vô tận cho các bữa ăn sáng tạo và ngon miệng. Từ trái cây và rau quả tươi đến ngũ cốc nguyên hạt, các loại đậu, các loại hạt và hạt, không thiếu các loại thực phẩm có hương vị và thỏa mãn để thưởng thức. Nhìn chung, chế độ ăn uống dựa trên thực vật là một lựa chọn lành mạnh, bền vững và đạo đức mang lại nhiều lợi ích. Đó là một cơ hội để nuôi dưỡng cơ thể của bạn, bảo vệ hành tinh và thúc đẩy lòng từ bi đối với tất cả chúng sinh."}</w:t>
      </w:r>
    </w:p>
    <w:p w14:paraId="22A320D5" w14:textId="77777777" w:rsidR="006C40F2" w:rsidRDefault="00090C69">
      <w:r>
        <w:t xml:space="preserve">{"câu hỏi": "Đề xuất hai cách để đảm bảo bảo mật dữ liệu.", "trả lời": "1. Mã hóa: Mã hóa dữ liệu nhạy cảm là rất quan trọng trong việc đảm bảo tính bảo mật của nó, cho dù nó được lưu trữ trong máy tính hay truyền qua internet. Mã hóa dữ liệu chuyển dữ liệu sang một dạng </w:t>
      </w:r>
      <w:r>
        <w:lastRenderedPageBreak/>
        <w:t>khác, khiến người dùng trái phép khó truy cập. Ngoài ra, sử dụng các giao thức mã hóa an toàn để truyền dữ liệu, chẳng hạn như SSL hoặc TLS, có thể cung cấp thêm một lớp bảo mật. Mật khẩu mạnh và xác thực: Sử dụng mật khẩu mạnh có chứa kết hợp chữ hoa và chữ thường, số và ký tự đặc biệt, là điều cần thiết trong việc bảo mật dữ liệu khỏi bị truy cập bởi người dùng trái phép. Cũng cần thường xuyên cập nhật mật khẩu của bạn và tránh sử dụng cùng một mật khẩu cho nhiều tài khoản. Ngoài ra, việc triển khai xác thực đa yếu tố, trong đó người dùng phải nhập nhiều hơn một hình thức xác thực, chẳng hạn như mật khẩu và dấu vân tay, có thể làm giảm đáng kể nguy cơ vi phạm dữ liệu."}</w:t>
      </w:r>
    </w:p>
    <w:p w14:paraId="672F45D2" w14:textId="77777777" w:rsidR="006C40F2" w:rsidRDefault="00090C69">
      <w:r>
        <w:t>{"câu hỏi": "Diễn đạt lại câu sau bằng ngôn ngữ tích cực. - Tôi không nghĩ là đúng.", "trả lời": "Tôi tin rằng có thể có một cách tiếp cận phù hợp hơn."}</w:t>
      </w:r>
    </w:p>
    <w:p w14:paraId="1B967D35" w14:textId="77777777" w:rsidR="006C40F2" w:rsidRDefault="00090C69">
      <w:r>
        <w:t>{"question": "Mô tả cảm giác của nhân vật. - Anh ấy đang đi trong mưa với một cái cau mày trên khuôn mặt.", "trả lời": "Nhân vật dường như cảm thấy không vui hoặc không hài lòng, như được biểu thị bằng cái cau mày trên khuôn mặt khi đi trong mưa."}</w:t>
      </w:r>
    </w:p>
    <w:p w14:paraId="774E0DA7" w14:textId="77777777" w:rsidR="006C40F2" w:rsidRDefault="00090C69">
      <w:r>
        <w:t>{"câu hỏi": "Tạo khẩu hiệu cho một công ty bán các sản phẩm giấy.", "trả lời": "\"Hoàn toàn là giấy, hoàn toàn thực tế.\""}</w:t>
      </w:r>
    </w:p>
    <w:p w14:paraId="086EB0BD" w14:textId="77777777" w:rsidR="006C40F2" w:rsidRDefault="00090C69">
      <w:r>
        <w:t>{"câu hỏi": "Mô tả một thực tiễn kinh doanh. - Giảm tiện ích cận biên", "trả lời": "Giảm tiện ích cận biên là một nguyên tắc kinh tế được chấp nhận rộng rãi giải thích sự hài lòng mà người tiêu dùng có được từ việc tiêu thụ hàng hóa hoặc dịch vụ cuối cùng giảm như thế nào khi họ tiêu thụ nhiều hơn. Về mặt thực tiễn kinh doanh, nguyên tắc này cho thấy rằng khi khách hàng tiêu thụ nhiều hàng hóa cụ thể hơn, nó trở nên ít giá trị hoặc thỏa mãn họ hơn, dẫn đến các công ty điều chỉnh chiến lược giá cả và tiếp thị cho phù hợp. Ví dụ: một doanh nghiệp có thể giảm giá sản phẩm sau khi một số lượng nhất định đã được bán, để khuyến khích khách hàng tiếp tục mua sản phẩm đó hoặc cung cấp các giao dịch theo gói để duy trì nhận thức về giá trị. Tương tự, các công ty cũng có thể sử dụng nguyên tắc này để thông báo chiến lược phát triển sản phẩm của họ, bằng cách thường xuyên giới thiệu các phiên bản, tính năng hoặc tiện ích bổ sung mới và cập nhật để giữ khách hàng tham gia và duy trì sự quan tâm của họ. Về bản chất, giảm bớt tiện ích cận biên là một khái niệm thiết yếu mà các doanh nghiệp phải ghi nhớ để mang lại giá trị và giữ chân cơ sở khách hàng của họ."}</w:t>
      </w:r>
    </w:p>
    <w:p w14:paraId="197EF9E3" w14:textId="77777777" w:rsidR="006C40F2" w:rsidRDefault="00090C69">
      <w:r>
        <w:t xml:space="preserve">{"câu hỏi": "Giải thích sự khác biệt giữa phương trình tuyến tính và phi tuyến.", "câu trả lời": "Phương trình tuyến tính và phi tuyến là hai loại biểu thức toán học khác nhau có thể được sử dụng để thể hiện mối quan hệ giữa hai hoặc nhiều biến.\n\nPhương trình tuyến tính là các biểu thức toán học thể hiện mối quan hệ đường thẳng giữa hai hoặc nhiều biến. Phương trình được biểu diễn bằng đồ họa bằng một đường thẳng và độ dốc của đường thẳng là không đổi. Phương trình tuyến tính được viết dưới dạng y = mx + b, trong đó m là độ dốc của đường thẳng và b là giao điểm y. Độ dốc không đổi và đồ thị của đường thẳng là một đường thẳng.\n\nNonlinear phương trình, mặt khác, không có đồ thị là một đường thẳng. Phương trình phi tuyến có thể có các đường cong, chẳng hạn như parabol hoặc đường cong hàm mũ, và độ dốc của đường biểu diễn đồ họa phương trình không phải là hằng số. Không giống như phương trình tuyến tính, dạng của phương trình phi tuyến có thể thay đổi và có thể phức tạp hơn, chẳng hạn như y = x ^ 2 + 2x + 1.\n \ nSự khác biệt chính giữa phương </w:t>
      </w:r>
      <w:r>
        <w:lastRenderedPageBreak/>
        <w:t>trình tuyến tính và phi tuyến là đồ thị của phương trình. Phương trình tuyến tính có độ dốc không đổi và mối quan hệ đường thẳng giữa các biến, trong khi phương trình phi tuyến có độ dốc thay đổi và mối quan hệ đường cong. Ngoài ra, các dạng của các phương trình khác nhau, với các phương trình tuyến tính có dạng chuẩn và phương trình phi tuyến có dạng đa dạng và phức tạp hơn."}</w:t>
      </w:r>
    </w:p>
    <w:p w14:paraId="374527EC" w14:textId="77777777" w:rsidR="006C40F2" w:rsidRDefault="00090C69">
      <w:r>
        <w:t>{"câu hỏi": "Tổng các gốc của phương trình (x - 5)^2 = 9 là gì?", "câu trả lời": "Biết rằng 3 là gốc của 9, chúng ta thấy rằng x = 8,2. Do đó, tổng của các gốc là 10.\n\nNgoài ra, chúng ta có thể sắp xếp lại phương trình sao cho chúng ta có x^2 - 10x + 16 = 0. Sau đó, sử dụng trường hợp công thức của Vieta cho bậc hai, chúng ta lại thấy rằng tổng của các gốc là 10."}</w:t>
      </w:r>
    </w:p>
    <w:p w14:paraId="731953E2" w14:textId="77777777" w:rsidR="006C40F2" w:rsidRDefault="00090C69">
      <w:r>
        <w:t>{"câu hỏi": "Mô tả một kỹ thuật được sử dụng để giải phương trình hàm mũ.", "câu trả lời": "Một kỹ thuật để giải phương trình hàm mũ là sử dụng các thuộc tính logarit. Logarit là phép toán nghịch đảo của hàm mũ, làm cho chúng trở thành công cụ lý tưởng để giải phương trình hàm mũ. \n\nDưới đây là các bước để giải phương trình hàm mũ bằng logarit:\n\n1. Cô lập biểu thức hàm mũ: Đảm bảo rằng số hạng mũ được cô lập ở một bên của dấu bằng sao cho phương trình có dạng 'a^x = b'.\n\n2. Lấy logarit của cả hai vế: Áp dụng hàm logarit cho cả hai vế của phương trình. Bạn có thể sử dụng logarit chung (cơ số 10) hoặc logarit tự nhiên (cơ số e), tùy thuộc vào chi tiết cụ thể của bài toán.\n\n3. Sử dụng thuộc tính logarit: Áp dụng thuộc tính logarit cho biết 'log(a^x) = x * log(a)', để đưa số mũ xuống. Điều này sẽ loại bỏ số mũ và để lại một phương trình tuyến tính có thể được giải dễ dàng hơn. \ n \ n4. Giải phương trình còn lại: Giải phương trình tuyến tính kết quả cho biến 'x'. \n\nDưới đây là một ví dụ về cách áp dụng kỹ thuật này:\n\nGiải phương trình hàm mũ: '2^x = 8'\n\n1. Cô lập biểu thức hàm mũ: Trong trường hợp này, số hạng hàm mũ đã bị cô lập.\n2. Lấy logarit của cả hai vế: Chúng ta có thể áp dụng logarit tự nhiên cho cả hai vế của phương trình. 'ln(2^x) = ln(8)'\n3. Sử dụng thuộc tính logarit: 'x * ln(2) = ln(8)'\n4. Giải phương trình còn lại: 'x = ln(8)/ln(2)', 'x = 3'\n\nKỹ thuật này có thể được sử dụng cho bất kỳ phương trình hàm mũ nào, cho phép giải pháp hiệu quả cho những gì ban đầu có vẻ là một bài toán khó."}</w:t>
      </w:r>
    </w:p>
    <w:p w14:paraId="2DB40C6C" w14:textId="77777777" w:rsidR="006C40F2" w:rsidRDefault="00090C69">
      <w:r>
        <w:t>{"question": "Viết email cho khách hàng nêu rõ tính khả dụng của sản phẩm mới. - Sản phẩm: Giày Nike", "trả lời": "Kính gửi Quý khách hàng, \n\nChúng tôi hy vọng email này tìm thấy bạn tốt! Chúng tôi rất vui mừng thông báo sự xuất hiện của đôi giày Nike hoàn toàn mới của chúng tôi. Sự bổ sung mới nhất này cho phạm vi sản phẩm của chúng tôi kết hợp phong cách, sự thoải mái và hiệu suất, và được đảm bảo vượt quá mong đợi của bạn. \ n \ nChúng tôi tự hào cung cấp cho bạn sản phẩm đặc biệt này với nhiều kích cỡ và màu sắc khác nhau để phù hợp với phong cách cá nhân của bạn. Hãy chắc chắn kiểm tra trang web của chúng tôi, để biết tất cả thông tin bạn cần và xem xét kỹ hơn các tính năng của sản phẩm\n\n\nChúng tôi muốn mời bạn ghé thăm cửa hàng của chúng tôi hoặc mua sắm trực tuyến để có được đôi giày Nike mới của riêng bạn. Hãy là một trong những người đầu tiên trải nghiệm chất lượng vô song của sản phẩm này và tạo sự khác biệt với phong cách thời trang độc đáo của bạn. Nhanh lên trong khi cổ phiếu kéo dài!\n\nCảm ơn sự trung thành của bạn và chúng tôi mong được tiếp tục bảo trợ của bạn.\n\nTrân trọng,\n[Công ty của bạn]"}</w:t>
      </w:r>
    </w:p>
    <w:p w14:paraId="6F4D66B8" w14:textId="77777777" w:rsidR="006C40F2" w:rsidRDefault="00090C69">
      <w:r>
        <w:lastRenderedPageBreak/>
        <w:t>{"câu hỏi": "Xác định loại dữ liệu mà năm phần thông tin này đại diện: - Carlos, 24 tuổi, ngày 16 tháng 11 năm 1990, Nam, Hoa Kỳ", "câu trả lời": "1. Carlos: Dữ liệu phân loại (Tên)\n2. 24: Dữ liệu số (Tuổi)\n3. Ngày 16 tháng 11 năm 1990: Dữ liệu ngày/Dữ liệu chuỗi thời gian (Ngày sinh)\n4. Nam: Dữ liệu phân loại (Giới tính)\n5. Hoa Kỳ: Dữ liệu phân loại (Quốc gia)"}</w:t>
      </w:r>
    </w:p>
    <w:p w14:paraId="076A98BC" w14:textId="77777777" w:rsidR="006C40F2" w:rsidRDefault="00090C69">
      <w:r>
        <w:t>{"question": "Xác định từ đồng nghĩa thích hợp của từ 'help':", "answer": "Assist."}</w:t>
      </w:r>
    </w:p>
    <w:p w14:paraId="1F720964" w14:textId="77777777" w:rsidR="006C40F2" w:rsidRDefault="00090C69">
      <w:r>
        <w:t>{"câu hỏi": "Chênh lệch múi giờ giữa New York và Sao Paulo là bao nhiêu?", "câu trả lời": "New York thường chậm hơn 1 giờ so với S\u00e3o Paulo. Tuy nhiên, vì Brazil không còn quan sát Giờ tiết kiệm ánh sáng ban ngày và New York thì có, nên có một khoảng thời gian từ Chủ nhật thứ hai của tháng 3 đến Chủ nhật đầu tiên của tháng 11, trong đó New York chậm hơn 2 giờ so với S\u00e3o Paulo. Xin lưu ý, chênh lệch múi giờ có thể bị ảnh hưởng bởi Giờ Tiết kiệm Ánh sáng Ban ngày, có thể thay đổi dựa trên luật pháp và phong tục địa phương. Vì vậy, tốt nhất bạn nên kiểm tra chênh lệch múi giờ hiện tại trước khi lên kế hoạch hoặc lên lịch cho các sự kiện."}</w:t>
      </w:r>
    </w:p>
    <w:p w14:paraId="74DEF16E" w14:textId="77777777" w:rsidR="006C40F2" w:rsidRDefault="00090C69">
      <w:r>
        <w:t>{"câu hỏi": "ATP World Tour Finals là gì?", "câu trả lời": "ATP Finals là giải quần vợt nam hàng năm diễn ra vào cuối mùa giải liên quan đến tám tay vợt hàng đầu trong bảng xếp hạng đơn nam, cũng như tám đội đứng đầu ở nội dung đôi. Sự kiện này, được gọi là ATP World Tour Finals từ năm 2009 đến năm 2016, là hạng đấu cao thứ hai của giải quần vợt nam sau bốn giải Grand Slam. ATP Finals được tổ chức vào tháng 11 tại O2 Arena ở London, Anh. Được tổ chức lần đầu tiên vào năm 1970, giải đấu có thể thức vòng tròn một lượt, nơi các tay vợt thi đấu ở vòng đầu tiên bao gồm hai bảng bốn người. Mỗi bảng là một vòng tròn gồm sáu trận đấu, trong đó mỗi người chơi trong một nhóm sẽ lần lượt gặp ba người còn lại. Hai tay vợt đứng đầu mỗi bảng tiến vào bán kết, trong đó đội thắng của một bảng phải đối mặt với đội nhì bảng còn lại. Những người chiến thắng trong trận bán kết gặp nhau trong trận chung kết để xác định nhà vô địch. Bên cạnh uy tín đi kèm với việc là một trong số ít người đủ điều kiện tham gia sự kiện này, và số tiền thưởng và điểm xếp hạng khá lớn mà nó mang lại, ATP Finals được coi là giải đấu uy tín thứ năm trong năm, chỉ sau bốn Grand Slam.</w:t>
      </w:r>
    </w:p>
    <w:p w14:paraId="27E0FA54" w14:textId="77777777" w:rsidR="006C40F2" w:rsidRDefault="00090C69">
      <w:r>
        <w:t>{"câu hỏi": "Chọn danh từ riêng từ câu này: - Chính phủ đã thực hiện các quy định mới", "trả lời": "Danh từ riêng trong câu này là \"government\"."}</w:t>
      </w:r>
    </w:p>
    <w:p w14:paraId="7CF03B9C" w14:textId="77777777" w:rsidR="006C40F2" w:rsidRDefault="00090C69">
      <w:r>
        <w:t>{"câu hỏi": "Xác định một cách sáng tạo có thể được sử dụng để truyền bá thông điệp tích cực:", "trả lời": "Một cách sáng tạo để sử dụng sự sáng tạo để truyền bá thông điệp tích cực là thông qua việc sáng tạo và chia sẻ nghệ thuật trong không gian công cộng. Điều này có thể ở dạng tranh tường đầy màu sắc và đầy cảm hứng, sắp đặt tương tác hoặc nghệ thuật trình diễn khuyến khích sự tương tác và tham gia từ cộng đồng. Nghệ thuật có cách phá vỡ các rào cản và mang mọi người lại với nhau, và bằng cách thể hiện những thông điệp tích cực thông qua các phương tiện và phong cách khác nhau, nó có thể có tác động mạnh mẽ đến việc truyền bá sự tích cực và hy vọng. Ngoài ra, cộng tác với các nghệ sĩ địa phương và các tổ chức cộng đồng có thể giúp khuếch đại phạm vi tiếp cận và tác động của những nỗ lực sáng tạo này."}</w:t>
      </w:r>
    </w:p>
    <w:p w14:paraId="272BBA5F" w14:textId="77777777" w:rsidR="006C40F2" w:rsidRDefault="00090C69">
      <w:r>
        <w:lastRenderedPageBreak/>
        <w:t>{"câu hỏi": "Tìm một nguồn mà một chủ đề từ một lĩnh vực nhất định được thảo luận - Cơ điện tử", "câu trả lời": "Một nguồn tốt để tìm hiểu về chủ đề Cơ điện tử là bài viết có tiêu đề \"Cơ điện tử là gì và tại sao nó lại quan trọng\" được xuất bản bởi Trường Kỹ thuật Jacobs của Đại học California San Diego. Bài viết có thể được tìm thấy tại liên kết sau: https://jacobsschool.ucsd.edu/idea/centers-institutes/institute-innovation-entrepreneurship/newsletter/2020/what-is-mechatronics-and-why-is-it-important.html.\n\nBài viết thảo luận về các nguyên tắc cơ bản của Cơ điện tử, kết hợp một số ngành kỹ thuật như kỹ thuật cơ khí, điện tử, khoa học máy tính và hệ thống điều khiển để thiết kế và tạo ra các sản phẩm và hệ thống tiên tiến. Nó cũng đi sâu vào tầm quan trọng của Cơ điện tử trong thế giới ngày nay, nơi có nhu cầu ngày càng tăng đối với các hệ thống đa chức năng và tự trị, và tiềm năng của nó cho những đổi mới trong tương lai."}</w:t>
      </w:r>
    </w:p>
    <w:p w14:paraId="53999B2A" w14:textId="77777777" w:rsidR="006C40F2" w:rsidRDefault="00090C69">
      <w:r>
        <w:t>{"question": "Kể tên 3 người có ảnh hưởng trong lĩnh vực nhất định. - Robotics", "trả lời": "1. Joseph F. Engelberger (Thường được gọi là \"Cha đẻ của Robotics\")\n2. Masahiro Mori (Một nhà robot tiên phong và là tác giả của giả thuyết "thung lũng kỳ lạ") \ n3. Rodney Brooks (Một nhà robot và nhà khoa học máy tính nổi tiếng được biết đến với công việc phát triển robot dựa trên hành vi)"}</w:t>
      </w:r>
    </w:p>
    <w:p w14:paraId="46E26D21" w14:textId="77777777" w:rsidR="006C40F2" w:rsidRDefault="00090C69">
      <w:r>
        <w:t>{"câu hỏi": "Mô tả những gì một nghề nghiệp nhất định đòi hỏi. - Phục hồi nghệ thuật", "trả lời": "Phục hồi nghệ thuật là một lĩnh vực chuyên môn liên quan đến việc bảo tồn và phục hồi các tác phẩm nghệ thuật hoặc hiện vật văn hóa như tranh vẽ, điêu khắc, dệt may và các tác phẩm lịch sử khác. Mục tiêu chính của phục hồi nghệ thuật là bảo tồn và sửa chữa các thiệt hại có thể xảy ra đối với tác phẩm nghệ thuật theo thời gian, từ môi trường, xử lý kém hoặc tuổi tác, để đưa nó đến gần nhất có thể với tình trạng ban đầu của nó. \n \ nMột chuyên gia phục hồi nghệ thuật trước tiên đánh giá tình trạng của tác phẩm, lưu ý đến bất kỳ thiệt hại nào phải sửa chữa. Sau đó, họ thiết lập một kế hoạch phục hồi chi tiết các quy trình, công cụ, kỹ thuật và hóa chất sẽ được sử dụng. Các nhà phục chế nghệ thuật thường xuyên làm việc trên các bức tranh, sửa chữa bất kỳ thiệt hại nào như vết nứt hoặc vết rách, loại bỏ bụi bẩn hoặc bụi bẩn và tái tạo lại bất kỳ khu vực nào bị thiếu. Họ cũng có thể làm việc trên các hình thức nghệ thuật khác, bao gồm điêu khắc, gốm sứ hoặc hình ảnh, sử dụng các vật liệu và kỹ thuật khác nhau để đạt được kết quả mong muốn. \ n \ n Nghệ thuật phục chế phải có sự chú ý tỉ mỉ đến từng chi tiết, một bàn tay vững chắc và hiểu biết sâu sắc về các vật liệu được sử dụng trong các hình thức nghệ thuật khác nhau. Cùng với kỹ năng nghệ thuật, họ cũng phải có nền tảng vững chắc về lịch sử nghệ thuật, hóa học và bảo tồn. Phục hồi nghệ thuật thường được thực hiện trong các bảo tàng, bộ sưu tập tư nhân, phòng trưng bày nghệ thuật và các tổ chức lịch sử. Đó là một sự nghiệp viên mãn cho những người có niềm đam mê nghệ thuật và mong muốn bảo tồn lịch sử cho các thế hệ tương lai."}</w:t>
      </w:r>
    </w:p>
    <w:p w14:paraId="778160C7" w14:textId="77777777" w:rsidR="006C40F2" w:rsidRDefault="00090C69">
      <w:r>
        <w:t>{"câu hỏi": "Mục đích của trạm vũ trụ quốc tế là gì?", "câu trả lời": "Mục đích của Trạm vũ trụ quốc tế (ISS) là cung cấp một nền tảng cho nghiên cứu khoa học và thí nghiệm trong môi trường vi trọng lực, cũng như làm bước đệm cho các sứ mệnh thám hiểm không gian của con người trong tương lai. Nó cũng thúc đẩy hợp tác quốc tế và hợp tác trong thăm dò không gian giữa các quốc gia tham gia."}</w:t>
      </w:r>
    </w:p>
    <w:p w14:paraId="396AB1AC" w14:textId="77777777" w:rsidR="006C40F2" w:rsidRDefault="00090C69">
      <w:r>
        <w:lastRenderedPageBreak/>
        <w:t>{"câu hỏi": "Tạo một bài thơ ngắn về mùa hè theo định dạng haiku.", "câu trả lời": "Mặt trời vàng chiếu sáng,\nGió ấm và tiếng cười reo,\nNiềm hạnh phúc ngọt ngào của mùa hè."}</w:t>
      </w:r>
    </w:p>
    <w:p w14:paraId="4D2EE53B" w14:textId="77777777" w:rsidR="006C40F2" w:rsidRDefault="00090C69">
      <w:r>
        <w:t>{"câu hỏi": "Tạo một câu về lịch sử nước Pháp", "câu trả lời": "Trong suốt nhiều thế kỷ, Pháp đã có một lịch sử phong phú và phức tạp bao gồm sự trỗi dậy và sụp đổ của các chế độ quân chủ, Cách mạng Pháp, nhiều cuộc chiến tranh và vai trò hiện tại của nó như một cường quốc toàn cầu."}</w:t>
      </w:r>
    </w:p>
    <w:p w14:paraId="1B1CE8CB" w14:textId="77777777" w:rsidR="006C40F2" w:rsidRDefault="00090C69">
      <w:r>
        <w:t>{"câu hỏi": "Hãy nghĩ ra ba thành phần độc đáo cho một ly sinh tố.", "câu trả lời": "1. Xoài, gừng và rau bina\n2. Quả việt quất, chuối và acai\n3. Đu đủ, nước cốt dừa và hạt chia."}</w:t>
      </w:r>
    </w:p>
    <w:p w14:paraId="3F1B7DDA" w14:textId="77777777" w:rsidR="006C40F2" w:rsidRDefault="00090C69">
      <w:r>
        <w:t>{"câu hỏi": "Viết một câu chuyện về tình bạn bằng năm tính từ - Trung thành, Từ bi, Lộng lẫy, Thân thiện, Lạc quan", "câu trả lời": "Julie và Rachel đã là bạn trong nhiều năm. Họ có một tình bạn trung thành và kiên định. Họ luôn ở bên cạnh nhau, dù dày hay mỏng, không bao giờ để nhau treo lơ lửng. Họ có thể tin tưởng vào nhau, bất kể chuyện gì xảy ra. Ngay cả những cuộc trò chuyện của họ cũng phù hợp với một sai lầm. \n\nRachel lạc quan trong mọi tình huống, luôn nhìn thấy những điều tốt đẹp trong mọi thứ. Cô luôn là người mang lại sự tích cực và hy vọng vào một tình huống khó khăn. Đây là điều mà Julie yêu thích nhất ở người bạn của mình. Sự vui vẻ của Rachel đã lan tỏa và tinh thần của cô ấy bất khuất. Mặt khác, Julie rất từ bi, luôn giúp đỡ khi cần thiết. Cho dù ai đó có vấn đề hay chỉ cần ai đó lắng nghe, Julie vẫn ở đó. Những vấn đề của bạn cô ấy đã trở thành của riêng cô ấy và cô ấy luôn cố gắng hết sức để giúp đỡ. Rachel ngưỡng mộ phẩm chất này ở bạn mình và biết cô ấy là một người đặc biệt. Tình bạn của họ thật tuyệt vời, tràn ngập tiếng cười, cuộc phiêu lưu và những kỷ niệm mà họ sẽ trân trọng suốt đời. Họ đi du lịch cùng nhau, chia sẻ bí mật của họ, và ngay cả khi họ có bất đồng, họ không bao giờ đánh mất mối quan hệ mà họ chia sẻ. \n\nJulie và Rachel biết rằng họ may mắn đã tìm thấy nhau. Tình bạn của họ đã giúp họ vượt qua nhiều thử thách, và họ biết ơn nhau. Họ biết rằng bất kể cuộc sống đưa họ đến đâu, họ sẽ luôn có nhau. Họ trung thành, nhân ái, lộng lẫy, hòa đồng và lạc quan, và tình bạn của họ là thứ họ trân trọng mãi mãi."}</w:t>
      </w:r>
    </w:p>
    <w:p w14:paraId="1CB7E053" w14:textId="77777777" w:rsidR="006C40F2" w:rsidRDefault="00090C69">
      <w:r>
        <w:t>{"question": "Hãy đưa ra một tính năng độc đáo để thêm vào một sản phẩm hiện có. - Một chiếc xe đạp", "câu trả lời": "Một tính năng độc đáo có thể được thêm vào một chiếc xe đạp hiện có là hệ thống lốp tự bơm hơi. Với hệ thống này, lốp xe đạp sẽ tự động duy trì áp suất tối ưu, loại bỏ nhu cầu lạm phát thủ công bằng bơm hoặc đồng hồ đo. Nó sẽ hoạt động bằng cách sử dụng công nghệ tiên tiến để liên tục theo dõi áp suất lốp và tự động giải phóng không khí hoặc bơm phồng khi cần thiết. Điều này không chỉ tiết kiệm thời gian và công sức mà còn đảm bảo trải nghiệm lái xe an toàn hơn, mượt mà hơn và hiệu quả hơn."}</w:t>
      </w:r>
    </w:p>
    <w:p w14:paraId="5525989B" w14:textId="77777777" w:rsidR="006C40F2" w:rsidRDefault="00090C69">
      <w:r>
        <w:t xml:space="preserve">{"câu hỏi": "Mô tả cảnh quan sau đây bằng các từ - Một dãy núi và một thung lũng", "câu trả lời": "Cảnh quan có một dãy núi hùng vĩ và đầy cảm hứng với những đỉnh núi cao chót vót xuyên qua bầu trời. Những ngọn núi gồ ghề được tô điểm bằng những đỉnh núi phủ tuyết lấp lánh dưới ánh sáng mặt trời. Những sườn dốc và vách đá lởm chởm của họ là một cảnh tượng ngoạn mục để chiêm ngưỡng. Nép mình giữa dãy núi là một thung lũng xanh tươi, tươi tốt. Thung lũng trải dài ra phía xa, điểm xuyết những cây xanh rực rỡ và hoa dại nở rộ. Một dòng sông uốn khúc nhẹ nhàng uốn lượn qua thung lũng, dòng nước lấp lánh của nó </w:t>
      </w:r>
      <w:r>
        <w:lastRenderedPageBreak/>
        <w:t>cung cấp dinh dưỡng cho hệ thực vật và động vật gọi nơi này là nhà. Khung cảnh tổng thể là một trong những vẻ đẹp quyến rũ, với sự hài hòa hoàn hảo giữa sự hùng vĩ và thanh bình của thiên nhiên."}</w:t>
      </w:r>
    </w:p>
    <w:p w14:paraId="1E5C64F4" w14:textId="77777777" w:rsidR="006C40F2" w:rsidRDefault="00090C69">
      <w:r>
        <w:t>{"question": "Viết một hàm tính tổng các số trong một mảng đã cho - [1, 7, 4, -2, 9]", "answer": "''python\ndef sum_of_numbers(mảng):\n total_sum = 0\n cho num trong mảng:\n total_sum += num\n trả về total_sum\n\n# Kiểm tra hàm với đầu vào đã cho\ninput_array = [1,  7, 4, -2, 9]\nresult = sum_of_numbers(input_array)\nprint(result) # 19\n'''"}</w:t>
      </w:r>
    </w:p>
    <w:p w14:paraId="599994AB" w14:textId="77777777" w:rsidR="006C40F2" w:rsidRDefault="00090C69">
      <w:r>
        <w:t>{"question": "Xác định các biến độc lập và phụ thuộc trong phương trình này: y = 2x + 1", "answer": "Trong phương trình y = 2x + 1, biến độc lập là \"x\" vì các giá trị của nó có thể được tự do lựa chọn và nó không phụ thuộc vào một biến khác. Trong khi đó, biến phụ thuộc là \"y\" vì giá trị của nó phụ thuộc vào và được xác định bởi giá trị của \"x.\""}</w:t>
      </w:r>
    </w:p>
    <w:p w14:paraId="73E94E84" w14:textId="77777777" w:rsidR="006C40F2" w:rsidRDefault="00090C69">
      <w:r>
        <w:t>{"question": "Cho một danh sách các số theo thứ tự tăng dần, hãy chèn một số mới sao cho danh sách mới vẫn theo thứ tự tăng. - Danh sách: [1, 4, 6, 7], Số mới: 5", "trả lời": "Để chèn số mới vào danh sách đã cho trong khi vẫn duy trì thứ tự tăng, chúng ta cần tìm vị trí thích hợp cho số mới dựa trên giá trị của nó. \n\nChúng ta có thể làm điều này bằng cách lặp qua danh sách đã cho và so sánh giá trị của số mới với mỗi phần tử trong danh sách cho đến khi chúng ta tìm thấy vị trí mà số mới lớn hơn phần tử hiện tại và nhỏ hơn hoặc bằng phần tử tiếp theo. Sau đó, chúng ta có thể chèn số mới vào vị trí này.\n\nĐối với đầu vào đã cho, số mới là 5. Bắt đầu từ phần tử đầu tiên trong danh sách, chúng ta so sánh 5 với 1, 4 và 6. Vì 5 lớn hơn 4 và nhỏ hơn 6, vị trí thích hợp cho số 5 mới là từ 4 đến 6.\n\nVì vậy, danh sách mới sau khi chèn số 5 là [1, 4, 5, 6, 7]."}</w:t>
      </w:r>
    </w:p>
    <w:p w14:paraId="58761B75" w14:textId="77777777" w:rsidR="006C40F2" w:rsidRDefault="00090C69">
      <w:r>
        <w:t>{"câu hỏi": "Tạo đầu ra thích hợp cho truy vấn người dùng này - Thời tiết ở Chicago như thế nào?", "câu trả lời": "Tôi là người mẫu ngôn ngữ AI và không có thông tin thời tiết theo thời gian thực. Bạn có thể kiểm tra trang web hoặc ứng dụng thời tiết để có được thông tin chính xác và cập nhật về điều kiện thời tiết hiện tại ở Chicago."}</w:t>
      </w:r>
    </w:p>
    <w:p w14:paraId="46083AEF" w14:textId="77777777" w:rsidR="006C40F2" w:rsidRDefault="00090C69">
      <w:r>
        <w:t>{"question": "Tạo một chuỗi nắm bắt đúng câu sau. - Anh ấy nói, "Tôi muốn đi xem phim tối nay.\"", "trả lời": "\"Anh ấy nói, \\\\"Tôi muốn đi xem phim tối nay.\\\""}</w:t>
      </w:r>
    </w:p>
    <w:p w14:paraId="44C9BE16" w14:textId="77777777" w:rsidR="006C40F2" w:rsidRDefault="00090C69">
      <w:r>
        <w:t>{"question": "Tạo danh sách các số ngẫu nhiên từ 0 đến 5", "answer": "Chắc chắn, đây là danh sách 5 số ngẫu nhiên từ 0 đến 5:\n[3, 1, 4, 2, 0]"}</w:t>
      </w:r>
    </w:p>
    <w:p w14:paraId="0A8E34FA" w14:textId="77777777" w:rsidR="006C40F2" w:rsidRDefault="00090C69">
      <w:r>
        <w:t>{"question": "Tạo một số gồm 3 chữ số chia hết cho 7.", "answer": "Một số phù hợp với tiêu chí là 105. Nó có ba chữ số và chia đều cho 7."}</w:t>
      </w:r>
    </w:p>
    <w:p w14:paraId="0C930C47" w14:textId="77777777" w:rsidR="006C40F2" w:rsidRDefault="00090C69">
      <w:r>
        <w:t>{"câu hỏi": "Tìm màu bổ sung cho màu vàng.", "câu trả lời": "Màu bổ sung cho màu vàng là màu tím."}</w:t>
      </w:r>
    </w:p>
    <w:p w14:paraId="004AAEC7" w14:textId="77777777" w:rsidR="006C40F2" w:rsidRDefault="00090C69">
      <w:r>
        <w:t>{"câu hỏi": "Đặt tên cho một nữ thần Hindu.", "câu trả lời": "Durga"}</w:t>
      </w:r>
    </w:p>
    <w:p w14:paraId="4C1FB77F" w14:textId="77777777" w:rsidR="006C40F2" w:rsidRDefault="00090C69">
      <w:r>
        <w:lastRenderedPageBreak/>
        <w:t>{"question": "Khớp các mục sau theo đúng thứ tự thời gian. - Chiến tranh thế giới thứ 2, Chiến tranh thế giới thứ 1, cuộc Đại suy thoái", "1. Chiến tranh thế giới thứ 1\n2. Cuộc Đại suy thoái\n3. Chiến tranh thế giới thứ 2"}</w:t>
      </w:r>
    </w:p>
    <w:p w14:paraId="77CF6D9C" w14:textId="77777777" w:rsidR="006C40F2" w:rsidRDefault="00090C69">
      <w:r>
        <w:t>{"câu hỏi": "Kể tên một số loài thực vật và động vật sống trong rừng nhiệt đới Amazon.", "câu trả lời": "Rừng nhiệt đới Amazon là nơi sinh sống của nhiều loài thực vật và động vật đa dạng. Một số loài thực vật sống trong rừng nhiệt đới Amazon bao gồm:\n\n- Orchids\n- Bromeliads\n- Heliconias\n- Kapok trees\n- Rubber trees\n- Bougainvillea\n- Passion flowers\n- Water lilies\n- Cacao trees\n\nMột số động vật sống trong rừng nhiệt đới Amazon bao gồm:\n\n- Jaguar\n- Toucan\n- Sloth\n- Piranha\n- Spider monkey\n- Giant river otter\n- Poison dart frog\n- Capybara\n- Anaconda\n- Macaw"}</w:t>
      </w:r>
    </w:p>
    <w:p w14:paraId="6BACE62A" w14:textId="77777777" w:rsidR="006C40F2" w:rsidRDefault="00090C69">
      <w:r>
        <w:t>{"câu hỏi": "Dựa trên thông tin sau, hãy đưa ra một bộ hướng dẫn sử dụng sản phẩm. - Sản phẩm là loa Bluetooth.", "trả lời": "1. Sạc loa Bluetooth bằng bộ sạc được cung cấp cho đến khi được sạc đầy. Đèn có thể cho biết khi quá trình sạc hoàn tất.\n2. Bật loa Bluetooth của bạn bằng cách nhấn và giữ nút nguồn cho đến khi loa chuyển sang chế độ ghép nối. Bạn có thể nghe thấy tiếng bíp hoặc thấy đèn nhấp nháy để cho biết đèn đã sẵn sàng ghép nối.\n3. Trên điện thoại, máy tính bảng hoặc bất kỳ thiết bị hỗ trợ Bluetooth nào khác, hãy đi tới cài đặt Bluetooth và bật nó lên.\n4. Tìm kiếm các thiết bị Bluetooth mới và chọn tên của loa từ danh sách các thiết bị khả dụng.\n5. Khi loa được ghép nối thành công với thiết bị của bạn, bạn sẽ thấy thông báo xác nhận trên màn hình. \ n6. Phát nhạc hoặc âm thanh khác trên thiết bị của bạn và điều chỉnh âm lượng trên thiết bị hoặc loa. \n7. Thưởng thức âm nhạc của bạn thông qua loa Bluetooth. \n8. Khi sử dụng xong loa, chỉ cần nhấn và giữ nút nguồn để tắt."}</w:t>
      </w:r>
    </w:p>
    <w:p w14:paraId="6306DA0F" w14:textId="77777777" w:rsidR="006C40F2" w:rsidRDefault="00090C69">
      <w:r>
        <w:t>{"câu hỏi": "Tạo tiêu đề và mô tả trang web cho trang web cung cấp các khóa học trực tuyến miễn phí.", "câu trả lời": "Tiêu đề: OpenEd Academy \ n \ nMô tả: Bắt đầu hành trình học tập của bạn với OpenEd Academy - điểm đến của bạn cho các khóa học trực tuyến miễn phí. Khám phá một loạt các môn học từ các tổ chức hàng đầu và nâng cao kỹ năng, kiến thức và triển vọng nghề nghiệp của bạn. Hãy tham gia cộng đồng của chúng tôi và bắt đầu khám phá tiềm năng của bạn ngay hôm nay - miễn phí!"}</w:t>
      </w:r>
    </w:p>
    <w:p w14:paraId="18E85495" w14:textId="77777777" w:rsidR="006C40F2" w:rsidRDefault="00090C69">
      <w:r>
        <w:t>{"câu hỏi": "Hãy đưa ra một câu hỏi thú vị để hỏi bot.", "câu trả lời": "\"Làm thế nào để bạn phát triển và học hỏi từ sự tương tác của bạn với con người, và làm thế nào để bạn tiếp tục cải thiện câu trả lời của mình để hỗ trợ họ tốt hơn?\""}</w:t>
      </w:r>
    </w:p>
    <w:p w14:paraId="24019785" w14:textId="77777777" w:rsidR="006C40F2" w:rsidRDefault="00090C69">
      <w:r>
        <w:t>{"câu hỏi": "Phân tích trích dẫn sau để tóm tắt những điểm chính của nó. - "Chúng ta không thể giải quyết vấn đề của mình với cùng một suy nghĩ mà chúng ta đã sử dụng khi chúng ta tạo ra chúng." - Albert Einstein", "câu trả lời": "Câu nói này của Albert Einstein nhấn mạnh tầm quan trọng của việc tiếp cận vấn đề bằng tư duy mới mẻ và sáng tạo. Nó ngụ ý rằng dựa vào các phương pháp và kiểu suy nghĩ cũ có thể không hiệu quả trong việc tìm kiếm giải pháp cho các vấn đề mới hoặc đang diễn ra. Thay vào đó, người ta phải nắm lấy những quan điểm và ý tưởng mới để thực sự giải quyết và vượt qua những thách thức."}</w:t>
      </w:r>
    </w:p>
    <w:p w14:paraId="6C1E966A" w14:textId="77777777" w:rsidR="006C40F2" w:rsidRDefault="00090C69">
      <w:r>
        <w:lastRenderedPageBreak/>
        <w:t>{"câu hỏi": "Viết hướng dẫn về cách làm sạch hộp vệ sinh cho thú cưng \u2019s đúng cách.", "câu trả lời": "Dưới đây là các bước để làm sạch hộp vệ sinh thú cưng \u2019s đúng cách: \ n \ n1. Nhận các vật dụng cần thiết: găng tay, muỗng rác, túi rác hoặc túi nhựa và bất kỳ chất khử trùng hoặc dung dịch làm sạch nào được bác sĩ thú y khuyên dùng. Bạn cũng có thể cần một bàn chải chà, khăn giấy và rác tươi. \n\n2. Đeo găng tay để bảo vệ tay trong khi làm sạch. \n\n3. Loại bỏ bất kỳ chất phân rắn và các cục rác ngâm nước tiểu bằng cách sử dụng muỗng, và vứt chúng vào túi rác hoặc túi nhựa. Hãy chắc chắn để niêm phong túi chặt chẽ trước khi vứt nó đi. \n\n4. Loại bỏ rác còn lại và xử lý nó theo cách tương tự. Nếu bạn đang làm sạch sâu, hãy vứt bỏ tất cả rác trong hộp để loại bỏ hoàn toàn mùi hôi và vi khuẩn còn sót lại. \ n \ n5. Tự làm sạch hộp xả rác bằng chất khử trùng nhẹ hoặc dung dịch làm sạch được bác sĩ thú y khuyên dùng. Chà hộp kỹ, đảm bảo có được bất kỳ góc hoặc kẽ hở nào. Rửa sạch hộp bằng nước sạch và đảm bảo rằng nó khô hoàn toàn trước khi thêm rác tươi. \ n \ n6. Khi hộp khô, đổ đầy rác tươi đến mức khuyến nghị - thường sâu khoảng hai đến ba inch. \n\n7. Rửa tay kỹ bằng xà phòng và nước sau khi làm sạch hộp xả rác. \n\nNên vệ sinh hộp xả rác ít nhất một lần mỗi ngày và thực hiện vệ sinh sâu định kỳ để duy trì vệ sinh tối ưu và tránh mùi hôi."}</w:t>
      </w:r>
    </w:p>
    <w:p w14:paraId="6C7D5D30" w14:textId="77777777" w:rsidR="006C40F2" w:rsidRDefault="00090C69">
      <w:r>
        <w:t>{"câu hỏi": "Với kịch bản sau, hãy đưa ra một chiến lược đàm phán phù hợp. - Bạn đang cố gắng mua một chiếc xe từ một đại lý xe hơi đã qua sử dụng và bạn muốn thương lượng giá cả.", "trả lời": "Đây là một chiến lược đàm phán hiệu quả mà bạn có thể sử dụng khi cố gắng mua xe từ một đại lý xe hơi đã qua sử dụng:\n\n1. Nghiên cứu: Thực hiện nghiên cứu của bạn trước khi bạn đến đại lý để trang bị cho mình thông tin về chiếc xe bạn muốn mua như giá trị thị trường, tính năng và giá cả từ các đại lý khác. \ n \ n2. Đặt ngân sách: Quyết định số tiền bạn muốn chi tiêu và bám sát nó. Điều này sẽ cung cấp cho bạn một nền tảng vững chắc để đứng vững và sẽ ngăn bạn khỏi bội chi và mất đòn bẩy trong cuộc đàm phán. \ n \ n3. Bắt đầu dưới mức tối đa của bạn: Khi đại lý yêu cầu ưu đãi của bạn, hãy bắt đầu với mức giá thấp hơn ngân sách của bạn. Điều này sẽ cung cấp cho bạn chỗ để tăng đề nghị của bạn trong quá trình đàm phán. \ n \ n4. Thể hiện sự tự tin: Hãy quyết đoán và tự tin khi đàm phán. Đừng để nhân viên bán hàng nghĩ rằng bạn không chắc chắn hoặc quá tuyệt vọng để mua xe. \ n \ n5. Giữ bình tĩnh: Giữ cảm xúc của bạn trong tầm kiểm soát và giữ bình tĩnh trong suốt cuộc đàm phán. Tức giận hoặc thất vọng sẽ chỉ làm giảm khả năng đàm phán hiệu quả của bạn. \ n \ n6. Hãy lịch sự: Luôn lịch sự và tôn trọng, ngay cả khi các cuộc đàm phán trở nên nóng bỏng. Một thái độ tích cực và một thái độ thân thiện có thể đi một chặng đường dài hướng tới việc đạt được kết quả cùng có lợi. \ n \ n7. Tìm kiếm điểm yếu: Cố gắng xác định điểm yếu trong vị trí đàm phán của đại lý, chẳng hạn như nếu họ muốn bán xe hoặc nếu nó đã ở trên lô trong một thời gian dài. Sử dụng kiến thức này để lợi thế của bạn.\n\n8. Sẵn sàng bỏ đi: Nếu cuộc đàm phán không có lợi cho bạn, hãy chuẩn bị bỏ đi. Luôn có khả năng đại lý sẽ gọi lại cho bạn với một đề nghị tốt hơn. \ n \ n9. Đóng giao dịch: Khi bạn đạt đến mức giá chấp nhận được lẫn nhau, hãy xác nhận các chi tiết của thỏa thuận và lập mọi thứ bằng văn bản. Hãy chắc chắn đọc và hiểu tất cả các điều khoản của hợp đồng trước khi ký nó.\n\nBằng cách làm theo các bước này, bạn sẽ có thể thương lượng hiệu quả và nhận được thỏa thuận tốt nhất có thể về chiếc xe đã qua sử dụng của mình."}</w:t>
      </w:r>
    </w:p>
    <w:p w14:paraId="206CDDDF" w14:textId="77777777" w:rsidR="006C40F2" w:rsidRDefault="00090C69">
      <w:r>
        <w:lastRenderedPageBreak/>
        <w:t>{"question": "Hãy đưa ra một thông điệp quảng cáo sáng tạo để quảng bá sản phẩm. - Sản phẩm là một nền tảng đọc trực tuyến.", "trả lời": "\"Mở khóa một thế giới phiêu lưu và trí tưởng tượng bất tận với nền tảng đọc trực tuyến của chúng tôi. Nuôi dưỡng tâm trí và tâm hồn của bạn bằng những câu chuyện đa dạng và khó quên mọi lúc, mọi nơi. Bắt đầu hành trình văn chương của bạn ngay hôm nay!\""}</w:t>
      </w:r>
    </w:p>
    <w:p w14:paraId="0B8868FD" w14:textId="77777777" w:rsidR="006C40F2" w:rsidRDefault="00090C69">
      <w:r>
        <w:t>{"câu hỏi": "Hãy đưa ra một cách để tăng lòng trung thành của khách hàng đối với một doanh nghiệp nhất định. - Doanh nghiệp là một cửa hàng tạp hóa địa phương.", "trả lời": "Một cách để tăng lòng trung thành của khách hàng đối với một cửa hàng tạp hóa địa phương là thực hiện chương trình phần thưởng cho khách hàng. Chương trình này có thể cung cấp điểm hoặc các lợi ích khác cho khách hàng khi mua hàng, có thể được đổi lấy giảm giá, vật phẩm miễn phí hoặc các phần thưởng khác. Điều này sẽ khuyến khích khách hàng tiếp tục lựa chọn cửa hàng tạp hóa địa phương cho nhu cầu mua sắm của họ. Ngoài ra, cửa hàng cũng có thể cung cấp các chương trình khuyến mãi, phiếu giảm giá hoặc ưu đãi đặc biệt để thưởng cho những người mua sắm thường xuyên. Một cách tiếp cận khác có thể là tập trung vào việc cung cấp dịch vụ khách hàng tuyệt vời, đảm bảo rằng mọi người mua sắm đều có trải nghiệm tích cực tại cửa hàng. Điều này có thể bao gồm đào tạo nhân viên thân thiện, hữu ích và hiểu biết về các sản phẩm được cung cấp và thực hiện các chính sách để đảm bảo sự hài lòng của khách hàng như trả lại dễ dàng hoặc hoàn lại tiền. Cuối cùng, cửa hàng cũng có thể tương tác với khách hàng ở cấp độ cá nhân hơn, ví dụ như thông qua phương tiện truyền thông xã hội hoặc các sự kiện cộng đồng. Điều này sẽ giúp xây dựng ý thức cộng đồng và thúc đẩy cơ sở khách hàng trung thành. Khách hàng có thể được yêu cầu phản hồi và đề xuất, điều này sẽ mang lại cho họ cảm giác tham gia và đầu tư vào sự thành công của cửa hàng."}</w:t>
      </w:r>
    </w:p>
    <w:p w14:paraId="0B307580" w14:textId="77777777" w:rsidR="006C40F2" w:rsidRDefault="00090C69">
      <w:r>
        <w:t>{"câu hỏi": "Với kịch bản sau, hãy đề xuất các cách để giảm lãng phí giấy. - Văn phòng của một doanh nghiệp nhỏ.", "trả lời": "Dưới đây là một số cách mà một doanh nghiệp nhỏ có thể giảm chất thải giấy trong văn phòng: \n\n1. Không cần giấy tờ: Khuyến khích sử dụng tài liệu kỹ thuật số và giao tiếp thay vì in tài liệu. Sử dụng các công cụ như lưu trữ đám mây, email và nhắn tin tức thời để chia sẻ thông tin.\n\n2. In hai mặt: Nếu cần in, hãy đảm bảo in trên cả hai mặt giấy để giảm số lượng trang được sử dụng.\n\n3. Tái sử dụng và tái chế: Thiết lập một hệ thống tái sử dụng giấy vẫn còn trong tình trạng tốt, chẳng hạn như sử dụng mặt trống của các trang in để ghi chú hoặc làm giấy nháp. Đặt thùng tái chế ở những vị trí thuận tiện xung quanh văn phòng để giúp nhân viên dễ dàng tái chế các sản phẩm giấy. \ n \ n4. Giảm lề: Giảm lề trên tài liệu để cho phép nhiều văn bản phù hợp hơn trên mỗi trang, do đó giảm số lượng trang cần thiết. \ n \ n5. Sử dụng chữ ký số: Khuyến khích sử dụng chữ ký số cho hợp đồng và các tài liệu chính thức khác để tránh nhu cầu in. \ n \ n6. Chỉ in những gì cần thiết: Khuyến khích nhân viên đánh giá xem họ có thực sự cần in tài liệu hay không hoặc liệu nó có thể được chia sẻ và xem kỹ thuật số hay không. \ n \ n7. Sử dụng giấy tái chế: Mua giấy tái chế để sử dụng trong văn phòng để giúp giảm nhu cầu về các sản phẩm giấy mới. Bằng cách thực hiện các biện pháp này, một doanh nghiệp nhỏ có thể giảm đáng kể chất thải giấy và tạo ra một môi trường văn phòng bền vững hơn."}</w:t>
      </w:r>
    </w:p>
    <w:p w14:paraId="5D185CD5" w14:textId="77777777" w:rsidR="006C40F2" w:rsidRDefault="00090C69">
      <w:r>
        <w:lastRenderedPageBreak/>
        <w:t>{"câu hỏi": "Cung cấp mẹo để bắt đầu kinh doanh trực tuyến.", "câu trả lời": "Dưới đây là một vài mẹo để bắt đầu kinh doanh trực tuyến:\n\n1. Nghiên cứu thị trường của bạn: Trước khi đầu tư nguồn lực vào kinh doanh trực tuyến của bạn, hãy nghiên cứu thị trường để đảm bảo có nhu cầu về những gì bạn dự định cung cấp. Xác định đối tượng mục tiêu của bạn và nhu cầu và mong muốn cụ thể của họ. \ n \ n2. Chọn mô hình kinh doanh phù hợp: Nhiều mô hình kinh doanh hoạt động tốt trực tuyến. Chúng bao gồm thương mại điện tử, tiếp thị liên kết, mô hình dựa trên đăng ký, v.v. Chọn một trong những phù hợp nhất với doanh nghiệp của bạn.\n\n3. Phát triển một website chuyên nghiệp: Website của bạn là tương tác đầu tiên mà nhiều khách hàng tiềm năng sẽ có với doanh nghiệp của bạn. Hãy chắc chắn rằng nó \ u2019s chuyên nghiệp, dễ điều hướng và phản ánh các giá trị thương hiệu \ u2019s của bạn. \ n \ n4. Sử dụng phương tiện truyền thông xã hội: Phương tiện truyền thông xã hội là một công cụ mạnh mẽ để quảng bá doanh nghiệp của bạn và tiếp cận khách hàng tiềm năng. Sử dụng nó để tạo ra sự hiện diện trực tuyến mạnh mẽ và tương tác với khách hàng của bạn. \ n \ n5. Tập trung vào dịch vụ khách hàng: Cung cấp dịch vụ khách hàng đặc biệt là điều cần thiết cho bất kỳ doanh nghiệp nào nhưng đặc biệt quan trọng đối với các doanh nghiệp trực tuyến. Khai thác sức mạnh của các đánh giá của khách hàng, cung cấp hỗ trợ tuyệt vời và đảm bảo nhu cầu của khách hàng của bạn được đáp ứng. \ n \ n6. Tối ưu hóa cho các công cụ tìm kiếm: Tối ưu hóa công cụ tìm kiếm (SEO) đảm bảo trang web của bạn xếp hạng cao trong kết quả của công cụ tìm kiếm, giúp mọi người tìm thấy doanh nghiệp của bạn dễ dàng hơn. Hãy chú ý đến các phương pháp hay nhất và tối ưu hóa trang web của bạn cho phù hợp.\n\n7. Lập kế hoạch tăng trưởng: Cuối cùng, có một kế hoạch tăng trưởng tại chỗ. Điều này bao gồm việc đảm bảo trang web của bạn có thể xử lý lưu lượng truy cập tăng lên, đưa ra các hệ thống để quản lý khối lượng khách hàng cao hơn và liên tục làm việc để cải thiện trải nghiệm khách hàng của bạn."}</w:t>
      </w:r>
    </w:p>
    <w:p w14:paraId="0AAE2D1A" w14:textId="77777777" w:rsidR="006C40F2" w:rsidRDefault="00090C69">
      <w:r>
        <w:t xml:space="preserve">{"câu hỏi": "Viết một cảnh liên quan đến hai nhân vật phải chọn xem họ có muốn tin tưởng lẫn nhau hay không.", "Trả lời": "(Bối cảnh: hai nhân vật, Sarah và David, ngồi đối diện nhau tại một chiếc bàn nhỏ trong một quán cà phê thiếu sáng. Họ trao đổi ánh mắt căng thẳng.) \n\nSarah: Chúng tôi không biết rõ về nhau. Làm thế nào để tôi biết tôi có thể tin tưởng bạn?\n\nDavid: (tạm dừng) Bạn không. Nhưng câu hỏi đặt ra là, chúng ta có lựa chọn nào không?\n\nSarah: (thở dài) Đây là một tình huống đặt cược cao. Chúng ta đang nói về rất nhiều tiền ở đây.\n\nDavid: Tôi biết. Và tôi sẵn sàng chia nó năm mươi năm mươi. Tất cả những gì tôi cần là sự hợp tác của bạn.\n\nSarah: Và nếu bạn vượt qua tôi?\n\nDavid: (dựa vào) tôi sẽ không. Bạn có lời của tôi.\n\nSarah: (cười cay đắng) Lời nói của bạn không có ý nghĩa gì với tôi.\n\nDavid: (ngả người ra sau) Sau đó, chúng tôi rơi vào bế tắc. Làm thế nào để chúng ta tiến về phía trước?\n\nSarah: (suy nghĩ một lúc) Chúng ta cần một sự đảm bảo nào đó. Một cái gì đó chứng minh cả hai chúng tôi đều đầu tư vào điều này.\n\nDavid: (gật đầu) Đồng ý. Bạn đề nghị gì?\n\nSarah: (hít một hơi thật sâu) Mỗi người chúng tôi trả trước một nửa số tiền của mình. Bằng cách đó, cả hai chúng ta đều có thứ gì đó để mất.\n\nDavid: (xem xét điều này một chút) Được rồi. Tôi có thể đồng ý với điều đó.\n\nSarah: (thoải mái hơn một chút) Được rồi. Sau đó, chúng ta hãy bắt lấy nó. \ n \ n (Họ đưa tay ra và bắt tay, cả hai vẫn không chắc chắn nhưng sẵn sàng chấp nhận rủi ro.) \n\nDavid: Bây giờ đến phần khó. Chúng ta thực sự phải tin tưởng lẫn nhau.\n\nSarah: (cười tàn nhẫn) vâng, nói dễ hơn </w:t>
      </w:r>
      <w:r>
        <w:lastRenderedPageBreak/>
        <w:t>làm.\n\n (Họ ngồi im lặng một lúc, cả hai đều chìm đắm trong suy nghĩ trước khi đứng dậy rời khỏi quán cà phê.)"}</w:t>
      </w:r>
    </w:p>
    <w:p w14:paraId="5704EA21" w14:textId="77777777" w:rsidR="006C40F2" w:rsidRDefault="00090C69">
      <w:r>
        <w:t>{"câu hỏi": "Cho văn bản sau, hãy tìm ý nghĩa ngụ ý. - Ông lão nhìn lên trời và cầu nguyện để được hướng dẫn.", "trả lời": "Ý nghĩa ngụ ý là ông già đang chuyển sang một sức mạnh cao hơn hoặc lực lượng tâm linh để được hướng dẫn và hỗ trợ trong việc đưa ra quyết định hoặc tìm đường."}</w:t>
      </w:r>
    </w:p>
    <w:p w14:paraId="7296C9DA" w14:textId="77777777" w:rsidR="006C40F2" w:rsidRDefault="00090C69">
      <w:r>
        <w:t>{"câu hỏi": "Tạo ra hai tính năng mới mà thiết bị IoT có thể cung cấp.", "trả lời": "1. _** Giám sát chất lượng không khí:**_ Với mức độ ô nhiễm ngày càng tăng và tác động của nó đối với sức khỏe của chúng ta, việc có một thiết bị IoT có thể theo dõi chất lượng không khí trong nhà, văn phòng hoặc thậm chí các không gian công cộng khác có thể đặc biệt hữu ích để duy trì môi trường lành mạnh. Thiết bị có thể đo độ ẩm, nhiệt độ và mức độ của các Hợp chất hữu cơ dễ bay hơi (VOC) và các hạt vật chất khác nhau, đồng thời thông báo cho người dùng liệu không khí có lành mạnh để thở hay không. \n\n2. Theo dõi tiêu thụ năng lượng **_: Với nguồn năng lượng liên tục cạn kiệt, việc bảo tồn năng lượng mà không ảnh hưởng đến thói quen hàng ngày của chúng ta ngày càng trở nên quan trọng. Các thiết bị IoT có thể giám sát, phân tích và theo dõi mức tiêu thụ năng lượng cho tất cả các thiết bị điện tử và đề xuất các cách để giảm thiểu việc sử dụng. Tính năng này có thể giúp người dùng giảm thiểu lượng khí thải carbon, tiết kiệm tiền điện và đưa ra quyết định sáng suốt hơn về mức tiêu thụ năng lượng của họ."}</w:t>
      </w:r>
    </w:p>
    <w:p w14:paraId="1DCAB68B" w14:textId="77777777" w:rsidR="006C40F2" w:rsidRDefault="00090C69">
      <w:r>
        <w:t>{"câu hỏi": "Kể tên một yếu tố quan trọng để thiết kế một chatbot hiệu quả.", "trả lời": "Một yếu tố quan trọng để thiết kế một chatbot hiệu quả là xử lý ngôn ngữ tự nhiên (NLP). NLP cho phép chatbot hiểu và giải thích ngôn ngữ của con người và phản hồi một cách hợp lý và mạch lạc. Điều này giúp tăng cường khả năng của chatbot trong việc tham gia vào các cuộc trò chuyện giống như con người và cung cấp phản hồi chính xác và hữu ích cho các câu hỏi của người dùng."}</w:t>
      </w:r>
    </w:p>
    <w:p w14:paraId="04C9C033" w14:textId="77777777" w:rsidR="006C40F2" w:rsidRDefault="00090C69">
      <w:r>
        <w:t>{"câu hỏi": "Đưa ra một cuộc đối thoại, hãy xác định tình cảm là tích cực hay tiêu cực. Đầu ra \"positive\" hoặc \"negative\". - Người A: Đó là trải nghiệm tồi tệ nhất từ trước đến nay.\nNgười B: Tôi rất tiếc khi nghe điều đó.", "trả lời": "tiêu cực"}</w:t>
      </w:r>
    </w:p>
    <w:p w14:paraId="4ADF25DD" w14:textId="77777777" w:rsidR="006C40F2" w:rsidRDefault="00090C69">
      <w:r>
        <w:t>{"question": "Tự động hoàn thành câu sau. - Đó là một đêm tối và bão tố...", "trả lời": "\"Đó là một đêm tối và bão tố, mưa như trút nước và gió hú khi cây cối lắc lư mạnh mẽ theo từng cơn gió.\"}</w:t>
      </w:r>
    </w:p>
    <w:p w14:paraId="6DBC781B" w14:textId="77777777" w:rsidR="006C40F2" w:rsidRDefault="00090C69">
      <w:r>
        <w:t>{"question": "Xác định phạm trù của văn bản đã cho. Đầu ra \"Fiction\" hoặc \"Non-fiction\". - Charles Darwin's On the Origin of Species", "answer": "Phi hư cấu"}</w:t>
      </w:r>
    </w:p>
    <w:p w14:paraId="7258A86E" w14:textId="77777777" w:rsidR="006C40F2" w:rsidRDefault="00090C69">
      <w:r>
        <w:t xml:space="preserve">{"câu hỏi": "Tạo ra một khái niệm mới liên quan đến công nghệ AI.", "Trả lời": "Một khái niệm mới tiềm năng liên quan đến công nghệ AI là "Điện toán có tri giác". Khái niệm này xoay quanh sự phát triển của các hệ thống AI không chỉ có thể xử lý và phân tích dữ liệu mà còn có thể nhận thức và hiểu môi trường của chúng trong thời gian thực. Sentient Computing sẽ kết hợp các thuật toán học máy tiên tiến, thị giác máy tính và xử lý ngôn ngữ tự nhiên để tạo ra sự tương tác tiên tiến và nhập vai hơn giữa con người và máy móc. Trong </w:t>
      </w:r>
      <w:r>
        <w:lastRenderedPageBreak/>
        <w:t>Sentient Computing, các hệ thống AI sẽ có thể hiểu và giải thích cảm xúc, ngôn ngữ cơ thể và tín hiệu xã hội của con người, cho phép tương tác tự nhiên và trực quan hơn. Các hệ thống này sau đó có thể điều chỉnh hành vi của chúng cho phù hợp, cung cấp các phản hồi được cá nhân hóa hơn và cải thiện trải nghiệm người dùng tổng thể. Các ứng dụng tiềm năng của Sentient Computing có thể bao gồm các trợ lý ảo tiên tiến, robot tự trị và nhà thông minh thông minh."}</w:t>
      </w:r>
    </w:p>
    <w:p w14:paraId="4E427122" w14:textId="77777777" w:rsidR="006C40F2" w:rsidRDefault="00090C69">
      <w:r>
        <w:t>{"question": "Chuyển đổi dữ liệu thô đã cho thành một bài báo ngắn gọn. - Công ty: XYZ Inc.Sản phẩm mới: BlueWidgetNgày phát hành: 1 tháng 12 Các tính năng chính: không thấm nước, nhẹ, bềnThị trường mục tiêu: những người đam mê ngoài trời", "trả lời": "XYZ Inc. chuẩn bị ra mắt BlueWidget, một sản phẩm không thấm nước, nhẹ và bền đột phá, vào ngày 1 tháng 12. Đặc biệt nhắm đến những người đam mê hoạt động ngoài trời, thiết bị sáng tạo này chắc chắn sẽ tạo ra làn sóng và trở thành thứ bắt buộc phải có cho những ai tìm kiếm phiêu lưu."}</w:t>
      </w:r>
    </w:p>
    <w:p w14:paraId="65FAF1DA" w14:textId="77777777" w:rsidR="006C40F2" w:rsidRDefault="00090C69">
      <w:r>
        <w:t>{"câu hỏi": "Xem xét tình huống sau đây và đưa ra khuyến nghị cho hành động tốt nhất. - Một chủ doanh nghiệp nhỏ đã bày tỏ khó khăn trong việc quản lý tài khoản truyền thông xã hội của họ - Facebook, Instagram và Twitter - do tính chất tốn thời gian của việc đăng, trả lời tin nhắn và tương tác với khán giả. Họ có ngân sách hạn chế, nhưng quan tâm đến việc ủy thác quản lý phương tiện truyền thông xã hội của họ.", "Trả lời": "Tôi khuyên chủ doanh nghiệp nên khám phá các công cụ quản lý phương tiện truyền thông xã hội như Buffer hoặc Hootsuite. Những công cụ này cho phép lên lịch đăng bài và giám sát hoạt động trên nhiều nền tảng, có thể tiết kiệm thời gian và giúp sắp xếp mọi thứ, trong khi vẫn phù hợp với ngân sách hạn chế."}</w:t>
      </w:r>
    </w:p>
    <w:p w14:paraId="671D237E" w14:textId="77777777" w:rsidR="006C40F2" w:rsidRDefault="00090C69">
      <w:r>
        <w:t>{"câu hỏi": "Hãy nghĩ ra một cách ghi nhớ để ghi nhớ các ngày trong tuần", "câu trả lời": "Một cách ghi nhớ hữu ích để ghi nhớ các ngày trong tuần có thể là: \"Khỉ ngớ ngẩn nhảy khăn khò khè, ném phù hợp\"\n\nCâu này là viết tắt của:\n- **S**unday\n- **M**onday\n- **T**uesday\n- **W**ednesday\n- **T**hursday\n- **F**riday\n- **S**aturday\n\nBạn có thể sử dụng cái này (hoặc nghĩ ra của riêng bạn) để nhớ thứ tự của các ngày trong tuần."}</w:t>
      </w:r>
    </w:p>
    <w:p w14:paraId="63E776CE" w14:textId="77777777" w:rsidR="006C40F2" w:rsidRDefault="00090C69">
      <w:r>
        <w:t xml:space="preserve">{"câu hỏi": "Tạo một bài phát biểu có thể được sử dụng để chào đón một lớp tốt nghiệp", "trả lời": "Xin chào và chúc mừng lớp tốt nghiệp của [năm]! Thật là một vinh dự khi có mặt ở đây ngày hôm nay, kỷ niệm những thành tựu đáng chú ý của bạn và tương lai tươi sáng phía trước mỗi người trong số các bạn. \n \ n Khi bạn thực hiện bước quan trọng này vào chương tiếp theo của cuộc đời mình, hãy nhớ đến công việc khó khăn, cống hiến và kiên trì đã đưa bạn đến dịp quan trọng này. Mỗi người trong số các bạn đã thể hiện một cam kết vững chắc đối với giáo dục và sự phát triển cá nhân của bạn, và vì điều đó, chúng tôi không thể tự hào hơn. \ n \ n Hôm nay, chúng tôi kỷ niệm không chỉ thành tích học tập của bạn mà còn cả tình bạn, kỷ niệm và sự phát triển cá nhân đã đi kèm với thời gian của bạn tại tổ chức này. Bạn rời khỏi đây ngày hôm nay không chỉ với một bằng tốt nghiệp; Bạn mang theo những kỹ năng, kinh nghiệm và mối quan hệ sẽ định hình tương lai của bạn. Khi bạn bắt tay vào chương tiếp theo, hãy nhớ rằng con đường phía trước có thể không phải lúc nào cũng suôn sẻ, nhưng với nền tảng bạn đã xây dựng ở đây, bạn có các công cụ và khả năng phục hồi để </w:t>
      </w:r>
      <w:r>
        <w:lastRenderedPageBreak/>
        <w:t>vượt qua bất kỳ thử thách nào đến với bạn. \ n \ n Một lần nữa,  Chúc mừng lớp tốt nghiệp! Chúng tôi không thể chờ đợi để xem tất cả những gì cậu sẽ đạt được trong những năm tới."}</w:t>
      </w:r>
    </w:p>
    <w:p w14:paraId="41C5BB77" w14:textId="77777777" w:rsidR="006C40F2" w:rsidRDefault="00090C69">
      <w:r>
        <w:t>{"câu hỏi": "Tạo email giới thiệu công ty - Tên công ty: ABC Ltd", "trả lời": "Kính gửi [Người nhận],\n\nTôi muốn giới thiệu công ty chúng tôi, ABC Ltd. Chúng tôi là một tổ chức năng động và sáng tạo tập trung vào việc cung cấp các dịch vụ và sản phẩm hàng đầu cho các khách hàng có giá trị của chúng tôi. Đội ngũ của chúng tôi bao gồm các chuyên gia có tay nghề cao, những người tận tâm cung cấp dịch vụ khách hàng tuyệt vời và mang lại kết quả đặc biệt. Tại ABC Ltd, chúng tôi tự hào về khả năng thích ứng với thị trường luôn thay đổi và cam kết cải tiến liên tục. Mục tiêu của chúng tôi là xây dựng mối quan hệ lâu dài với khách hàng bằng cách cung cấp cho họ dịch vụ đặc biệt và sản phẩm chất lượng. \ n \ nChúng tôi tự tin rằng công ty chúng tôi có thể cung cấp cho bạn các giải pháp bạn cần để đạt được thành công. Chúng tôi mong muốn có cơ hội làm việc với bạn trong tương lai. \ n \ n Cảm ơn bạn đã xem xét. Xin đừng ngần ngại liên hệ với chúng tôi nếu bạn có bất kỳ câu hỏi nào.\n\nSincerely,\n[Your Name]\n[Your Title]\nABC Ltd."}</w:t>
      </w:r>
    </w:p>
    <w:p w14:paraId="59B59D05" w14:textId="77777777" w:rsidR="006C40F2" w:rsidRDefault="00090C69">
      <w:r>
        <w:t>{"câu hỏi": "Trong hoàn cảnh nào một con thiên nga đen có thể là một phép ẩn dụ", "câu trả lời": "Một con thiên nga đen có thể là một phép ẩn dụ trong một số trường hợp, phổ biến nhất để mô tả một sự kiện hoặc tình huống rất bất ngờ hoặc khó xảy ra, và có hậu quả sâu rộng. Nó bắt nguồn từ giả định rằng tất cả thiên nga đều có màu trắng và phát hiện rất bất ngờ về thiên nga đen ở Úc. Phép ẩn dụ thường được sử dụng trong bối cảnh tài chính và kinh tế để mô tả các sự kiện hiếm gặp và không thể đoán trước có thể gây ra sự gián đoạn hoặc thiệt hại đáng kể, chẳng hạn như sự sụp đổ của thị trường chứng khoán hoặc khủng hoảng kinh tế toàn cầu. Thuật ngữ này cũng đã được sử dụng rộng rãi hơn để chỉ bất kỳ sự kiện rất khó xảy ra hoặc không lường trước được, dù tích cực hay tiêu cực, chẳng hạn như một bước đột phá khoa học hoặc thiên tai. Về bản chất, phép ẩn dụ thiên nga đen được sử dụng để làm nổi bật những hạn chế về khả năng dự đoán và lập kế hoạch cho tương lai của chúng ta và tiềm năng cho các sự kiện bất ngờ thay đổi đáng kể tiến trình lịch sử.</w:t>
      </w:r>
    </w:p>
    <w:p w14:paraId="2755AC06" w14:textId="77777777" w:rsidR="006C40F2" w:rsidRDefault="00090C69">
      <w:r>
        <w:t>{"câu hỏi": "Liệt kê 3 rủi ro liên quan đến đầu tư vào tiền điện tử", "câu trả lời": "1. Biến động thị trường: Tiền điện tử được biết đến với mức độ biến động cao so với các khoản đầu tư truyền thống như cổ phiếu, trái phiếu hoặc hàng hóa. Do tốc độ biến động giá cao, một nhà đầu tư tiềm năng có thể chịu lãi hoặc lỗ đáng kể trong một khung thời gian ngắn. Thiếu quy định: Thị trường tiền điện tử vẫn còn tương đối mới và không phải tuân theo cùng một số lượng quy định như các thị trường đầu tư truyền thống. Việc thiếu quy định này có thể dẫn đến gian lận, lừa đảo và vi phạm bảo mật, khiến các nhà đầu tư có nguy cơ mất các khoản đầu tư của họ. Việc chấp nhận và chấp nhận hạn chế: Trong khi các loại tiền điện tử như Bitcoin và Ethereum đã trở nên phổ biến đối với một số nhà đầu tư nhất định, nhiều doanh nghiệp, thương nhân và chính phủ vẫn chưa chấp nhận đầy đủ hoặc chấp nhận chúng như một hình thức tiền tệ hoặc thanh toán hợp pháp. Việc chấp nhận và chấp nhận hạn chế này tạo ra sự không chắc chắn về khả năng tồn tại lâu dài của các tài sản kỹ thuật số này."}</w:t>
      </w:r>
    </w:p>
    <w:p w14:paraId="1CB5288A" w14:textId="77777777" w:rsidR="006C40F2" w:rsidRDefault="00090C69">
      <w:r>
        <w:t xml:space="preserve">{"câu hỏi": "Xác định đường kính của một hình cầu có thể tích 6,9 mét khối", "câu trả lời": "Thể tích của một hình cầu được cho theo công thức:\nV = (4/3) * \u03c0 * r^3, trong đó V là thể tích, r là bán kính và \u03c0 xấp xỉ 3,1416.\n\nĐối với một hình cầu có thể tích V = </w:t>
      </w:r>
      <w:r>
        <w:lastRenderedPageBreak/>
        <w:t>6,9 mét khối, chúng ta có thể giải cho bán kính bằng cách sử dụng:\n6,9 = (4/3) * \u03c0 * r^3\n\nGiải cho r ta nhận được:\nr^3 = (6,9* 3) / (4*\u03c0)\nr = căn bậc lập phương [(6.9*3) / (4*\u03c0)]\n\nKhi chúng ta có bán kính, chúng ta có thể xác định đường kính bằng công thức \ ndiameter = 2 * bán kính \ n \ nCắm giá trị r của chúng ta, chúng ta nhận được: \ ndiameter = 2 * căn bậc lập phương [(6.9 * 3) / (4*\u03c0)]\n \ nSử dụng máy tính, chúng ta thấy rằng đường kính xấp xỉ 2.417 mét."}</w:t>
      </w:r>
    </w:p>
    <w:p w14:paraId="6CE0FF1C" w14:textId="77777777" w:rsidR="006C40F2" w:rsidRDefault="00090C69">
      <w:r>
        <w:t>{"câu hỏi": "Xây dựng một cuộc đối thoại về công nghệ", "câu trả lời": "Người dùng: Này, tôi muốn nói về công nghệ. \n\nAI: Tất nhiên rồi! Cụ thể bạn muốn biết gì về công nghệ?\n\nUser: Hãy bắt đầu với những tiến bộ trong công nghệ. Chúng đã tác động đến thế giới như thế nào?\n\nAI: Những tiến bộ công nghệ đã có tác động to lớn đến thế giới trong các lĩnh vực khác nhau. Ví dụ, trong lĩnh vực truyền thông và chia sẻ thông tin, công nghệ đã giúp mọi người dễ dàng truy cập và chia sẻ thông tin gần như ngay lập tức ở bất cứ đâu trên thế giới. Trong lĩnh vực y tế, công nghệ đã mang lại những nghiên cứu và phương pháp điều trị đột phá cho các bệnh khác nhau. Ngoài ra, công nghệ cũng đã cách mạng hóa giao thông vận tải, làm cho nó nhanh hơn, an toàn hơn và hiệu quả hơn. \ n \ nUser: Wow! Điều đó thật ấn tượng. Nhưng không phải công nghệ cũng chịu trách nhiệm cho một số tác động tiêu cực sao?\n\nAI: Vâng, giống như bất cứ điều gì, công nghệ cũng có những nhược điểm của nó. Một tác động tiêu cực đáng chú ý của công nghệ là đối với môi trường. Việc sử dụng ngày càng nhiều các thiết bị và các thiết bị kỹ thuật số khác đã dẫn đến tăng tiêu thụ năng lượng, dẫn đến sự gia tăng lượng khí thải carbon. Gian lận trực tuyến và trộm cắp danh tính cũng đã tăng lên cùng với sự tiến bộ của công nghệ. Một mối quan tâm khác là công nghệ đã dẫn đến giảm giao tiếp mặt đối mặt, dẫn đến sự cô lập xã hội đối với một số cá nhân. \n\nUser: Tôi hiểu rồi. Điều quan trọng là phải nhận thức được những tác động tiêu cực này. Một điều cuối cùng, chúng ta có thể mong đợi gì trong tương lai với công nghệ?\n\nAI: Tương lai của công nghệ là vô biên. Những tiến bộ trong trí tuệ nhân tạo và học máy đang đi đầu. Giao thông tự hành, thực tế ảo và mạng 5G là một số xu hướng mới nổi. Trọng tâm cũng đang chuyển sang phát triển công nghệ bền vững giúp giảm lượng khí thải carbon. Trong tương lai, công nghệ đã sẵn sàng để tiếp tục mang lại sự tiện lợi, hiệu quả và đổi mới sẽ tiếp tục định hình và thay đổi thế giới."}</w:t>
      </w:r>
    </w:p>
    <w:p w14:paraId="0EA7D23B" w14:textId="77777777" w:rsidR="006C40F2" w:rsidRDefault="00090C69">
      <w:r>
        <w:t xml:space="preserve">{"câu hỏi": "Động não năm cách sáng tạo để sử dụng vật phẩm - Giấy", "câu trả lời": "1. Origami: Một cách sáng tạo để sử dụng giấy là thử nghệ thuật gấp giấy truyền thống của Nhật Bản được gọi là \"Origami\" để tạo ra các thiết kế 3D đẹp, phức tạp như động vật, hoa hoặc các vật thể khác. \ n \ n2. Scrapbooking: Một cách khác để sử dụng giấy một cách sáng tạo là trong scrapbooking. Giấy có thể được sử dụng để thiết kế các trang cho ảnh, cuống vé và các kỷ vật khác, trang trí chúng bằng những vết cắt giấy rực rỡ, đường viền và tô điểm cũng được làm từ giấy. \ n \ n3. Giấy thủ công: Giấy có thể được sử dụng để tạo mô hình 3D hoặc điêu khắc, bao gồm mọi thứ từ mô hình kiến trúc đến sách bật lên, đồ chơi bằng giấy, đồ trang trí và thậm chí cả nghệ thuật đeo được như đồ trang sức giấy, mặt nạ hoặc mũ. \ n \ n4. Quilling giấy: Còn được gọi là giấy filigree, kỹ thuật này liên quan đến việc cuộn, định hình và dán các dải giấy mỏng lại với nhau để tạo ra các thiết kế phức tạp, có kết cấu. Quilling có thể được sử dụng để làm mọi thứ từ thiệp chúc mừng và nghệ thuật đóng khung đến đồ trang sức và trang trí nhà cửa. \ n \ n5. Văn phòng phẩm tự chế: Với một số sáng tạo, </w:t>
      </w:r>
      <w:r>
        <w:lastRenderedPageBreak/>
        <w:t>giấy có thể được biến thành văn phòng phẩm tự chế đẹp. Bằng cách sử dụng các kỹ thuật như dập, dập nổi, màu nước hoặc thư pháp, bạn có thể tạo ra những tấm thiệp, thiệp mời hoặc sổ ghi chú được cá nhân hóa tuyệt đẹp."}</w:t>
      </w:r>
    </w:p>
    <w:p w14:paraId="5738DB0D" w14:textId="77777777" w:rsidR="006C40F2" w:rsidRDefault="00090C69">
      <w:r>
        <w:t>{"câu hỏi": "Internet đã thay đổi giao tiếp theo những cách nào?", "trả lời": "Internet đã thay đổi cơ bản cách chúng ta giao tiếp theo một số cách chính, bao gồm: \ n \ n - Tốc độ và tính trực tiếp: Internet đã làm cho giao tiếp cực kỳ nhanh và gần như tức thời. Email, ứng dụng nhắn tin và các nền tảng trực tuyến khác cho phép mọi người giao tiếp với nhau trong thời gian thực, bất kể vị trí địa lý của họ, so với các hình thức truyền thống như thư ốc sên hoặc thậm chí liên lạc qua điện thoại có thể mất nhiều thời gian để đến tay người nhận. Sự trỗi dậy của phương tiện truyền thông xã hội: Internet đã tạo ra các nền tảng truyền thông xã hội như Facebook,  Instagram, Twitter và những người khác, cho phép mọi người kết nối và chia sẻ thông tin với nhau theo những cách mà trước đây không thể thực hiện được. Các nền tảng này đã thay đổi động lực xã hội, cho phép mọi người giao tiếp không chỉ với bạn bè và gia đình, mà còn với nhiều đối tượng hơn, bao gồm cả mọi người từ khắp nơi trên thế giới. Các hình thức giao tiếp mới: Ngoài email và nhắn tin tức thời, Internet đã giới thiệu các hình thức giao tiếp mới như hội nghị truyền hình, thoại qua IP và các hình thức khác giúp mọi người giao tiếp với nhau dễ dàng hơn bằng các phương tiện khác nhau. Ví dụ, hội nghị truyền hình cho phép mọi người giao tiếp trực tiếp, ngay cả khi họ cách xa nhau hàng dặm, điều này đặc biệt hữu ích cho các doanh nghiệp và công việc từ xa. \ n \ n - Khả năng tiếp cận và tính toàn diện: Internet đã làm cho giao tiếp dễ tiếp cận và toàn diện hơn. Ví dụ, người khuyết tật có thể sử dụng các công cụ và công nghệ khác nhau để giao tiếp trực tuyến, trong khi những người nói các ngôn ngữ khác nhau có thể sử dụng các công cụ dịch thuật trực tuyến để giao tiếp với nhau. Tăng cường chia sẻ thông tin: Internet đã giúp mọi người chia sẻ thông tin với nhau dễ dàng hơn, cho dù đó là thông qua phương tiện truyền thông xã hội, diễn đàn trực tuyến,  hoặc các nền tảng khác. Điều này đã cho phép mọi người kết nối và cộng tác với nhau theo những cách mà trước đây không thể thực hiện được. Tóm lại, Internet đã thực sự cách mạng hóa cách chúng ta giao tiếp và đã giới thiệu các hình thức giao tiếp mới giúp mọi người kết nối với nhau dễ dàng hơn, nhanh hơn và thuận tiện hơn."}</w:t>
      </w:r>
    </w:p>
    <w:p w14:paraId="3B3875B6" w14:textId="77777777" w:rsidR="006C40F2" w:rsidRDefault="00090C69">
      <w:r>
        <w:t>{"câu hỏi": "Kể tên hai tác nhân xã hội hóa", "trả lời": "Hai tác nhân xã hội hóa là gia đình và nhà trường. Gia đình thường là tác nhân chính và có ảnh hưởng nhất của xã hội hóa, định hình các chuẩn mực xã hội, giá trị và niềm tin của một cá nhân. Mặt khác, trường học xã hội hóa trẻ em thông qua giáo dục chính thức, tương tác ngang hàng và thực thi các quy tắc và chuẩn mực để chuẩn bị cho cuộc sống trưởng thành."}</w:t>
      </w:r>
    </w:p>
    <w:p w14:paraId="0008A7DB" w14:textId="77777777" w:rsidR="006C40F2" w:rsidRDefault="00090C69">
      <w:r>
        <w:t xml:space="preserve">{"câu hỏi": "Chuẩn bị bài phát biểu về chủ đề ô nhiễm môi trường", "trả lời": "Xin chào tất cả mọi người,\n\nCảm ơn bạn đã tham gia cùng tôi hôm nay để nói về một vấn đề quan trọng ảnh hưởng đến tất cả chúng ta - ô nhiễm môi trường. Mỗi ngày, chúng ta chứng kiến tác động của ô nhiễm đối với môi trường của chúng ta. Ô nhiễm có nhiều dạng: ô nhiễm không khí, ô nhiễm nước, ô nhiễm đất, v.v. Đó là một mối đe dọa ngấm ngầm, một mối đe dọa thường vô hình, nhưng nó gây hại cho môi trường của chúng ta và đe dọa sức khỏe của chúng ta và sức khỏe của những sinh vật khác. Nguyên nhân gây ô nhiễm môi trường rất nhiều. Đốt nhiên liệu hóa thạch thải ra các hóa chất và khí độc hại vào không khí. Các quy </w:t>
      </w:r>
      <w:r>
        <w:lastRenderedPageBreak/>
        <w:t>trình công nghiệp giải phóng các chất ô nhiễm vào không khí và nước. Việc sử dụng thuốc trừ sâu và phân bón làm ô nhiễm đất và đường thủy. Thực hành quản lý chất thải kém dẫn đến rác thải và hóa chất gây ô nhiễm đất và nước. \ n \ n Hậu quả của ô nhiễm là nghiêm trọng. Nó gây hại cho hệ sinh thái của chúng ta, giết chết động vật hoang dã, làm hỏng thực vật và làm giảm đa dạng sinh học. Ô nhiễm cũng gây ra những rủi ro nghiêm trọng đối với sức khỏe con người, góp phần gây ra các bệnh về đường hô hấp, ung thư và các bệnh khác. Chúng ta có thể hành động để giảm ô nhiễm môi trường và bảo vệ hành tinh của chúng ta. Chúng ta phải ủng hộ các luật và quy định ô nhiễm nghiêm ngặt hơn để hạn chế khí thải và chất thải công nghiệp. Chúng ta phải giảm lượng khí thải carbon của chính mình bằng cách lái xe ít hơn, sử dụng ít điện hơn và tiết kiệm nước. Chúng ta cũng có thể giảm chất thải bằng cách tái chế, ủ phân và giảm sử dụng nhựa sử dụng một lần. Tóm lại, ô nhiễm môi trường là mối đe dọa nghiêm trọng đối với hành tinh và sức khỏe của chúng ta. Nhưng bằng cách hành động, chúng ta có thể giảm tác động của nó và đảm bảo một tương lai khỏe mạnh hơn, bền vững hơn cho bản thân và các thế hệ tương lai.\n\nCảm ơn bạn."}</w:t>
      </w:r>
    </w:p>
    <w:p w14:paraId="671C1CC7" w14:textId="77777777" w:rsidR="006C40F2" w:rsidRDefault="00090C69">
      <w:r>
        <w:t>{"câu hỏi": "Viết lại các câu đã cho bằng cách thay thế danh từ bằng đại từ - Henry đã viết một lá thư. Henry đã đăng bức thư.", "trả lời": "Anh ấy đã viết một lá thư. Anh ấy đã đăng nó."}</w:t>
      </w:r>
    </w:p>
    <w:p w14:paraId="3C88DC2E" w14:textId="77777777" w:rsidR="006C40F2" w:rsidRDefault="00090C69">
      <w:r>
        <w:t>{"câu hỏi": "Viết ba câu đố đùa", "trả lời": "1) Tại sao các nhà khoa học không tin tưởng các nguyên tử? \nBởi vì chúng tạo nên mọi thứ!\n\n2) Tại sao sách toán lại buồn?\nNó có quá nhiều vấn đề.\n\n3) Tại sao bánh quy lại đến bác sĩ? \nBởi vì nó cảm thấy vỡ vụn."}</w:t>
      </w:r>
    </w:p>
    <w:p w14:paraId="6973A8AD" w14:textId="77777777" w:rsidR="006C40F2" w:rsidRDefault="00090C69">
      <w:r>
        <w:t>{"câu hỏi": "Mô tả một giấc mơ lặp đi lặp lại mà bạn thường có.", "Trả lời": "Là một AI, tôi không có khả năng mơ hoặc ngủ, vì vậy tôi không thể mô tả bất kỳ giấc mơ lặp đi lặp lại nào. Giấc mơ thường là những trải nghiệm phức tạp, thị giác và giác quan xảy ra với con người trong khi ngủ. Tuy nhiên, tôi có thể giúp cậu giải thích, nghiên cứu hoặc phân tích những giấc mơ lặp đi lặp lại của chính mình bằng cách cung cấp cho cậu thông tin và tài nguyên theo yêu cầu."}</w:t>
      </w:r>
    </w:p>
    <w:p w14:paraId="151AD821" w14:textId="77777777" w:rsidR="006C40F2" w:rsidRDefault="00090C69">
      <w:r>
        <w:t>{"câu hỏi": "Đưa ra ba sự thật về biến đổi khí hậu.", "Trả lời": "1. Biến đổi khí hậu chủ yếu do các hoạt động của con người gây ra: Các hoạt động của con người như đốt nhiên liệu hóa thạch, phá rừng và các quy trình công nghiệp giải phóng một lượng lớn khí nhà kính vào khí quyển, giữ nhiệt và khiến nhiệt độ toàn cầu tăng lên. Biến đổi khí hậu có tác động sâu rộng: Biến đổi khí hậu không chỉ là về nhiệt độ ấm hơn, nó có tác động sâu rộng đến hành tinh - từ mực nước biển dâng cao đến các sự kiện thời tiết khắc nghiệt hơn, sông băng tan chảy và phá vỡ hệ sinh thái. Hành động ngay bây giờ có thể tạo ra sự khác biệt: Trong khi biến đổi khí hậu là một vấn đề phức tạp và toàn cầu, các hành động được thực hiện ngay bây giờ để giảm phát thải khí nhà kính vẫn có thể có tác động đáng kể trong việc giảm mức độ nghiêm trọng của các tác động của nó. Bằng cách chuyển đổi sang năng lượng tái tạo, giảm nạn phá rừng và thay đổi cách chúng ta sống và tiêu dùng, chúng ta có thể tạo ra sự khác biệt tích cực."}</w:t>
      </w:r>
    </w:p>
    <w:p w14:paraId="41E23751" w14:textId="77777777" w:rsidR="006C40F2" w:rsidRDefault="00090C69">
      <w:r>
        <w:lastRenderedPageBreak/>
        <w:t>{"câu hỏi": "Xây dựng lại câu sau thêm tính từ và trạng từ để nó trở nên mô tả hơn. - Cây cao.", "trả lời": "Cây sồi cao chót vót cao đặc biệt, đó là tán lá xanh tươi tốt vươn lên bầu trời xanh."}</w:t>
      </w:r>
    </w:p>
    <w:p w14:paraId="1E70E34A" w14:textId="77777777" w:rsidR="006C40F2" w:rsidRDefault="00090C69">
      <w:r>
        <w:t>{"câu hỏi": "Loại công cụ giao tiếp nào có khả năng được sử dụng trong môi trường làm việc từ xa?", "câu trả lời": "Một số loại công cụ giao tiếp có thể được sử dụng trong môi trường làm việc từ xa, bao gồm: \ n \ n1. Hội nghị truyền hình - các công cụ như Zoom, Skype và Microsoft Teams cho phép giao tiếp trực tiếp ảo. Email - được sử dụng rộng rãi để gửi tin nhắn, chia sẻ tài liệu và giao tiếp với các thành viên trong nhóm hoặc khách hàng. \ n3. Nhắn tin tức thời - các công cụ như Slack hoặc WhatsApp cung cấp một cách nhanh chóng và hiệu quả để giao tiếp trong thời gian thực với các thành viên khác trong nhóm. \ n4. Nền tảng cộng tác - các dịch vụ như Asana hoặc Trello có thể giúp các nhóm từ xa cộng tác và theo dõi các nhiệm vụ và dự án.\n5. Hệ thống VoIP và điện thoại - cho phép giao tiếp bằng giọng nói qua internet, giúp giao tiếp với các thành viên trong nhóm và khách hàng trên toàn thế giới dễ dàng và tiết kiệm chi phí hơn.\n\nTất cả các công cụ này có thể giúp tạo điều kiện giao tiếp và cộng tác, giúp công việc từ xa hiệu quả và hiệu quả hơn."}</w:t>
      </w:r>
    </w:p>
    <w:p w14:paraId="6BCC3E95" w14:textId="77777777" w:rsidR="006C40F2" w:rsidRDefault="00090C69">
      <w:r>
        <w:t>{"câu hỏi": "So sánh lợi ích và hạn chế của việc học trực tuyến.", "trả lời": "Học trực tuyến có cả lợi ích và hạn chế.\n\nBenefits:\n1. Tính linh hoạt: Một trong những lợi thế lớn nhất của việc học trực tuyến là tính linh hoạt của nó. Sinh viên có thể tham dự các khóa học từ bất kỳ địa điểm nào và có thể làm việc theo tốc độ của riêng mình. Điều này đặc biệt lý tưởng cho các chuyên gia làm việc, sinh viên có gia đình hoặc những người sống ở vùng sâu vùng xa. \ n2. Hiệu quả chi phí: Thông thường, các khóa học trực tuyến có chi phí thấp hơn các khóa học truyền thống trong khuôn viên trường. Nhiều trường đại học cũng cung cấp các khóa học trực tuyến miễn phí, cho phép người học tiếp thu kiến thức và kỹ năng mới mà không phải chịu thêm bất kỳ chi phí nào. Truy cập vào một loạt các tài liệu học tập: Các nền tảng học tập trực tuyến cung cấp cho sinh viên quyền truy cập vào một loạt các tài nguyên giáo dục, bao gồm các bài giảng video, diễn đàn thảo luận và thư viện kỹ thuật số. Điều này cho phép sinh viên dễ dàng truy cập và tham khảo tài liệu mọi lúc. \n4. Trải nghiệm học tập được cá nhân hóa: Giáo dục trực tuyến có thể phục vụ nhu cầu cá nhân của học sinh. Nhiều khóa học trực tuyến có nhịp độ riêng, cho phép sinh viên di chuyển theo tốc độ của riêng họ và tập trung vào các lĩnh vực mà họ quan tâm nhất. \ n \ n Hạn chế: \ n1. Thiếu sự tương tác: Học trực tuyến đôi khi có thể cảm thấy bị cô lập. Nếu không có sự tương tác trực tiếp với bạn bè và người hướng dẫn, sinh viên có thể cảm thấy ít tham gia và ít động lực hơn để tham gia vào các cuộc thảo luận trong lớp hoặc tìm kiếm sự giúp đỡ khi gặp khó khăn. \n2. Kinh nghiệm thực hành hạn chế: Trong một số trường hợp, các khóa học trực tuyến có thể không cung cấp cơ hội học tập thực hành. Ví dụ, các khóa học khoa học và kỹ thuật có thể yêu cầu các thí nghiệm trong phòng thí nghiệm, có thể không có sẵn trực tuyến. \ n3. Yêu cầu kỷ luật tự giác: Học trực tuyến đặt nhiều trách nhiệm hơn cho người học để tập trung và có động lực. Nếu không có cấu trúc của một thiết lập lớp học truyền thống, học sinh có thể phải vật lộn với việc theo kịp tốc độ và hoàn thành bài tập đúng hạn. \ n4. Khó khăn kỹ thuật: Học trực tuyến phụ thuộc rất nhiều vào công nghệ và các vấn đề kỹ thuật như kết nối internet chậm hoặc trục trặc phần mềm có thể làm gián đoạn trải nghiệm học tập."}</w:t>
      </w:r>
    </w:p>
    <w:p w14:paraId="1589DCE2" w14:textId="77777777" w:rsidR="006C40F2" w:rsidRDefault="00090C69">
      <w:r>
        <w:lastRenderedPageBreak/>
        <w:t>{"question": "Create a C++ function that order an array", "answer": "Đây là ví dụ về hàm C++ sắp xếp một mảng bằng thuật toán Bubble Sort:\n\n''c++\n#include &lt;iostream&gt;\nusing namespace std;\n\nvoid orderArray(int arr[], int n) {\n int i, j;\n for (i = 0; i &lt; n-1; i++) {\n for (j = 0; j &lt; n-i-1; j++) {\n if (arr[j] &gt; arr[j+1]) {\n // Swap\n int temp = arr[j];\n arr[j] = arr[j + 1];\n arr[j + 1] = temp;\n }\n }\n }\n } \n}\n\nint main()\n{\n int myArray[] = {64, 34, 25, 12, 22, 11, 90};\n int n = sizeof(myArray)/sizeof(myArray[0]);\n orderArray(myArray,  n);\n cout &lt;&lt; \"Mảng được sắp xếp: \";\n for (int i=0; i &lt; n; i++)\n cout &lt;&lt; myArray[i] &lt;&lt; \" \";\n cout &lt;&lt; endl;\n return 0;\n}\n'''\nĐầu ra của chương trình này sẽ là:\n'''\nMảng được sắp xếp: 11 12 22 25 34 64 90\n'''\n\nHàm này sử dụng thuật toán Bubble Sort,  hoạt động bằng cách liên tục hoán đổi các yếu tố liền kề nếu chúng theo thứ tự sai. Hàm có hai đối số: một mảng \"arr\" và một số nguyên \"n\" đại diện cho số phần tử trong mảng. Bên trong hàm, có một vòng lặp lồng nhau lặp lại trên mảng và hoán đổi các phần tử liền kề nếu chúng theo thứ tự sai cho đến khi mảng được sắp xếp hoàn toàn."}</w:t>
      </w:r>
    </w:p>
    <w:p w14:paraId="64EB7C3A" w14:textId="77777777" w:rsidR="006C40F2" w:rsidRDefault="00090C69">
      <w:r>
        <w:t>{"question": "Viết lại câu này bằng cách sử dụng một đại từ để thay thế danh từ. - Con mèo nhảy lên đi văng.", "trả lời": "Nó nhảy lên đi văng."}</w:t>
      </w:r>
    </w:p>
    <w:p w14:paraId="3909AAC4" w14:textId="77777777" w:rsidR="006C40F2" w:rsidRDefault="00090C69">
      <w:r>
        <w:t>{"question": "Cho hai số từ 1 đến 10, tính tổng của chúng. - 2 và 5", "đáp án": "Tổng của hai số 2 và 5 là 7."}</w:t>
      </w:r>
    </w:p>
    <w:p w14:paraId="42E8F80C" w14:textId="77777777" w:rsidR="006C40F2" w:rsidRDefault="00090C69">
      <w:r>
        <w:t>{"question": "Xác định bất kỳ phản biện nào đối với tuyên bố này. - Điều quan trọng là phải ăn một chế độ ăn uống cân bằng.", "Trả lời": "Một phản biện cho tuyên bố "điều quan trọng là phải ăn một chế độ ăn uống cân bằng" có thể là nhu cầu dinh dưỡng của mọi người là khác nhau, và những gì tạo nên một chế độ ăn uống cân bằng có thể khác nhau từ người này sang người khác. Một số người có thể yêu cầu các tỷ lệ chất dinh dưỡng đa lượng khác nhau hoặc có những hạn chế về chế độ ăn uống cụ thể do dị ứng hoặc các tình trạng sức khỏe khác, gây khó khăn cho việc tuân thủ định nghĩa tiêu chuẩn về chế độ ăn uống cân bằng. Ngoài ra, một lập luận phản bác khác có thể là việc tiếp cận với nhiều loại thực phẩm tươi, bổ dưỡng có thể bị hạn chế bởi các yếu tố kinh tế xã hội hoặc địa lý, khiến một số người gặp khó khăn trong việc ăn một chế độ ăn uống cân bằng.</w:t>
      </w:r>
    </w:p>
    <w:p w14:paraId="7E80ABD6" w14:textId="77777777" w:rsidR="006C40F2" w:rsidRDefault="00090C69">
      <w:r>
        <w:t xml:space="preserve">{"câu hỏi": "Giải thích cách viết thư cảm ơn hoàn hảo sau khi phỏng vấn xin việc.", "câu trả lời": "Viết thư cảm ơn sau khi phỏng vấn xin việc là một cử chỉ quan trọng thể hiện sự đánh giá cao của bạn đối với cơ hội phỏng vấn và củng cố sự quan tâm của bạn đối với vị trí này. Dưới đây là các bước để viết thư cảm ơn hoàn hảo: \ n \ n1. Bắt đầu với một lời chào thích hợp: Gửi thư của bạn cho người phỏng vấn bằng tên đầy đủ và tiêu đề của họ. Ví dụ: bạn có thể bắt đầu bằng \"Dear [Interviewer's Name],\" hoặc \"Hello, [Interviewer's Name].\"\n\n2. Bày tỏ lòng biết ơn của bạn: Bắt đầu bằng cách bày tỏ sự đánh giá cao chân thành của bạn đối với cơ hội phỏng vấn cho vị trí này. Đề cập đến việc bạn thích cuộc trò chuyện như thế nào và bạn biết ơn bạn như thế nào về thời gian và sự quan tâm của họ. \ n \ n3. Nhắc lại sự quan tâm của bạn: Nói rõ rằng bạn vẫn rất quan tâm đến công việc và bạn tin rằng bạn sẽ phù hợp với vị trí này. Nhắc nhở họ về trình độ chuyên môn chính của bạn và lý do tại sao bạn sẽ là tài sản cho tổ chức của họ. \ n \ n4. Đề cập đến một cái gì đó cụ thể: Tham khảo một cái gì đó cụ thể đã được thảo luận trong cuộc phỏng vấn, chẳng hạn như một </w:t>
      </w:r>
      <w:r>
        <w:lastRenderedPageBreak/>
        <w:t>thách thức cụ thể mà công ty đang phải đối mặt hoặc một dự án mà bạn sẽ tham gia. Điều này cho thấy rằng bạn đã chú ý và đầu tư vào cơ hội. \ n \ n5. Kết thúc bằng lời kêu gọi hành động: Kết thúc bức thư bằng cách nói rằng bạn mong nhận được phản hồi từ họ và sẵn sàng cho bất kỳ câu hỏi tiếp theo hoặc thảo luận thêm. Cung cấp thông tin liên lạc của bạn một lần nữa để thuận tiện cho họ.\n\n6. Ký tên: Kết thúc thư của bạn bằng một dấu hiệu lịch sự, chẳng hạn như "Trân trọng" hoặc "Trân trọng", theo sau là tên của bạn. \ n \ n Khi bạn đã viết thư cảm ơn, hãy chắc chắn gửi nó trong vòng 24-48 giờ sau cuộc phỏng vấn. Bạn có thể chọn gửi nó qua email hoặc dưới dạng ghi chú viết tay, tùy thuộc vào văn hóa của công ty và sở thích của bạn. Hãy nhớ rằng, một lá thư cảm ơn được viết tốt có thể để lại ấn tượng lâu dài và giúp bạn khác biệt với các ứng cử viên khác."}</w:t>
      </w:r>
    </w:p>
    <w:p w14:paraId="294D3BE3" w14:textId="77777777" w:rsidR="006C40F2" w:rsidRDefault="00090C69">
      <w:r>
        <w:t>{"câu hỏi": "Mô tả một chương trình trong kỹ thuật máy tính.", "câu trả lời": "Một chương trình trong lĩnh vực kỹ thuật máy tính thường đòi hỏi một nghiên cứu toàn diện về các chủ đề bao gồm mạng máy tính, kiến trúc phần cứng, thiết kế phần mềm, cũng như tích hợp các khía cạnh này. Hầu hết các chương trình kỹ thuật máy tính tập trung vào việc cung cấp cho sinh viên sự hiểu biết và kiến thức sâu rộng về tất cả các khái niệm kỹ thuật thiết yếu liên quan đến lĩnh vực này. \ n \ n Chương trình kết hợp các yếu tố của Kỹ thuật Điện và Máy tính và Khoa học Máy tính, vì vậy sinh viên nhận được một nền giáo dục toàn diện nhằm mục đích làm cho họ linh hoạt về mặt kỹ thuật trong một số lĩnh vực. Một số khóa học kỹ thuật máy tính mà sinh viên có thể học bao gồm logic và thiết kế kỹ thuật số, cấu trúc dữ liệu và thuật toán, kiến trúc máy tính và giao thức mạng, và hệ điều hành máy tính. Hơn nữa, chương trình thường yêu cầu sinh viên thực hiện các dự án và bài tập thực tế cùng với các khóa học lý thuyết. Thông qua các dự án này, họ có thể áp dụng kiến thức của mình vào môi trường thực tế và làm việc để phát triển phần mềm, kiểm tra các thành phần phần cứng và xây dựng hệ thống máy tính. Ngoài ra, nhiều chương trình cũng sẽ cung cấp các môn tự chọn, cho phép sinh viên tùy chỉnh giáo dục theo sở thích của họ và chuyên về các lĩnh vực như trí tuệ nhân tạo, an ninh mạng hoặc đồ họa máy tính. Kỹ thuật máy tính đòi hỏi kỹ năng về cả phần cứng máy tính và kỹ thuật phần mềm để cung cấp cho sinh viên các kỹ năng phân tích, thiết kế và triển khai các hệ thống phần mềm và phần cứng phức tạp. Sinh viên tốt nghiệp các chương trình kỹ thuật máy tính có thể tiếp tục theo đuổi sự nghiệp trong các ngành công nghiệp như viễn thông, điện tử, robot và công nghệ thông tin, với các chức danh công việc như nhà phát triển phần mềm, nhà phân tích hệ thống, nhà thiết kế phần cứng và kỹ sư mạng.</w:t>
      </w:r>
    </w:p>
    <w:p w14:paraId="12FF32C8" w14:textId="77777777" w:rsidR="006C40F2" w:rsidRDefault="00090C69">
      <w:r>
        <w:t>{"câu hỏi": "Thực hiện phân tích tình cảm trên câu: \"Tôi ghét công việc của mình\".", "câu trả lời": "Tình cảm của câu \"Tôi ghét công việc của mình\" là tiêu cực. Từ "ghét" là một dấu hiệu mạnh mẽ của một cảm xúc tiêu cực và được sử dụng để thể hiện sự không thích hoặc không tán thành mạnh mẽ đối với một cái gì đó, trong trường hợp này là công việc của người nói."}</w:t>
      </w:r>
    </w:p>
    <w:p w14:paraId="634BE8CA" w14:textId="77777777" w:rsidR="006C40F2" w:rsidRDefault="00090C69">
      <w:r>
        <w:t xml:space="preserve">{"question": "Tạo một thuật toán để dự đoán người chiến thắng trong một trận đấu thể thao. - Hai đội đang chơi là Manchester United và Arsenal.", "Trả lời": "Đây là thuật toán có thể được sử dụng để dự đoán người chiến thắng trong trận đấu thể thao giữa Manchester United và Arsenal:\n\n1. Thu thập dữ liệu lịch sử: \n Thu thập thông tin về thành tích trong </w:t>
      </w:r>
      <w:r>
        <w:lastRenderedPageBreak/>
        <w:t>quá khứ của cả hai đội. Điều này bao gồm các trận đấu đối đầu, phong độ gần đây và hiệu suất tổng thể. \ n \ n2. Gán các giá trị số cho các chỉ số hiệu suất: \n Đối với mỗi đội, gán các giá trị số cho các chỉ số hiệu suất như số bàn thắng trung bình ghi được mỗi trận, số bàn thua trung bình mỗi trận, thành tích thắng-thua của đội và số ca chấn thương. Tính trung bình có trọng số: \n Mỗi chỉ số hiệu suất sẽ có một mức độ quan trọng khác nhau. Chỉ định trọng số cho mỗi chỉ số, dựa trên tầm quan trọng của chúng và tính trung bình có trọng số cho mỗi đội. \ n \ n4. Xác định tỷ lệ cược: \n Sử dụng trung bình có trọng số để xác định tỷ lệ cược của mỗi đội thắng trò chơi. Điều này có thể được thực hiện bằng cách sử dụng nhiều kỹ thuật khác nhau, chẳng hạn như phân tích Bayes hoặc hồi quy logistic. \ n \ n5. Kết hợp các yếu tố bên ngoài: \n Hãy tính đến bất kỳ yếu tố bên ngoài nào có thể ảnh hưởng đến kết quả của trò chơi, chẳng hạn như điều kiện thời tiết hoặc tinh thần của người chơi. \ n \ n6. Đưa ra dự đoán:\n Dựa trên dữ liệu được thu thập và phân tích được thực hiện, hãy đưa ra dự đoán về đội nào có nhiều khả năng giành chiến thắng trong trò chơi hơn. \n\nLưu ý rằng đây là một trong nhiều cách tiếp cận để dự đoán người chiến thắng trong một trận đấu thể thao và độ chính xác của dự đoán sẽ phụ thuộc vào các yếu tố như chất lượng và số lượng dữ liệu được thu thập và hiệu quả của các kỹ thuật phân tích được sử dụng."}</w:t>
      </w:r>
    </w:p>
    <w:p w14:paraId="722E67D2" w14:textId="77777777" w:rsidR="006C40F2" w:rsidRDefault="00090C69">
      <w:r>
        <w:t>{"câu hỏi": "Tạo điệp khúc cho một bài hát alternative rock mới.", "câu trả lời": "Chúng ta đang phá bỏ những bức tường bên trong,\nThoát khỏi tất cả những lời nói dối,\nVới mỗi hơi thở, chúng ta cảm thấy sống động hơn,\nGiọng nói của chúng ta vang vọng suốt đêm."}</w:t>
      </w:r>
    </w:p>
    <w:p w14:paraId="7951C657" w14:textId="77777777" w:rsidR="006C40F2" w:rsidRDefault="00090C69">
      <w:r>
        <w:t>{"câu hỏi": "Tóm tắt một bài viết về tương lai của tương tác giữa người và robot.", "câu trả lời": "Tương lai của tương tác giữa người và robot được định sẵn là tinh tế hơn, phức tạp và phổ biến hơn. Bài viết khám phá tiềm năng của robot để tham gia với con người theo cách tự nhiên và giống con người hơn, dẫn đến sự tham gia sâu sắc và hài hòa hơn vào cuộc sống hàng ngày của chúng ta. Các nhà nghiên cứu và kỹ sư đang có những tiến bộ đáng kể trong các lĩnh vực như trí tuệ nhân tạo, học máy và xử lý ngôn ngữ tự nhiên, để làm cho robot trực quan, nhạy bén và giao tiếp hơn. Robot cộng tác hoặc cobot đang được thiết kế để làm việc cùng với con người để nâng cao năng suất và hiệu quả. Robot với khả năng tính toán tình cảm và tương tác tự nhiên đang được phát triển để dự đoán nhu cầu của chúng ta, cung cấp hỗ trợ tinh thần và tăng cường sức khỏe chung của chúng ta. Bài báo kết luận rằng tương lai của tương tác giữa người và robot sẽ biến đổi, thay đổi đáng kể cách chúng ta sống và tương tác với thế giới xung quanh. Tuy nhiên, cũng có những lo ngại về ý nghĩa đạo đức của công nghệ tiên tiến như vậy và sự cần thiết phải có các quy định thích hợp để đảm bảo sự phát triển có trách nhiệm và có lợi.</w:t>
      </w:r>
    </w:p>
    <w:p w14:paraId="5132FCC1" w14:textId="77777777" w:rsidR="006C40F2" w:rsidRDefault="00090C69">
      <w:r>
        <w:t xml:space="preserve">{"câu hỏi": "Gửi email cho nhà tuyển dụng xin lỗi vì không cung cấp dịch vụ đã hứa. - Lý do: Sự chậm trễ bất ngờ trong việc giao hàng.", "trả lời": "Kính gửi người sử dụng lao động, \ n \ nTôi viết thư xin lỗi vì sự chậm trễ trong việc cung cấp dịch vụ đã hứa. Gần đây chúng tôi đã gặp phải một sự chậm trễ bất ngờ trong việc giao hàng, điều này đã khiến chúng tôi bị chậm tiến độ. \ n \ nChúng tôi hiểu tầm quan trọng của việc giao hàng kịp thời và giá trị của việc cung cấp dịch vụ như đã hứa. Chúng tôi vô cùng xin lỗi vì bất kỳ sự bất tiện hoặc thất vọng nào mà điều này có thể gây ra cho bạn. \n\nXin vui lòng biết rằng chúng tôi đang làm việc siêng năng để khắc phục tình hình và trở lại đúng hướng càng nhanh càng tốt. Chúng tôi </w:t>
      </w:r>
      <w:r>
        <w:lastRenderedPageBreak/>
        <w:t>đánh giá cao sự kiên nhẫn và hiểu biết của bạn trong thời gian này.\n\nMột lần nữa, chúng tôi xin lỗi chân thành nhất vì sự chậm trễ trong việc cung cấp dịch vụ đã hứa.\n\nTrân trọng,\n[Công ty của bạn]"}</w:t>
      </w:r>
    </w:p>
    <w:p w14:paraId="2C174969" w14:textId="77777777" w:rsidR="006C40F2" w:rsidRDefault="00090C69">
      <w:r>
        <w:t>{"câu hỏi": "Thảo luận về tầm quan trọng của việc thiết lập mục tiêu SMART.", "trả lời": "Đặt mục tiêu SMART rất quan trọng vì nhiều lý do. SMART là từ viết tắt của Cụ thể, Có thể đo lường được, Có thể đạt được, Có liên quan và Có giới hạn thời gian. Bằng cách tuân theo các tiêu chí SMART, các cá nhân và tổ chức có thể đặt ra các mục tiêu rõ ràng, thực tế và có thể đạt được. Dưới đây, tôi \ u2019 sẽ giải thích lý do tại sao mỗi yếu tố của mục tiêu SMART là quan trọng. \ n \ n1. Cụ thể: Điều quan trọng là phải cụ thể khi đặt mục tiêu, vì điều này giúp xác định rõ ràng chính xác những gì bạn muốn đạt được. Một mục tiêu cụ thể thường sẽ trả lời các câu hỏi về cái gì, tại sao và như thế nào. \ n \ n2. Có thể đo lường được: Mục tiêu có thể đo lường được là mục tiêu mà tiến trình có thể được theo dõi và kết quả có thể được đánh giá. Điều này rất quan trọng vì nó giúp xác định xem mục tiêu đã được đáp ứng hay chưa và giúp các cá nhân hoặc nhóm duy trì động lực khi họ có thể thấy sự tiến bộ của họ. \ n \ n3. Có thể đạt được: Đặt mục tiêu có thể đạt được là rất quan trọng vì nó đảm bảo rằng mục tiêu là thực tế và có thể đạt được với các nguồn lực, kiến thức và thời gian sẵn có. Điều này giúp ngăn chặn sự thất vọng và thất vọng có thể đến từ việc đặt ra các mục tiêu quá cao cả hoặc không thực tế. \ n \ n4. Có liên quan: Mục tiêu có liên quan là mục tiêu phù hợp với mục tiêu, giá trị hoặc mục đích tổng thể. Điều quan trọng là mục tiêu có ý nghĩa trong bối cảnh những gì cá nhân hoặc tổ chức đang cố gắng đạt được. Điều này giúp đảm bảo rằng thời gian và công sức đang được đầu tư vào những điều đúng đắn. \ n \ n5. Giới hạn thời gian: Để có hiệu quả, một mục tiêu nên có thời hạn hoặc khung thời gian cụ thể để hoàn thành. Điều này giúp tạo ra cảm giác cấp bách có thể thúc đẩy, và nó cũng hỗ trợ lập kế hoạch, vì tiến độ có thể được theo dõi một cách thường xuyên để đảm bảo rằng mục tiêu đang đi đúng hướng để đạt được trong thời gian quy định. Nhìn chung, thiết lập các mục tiêu SMART rất quan trọng vì nó giúp đảm bảo rằng các mục tiêu rõ ràng và có thể đạt được,  tạo ra khả năng thành công cao hơn. Có một cách tiếp cận có cấu trúc để thiết lập mục tiêu có thể giúp các cá nhân và tổ chức tập trung nỗ lực của họ, đo lường tiến độ và cuối cùng đạt được mục tiêu của họ."}</w:t>
      </w:r>
    </w:p>
    <w:p w14:paraId="14681E0F" w14:textId="77777777" w:rsidR="006C40F2" w:rsidRDefault="00090C69">
      <w:r>
        <w:t xml:space="preserve">{"câu hỏi": "Đề xuất 5 ý tưởng hẹn hò độc đáo và xa cách xã hội.", "câu trả lời": "1. Dã ngoại trong công viên: Một chuyến dã ngoại lãng mạn, xa cách xã hội trong một công viên xinh đẹp là một cách tuyệt vời để dành thời gian chất lượng bên nhau, đồng thời tận hưởng không khí trong lành và thiên nhiên. \ n2. Lớp học nấu ăn ảo: Bạn có thể vừa tham gia lớp học nấu ăn ảo, nơi bạn học nấu một món ăn mới cùng nhau, trong khi vẫn an toàn trong sự thoải mái tại nhà riêng của bạn. \ n3. Drive-in Movie: Một hoạt động đêm hẹn hò cổ điển với một twist. Đi xe của bạn đến một rạp chiếu phim lái xe, nơi bạn có thể thưởng thức một bộ phim cùng nhau trong khi cách ly xã hội với những người khác. \ n4. Phiêu lưu ngoài trời: Tận dụng lợi thế của ngoài trời tuyệt vời bằng cách đi bộ đường dài, đi dạo giữa thiên nhiên hoặc đi xe đạp cùng nhau. Bằng cách này, bạn có thể tập thể dục và hít thở không khí trong lành trong khi dành thời gian bên nhau.\n5. Đêm trò chơi ảo: Thiết lập một đêm trò chơi ảo với một số trò chơi trực tuyến nhiều người chơi mà cả hai bạn đều thích. Cho dù đó là một trò chơi hợp </w:t>
      </w:r>
      <w:r>
        <w:lastRenderedPageBreak/>
        <w:t>tác hay một cuộc thi giao hữu, đó là một cách thú vị để kết nối và có khoảng thời gian vui vẻ bên nhau, trong khi vẫn giữ khoảng cách xã hội."}</w:t>
      </w:r>
    </w:p>
    <w:p w14:paraId="7955E1EA" w14:textId="77777777" w:rsidR="006C40F2" w:rsidRDefault="00090C69">
      <w:r>
        <w:t>{"question": "Chỉ ra lỗi trong câu \"Myles eat pizza yesterday\".", "answer": "Lỗi trong câu \"Myles eat pizza yesterday\" là thì động từ. Nó nên được thay đổi từ thì hiện tại \"eat\" thành thì quá khứ \"ate\" để phản ánh chính xác khung thời gian được chỉ định bởi \"yesterday\". Câu sửa sẽ là "Myles đã ăn pizza ngày hôm qua.\"}</w:t>
      </w:r>
    </w:p>
    <w:p w14:paraId="6EC8BE3F" w14:textId="77777777" w:rsidR="006C40F2" w:rsidRDefault="00090C69">
      <w:r>
        <w:t>{"câu hỏi": "Chọn đại từ chính xác trong câu này: He ____ lướt web với bạn bè.", "answer": "He is surfing with friends."}</w:t>
      </w:r>
    </w:p>
    <w:p w14:paraId="26377AD6" w14:textId="77777777" w:rsidR="006C40F2" w:rsidRDefault="00090C69">
      <w:r>
        <w:t>{"câu hỏi": "Chỉnh sửa câu này bằng Cẩm nang Phong cách Chicago: - Các nhà khoa học đã nghiên cứu dữ liệu", "câu trả lời": "Các nhà khoa học đã nghiên cứu dữ liệu."}</w:t>
      </w:r>
    </w:p>
    <w:p w14:paraId="397038A3" w14:textId="77777777" w:rsidR="006C40F2" w:rsidRDefault="00090C69">
      <w:r>
        <w:t>{"câu hỏi": "Mô tả một hệ thống mà robot có thể nhận ra và tương tác với con người.", "Trả lời": "Một cách mà robot có thể nhận ra và tương tác với con người là thông qua việc sử dụng các cảm biến, máy ảnh và thuật toán trí tuệ nhân tạo khác nhau. Thứ nhất, robot có thể được trang bị các cảm biến như micrô và máy ảnh cho phép chúng thu thập thông tin về môi trường xung quanh. Ví dụ, micrô có thể được sử dụng để thu âm thanh và lời nói, trong khi máy ảnh có thể thu thập thông tin hình ảnh như hình ảnh và video của con người trong môi trường. Một khi thông tin này đã được thu thập, nó có thể được xử lý bằng các thuật toán trí tuệ nhân tạo. Các thuật toán này có thể sử dụng các kỹ thuật như nhận dạng khuôn mặt, nhận dạng giọng nói và xử lý ngôn ngữ tự nhiên để xác định và phân tích sự hiện diện của con người trong môi trường. Ví dụ, một robot có thể sử dụng công nghệ nhận dạng khuôn mặt để phát hiện và nhận dạng khuôn mặt của con người trong môi trường xung quanh và nhận dạng giọng nói để hiểu những gì họ đang nói. Một khi robot đã nhận ra và hiểu con người trong môi trường của nó, nó có thể tương tác với họ theo nhiều cách khác nhau. Ví dụ, nó có thể phản ứng với lời nói và cử chỉ của họ, thu hút họ vào cuộc trò chuyện và thậm chí thực hiện các nhiệm vụ và làm theo hướng dẫn. Ngoài ra, bằng cách sử dụng các kỹ thuật học máy, robot có thể học hỏi từ các tương tác của nó với con người và cải thiện khả năng giao tiếp và tương tác với họ theo thời gian. Nhìn chung, hệ thống này có thể cho phép robot nhận ra và tương tác với con người một cách tự nhiên và trực quan, tăng cường khả năng hợp tác và hợp tác giữa người và robot."}</w:t>
      </w:r>
    </w:p>
    <w:p w14:paraId="21399757" w14:textId="77777777" w:rsidR="006C40F2" w:rsidRDefault="00090C69">
      <w:r>
        <w:t>{"câu hỏi": "Tìm diện tích tính bằng kilômét vuông của Ấn Độ", "câu trả lời": "Diện tích của Ấn Độ là khoảng 3.287.263 km vuông."}</w:t>
      </w:r>
    </w:p>
    <w:p w14:paraId="396F9B14" w14:textId="77777777" w:rsidR="006C40F2" w:rsidRDefault="00090C69">
      <w:r>
        <w:t>{"câu hỏi": "Kể tên năm tiểu bang Hoa Kỳ có núi lửa hoạt động mạnh nhất.", "câu trả lời": "Năm tiểu bang Hoa Kỳ có núi lửa hoạt động mạnh nhất, theo thứ tự giảm dần:\n\n1. Alaska\n2. Hà N3. California\n4. Oregon\n5. Washington."}</w:t>
      </w:r>
    </w:p>
    <w:p w14:paraId="099D2A22" w14:textId="77777777" w:rsidR="006C40F2" w:rsidRDefault="00090C69">
      <w:r>
        <w:t>{"question": "Tìm số cạnh của một đa giác cho số đỉnh. - Số đỉnh = 8", "đáp án": "Một đa giác luôn có cùng số cạnh với số đỉnh của nó. Do đó, một đa giác có 8 đỉnh có 8 cạnh."}</w:t>
      </w:r>
    </w:p>
    <w:p w14:paraId="6D6601FC" w14:textId="77777777" w:rsidR="006C40F2" w:rsidRDefault="00090C69">
      <w:r>
        <w:t xml:space="preserve">{"câu hỏi": "Tạo lời nhắc có thể được sử dụng để tạo ra một câu chuyện.", "câu trả lời": "Ngày xửa ngày xưa, ở một vùng đất xa xôi, có một cậu bé tên là Jack. Jack sống một cuộc </w:t>
      </w:r>
      <w:r>
        <w:lastRenderedPageBreak/>
        <w:t>sống đơn giản với mẹ trong một ngôi nhà nhỏ ở bìa rừng. Dù vất vả nhưng Jack và mẹ vẫn hạnh phúc, luôn tìm thấy niềm vui trong những điều nhỏ nhặt. Nhưng một ngày nọ, tinh thần phiêu lưu của Jack đã dẫn anh vào một cuộc hành trình sẽ thay đổi cuộc đời anh mãi mãi. Điều gì đã xảy ra khi Jack mạo hiểm vào rừng, và anh ta đã khám phá ra những bí mật nào? Câu chuyện mở ra khi Jack đối mặt với những thách thức, gặp gỡ những người bạn mới và khám phá ra ý nghĩa thực sự của lòng can đảm và lòng tốt."}</w:t>
      </w:r>
    </w:p>
    <w:p w14:paraId="7D67241E" w14:textId="77777777" w:rsidR="006C40F2" w:rsidRDefault="00090C69">
      <w:r>
        <w:t>{"question": "Chỉnh sửa câu bằng cách thay thế từ \"so\" để làm cho nó có ý nghĩa hơn. - Cô ấy đến cửa hàng để mua một số đồ tạp hóa.", "trả lời": "Cô ấy đến cửa hàng để mua một số đồ tạp hóa."}</w:t>
      </w:r>
    </w:p>
    <w:p w14:paraId="78E19199" w14:textId="77777777" w:rsidR="006C40F2" w:rsidRDefault="00090C69">
      <w:r>
        <w:t>{"câu hỏi": "Tìm ra từ được sử dụng để mô tả hành động trong câu sau. - Cô ấy nhảy khỏi mái nhà.", "trả lời": "Từ dùng để mô tả hành động trong câu \"Cô ấy nhảy khỏi mái nhà" là \"nhảy.\"}</w:t>
      </w:r>
    </w:p>
    <w:p w14:paraId="009BA0C8" w14:textId="77777777" w:rsidR="006C40F2" w:rsidRDefault="00090C69">
      <w:r>
        <w:t>{"question": "Hoàn thành câu bằng cách sử dụng đúng dạng của động từ. - Trẻ em _", "trả lời": "Trẻ em chơi."}</w:t>
      </w:r>
    </w:p>
    <w:p w14:paraId="6D73D86B" w14:textId="77777777" w:rsidR="006C40F2" w:rsidRDefault="00090C69">
      <w:r>
        <w:t>{"câu hỏi": "Viết một bài luận ngắn thảo luận về tác động của công nghệ đối với nơi làm việc.", "câu trả lời": "Công nghệ đã thay đổi mạnh mẽ cách chúng ta làm việc, cho phép tăng hiệu quả, tính linh hoạt và kết nối tại nơi làm việc. Với sự ra đời của hệ thống máy tính, kết nối internet và các công cụ kỹ thuật số, công việc không còn bị giới hạn trong không gian văn phòng truyền thống và giờ đây có thể thực hiện được từ các địa điểm xa xôi trên khắp thế giới. Một trong những tác động đáng kể nhất của công nghệ đối với nơi làm việc là khả năng tự động hóa các nhiệm vụ lặp đi lặp lại và tốn thời gian. Điều này cho phép người lao động tập trung vào các nhiệm vụ phức tạp và sáng tạo hơn, trong khi máy móc và phần mềm có thể đảm nhận công việc thường ngày. Điều này lần lượt cải thiện năng suất, giảm lỗi của con người và tăng sản lượng, tất cả đều có lợi cho doanh nghiệp. Hơn nữa, công nghệ cho phép sắp xếp làm việc linh hoạt, chẳng hạn như làm việc từ xa, làm việc từ xa và không gian làm việc chung. Nhân viên có thể truy cập mạng công ty, giao tiếp với đồng nghiệp và hoàn thành công việc của họ bằng các công cụ dựa trên đám mây từ bất kỳ vị trí nào có kết nối internet. Điều này đã làm cho sự cân bằng giữa công việc và cuộc sống trở nên dễ dàng hơn nhiều đối với nhiều cá nhân. Một tác động khác của công nghệ đối với nơi làm việc là sự kết nối và hợp tác gia tăng mà nó cung cấp. Các công cụ kỹ thuật số như hội nghị truyền hình, ứng dụng trò chuyện và phần mềm quản lý dự án đã giúp các nhóm làm việc cùng nhau dễ dàng hơn, bất kể vị trí thực tế của họ. Điều này đã cho phép các doanh nghiệp mở rộng ra thị trường toàn cầu, hợp tác với các đối tác quốc tế và thu hút nhân tài hàng đầu từ khắp nơi trên thế giới. Tóm lại, công nghệ đã có tác động tích cực đến nơi làm việc. Nó đã mang lại hiệu quả, tính linh hoạt và khả năng kết nối cao hơn, dẫn đến cải thiện năng suất, cân bằng giữa công việc và cuộc sống và cộng tác. Khi công nghệ tiếp tục phát triển, sẽ rất thú vị để xem nó thay đổi hơn nữa cách chúng ta làm việc như thế nào."}</w:t>
      </w:r>
    </w:p>
    <w:p w14:paraId="104270D2" w14:textId="77777777" w:rsidR="006C40F2" w:rsidRDefault="00090C69">
      <w:r>
        <w:t>{"câu hỏi": "Hãy cho tôi một cách chơi chữ hài hước về khoa học máy tính.", "câu trả lời": "Tại sao các lập trình viên không thích thiên nhiên? Nó có quá nhiều lỗi. \ud83d\udc1b\ud83c\udf3f\ud83d\ude02"}</w:t>
      </w:r>
    </w:p>
    <w:p w14:paraId="5FEECF2D" w14:textId="77777777" w:rsidR="006C40F2" w:rsidRDefault="00090C69">
      <w:r>
        <w:lastRenderedPageBreak/>
        <w:t>{"question": "Tạo ra một công thức sáng tạo bằng cách sử dụng các thành phần trong đầu vào. - Nguyên liệu: hành, cần tây, khoai tây", "đáp án": "Một công thức sáng tạo sử dụng hành, cần tây và khoai tây là súp khoai tây và cần tây thịnh soạn! Đây là cách làm nó: \ n \ n Thành phần: \ n- 1 củ hành tây lớn, thái hạt lựu \ n- 4 cọng cần tây, xắt nhỏ \ n - 4 củ khoai tây vừa, gọt vỏ và cắt thành khối \ n- 4 chén nước dùng gà hoặc rau \ n- 1 cốc kem nặng hoặc sữa \ n- Muối và hạt tiêu cho vừa ăn \ n- 2 muỗng canh bơ hoặc dầu ô liu \ n \ nHướng dẫn: \ n \ n1. Trong một nồi lớn, đun nóng bơ hoặc dầu ô liu trên lửa vừa. Thêm hành tây thái hạt lựu và nấu cho đến khi chúng mềm và có màu nâu nhạt.\n\n2. Thêm cần tây xắt nhỏ và nấu thêm 5 phút nữa, thỉnh thoảng khuấy.\n\n3. Thêm khoai tây hình khối và đổ nước dùng gà hoặc rau vào nồi. Đun sôi hỗn hợp.\n\n4. Giảm lửa xuống mức thấp và để nhỏ lửa trong khoảng 20-25 phút hoặc cho đến khi khoai tây mềm.\n\n5. Sử dụng máy xay sinh tố ngâm hoặc chuyển súp vào máy xay sinh tố để xay nhuyễn cho đến khi mịn.\n\n6. Khuấy kem hoặc sữa nặng và để nóng qua. Thêm muối và hạt tiêu cho vừa ăn.\n\n7. Phục vụ súp nóng, trang trí với một ít rau mùi tây hoặc bánh mì xắt nhỏ nếu muốn.\n\nThưởng thức súp khoai tây và cần tây ngon, kem và thoải mái của bạn!"}</w:t>
      </w:r>
    </w:p>
    <w:p w14:paraId="678ED59A" w14:textId="77777777" w:rsidR="006C40F2" w:rsidRDefault="00090C69">
      <w:r>
        <w:t>{"câu hỏi": "Mô tả địa điểm trong đầu vào bằng 3 tính từ - Địa điểm: Toronto", "câu trả lời": "Toronto, thành phố nhộn nhịp, quốc tế và sôi động ở Canada."}</w:t>
      </w:r>
    </w:p>
    <w:p w14:paraId="6DA55021" w14:textId="77777777" w:rsidR="006C40F2" w:rsidRDefault="00090C69">
      <w:r>
        <w:t>{"câu hỏi": "Kể tên 5 loài động vật trong danh mục đầu vào - Thể loại: Động vật biển", "câu trả lời": "1. Cá heo\n2. Cá mập \ n3. Sứa\n4. Bạch tuộc\n5. Cá voi"}</w:t>
      </w:r>
    </w:p>
    <w:p w14:paraId="7A00045C" w14:textId="77777777" w:rsidR="006C40F2" w:rsidRDefault="00090C69">
      <w:r>
        <w:t>{"câu hỏi": "Ngoài ra, liệt kê 5 đặc điểm ấn tượng nhất mà động vật trong đầu vào sở hữu - Động vật: Chim cánh cụt", "câu trả lời": "1) Chim cánh cụt là những người bơi lội lão luyện và có thể đạt tốc độ lên tới 22 dặm / giờ. \ n2) Chúng có lông chuyên dụng cung cấp sự ấm áp, chống thấm nước và hình thức sắp xếp hợp lý để bơi lội. \ n3) Chim cánh cụt là động vật xã hội và sống trong các thuộc địa được gọi là tân binh có thể chứa hàng ngàn con chim. \n4) Chúng có một nghi thức giao phối độc đáo, nơi chúng thực hiện tán tỉnh trưng bày để thu hút bạn tình.\n5) Chúng đặc biệt thích nghi với môi trường khắc nghiệt, với các loài sống ở các khu vực từ Nam Cực lạnh đến các vùng ven biển ôn đới của Nam Mỹ, Úc và Châu Phi.</w:t>
      </w:r>
    </w:p>
    <w:p w14:paraId="6DB43FB8" w14:textId="77777777" w:rsidR="006C40F2" w:rsidRDefault="00090C69">
      <w:r>
        <w:t>{"câu hỏi": "Tạo một thiết bị ghi nhớ để giúp học sinh ghi nhớ các số sau - Số: 987654", "câu trả lời": "Một thiết bị ghi nhớ mà bạn có thể sử dụng để giúp ghi nhớ chuỗi số 987654 là: \"Chín mươi tám mươi bảy mươi mang lại truyền hình mát mẻ \". Mỗi từ trong câu này bắt đầu bằng cùng một chữ cái với một trong các số trong chuỗi, theo đúng thứ tự: (N)chín mươi = 9, (E)ighty = 8, (S)eventies = 7, (Y)ielded = 6, (C)ool = 5, (T)elevision = 4. Điều này có thể giúp bạn nhớ các con số theo đúng trình tự của chúng."}</w:t>
      </w:r>
    </w:p>
    <w:p w14:paraId="36FD7140" w14:textId="77777777" w:rsidR="006C40F2" w:rsidRDefault="00090C69">
      <w:r>
        <w:t>{"câu hỏi": "Điều gì trái ngược với cảm xúc trong đầu vào? - Cảm xúc: Nỗi buồn", "câu trả lời": "Trái ngược với nỗi buồn là hạnh phúc."}</w:t>
      </w:r>
    </w:p>
    <w:p w14:paraId="33EE8462" w14:textId="77777777" w:rsidR="006C40F2" w:rsidRDefault="00090C69">
      <w:r>
        <w:t xml:space="preserve">{"question": "Tạo ra một số câu hỏi liên quan đến văn bản. - Sự phát triển của fintech đã dẫn đến những cách thức mới để thực hiện các giao dịch tài chính hiệu quả, an toàn và dễ tiếp cận hơn.", "trả lời": "1. Fintech là gì và nó đã tác động đến ngành tài chính như thế nào? \n2. Fintech đã làm cho các giao dịch tài chính hiệu quả hơn như thế nào?\n3. Fintech đã cải </w:t>
      </w:r>
      <w:r>
        <w:lastRenderedPageBreak/>
        <w:t>thiện tính bảo mật của các giao dịch tài chính theo những cách nào? \n4. Bạn có thể giải thích làm thế nào fintech đã làm cho các dịch vụ tài chính dễ tiếp cận hơn với công chúng? \ n5. Một số ví dụ về đổi mới fintech đã cải thiện các giao dịch tài chính là gì?\n6. Hiệu quả giao dịch tài chính được đo lường như thế nào và fintech đã có những cải tiến gì? \n7. Fintech đóng vai trò gì trong tài chính toàn diện? \n8. Ngành ngân hàng truyền thống phản ứng như thế nào với sự phát triển của fintech?"}</w:t>
      </w:r>
    </w:p>
    <w:p w14:paraId="60597F2A" w14:textId="77777777" w:rsidR="006C40F2" w:rsidRDefault="00090C69">
      <w:r>
        <w:t>{"câu hỏi": "Giải thích mối quan hệ nhân quả trong câu. - Sự phổ biến ngày càng tăng của ngân hàng di động đã làm giảm nhu cầu về ngân hàng vật lý.", "trả lời": "Trong câu này, nguyên nhân là "sự phổ biến ngày càng tăng của ngân hàng di động". Đây là sự kiện hoặc điều kiện gây ra điều gì đó xảy ra. Hiệu quả là "giảm nhu cầu về ngân hàng vật lý". Đây là kết quả hoặc kết quả của nguyên nhân. Mối quan hệ giữa hai bên là khi ngày càng có nhiều người sử dụng ngân hàng di động (nguyên nhân), mọi người sẽ ít cần phải đến ngân hàng vật lý (hiệu ứng)."}</w:t>
      </w:r>
    </w:p>
    <w:p w14:paraId="647046BF" w14:textId="77777777" w:rsidR="006C40F2" w:rsidRDefault="00090C69">
      <w:r>
        <w:t>{"câu hỏi": "Đề xuất một số biện pháp y tế công cộng để kiểm soát dịch bệnh. - COVID-19", "trả lời": "Dưới đây là một số biện pháp y tế công cộng được đề xuất để kiểm soát sự bùng phát của COVID-19:\n\n1. Cách ly giao tiếp xã hội: Khuyến khích mọi người giữ khoảng cách 6 feet với những người khác ở những nơi công cộng và tránh tiếp xúc gần với những người bị bệnh.\n\n2. Đeo khẩu trang: Khuyên mọi người đeo khẩu trang khi ở những nơi công cộng để ngăn chặn sự lây lan của vi-rút.\n\n3. Vệ sinh tay: Khuyến khích mọi người rửa tay thường xuyên bằng xà phòng và nước trong 20 giây hoặc sử dụng dung dịch sát trùng tay có nồng độ cồn tối thiểu 60%. Truy vết tiếp xúc: Xác định và cách ly những người đã tiếp xúc gần với người bị nhiễm bệnh.\n\n5. Xét nghiệm: Tăng tính sẵn có của các cơ sở xét nghiệm để phát hiện sự hiện diện của vi-rút.\n\n6. Kiểm dịch: Thực hiện các biện pháp cách ly đối với những người có kết quả xét nghiệm dương tính với vi-rút hoặc đã tiếp xúc với người bị nhiễm bệnh. \ n \ n7. Vắc-xin: Khuyến khích mọi người tiêm vắc-xin khi vắc-xin có sẵn.\n\n8. Nhận thức cộng đồng: Giáo dục công chúng về vi-rút, cách phòng ngừa và cách giữ sức khỏe thông qua tờ rơi, biển quảng cáo, thông báo dịch vụ công cộng và phương tiện truyền thông xã hội. \ n \ n9. Tụ tập và sự kiện: Giới hạn số lượng và quy mô của các cuộc tụ họp và sự kiện.\n\n10. Hạn chế đi lại: Thực hiện các hạn chế đi lại để hạn chế sự lây lan của vi-rút giữa các cộng đồng và quốc gia."}</w:t>
      </w:r>
    </w:p>
    <w:p w14:paraId="4256FB15" w14:textId="77777777" w:rsidR="006C40F2" w:rsidRDefault="00090C69">
      <w:r>
        <w:t>{"câu hỏi": "Lập danh sách 5 kiến trúc sư nổi tiếng từ thời hiện đại.", "trả lời": "1. Le Corbusier\n2. Ludwig Mies van der Rohe\n3. Walter Gropius \ n4. Frank Lloyd Wright\n5. Marcel Breuer"}</w:t>
      </w:r>
    </w:p>
    <w:p w14:paraId="1DEB2B79" w14:textId="77777777" w:rsidR="006C40F2" w:rsidRDefault="00090C69">
      <w:r>
        <w:t xml:space="preserve">{"câu hỏi": "Liệt kê bốn yếu tố của một bài viết tốt.", "câu trả lời": "1. Chủ đề và luận điểm mạnh mẽ: Một bài viết tốt nên có một chủ đề rõ ràng và tập trung, cùng với một tuyên bố luận điểm mạnh mẽ truyền đạt hùng hồn ý tưởng và mục đích chính của tài liệu. \ n \ n2. Cấu trúc có tổ chức: Bài viết nên được cấu trúc một cách rõ ràng và hợp lý, với phần giới thiệu, thân bài và kết luận. Dòng chảy của tài liệu phải trơn tru, dễ theo dõi và được phân đoạn chu đáo với các tiêu đề và tiêu đề phụ thích hợp. \ n \ n3. Nội dung hấp dẫn: Nội dung của bài viết cần được nghiên cứu kỹ lưỡng, chính xác và thú vị đối tượng mục tiêu. Nó sẽ thu hút và khai sáng cho người đọc, cung cấp cho họ những hiểu biết có giá trị, những lập luận </w:t>
      </w:r>
      <w:r>
        <w:lastRenderedPageBreak/>
        <w:t>kích thích tư duy và một quan điểm độc đáo. \ n \ n4. Phong cách viết và giọng điệu: Ngôn ngữ phải chính xác, đúng ngữ pháp và thân thiện với người dùng, với phong cách viết và giọng điệu nhất quán phù hợp với đối tượng mục tiêu. Bài viết cũng nên kết hợp các yếu tố kể chuyện, khi cần thiết, để thu hút sự chú ý của người đọc và truyền tải thông điệp của nó một cách hiệu quả."}</w:t>
      </w:r>
    </w:p>
    <w:p w14:paraId="61EF8870" w14:textId="77777777" w:rsidR="006C40F2" w:rsidRDefault="00090C69">
      <w:r>
        <w:t>{"câu hỏi": "Tạo ra một câu hỏi đố thú vị về ếch.", "câu trả lời": "Một số loài ếch sở hữu khả năng thể chất độc đáo nào cho phép chúng thay đổi màu sắc cho mục đích điều chỉnh nhiệt, giao tiếp hoặc ngụy trang?"}</w:t>
      </w:r>
    </w:p>
    <w:p w14:paraId="3D521577" w14:textId="77777777" w:rsidR="006C40F2" w:rsidRDefault="00090C69">
      <w:r>
        <w:t>{"câu hỏi": "Đầu ra hợp lý cho hướng dẫn sau đây là gì? - Làm bánh sandwich bơ đậu phộng và thạch.", "trả lời": "Để làm bánh sandwich bơ đậu phộng và thạch, đây là hướng dẫn từng bước:\n\n1. Thu thập các thành phần của bạn: bánh mì, bơ đậu phộng, thạch và một con dao. \ n2. Lấy ra hai lát bánh mì và đặt chúng lên một bề mặt sạch.\n3. Mở lọ bơ đậu phộng và dùng dao phết một lớp bơ đậu phộng đều lên một lát bánh mì.\n4. Trên lát bánh mì còn lại, dùng dao phết một lớp thạch đều.\n5. Đặt hai lát bánh mì lại với nhau sao cho bơ đậu phộng và thạch chạm vào nhau.\n6. Cắt bánh sandwich làm đôi, nếu muốn.\n7. Thưởng thức bánh sandwich bơ đậu phộng và thạch của cậu đi!"}</w:t>
      </w:r>
    </w:p>
    <w:p w14:paraId="110E5BD6" w14:textId="77777777" w:rsidR="006C40F2" w:rsidRDefault="00090C69">
      <w:r>
        <w:t>{"question": "Tạo khẩu hiệu quảng cáo sản phẩm dựa trên sản phẩm đầu vào. - Hạt cà phê chất lượng cao", "trả lời": "\"Thức dậy và ngửi thấy sự khác biệt với hạt cà phê chất lượng cao của chúng tôi.\""}</w:t>
      </w:r>
    </w:p>
    <w:p w14:paraId="6EE5DFE7" w14:textId="77777777" w:rsidR="006C40F2" w:rsidRDefault="00090C69">
      <w:r>
        <w:t>{"câu hỏi": "Sau khi đi 50 dặm bằng taxi, Ann bị tính giá vé 120 đô la. Giả sử giá cước taxi tỷ lệ thuận với quãng đường di chuyển, Ann sẽ bị tính phí bao nhiêu (bằng đô la) nếu cô ấy đã đi 70 dặm?", "trả lời": "Cho rằng Ann đã bị tính phí $ 120 cho một chuyến đi taxi 50 dặm và giả sử rằng giá vé taxi tỷ lệ thuận với quãng đường di chuyển, chúng ta có thể tìm thấy chi phí của một chuyến đi taxi 70 dặm. \ n \ nLet d là chi phí của một chuyến đi taxi 70 dặm. \n\nChúng ta có thể thiết lập một tỷ lệ để giải cho d:\n\n120/50 = d/70\n\nĐể giải cho d, chúng ta nhân chéo và đơn giản hóa:\n\n120 x 70 = 50d\n8400 = 50d\nd = 168\n\nDo đó, Ann sẽ bị tính phí $168 nếu cô ấy đi 70 dặm bằng taxi."}</w:t>
      </w:r>
    </w:p>
    <w:p w14:paraId="03CBA5D8" w14:textId="77777777" w:rsidR="006C40F2" w:rsidRDefault="00090C69">
      <w:r>
        <w:t>{"câu hỏi": "Cho hai từ, hãy nghĩ ra một từ ghép kết hợp chúng. - Du lịch, tiền tệ", "trả lời": "Travelcurrency."}</w:t>
      </w:r>
    </w:p>
    <w:p w14:paraId="36A60BC9" w14:textId="77777777" w:rsidR="006C40F2" w:rsidRDefault="00090C69">
      <w:r>
        <w:t>{"câu hỏi": "Trong câu dưới đây, hãy xác định các từ được sử dụng làm trạng ngữ. - Cô lái chiếc xe màu xanh lá cây của mình một cách nhanh chóng.", "trả lời": "Các trạng ngữ được sử dụng trong câu là: \"green,\" mô tả danh từ \"car\", và \"quick,\" mô tả động từ \"drove\"."}</w:t>
      </w:r>
    </w:p>
    <w:p w14:paraId="1B1F0054" w14:textId="77777777" w:rsidR="006C40F2" w:rsidRDefault="00090C69">
      <w:r>
        <w:t>{"question": "Chọn từ đồng nghĩa cho các từ được cung cấp trong đầu vào. - Năng động, nhiệt tình", "trả lời": "Năng động: năng động, sống động, tràn đầy năng lượng, mạnh mẽ, có tinh thần\n\nNhiệt huyết: đam mê, nhiệt tình, nhiệt tình, hăng hái, cường độ"}</w:t>
      </w:r>
    </w:p>
    <w:p w14:paraId="0F5C55FC" w14:textId="77777777" w:rsidR="006C40F2" w:rsidRDefault="00090C69">
      <w:r>
        <w:t xml:space="preserve">{"câu hỏi": "Liệu mô hình GPT có thể giải quyết hướng dẫn này không?", "trả lời": "Là một mô hình ngôn ngữ AI, tôi có thể cung cấp cho bạn thông tin về các khả năng và hạn chế của </w:t>
      </w:r>
      <w:r>
        <w:lastRenderedPageBreak/>
        <w:t>các mô hình GPT, nhưng tôi không thể giải quyết nhiệm vụ được nêu trong hướng dẫn vì nó không phải là một hướng dẫn mạch lạc. Bạn có thể vui lòng diễn đạt lại hướng dẫn của bạn để tôi hiểu rõ hơn về câu hỏi của bạn không?"}</w:t>
      </w:r>
    </w:p>
    <w:p w14:paraId="645B5240" w14:textId="77777777" w:rsidR="006C40F2" w:rsidRDefault="00090C69">
      <w:r>
        <w:t>{"question": "Hãy xem ký tự nào từ đầu vào đã cho là lâu đời nhất. - Max, Anthony, Gina", "trả lời": "Tôi xin lỗi nhưng, với tư cách là một mô hình ngôn ngữ AI, tôi không thể xác định tuổi của một cá nhân chỉ dựa trên tên của họ. Bạn có thể vui lòng cung cấp thêm thông tin như ngày sinh tương ứng của họ để tôi có thể xác định chính xác ai trong số họ là người lớn tuổi nhất không?"}</w:t>
      </w:r>
    </w:p>
    <w:p w14:paraId="1E6F59D0" w14:textId="77777777" w:rsidR="006C40F2" w:rsidRDefault="00090C69">
      <w:r>
        <w:t>{"question": "Xác định từ có nghĩa giống với từ đã cho trong đầu vào. - Phù du", "trả lời": "Thoáng qua."}</w:t>
      </w:r>
    </w:p>
    <w:p w14:paraId="30D53E01" w14:textId="77777777" w:rsidR="006C40F2" w:rsidRDefault="00090C69">
      <w:r>
        <w:t>{"câu hỏi": "Tạo ra một lập luận thuyết phục về lý do tại sao thức ăn nhanh lại tốt cho sức khỏe.", "câu trả lời": "Mặc dù thức ăn nhanh thường liên quan đến thói quen ăn uống không lành mạnh, nhưng điều quan trọng cần biết là thức ăn nhanh cũng có thể là một phần của chế độ ăn uống lành mạnh. Dưới đây là một số lý do tại sao thức ăn nhanh có thể tốt cho sức khỏe: \ n \ n Đầu tiên, chuỗi thức ăn nhanh ngày nay cung cấp nhiều lựa chọn để phục vụ nhu cầu của khách hàng. Nhiều cơ sở thức ăn nhanh hiện có lựa chọn thực phẩm lành mạnh trong thực đơn của họ, chẳng hạn như salad, gà nướng và cốc trái cây. Những lựa chọn này thường ít calo, nhiều chất dinh dưỡng và có thể là một cách nhanh chóng và dễ dàng để có được một bữa ăn lành mạnh khi đang di chuyển. Thứ hai, thức ăn nhanh có thể là một nguồn protein tuyệt vời, là một chất dinh dưỡng thiết yếu cho chế độ ăn uống lành mạnh. Nhiều bữa ăn thức ăn nhanh, chẳng hạn như bánh mì kẹp thịt và bánh mì kẹp thịt gà, rất giàu protein, giúp xây dựng và sửa chữa các mô, và có thể giữ cho bạn cảm thấy no lâu hơn. Thứ ba, kiểm soát khẩu phần ăn là chìa khóa khi ăn thức ăn nhanh, giống như với bất kỳ bữa ăn nào khác. Chuỗi thức ăn nhanh cung cấp nhiều kích cỡ phần khác nhau, cho phép bạn chọn đúng lượng thức ăn để thỏa mãn cơn đói và cung cấp các chất dinh dưỡng bạn cần mà không ăn quá nhiều. Điều này có thể giúp bạn duy trì một chế độ ăn uống lành mạnh và ngăn ngừa việc tiêu thụ lượng calo dư thừa. Cuối cùng, thức ăn nhanh có thể lành mạnh khi tiêu thụ ở mức độ vừa phải và là một phần của chế độ ăn uống cân bằng. Cũng giống như với bất kỳ loại thực phẩm nào, thức ăn nhanh có thể được thưởng thức như một món ăn không thường xuyên, và khi kết hợp với tập thể dục thường xuyên và thói quen ăn uống lành mạnh, nó có thể là một phần của lối sống lành mạnh tổng thể. Tóm lại, thức ăn nhanh có thể lành mạnh khi bạn lựa chọn đúng, xem các phần của bạn và thưởng thức nó trong chừng mực. Vì vậy, lần tới khi bạn đang vội và cần một bữa ăn nhanh, đừng ngần ngại chọn một lựa chọn thức ăn nhanh phù hợp với chế độ ăn uống lành mạnh của bạn."}</w:t>
      </w:r>
    </w:p>
    <w:p w14:paraId="7FB8841A" w14:textId="77777777" w:rsidR="006C40F2" w:rsidRDefault="00090C69">
      <w:r>
        <w:t xml:space="preserve">{"câu hỏi": "Đưa ra một ví dụ về cách điều tra nguyên nhân gây ô nhiễm không khí.", "trả lời": "Một cách để điều tra nguyên nhân ô nhiễm không khí là tiến hành giám sát chất lượng không khí bằng thiết bị chuyên dụng, chẳng hạn như cảm biến ô nhiễm không khí, để thu thập dữ liệu về mức độ ô nhiễm trong không khí. Bằng cách phân tích dữ liệu này theo thời gian và ở các địa điểm khác nhau, có thể xác định các mô hình và nguồn gây ô nhiễm không khí, chẳng hạn như giao thông, công nghiệp hoặc nông nghiệp. Nghiên cứu bổ sung sau đó có </w:t>
      </w:r>
      <w:r>
        <w:lastRenderedPageBreak/>
        <w:t>thể được thực hiện để thu thập thêm thông tin về các nguồn ô nhiễm cụ thể và cách giảm hoặc loại bỏ chúng."}</w:t>
      </w:r>
    </w:p>
    <w:p w14:paraId="64B0CE2F" w14:textId="77777777" w:rsidR="006C40F2" w:rsidRDefault="00090C69">
      <w:r>
        <w:t>{"câu hỏi": "Giải thích cuộc xung đột giữa Mỹ và Triều Tiên trong 3 câu.", "Trả lời": "Cuộc xung đột giữa Mỹ và Triều Tiên chủ yếu bắt nguồn từ chương trình vũ khí hạt nhân của Triều Tiên và việc nước này từ chối phi hạt nhân hóa, bất chấp áp lực quốc tế. Mỹ coi việc Triều Tiên sở hữu vũ khí hạt nhân là mối đe dọa đối với an ninh toàn cầu, trong khi Triều Tiên coi đó là điều cần thiết để tự vệ trước sự xâm lược tiềm tàng. Nhiều nỗ lực ngoại giao, bao gồm đàm phán và trừng phạt, đã thất bại trong việc đưa cả hai nước đến gần hơn với một giải pháp.</w:t>
      </w:r>
    </w:p>
    <w:p w14:paraId="6DE2BAC3" w14:textId="77777777" w:rsidR="006C40F2" w:rsidRDefault="00090C69">
      <w:r>
        <w:t>{"câu hỏi": "Tạo một tweet mô tả những lợi thế của việc theo dõi dữ liệu khách hàng.", "trả lời": "\"Bằng cách theo dõi dữ liệu khách hàng, doanh nghiệp có thể có được những hiểu biết có giá trị về hành vi và sở thích của họ, cho phép họ cung cấp sản phẩm tốt hơn, cải thiện lòng trung thành của khách hàng và cuối cùng là tăng lợi nhuận. #CustomerData #DataAnalytics #BusinessGrowth\""}</w:t>
      </w:r>
    </w:p>
    <w:p w14:paraId="2E23B4F1" w14:textId="77777777" w:rsidR="006C40F2" w:rsidRDefault="00090C69">
      <w:r>
        <w:t>{"câu hỏi": "Mô tả mối quan hệ giữa hai nhân vật trong cuốn tiểu thuyết bạn đang đọc.", "trả lời": "Là một AI, tôi không có khả năng tự đọc tiểu thuyết; do đó, tôi không thể cung cấp một câu trả lời cụ thể cho lời nhắc đã cho. Tuy nhiên, nếu cậu cung cấp cho tôi tên của hai nhân vật mà cậu đang đọc, tôi có thể cố gắng mô tả mối quan hệ của họ dựa trên thông tin có sẵn trên mạng."}</w:t>
      </w:r>
    </w:p>
    <w:p w14:paraId="2AE13CD2" w14:textId="77777777" w:rsidR="006C40F2" w:rsidRDefault="00090C69">
      <w:r>
        <w:t>{"câu hỏi": "Mô tả một tình huống trong đó hai người có thể bất đồng nhưng vẫn làm việc cùng nhau để giải quyết vấn đề.", "câu trả lời": "Hai đồng nghiệp, John và Sarah, làm việc trong bộ phận tiếp thị của một công ty và được giao nhiệm vụ phát triển một chiến dịch quảng cáo cho một sản phẩm mới. John tin rằng chiến dịch nên tập trung vào các phương tiện kỹ thuật số như phương tiện truyền thông xã hội và tiếp thị qua email, trong khi Sarah nhấn mạnh rằng các phương tiện truyền thống như quảng cáo truyền hình và đài phát thanh sẽ hiệu quả hơn. Bất chấp sự bất đồng ban đầu của họ về cách tiếp cận, họ hiểu tầm quan trọng của dự án và thời hạn chặt chẽ mà họ đang làm việc. Để tìm ra giải pháp, họ quyết định làm việc cùng nhau và thu thập thêm dữ liệu để sao lưu ý kiến của họ. Họ tiến hành nghiên cứu thị trường và phân tích đối tượng mục tiêu, sở thích của họ trong tiêu thụ phương tiện truyền thông và cách họ cảm nhận các hình thức quảng cáo khác nhau. Sau khi nghiên cứu dữ liệu, họ đi đến kết luận rằng cách tiếp cận hỗn hợp sẽ hiệu quả nhất để tiếp cận đối tượng mục tiêu và họ quyết định phân bổ ngân sách giữa phương tiện kỹ thuật số và truyền thống. Mặc dù John và Sarah không đồng ý về cách tiếp cận tốt nhất cho chiến dịch, họ đã có thể hợp tác hướng tới một mục tiêu chung,  Đưa ra quyết định dựa trên dữ liệu và cuối cùng đưa ra một giải pháp mà cả hai đều cảm thấy thoải mái. Bằng cách tôn trọng ý kiến của nhau và giữ một tâm trí cởi mở, họ đã có thể làm việc cùng nhau để giải quyết vấn đề và đáp ứng các mục tiêu của dự án."}</w:t>
      </w:r>
    </w:p>
    <w:p w14:paraId="1DE711C4" w14:textId="77777777" w:rsidR="006C40F2" w:rsidRDefault="00090C69">
      <w:r>
        <w:t xml:space="preserve">{"câu hỏi": "Xác định và giải thích bất kỳ hoạt động kinh doanh phi đạo đức nào trong văn bản đã cho. - Công ty ABC, một công ty hàng đầu trong ngành, đã bị buộc tội lợi dụng khách hàng của mình. Công ty cung cấp nhiều loại sản phẩm hứa hẹn các giải pháp nhanh chóng và </w:t>
      </w:r>
      <w:r>
        <w:lastRenderedPageBreak/>
        <w:t>dễ dàng, nhưng thường thì các sản phẩm không hoạt động như đã hứa. Các phiên bản nâng cao của cùng một sản phẩm sau đó được bán với giá cao hơn, khiến khách hàng khó có được kết quả mà họ đã trả.", "trả lời": "Trong văn bản đã cho, có vẻ như Công ty ABC đang tham gia vào các hoạt động kinh doanh phi đạo đức của quảng cáo sai sự thật, nơi công ty hứa hẹn rằng sản phẩm của họ cung cấp các giải pháp nhanh chóng và dễ dàng,  Tuy nhiên, các sản phẩm không giao hàng như đã hứa. Thay vì khắc phục sự cố hoặc bồi thường cho khách hàng của họ, công ty cố gắng bán các phiên bản nâng cao của sản phẩm của mình với giá cao hơn chỉ để có được kết quả mong muốn mà sản phẩm gốc đáng lẽ phải cung cấp. Hành vi này không chỉ không trung thực mà còn thao túng và lợi dụng những khách hàng dễ bị tổn thương, những người đã chi tiền cho sản phẩm gốc."}</w:t>
      </w:r>
    </w:p>
    <w:p w14:paraId="44A15F00" w14:textId="77777777" w:rsidR="006C40F2" w:rsidRDefault="00090C69">
      <w:r>
        <w:t>{"câu hỏi": "Đưa ra một thực đơn nhà hàng, đề nghị một món ăn giá cả phải chăng. - Chef's Specials\n\u2022 Grilled Ribeye Steak - $21.95\n\u2022 Gà nướng thảo mộc - $19.95\n\u2022 Cá hồi sốt cam quýt - $22.95\n\u2022 Calamari chiên giòn - $18.95\n\u2022 Risotto nấm hoang dã - $19.95", "trả lời": "Dựa trên thực đơn đã cho, món ăn giá cả phải chăng nhất dường như là Calamari chiên giòn, có giá 18,95 đô la."}</w:t>
      </w:r>
    </w:p>
    <w:p w14:paraId="7DC651D2" w14:textId="77777777" w:rsidR="006C40F2" w:rsidRDefault="00090C69">
      <w:r>
        <w:t>{"question": "Chỉ định ba tính năng từ sản phẩm đã cho. - Sản phẩm: Bàn chải đánh răng Philips Sonicare Diamond Clean", "trả lời": "1. Lông hình kim cương để làm sạch vượt trội và loại bỏ nhiều mảng bám hơn.\n2. Công nghệ âm thanh cho hoạt động chất lỏng động giữa các răng.\n3. Năm chế độ đánh răng bao gồm Clean, White, Sensitive, Gum Care và Deep Clean."}</w:t>
      </w:r>
    </w:p>
    <w:p w14:paraId="3C3DE8CA" w14:textId="77777777" w:rsidR="006C40F2" w:rsidRDefault="00090C69">
      <w:r>
        <w:t>{"câu hỏi": "Phân tích bài thơ đã cho và đưa ra kết luận 2 câu. - Bầu trời vĩ đại trải dài trên người tôi,\nBị mắc kẹt bởi sự bao la của nó, tôi không thể chạy trốn.", "Trả lời": "Bài thơ mô tả cảm giác bị choáng ngợp bởi sự bao la của bầu trời, gây ra cảm giác bị mắc kẹt và không thể thoát khỏi sự bao la của nó. Tóm lại, bài thơ miêu tả sự vĩ đại của bầu trời vừa đáng sợ vừa đáng sợ trong sự hiện diện không thể tránh khỏi của nó."}</w:t>
      </w:r>
    </w:p>
    <w:p w14:paraId="2E185ED5" w14:textId="77777777" w:rsidR="006C40F2" w:rsidRDefault="00090C69">
      <w:r>
        <w:t xml:space="preserve">{"câu hỏi": "Với một công nghệ, hãy liệt kê 5 rủi ro tiềm ẩn do công nghệ gây ra. - Trí tuệ nhân tạo", "trả lời": "1. Hậu quả không lường trước được: Các thuật toán AI có thể đưa ra quyết định hoặc thực hiện các hành động gây ra hậu quả ngoài ý muốn và đôi khi nguy hiểm, đặc biệt nếu chúng không được đào tạo và thử nghiệm đúng cách trong các tình huống thực tế. \ n \ n2. Mất việc làm và gián đoạn kinh tế: Khi các hệ thống AI và tự động hóa trở nên tiên tiến hơn, có nguy cơ chúng sẽ thay thế công nhân của con người trong một số ngành nhất định, dẫn đến mất việc làm và gián đoạn kinh tế. Thiên vị và phân biệt đối xử: Các hệ thống AI có thể duy trì hoặc thậm chí khuếch đại những thành kiến hiện có trong xã hội, đặc biệt nếu dữ liệu được sử dụng để đào tạo chúng bị sai lệch. Điều này có thể dẫn đến các quyết định và kết quả phân biệt đối xử. \ n \ n4. Thiếu minh bạch và trách nhiệm giải trình: Các quy trình ra quyết định của các hệ thống AI có thể không rõ ràng, gây khó khăn cho việc hiểu làm thế nào chúng đi đến kết luận của mình. Điều này có thể gây khó khăn cho việc buộc các hệ thống AI chịu trách nhiệm về hành động của chúng. \ n \ n5. Lạm dụng và vũ khí hóa: Công nghệ AI có thể được sử dụng cho các mục đích xấu, chẳng hạn như tạo ra deepfake, truyền bá tuyên truyền hoặc thông tin sai lệch, hoặc thậm chí vũ khí hóa máy bay </w:t>
      </w:r>
      <w:r>
        <w:lastRenderedPageBreak/>
        <w:t>không người lái hoặc các hệ thống tự trị khác. Điều này có thể gây ra rủi ro bảo mật đáng kể."}</w:t>
      </w:r>
    </w:p>
    <w:p w14:paraId="77FAD5DC" w14:textId="77777777" w:rsidR="006C40F2" w:rsidRDefault="00090C69">
      <w:r>
        <w:t>{"câu hỏi": "Tạo ra năm câu hỏi phát sinh từ văn bản sau đây. - John và Sarah gặp nhau khi còn nhỏ tại trại hè và là bạn của nhau kể từ đó.", "trả lời": "1) John và Sarah bao nhiêu tuổi khi họ gặp nhau tại trại hè? \n2) John và Sarah đã tham dự trại hè nào? \n3) Họ đã gắn bó với nhau điều gì khi gặp nhau lần đầu tiên? \n4) Họ có giữ liên lạc liên tục kể từ khi họ gặp nhau ở trại không? \n5) Tình bạn của họ như thế nào trong những năm qua?"}</w:t>
      </w:r>
    </w:p>
    <w:p w14:paraId="6CEB59DF" w14:textId="77777777" w:rsidR="006C40F2" w:rsidRDefault="00090C69">
      <w:r>
        <w:t>{"câu hỏi": "Chèn hai trích dẫn trực tiếp từ bài viết. - Một bài viết về việc sử dụng công nghệ trong giáo dục", "trả lời": "Tôi tin rằng công nghệ là công cụ có thể tăng cường học tập của học sinh khi được sử dụng một cách thích hợp trong lớp học", Tiến sĩ Johnson, Trợ lý Hiệu trưởng và Chuyên gia Công nghệ Giảng dạy tại Trường Trung học Franklin cho biết. Tích hợp công nghệ vào giáo dục cho phép học sinh khám phá các cơ hội học tập ngoài lớp học truyền thống, \ "Giáo sư Elise Peterson, người đã triển khai các chiến lược học tập kết hợp vào chương trình giảng dạy của mình, "}</w:t>
      </w:r>
    </w:p>
    <w:p w14:paraId="1BE3B115" w14:textId="77777777" w:rsidR="006C40F2" w:rsidRDefault="00090C69">
      <w:r>
        <w:t>{"câu hỏi": "Phân tích các câu thơ và cung cấp hai chủ đề chung. - Câu 1: Tạm biệt, tình yêu của anh\nCâu 2: Em là người tuyệt vời nhất trong cuộc đời anh", "Trả lời": "Hai chủ đề chung trong những câu thơ này là tình yêu và lời chia tay."}</w:t>
      </w:r>
    </w:p>
    <w:p w14:paraId="090D29DB" w14:textId="77777777" w:rsidR="006C40F2" w:rsidRDefault="00090C69">
      <w:r>
        <w:t>{"câu hỏi": "Viết hai tuyên bố về sự phát triển của công nghệ đã thay đổi thế giới như thế nào.", "Trả lời": "1. Sự phát triển của công nghệ đã cách mạng hóa giao tiếp, làm cho nó nhanh hơn, dễ dàng hơn và dễ tiếp cận hơn bao giờ hết, giảm bớt các rào cản và khoảng cách, tăng cường hợp tác và tương tác xã hội. \ n \ n2. Sự phát triển của công nghệ kỹ thuật số đã mang lại những tiến bộ đáng kể trong các lĩnh vực khác nhau, bao gồm chăm sóc sức khỏe, giáo dục, giao thông vận tải và thương mại, thúc đẩy đổi mới, nâng cao hiệu quả và tiện lợi, đồng thời thúc đẩy tăng trưởng kinh tế."}</w:t>
      </w:r>
    </w:p>
    <w:p w14:paraId="590B6503" w14:textId="77777777" w:rsidR="006C40F2" w:rsidRDefault="00090C69">
      <w:r>
        <w:t xml:space="preserve">{"câu hỏi": "Giải thích tại sao một chính sách nhất định lại có lợi. - Thu nhập cơ bản phổ quát.", "trả lời": "Thu nhập cơ bản phổ quát, hay UBI, là một chính sách cung cấp một khoản thanh toán tiền mặt thường xuyên, vô điều kiện cho mọi công dân của một quốc gia hoặc khu vực, bất kể tình trạng việc làm hoặc thu nhập của họ. Có một số lý do tại sao việc triển khai UBI có thể có lợi:\n\n1. Giảm nghèo: UBI hoạt động như một mạng lưới an toàn, đảm bảo rằng mọi công dân đều có thu nhập tối thiểu để trang trải các nhu cầu cơ bản như thực phẩm, chỗ ở và quần áo. Điều này có thể làm giảm đáng kể nghèo đói và cải thiện mức sống cho các thành viên dễ bị tổn thương nhất trong xã hội. Ổn định kinh tế: Bằng cách cung cấp một nguồn thu nhập ổn định, UBI có thể giúp ổn định nền kinh tế trong thời kỳ bất ổn kinh tế. Những người có thu nhập ổn định có nhiều khả năng tiêu tiền hơn, kích thích tăng trưởng kinh tế. \ n \ n3. Tăng tinh thần kinh doanh: Với sự an toàn của thu nhập cơ bản, nhiều người có thể cảm thấy thoải mái khi chấp nhận rủi ro khi bắt đầu kinh doanh riêng hoặc theo đuổi những nỗ lực sáng tạo. Điều này có thể dẫn đến tăng sự đổi mới và tạo việc làm. \ n \ n4. Cải thiện sức khỏe và hạnh phúc: Căng thẳng tài chính đã được chứng minh là có tác động tiêu cực đến sức khỏe tinh thần và thể chất. UBI có thể giúp giảm bớt căng thẳng này, dẫn đến cải thiện kết quả sức khỏe và hạnh phúc tổng thể. \ n \ n5. Tăng khả năng thương </w:t>
      </w:r>
      <w:r>
        <w:lastRenderedPageBreak/>
        <w:t>lượng cho người lao động: Với thu nhập được đảm bảo, người lao động sẽ không bị buộc phải chấp nhận những công việc lương thấp hoặc không mong muốn chỉ để kiếm sống. Điều này có thể dẫn đến điều kiện làm việc được cải thiện và mức lương cao hơn. Nhìn chung, một chính sách thu nhập cơ bản phổ quát có tiềm năng cung cấp một nền tảng vững chắc về an ninh kinh tế cho mọi công dân, dẫn đến nhiều lợi ích kinh tế và xã hội.</w:t>
      </w:r>
    </w:p>
    <w:p w14:paraId="252F159C" w14:textId="77777777" w:rsidR="006C40F2" w:rsidRDefault="00090C69">
      <w:r>
        <w:t>{"question": "Nêu sự khác biệt giữa hai đối tượng nhất định. - Đối tượng 1: Táo, Đối tượng 2: Cam", "Trả lời": "Táo và Cam là hai loại trái cây khác nhau. Dưới đây là một số khác biệt giữa chúng: \ n \ n1. Xuất xứ: Táo được cho là có nguồn gốc từ Trung Á trong khi cam đến từ Đông Nam Á. \ n \ n2. Ngoại hình: Táo thường có hình tròn và có các màu như đỏ, xanh lá cây và vàng trong khi cam được biết đến với màu cam sáng và hình dạng hơi hình bầu dục. \ n \ n3. Hương vị: Táo thường ngọt với hương vị hơi chua trong khi cam có vị thơm và ngọt. \ n \ n4. Kết cấu: Táo có kết cấu chắc và giòn trong khi cam ngon ngọt và có thịt mềm. \ n \ n5. Dinh dưỡng: Cả hai loại trái cây đều là nguồn cung cấp vitamin và chất xơ tốt, nhưng táo đặc biệt giàu chất chống oxy hóa trong khi cam đặc biệt giàu vitamin C. \ n \ n6. Sử dụng: Táo thường được ăn tươi, nướng thành món tráng miệng hoặc chế biến thành nước trái cây hoặc rượu táo trong khi cam được sử dụng rộng rãi cho nước ép và vỏ của chúng, và cũng được ăn tươi hoặc trong món salad trái cây. Tóm lại, táo và cam đều là những loại trái cây phổ biến nhưng chúng có sự khác biệt về nguồn gốc, hình thức, hương vị, kết cấu,  dinh dưỡng và sử dụng."}</w:t>
      </w:r>
    </w:p>
    <w:p w14:paraId="1A5CBC45" w14:textId="77777777" w:rsidR="006C40F2" w:rsidRDefault="00090C69">
      <w:r>
        <w:t>{"câu hỏi": "Phát triển một kế hoạch để giải quyết một vấn đề nhất định. - Vấn đề: Xả rác nơi công cộng.", "đáp án": "Các bước giải quyết vấn đề:\n\n1. Bước đầu tiên trong việc giải quyết tình trạng xả rác ở nơi công cộng là thông báo cho công chúng về tầm quan trọng của việc xử lý chất thải đúng cách. Một chiến dịch nâng cao nhận thức có thể giáo dục mọi người về các vấn đề môi trường, sức khỏe và thẩm mỹ do xả rác gây ra. Điều này có thể được thực hiện bằng cách khai thác các phương tiện tiếp thị khác nhau như nội dung in ấn, kỹ thuật số và phương tiện truyền thông. \ n \ n2. Một trong những cách thiết thực để giải quyết vấn đề xả rác là đặt thùng rác ở những vị trí chiến lược và dễ nhìn thấy trong không gian công cộng. Nó loại bỏ bất kỳ lời bào chữa nào từ những cá nhân nếu không xả rác vì không có thùng rác ở gần. \ n \ n3. Thực hiện luật pháp và hình phạt \ nĐể thực thi việc xử lý chất thải có trách nhiệm, việc thực hiện luật pháp và hình phạt đối với việc xả rác là rất quan trọng. Luật pháp nên bao gồm các khoản tiền phạt nặng và thậm chí cả dịch vụ cộng đồng, tùy thuộc vào mức độ nghiêm trọng của hành vi xả rác. \ n \ n4. Sự tham gia của cộng đồng \ n Sự tham gia của cộng đồng là một cách tiếp cận mạnh mẽ để giải quyết một vấn đề chung. Tổ chức các sự kiện và sáng kiến dọn dẹp đi một chặng đường dài trong việc thúc đẩy hành vi có trách nhiệm và khuyến khích mọi người tự hào về diện mạo của cộng đồng của họ, sau đó giải quyết vấn đề xả rác. \ n \ n5. Để giải quyết vấn đề xả rác hiệu quả, các cơ quan chức năng cần tiến hành nghiên cứu để xác định các khu vực và thói quen có vấn đề của cộng đồng. Cái nhìn sâu sắc này sẽ cung cấp thông tin cho các sáng kiến giáo dục có mục tiêu tại chỗ và một chiến lược quản lý chất thải phù hợp. Tóm lại, việc giải quyết vấn đề xả rác trong không gian công cộng đòi hỏi một cách tiếp cận đa diện bao gồm nhận thức, giải pháp thiết thực, thực thi pháp luật, sự tham gia của cộng đồng và nghiên cứu."}</w:t>
      </w:r>
    </w:p>
    <w:p w14:paraId="72AF5830" w14:textId="77777777" w:rsidR="006C40F2" w:rsidRDefault="00090C69">
      <w:r>
        <w:lastRenderedPageBreak/>
        <w:t>{"question": "Mô tả chi tiết một con số nhất định. - Hình: Một ram", "trả lời": "Hình mô tả một con cừu đực, đó là một con cừu đực trưởng thành. Nó dường như đang đứng trên cả bốn chân với cái đầu ngẩng cao, thể hiện cảm giác tự tin và tự hào. Cơ thể của ram được phủ bằng len dày, xoăn, xuất hiện rất dày đặc và bảo vệ chống lại điều kiện thời tiết khắc nghiệt. Màu sắc của nó chủ yếu là màu trắng, mặc dù có thể có một số biến thể trong bóng râm. Trên đầu, ram có hai sừng lớn, cong cong về phía sau. Những chiếc sừng này dày ở gốc và thon dần về phía đầu, tạo cho chúng một hình dạng xoắn ốc thanh lịch. Khuôn mặt của ram có cấu trúc mạnh mẽ, góc cạnh với trán rộng, lỗ mũi lớn và mõm đặc biệt. Đôi mắt của nó sáng, tròn và tràn đầy sức sống, truyền tải cảm giác thông minh và tỉnh táo. Nhìn chung, hình dáng của con cừu đực thể hiện một con vật mạnh mẽ, hùng vĩ và cao quý."}</w:t>
      </w:r>
    </w:p>
    <w:p w14:paraId="4BD72153" w14:textId="77777777" w:rsidR="006C40F2" w:rsidRDefault="00090C69">
      <w:r>
        <w:t>{"question": "Tạo danh sách kiểm tra cho nhiệm vụ nhất định. - Nhiệm vụ: Lên kế hoạch tổ chức tiệc sinh nhật", "trả lời": "Đây là danh sách kiểm tra để lên kế hoạch tổ chức tiệc sinh nhật:\n\n1. Đặt ngày và giờ cho bữa tiệc.\n2. Xác định danh sách khách mời và gửi lời mời.\n3. Chọn địa điểm cho bữa tiệc (tại nhà hoặc địa điểm tổ chức tiệc).\n4. Lên kế hoạch cho chủ đề và trang trí bữa tiệc.\n5. Sắp xếp giải trí (âm nhạc, trò chơi, v.v.). \n6. Lên kế hoạch cho thực đơn bữa tiệc, bao gồm đồ ăn nhẹ, đồ uống và bánh sinh nhật. \ n7. Mua hoặc làm đồ trang trí và đồ dùng dự tiệc.\n8. Xác nhận RSVP và thực hiện bất kỳ điều chỉnh cần thiết nào đối với kế hoạch của đảng.\n9. Thiết lập không gian tiệc, bao gồm trang trí và chỗ ngồi.\n10. Chuẩn bị thức ăn và đồ uống.\n11. Chào đón khách khi họ đến và đảm bảo mọi người đều có thời gian vui vẻ.\n12. Phục vụ bánh sinh nhật và hát "Chúc mừng sinh nhật" cho người tổ chức. \ n13. Phối hợp bất kỳ trò chơi hoặc hoạt động tiệc tùng nào.\n14. Cảm ơn khách đã đến và phát quà cho bữa tiệc khi họ rời đi."}</w:t>
      </w:r>
    </w:p>
    <w:p w14:paraId="1726389C" w14:textId="77777777" w:rsidR="006C40F2" w:rsidRDefault="00090C69">
      <w:r>
        <w:t xml:space="preserve">{"question": "Thiết kế trang phục cho một nhân vật nhất định. - Nhân vật: Siêu anh hùng", "trả lời": "Để tạo ra một bộ trang phục Siêu anh hùng, trước tiên bạn phải hiểu sức mạnh và tính cách của nhân vật để đưa ra những ý tưởng thiết kế sáng tạo. Dưới đây là các tính năng chính mà bạn có thể kết hợp vào trang phục siêu anh hùng: \ n \ n1. Logo / Biểu tượng: Mỗi siêu anh hùng cần một logo hoặc biểu tượng đặc biệt đại diện cho sức mạnh hoặc tính cách của họ. Nó có thể là một hình dạng đơn giản hoặc một thiết kế phức tạp, nhưng nó phải mang tính biểu tượng và dễ nhận biết. Logo này sẽ được đặt nổi bật trên ngực hoặc mặt sau của trang phục.\n\n2. Màu sắc: Màu sắc của trang phục phải tươi sáng và táo bạo, phản ánh năng lượng và mục đích của nhân vật. Các màu cơ bản như đỏ, xanh dương và vàng rất phổ biến đối với các siêu anh hùng, nhưng bạn cũng có thể thử nghiệm với các sắc thái khác để làm cho trang phục trở nên độc đáo hơn. Vải: Vải của trang phục phải phù hợp với các hành động của siêu anh hùng và nên hỗ trợ di chuyển thay vì hạn chế nó. Các vật liệu co giãn như spandex hoặc lycra có thể được sử dụng cho bộ đồ cơ thể, trong khi các loại vải cứng hơn như da hoặc vải có thể được sử dụng để bổ sung áo giáp hoặc bảo vệ. \ n \ n4. Phụ kiện: Các siêu anh hùng thường đi kèm với các phụ kiện giúp tăng cường sức mạnh của họ hoặc cung cấp thêm khả năng phòng thủ. Các phụ kiện có thể ở dạng áo choàng, thắt lưng tiện ích, bảo vệ cổ tay, ủng hoặc thậm chí là mũ đội đầu. \ n \ n5. Mặt nạ: Nhiều siêu anh hùng thích giữ bí mật danh tính của họ, vì vậy mặt nạ hoặc mũ trùm đầu là một phần thiết yếu của trang phục. Mặt nạ có thể che toàn bộ khuôn mặt hoặc chỉ đôi mắt, và nó sẽ kết hợp liền mạch với phần </w:t>
      </w:r>
      <w:r>
        <w:lastRenderedPageBreak/>
        <w:t>còn lại của trang phục.\n\nVới những tính năng này, giờ đây bạn có thể kết hợp và kết hợp, và đưa ra một thiết kế bổ sung hoàn hảo cho nhân vật của mình."}</w:t>
      </w:r>
    </w:p>
    <w:p w14:paraId="305668C7" w14:textId="77777777" w:rsidR="006C40F2" w:rsidRDefault="00090C69">
      <w:r>
        <w:t>{"question": "Thiết kế một sản phẩm với các yêu cầu cụ thể. - Sản phẩm: Đồng hồ thông minh \nYêu cầu: \n- Chi phí thấp \n- Dễ sử dụng \n- Tuổi thọ pin cao", "trả lời": "Sản phẩm: Đồng hồ thông minh giá cả phải chăng \n \ nThiết kế: Một thiết kế kiểu dáng đẹp và hiện đại với giao diện thân thiện với người dùng, nó có màn hình cảm ứng để điều hướng dễ dàng và nhiều tùy chọn màu sắc để phù hợp với phong cách của người dùng. \ n \ n Tính năng, đặc điểm: \ n - Chi phí thấp: Được làm với phạm vi giá cả phải chăng và sử dụng vật liệu hiệu quả về chi phí mà không ảnh hưởng đến chất lượng. \ n- Dễ sử dụng:  Với thiết lập đơn giản và điều khiển trực quan, Đồng hồ thông minh này dễ vận hành cho mọi người ở mọi lứa tuổi. \ n- Tuổi thọ pin cao: Được trang bị pin lâu dài, nó sẽ kéo dài đến vài ngày trong một lần sạc, tùy thuộc vào cách sử dụng. \ n \ n Các tính năng khác bao gồm: \ n - Nó theo dõi hoạt động hàng ngày, bao gồm các bước đã thực hiện, lượng calo bị đốt cháy và quãng đường di chuyển. \ n- Nó nhận được thông báo,  chẳng hạn như cuộc gọi, tin nhắn văn bản và lời nhắc lịch, từ điện thoại thông minh được kết nối. \ n- Nó theo dõi các kiểu ngủ và cung cấp thông tin chi tiết để giúp quản lý giấc ngủ tốt hơn. \ n \ nTóm lại, Đồng hồ thông minh giá cả phải chăng cung cấp trải nghiệm người dùng đặc biệt với chi phí thấp, dễ sử dụng và tuổi thọ pin cao. Đó là một lựa chọn hoàn hảo cho bất cứ ai đang tìm kiếm một chiếc đồng hồ thông minh giá cả phải chăng và thiết thực."}</w:t>
      </w:r>
    </w:p>
    <w:p w14:paraId="7DFE654B" w14:textId="77777777" w:rsidR="006C40F2" w:rsidRDefault="00090C69">
      <w:r>
        <w:t>{"question": "Với đầu vào, hãy tạo một tùy chọn mới cho danh sách. - Tùy chọn: Chó, Mèo, Thỏ", "Trả lời": "Ngựa"}</w:t>
      </w:r>
    </w:p>
    <w:p w14:paraId="2380E7A2" w14:textId="77777777" w:rsidR="006C40F2" w:rsidRDefault="00090C69">
      <w:r>
        <w:t>{"câu hỏi": "Thiết kế giao diện người dùng cho phép khách hàng trả tiền cho đăng ký dịch vụ phát trực tuyến.", "trả lời": "Giao diện người dùng để thanh toán cho đăng ký dịch vụ phát trực tuyến sẽ có các thành phần chính sau:\n\n1. Nút kêu gọi hành động (CTA) rõ ràng: Điều này có thể nói điều gì đó giống như \u201cSubscribe Now\u201d hoặc \u201cJoin\u201d và sẽ được đặt nổi bật trên trang chủ của dịch vụ phát trực tuyến\u2019s. \ n \ n2. Tùy chọn đăng ký: Khi người dùng nhấp vào nút CTA, họ sẽ được đưa đến một trang hiển thị các tùy chọn đăng ký khác nhau có sẵn. Chúng có thể bao gồm các chi tiết như giá, thời lượng và bất kỳ lợi ích bổ sung nào có trong gói đăng ký. \ n \ n3. Thông tin thanh toán: Sau đó, người dùng sẽ được nhắc nhập thông tin thanh toán của họ như thẻ tín dụng hoặc chi tiết PayPal của họ. Trang này phải an toàn và có hướng dẫn rõ ràng để hướng dẫn người dùng trong suốt quá trình.\n\n4. Xác nhận: Sau khi thông tin thanh toán được nhập và xử lý, người dùng sẽ nhận được thông báo xác nhận rằng đăng ký của họ đã được kích hoạt. Điều này có thể bao gồm các chi tiết như ngày bắt đầu và ngày kết thúc đăng ký của họ và bất kỳ hành động nào khác mà họ cần thực hiện để truy cập dịch vụ phát trực tuyến. \ n \ n5. Tài khoản người dùng: Người dùng cũng có thể được nhắc tạo tài khoản hoặc đăng nhập vào tài khoản hiện có của họ. Điều này sẽ cho phép họ quản lý đăng ký, cập nhật thông tin thanh toán và theo dõi lịch sử thanh toán của họ.\n\nNhìn chung, giao diện người dùng phải sạch sẽ, đơn giản và dễ điều hướng với hướng dẫn rõ ràng, thiết kế trực quan và các nút CTA nổi bật. Quy trình thanh toán phải liền mạch và an toàn, giúp người dùng yên tâm khi họ hoàn tất đăng ký dịch vụ phát trực tuyến."}</w:t>
      </w:r>
    </w:p>
    <w:p w14:paraId="2342EF38" w14:textId="77777777" w:rsidR="006C40F2" w:rsidRDefault="00090C69">
      <w:r>
        <w:lastRenderedPageBreak/>
        <w:t>{"question": "Cho tập hợp dữ liệu, hãy viết một hàm bằng Python để tính trung bình logarit. - Data = [1,2,4,8,16]", "answer": "Một cách để giải quyết vấn đề này là trước tiên tính logarit của tất cả các giá trị trong danh sách dữ liệu, sau đó tính giá trị trung bình của các giá trị logarit đó và cuối cùng, lấy hàm mũ của giá trị trung bình kết quả để có được trung bình logarit.\n\nĐây là một cách triển khai có thể có của hàm 'logarithmic_average' tính trung bình logarit của danh sách các số trong Python:\n\n''' python\nimport math\n\ndef logarithmic_average(data):\n log_data = [math.log(number) cho số trong dữ liệu]\n mean_log = sum(log_data) / len(log_data)\n log_avg = math.exp(mean_log)\n return log_avg\n\nData = [1,2,4,8,16]\nresult = logarithmic_average(Data)\nprint(result)\n''\n\n\nThis hàm lấy danh sách các số làm đầu vào và sử dụng hàm 'math.log' và 'math.exp' để tính logarit và hàm mũ của các số,  Tương ứng. Hiểu danh sách được sử dụng để tạo một danh sách mới với các giá trị logarit của dữ liệu đầu vào. Sau đó, giá trị trung bình của các giá trị logarit được tính bằng cách tính tổng tất cả các giá trị trong danh sách 'log_data' và chia cho độ dài của danh sách. Cuối cùng, hàm mũ của giá trị logarit trung bình được tính toán để thu được trung bình logarit, được trả về dưới dạng đầu ra."}</w:t>
      </w:r>
    </w:p>
    <w:p w14:paraId="59E0081D" w14:textId="77777777" w:rsidR="006C40F2" w:rsidRDefault="00090C69">
      <w:r>
        <w:t>{"câu hỏi": "Tạo một câu khép kín truyền đạt sự thật đã cho. - Sự thật: Chương trình \"Friends\" là một hit trong thập niên 90.", "Trả lời": "\"Trong những năm 90, chương trình truyền hình Friends trở nên cực kỳ nổi tiếng, thu hút hàng triệu người xem và trở thành một hiện tượng văn hóa.\"}</w:t>
      </w:r>
    </w:p>
    <w:p w14:paraId="02A43966" w14:textId="77777777" w:rsidR="006C40F2" w:rsidRDefault="00090C69">
      <w:r>
        <w:t>{"question": "Viết một chương trình Python để in ra các số đã cho theo thứ tự giảm dần. - Numbers = [2, 3, 7, 4, 6]", "answer": "Đây là một chương trình Python sắp xếp các số đã cho theo thứ tự giảm dần:\n\n'''python\nNumbers = [2, 3, 7, 4, 6]\n\n# Sắp xếp danh sách theo thứ tự giảm dần\nNumbers.sort(reverse=True)\n\n# In list\nprint(Numbers)\n'''\nThis will output:\n\n'''\n[7, 6, 4,  3, 2]\n'''"}</w:t>
      </w:r>
    </w:p>
    <w:p w14:paraId="713AB101" w14:textId="77777777" w:rsidR="006C40F2" w:rsidRDefault="00090C69">
      <w:r>
        <w:t>{"question": "Xác định 7 thuộc tính của đối tượng đã cho. - Đối tượng: Cây", "trả lời": "1. Loại loài: Cây có thể được xác định bởi loài của chúng, chẳng hạn như sồi, phong hoặc thông, điều này quyết định các đặc điểm và đặc điểm cụ thể của chúng.\n\n2. Chiều cao: Cây khác nhau rất nhiều về chiều cao, từ những cây nhỏ chỉ cao vài feet đến những cây khổng lồ cao chót vót có thể đạt tới 300 feet trở lên. \ n \ n3. Hình dạng vương miện: Cây có hình dạng vương miện khác nhau, với một số có hình dạng hẹp hoặc hình nón, trong khi những cây khác có hình dạng lan rộng hoặc tròn. \n\n4. Đường kính thân: Đường kính thân cây cũng có thể thay đổi, với một số cây có thân dày, chắc chắn, trong khi những cây khác có thân mỏng hoặc mảnh. \ n \ n5. Kết cấu vỏ cây: Cây có kết cấu vỏ cây khác nhau, một số nhẵn trong khi một số khác thô ráp hoặc rãnh sâu. \ n \ n6. Hình dạng lá: Cây có hình dạng lá khác nhau, với một số có lá hình bầu dục, tròn hoặc nhọn, trong khi những cây khác có lá giống như kim. \ n \ n7. Tốc độ tăng trưởng: Cây cối có thể phát triển với tốc độ khác nhau, với một số loài phát triển nhanh chóng trong vài năm, trong khi những loài khác có thể mất hàng thập kỷ hoặc hàng thế kỷ để đạt đến độ chín."}</w:t>
      </w:r>
    </w:p>
    <w:p w14:paraId="73A560FC" w14:textId="77777777" w:rsidR="006C40F2" w:rsidRDefault="00090C69">
      <w:r>
        <w:lastRenderedPageBreak/>
        <w:t>{"câu hỏi": "Viết lại câu thành một hình thức ngắn gọn hơn truyền đạt cùng một ý nghĩa. - Câu: Hoạt động chạy bộ là một cách tuyệt vời để giữ dáng và có lối sống lành mạnh hơn.", "Trả lời": "Chạy bộ là một cách tuyệt vời để giữ dáng và khỏe mạnh."}</w:t>
      </w:r>
    </w:p>
    <w:p w14:paraId="2A868A6D" w14:textId="77777777" w:rsidR="006C40F2" w:rsidRDefault="00090C69">
      <w:r>
        <w:t>{"question": "Dựa trên câu lệnh đã cho, hãy tạo một thuật toán phân loại. - Tuyên bố: Xác định xem một khách hàng nhất định có khả năng mua sản phẩm hay không.", "trả lời": "Để phân loại xem khách hàng có khả năng mua sản phẩm hay không, chúng ta có thể tạo thuật toán phân loại nhị phân. Loại thuật toán này sẽ dự đoán kết quả trong hai lớp có thể, trong trường hợp này "sẽ mua" hoặc "sẽ không mua". Dưới đây là một số bước bạn có thể làm theo để tạo thuật toán phân loại: \ n \ n1. **Thu thập và chuẩn bị dữ liệu **: Thu thập dữ liệu liên quan đến biến mục tiêu, đó là lịch sử mua hàng của khách hàng và các tính năng có thể ảnh hưởng đến quyết định mua hàng như dữ liệu nhân khẩu học, lịch sử duyệt web, v.v. Định dạng dữ liệu thành định dạng có cấu trúc và máy có thể đọc được.\n\n2. **Chia dữ liệu**: Chia dữ liệu thành một bộ đào tạo và một bộ kiểm tra. Bộ đào tạo sẽ được sử dụng để đào tạo thuật toán trong khi bộ kiểm tra sẽ được sử dụng để đánh giá hiệu suất của nó. \ n \ n3. **Chọn mô hình**: Chọn thuật toán phân loại để sử dụng. Có một số lựa chọn, bao gồm cây quyết định, hàng xóm gần nhất K, hồi quy hậu cần và các lựa chọn khác. Mỗi cái đều có ưu điểm và nhược điểm, vì vậy điều quan trọng là chọn cái phù hợp nhất với dữ liệu và vấn đề trong tầm tay. \ n \ n4. **Train the Model**: Sử dụng bộ đào tạo để đào tạo thuật toán. Điều này liên quan đến việc cung cấp cho thuật toán cả dữ liệu đầu vào và nhãn đầu ra chính xác, vì vậy nó có thể tìm hiểu mối quan hệ giữa các tính năng và biến đích. \ n \ n5. **Đánh giá mô hình**: Sử dụng bộ thử nghiệm để đánh giá hiệu suất của thuật toán. Bạn có thể sử dụng các số liệu như độ chính xác của các dự đoán hoặc ma trận nhầm lẫn để hiểu thuật toán đang hoạt động như thế nào. \ n \ n6. **Tinh chỉnh Mô hình**: Kiểm tra thuật toán bằng cách sử dụng các tham số và siêu tham số khác nhau để xem liệu có bất kỳ cải thiện nào về hiệu suất hay không. Lặp lại quá trình này cho đến khi bạn hài lòng với kết quả.\n\n7. **Đưa ra dự đoán**: Sau khi thuật toán được đào tạo, bạn có thể sử dụng nó để đưa ra dự đoán. Cung cấp cho thuật toán dữ liệu mới và nó sẽ đưa ra dự đoán về việc khách hàng có khả năng mua sản phẩm hay không.\n\nNhìn chung, thuật toán phân loại nhị phân này sẽ giúp xác định xem một khách hàng nhất định có khả năng mua sản phẩm hay không dựa trên dữ liệu lịch sử của họ và các tính năng liên quan khác."}</w:t>
      </w:r>
    </w:p>
    <w:p w14:paraId="06793A36" w14:textId="77777777" w:rsidR="006C40F2" w:rsidRDefault="00090C69">
      <w:r>
        <w:t>{"question": "Đưa ra danh sách, hãy loại bỏ nó theo cách hiệu quả nhất. - List = [2, 5, 4, 2, 3, 5, 3]", "answer": "Một cách để loại bỏ danh sách một cách hiệu quả là chuyển đổi nó thành một tập hợp, tự động loại bỏ mọi giá trị trùng lặp và sau đó chuyển đổi nó trở lại thành danh sách. Đây là cách mã trông giống như trong Python: \ n \ nList = [2, 5, 4, 2, 3, 5, 3] \ nresult = list(set(List))\nprint(result)\n\nOutput: '[2, 3, 4, 5]'\n\nNote: Phương thức này sẽ không giữ nguyên thứ tự của các phần tử trong danh sách gốc. Nếu thứ tự quan trọng, bạn có thể sử dụng một phương pháp khác như kiểm tra các bản sao trong khi lặp lại danh sách và thêm các phần tử duy nhất vào danh sách mới."}</w:t>
      </w:r>
    </w:p>
    <w:p w14:paraId="73BAEF73" w14:textId="77777777" w:rsidR="006C40F2" w:rsidRDefault="00090C69">
      <w:r>
        <w:t xml:space="preserve">{"question": "Xác định một cách hiệu quả hơn để truy cập dữ liệu từ mô hình đã cho. - Mô hình: Danh sách từ điển", "câu trả lời": "Một cách hiệu quả hơn để truy cập dữ liệu từ danh sách từ điển là chuyển đổi dữ liệu thành một cấu trúc dữ liệu khác cho phép tìm kiếm và </w:t>
      </w:r>
      <w:r>
        <w:lastRenderedPageBreak/>
        <w:t>truy xuất thông tin nhanh hơn. Một cách khả thi là chuyển đổi danh sách từ điển thành bảng băm hoặc bảng cơ sở dữ liệu với các trường được lập chỉ mục để truy cập dữ liệu nhanh hơn. Điều này sẽ cho phép tra cứu thời gian liên tục thay vì tìm kiếm thời gian tuyến tính trong danh sách. Việc triển khai cụ thể sẽ phụ thuộc vào kích thước của dữ liệu, tần suất truy cập dữ liệu và trường hợp sử dụng cụ thể. Một cách tiếp cận khác là sử dụng mô-đun \"bisect\" để tìm kiếm nhị phân trên một danh sách từ điển được sắp xếp."}</w:t>
      </w:r>
    </w:p>
    <w:p w14:paraId="6580F3B4" w14:textId="77777777" w:rsidR="006C40F2" w:rsidRDefault="00090C69">
      <w:r>
        <w:t>{"câu hỏi": "Cung cấp danh sách 10 điểm về Maya Angelou.", "câu trả lời": "1. Maya Angelou sinh ngày 4 tháng 4 năm 1928 tại St. Louis, Missouri, Hoa Kỳ và mất ngày 28 tháng 5 năm 2014 tại Winston-Salem, Bắc Carolina, Hoa Kỳ. Bà là một nhà thơ, nhà hồi ký, nhà hoạt động dân quyền nổi tiếng và là một trong những tác giả người Mỹ gốc Phi có ảnh hưởng nhất trong thời đại của bà. \ n \ n3. Tên thật của cô là Marguerite Annie Johnson, nhưng cô lấy nghệ danh - Maya Angelou\u201d khi sự nghiệp biểu diễn của cô nở rộ. \ n \ n4. Tuổi thơ của Angelou đầy biến động; cô được gửi đến sống với bà ngoại ở vùng nông thôn Arkansas sau khi cha mẹ cô ly hôn, và cô đã trải qua cả nghèo đói và phân biệt chủng tộc trong thời gian này. \ n \ n5. Tác phẩm văn học nổi tiếng nhất của bà là cuốn hồi ký xuất bản năm 1969 ghi lại những năm đầu đời và tuổi trưởng thành của bà. Cuốn sách được hoan nghênh rộng rãi và trở thành cuốn sách bán chạy nhất phi hư cấu đầu tiên của một phụ nữ Mỹ gốc Phi. \ n \ n6. Angelou là một người ủng hộ dân quyền và có liên hệ chặt chẽ với Tiến sĩ Martin Luther King Jr. và Malcolm X, tham gia Hội nghị Lãnh đạo Kitô giáo miền Nam vào cuối những năm 1950. \ n \ n7. Bà là một nhà văn sung mãn, với hơn 36 cuốn thơ, tiểu thuyết và phi hư cấu, cùng với các vở kịch, phim và chương trình truyền hình để ghi công của bà. \ n \ n8. Bài thơ của bà "On the Pulse of Morning", mà bà đã viết và đọc trong lễ nhậm chức năm 1993 của Tổng thống Bill Clinton, đã được ca ngợi rộng rãi và mang lại cho bà sự công nhận chính thống hơn nữa. Angelou cũng là một nữ diễn viên, vũ công và ca sĩ, với sự nghiệp kéo dài hơn 50 năm trong lĩnh vực kinh doanh show. \ n \ n10. Trong suốt cuộc đời của mình, bà đã nhận được nhiều giải thưởng và danh dự, bao gồm Huân chương Tự do của Tổng thống năm 2011, vinh dự dân sự cao nhất ở Hoa Kỳ.</w:t>
      </w:r>
    </w:p>
    <w:p w14:paraId="1F123402" w14:textId="77777777" w:rsidR="006C40F2" w:rsidRDefault="00090C69">
      <w:r>
        <w:t>{"câu hỏi": "Biến câu này thành phép ẩn dụ: \"Bầu trời đêm là một tấm chăn của những vì sao\".", "câu trả lời": "Phép ẩn dụ của câu đã cho là, \"Bầu trời đêm bao phủ trái đất trong một tấm chăn của những ngôi sao lấp lánh.\""}</w:t>
      </w:r>
    </w:p>
    <w:p w14:paraId="1861EE9F" w14:textId="77777777" w:rsidR="006C40F2" w:rsidRDefault="00090C69">
      <w:r>
        <w:t>{"question": "Tạo một hàm để tính tổng chi phí của một đơn đặt hàng, dựa trên đơn giá, số lượng, chi phí vận chuyển và thuế suất. - Đơn giá: 10.99\nSố lượng: 3\nChi phí vận chuyển: 5\nThuế suất: 0,03", "trả lời": "Đây là một hàm mà bạn có thể sử dụng để tính tổng chi phí của một đơn đặt hàng sách:\n\n'''\ndef total_cost(unit_price, số lượng, vận chuyển, tax_rate):\n tổng phụ = unit_price * số lượng\n tax = tổng phụ * tax_rate\n total = subtotal + tax + shipping\n return total\n'''\n\nDựa trên các giá trị đầu vào bạn đã cung cấp,  Tổng chi phí của đơn đặt hàng sẽ được tính như sau:\n\n'''\nunit_price = 10,99\nquantity = 3\nshipping_cost = 5\ntax_rate = 0,03\n\ncost = total_cost(unit_price, quantity, shipping_cost, tax_rate)\nprint(f'Tổng chi phí của đơn hàng là: {cost}')\n''\n\nThis would output:\nTổng chi phí của đơn hàng là:  38.95533333333333"}</w:t>
      </w:r>
    </w:p>
    <w:p w14:paraId="000BFE97" w14:textId="77777777" w:rsidR="006C40F2" w:rsidRDefault="00090C69">
      <w:r>
        <w:lastRenderedPageBreak/>
        <w:t>{"câu hỏi": "Tóm tắt bài viết này về mất đa dạng sinh học. - https://www.nationalgeographic.org/encyclopedia/biodiversity-loss/", "trả lời": "Bài viết này của National Geographic giải thích sự mất đa dạng sinh học, hoặc sự suy giảm sự đa dạng của sự sống được tìm thấy trong một khu vực hoặc hệ sinh thái cụ thể, đang xảy ra với tốc độ đáng báo động do hoạt động của con người. Bài báo nói rằng các hành động của con người như thay đổi sử dụng đất, ô nhiễm, biến đổi khí hậu và khai thác quá mức đang góp phần vào sự tuyệt chủng của các loài thực vật và động vật, dẫn đến suy giảm đa dạng sinh học. Sự suy giảm này có thể gây ra hậu quả nghiêm trọng, chẳng hạn như mất nguồn thực phẩm, thuốc men và tài nguyên, cũng như giảm các dịch vụ hệ sinh thái như lọc nước và không khí. Để giải quyết vấn đề này, các nỗ lực bảo tồn và thực hành bền vững phải được tích hợp vào xã hội. Một số biện pháp được thiết kế để bảo vệ đa dạng sinh học bao gồm các khu bảo tồn, phục hồi môi trường sống và tái du nhập loài."}</w:t>
      </w:r>
    </w:p>
    <w:p w14:paraId="67329C81" w14:textId="77777777" w:rsidR="006C40F2" w:rsidRDefault="00090C69">
      <w:r>
        <w:t>{"question": "Tạo một chương trình JavaScript để in tối đa và tối thiểu các số đã cho?", "answer": "Chắc chắn, đây là một chương trình đơn giản lấy một mảng số làm đầu vào và xuất ra giá trị tối đa và tối thiểu bằng cách sử dụng các phương thức Math.max() và Math.min():\n\n''javascript\nfunction findMaxMin(numbers) {\n //find maximum value using Math.max() method\n let maximumValue = Math.max(... numbers);\n //find giá trị tối thiểu bằng phương thức Math.min() \ n let minimumValue = Math.min(... numbers);\n \n //print the result\n console.log('Maximum Value: ${maximumValue}');\n console.log('Minimum Value: ${minimumValue}');\n}\n\n// test hàm với sample numbers\nlet testNumbers = [5, 12, 16, 10, 22, 8];\nfindMaxMin(testNumbers);\n''\n\nThis function sử dụng toán tử spread '...' để truyền các phần tử của mảng đầu vào làm đối số cho các phương thức 'Math.max()' và 'Math.min()'. Các phương thức này trả về giá trị tối đa và tối thiểu của các đối số đã cho tương ứng. Cuối cùng, kết quả được in ra bảng điều khiển bằng cách sử dụng 'console.log()'."}</w:t>
      </w:r>
    </w:p>
    <w:p w14:paraId="1BAADCCE" w14:textId="77777777" w:rsidR="006C40F2" w:rsidRDefault="00090C69">
      <w:r>
        <w:t>{"question": "Phân loại những con vật này theo loại.\n\nCá vàng, Voi, Nhện, Ngỗng", "câu trả lời": "Cá vàng: Cá\nVoi: Động vật có vú\nNhện: Nhện\ngỗng: Chim"}</w:t>
      </w:r>
    </w:p>
    <w:p w14:paraId="04E58715" w14:textId="77777777" w:rsidR="006C40F2" w:rsidRDefault="00090C69">
      <w:r>
        <w:t xml:space="preserve">{"câu hỏi": "Thiết kế một áp phích quảng cáo một công viên bảo tồn thiên nhiên.", "câu trả lời": "Đây là mô tả văn bản của một áp phích cho một công viên bảo tồn thiên nhiên:\n\nỞ đầu áp phích, một tiêu đề in đậm có nội dung "Trải nghiệm thiên nhiên ở nơi tốt nhất của nó,\" được viết bằng chữ lớn màu xanh lá cây gợi lên sự phát triển và sống động. \ n \ n Hình ảnh trung tâm trên áp phích là một hình ảnh tuyệt đẹp,  Bức ảnh đầy màu sắc của chính công viên, thể hiện cây xanh tươi tốt, hoa dại và động vật hoang dã đa dạng. Một gia đình được thể hiện ở phía trước, đi bộ dọc theo một con đường mòn trong rừng yên bình, mỉm cười và nhìn nhau với cảm giác ngạc nhiên và ngạc nhiên. \ n \ n Bên dưới bức ảnh, áp phích bao gồm văn bản quảng bá các tính năng và điểm tham quan chính của công viên: Khám phá hàng dặm đường mòn đi bộ đường dài tuyệt đẹp, quan sát động vật hoang dã bản địa trong môi trường sống tự nhiên của chúng và tìm hiểu về những nỗ lực bảo tồn bảo vệ hệ sinh thái độc đáo này. \ n \ n Ở góc dưới cùng bên phải của áp phích,  Có một bản đồ nhỏ của công viên, cùng với địa chỉ, trang web và thông tin du khách, bao gồm ngày và giờ công viên mở cửa cho du khách, phí vào cửa và số điện thoại để biết thêm thông tin. \ n \ n Thiết kế tổng </w:t>
      </w:r>
      <w:r>
        <w:lastRenderedPageBreak/>
        <w:t>thể và thẩm mỹ của áp phích sạch sẽ và hiện đại, với nhiều khoảng trắng,  Tông màu tự nhiên, và phông chữ dễ đọc. Tấm áp phích truyền đạt hiệu quả vẻ đẹp và tầm quan trọng của công viên bảo tồn thiên nhiên, mời du khách đến và tự mình khám phá những kỳ quan thiên nhiên của nó."}</w:t>
      </w:r>
    </w:p>
    <w:p w14:paraId="747BE59A" w14:textId="77777777" w:rsidR="006C40F2" w:rsidRDefault="00090C69">
      <w:r>
        <w:t>{"câu hỏi": "Xây dựng một câu bằng các từ sau:\n\ncreature, animate, swift, wild", "answer": "Sinh vật nhanh nhẹn làm sinh động khu rừng với những chuyển động hoang dã của nó."}</w:t>
      </w:r>
    </w:p>
    <w:p w14:paraId="50242EE5" w14:textId="77777777" w:rsidR="006C40F2" w:rsidRDefault="00090C69">
      <w:r>
        <w:t>{"question": "Xây dựng JSON để lưu trữ những dữ liệu khách hàng này:\n\nName: Kashi, Tuổi: 27", "answer": "{\n \"Name\": \"Kashi\",\n \"Age\": 27\n}"}</w:t>
      </w:r>
    </w:p>
    <w:p w14:paraId="1727DAE4" w14:textId="77777777" w:rsidR="006C40F2" w:rsidRDefault="00090C69">
      <w:r>
        <w:t>{"câu hỏi": "Tạo danh sách năm loại thực phẩm thường thấy ở Nhật Bản.", "câu trả lời": "1. Sushi: phần cá hoặc hải sản khác vừa ăn, được phục vụ trên cơm.\n2. Ramen: một bát mì lúa mì kiểu Trung Quốc trong nước dùng, có hương vị thịt lợn, nước tương hoặc miso.\n3. Tempura: hải sản, rau hoặc thịt gà được đập dập và chiên ngập dầu.\n4. Yakitori: gà xiên, nướng ăn kèm với nhiều loại nước sốt.\n5. Okonomiyaki: một loại bánh kếp kiểu Nhật mặn được làm từ bắp cải và nhiều loại topping khác nhau bao gồm hải sản, thịt và nước sốt."}</w:t>
      </w:r>
    </w:p>
    <w:p w14:paraId="6F050C2E" w14:textId="77777777" w:rsidR="006C40F2" w:rsidRDefault="00090C69">
      <w:r>
        <w:t xml:space="preserve">{"câu hỏi": "Phân tích nguyên nhân của cuộc nội chiến Hoa Kỳ.", "câu trả lời": "Nội chiến Hoa Kỳ, diễn ra giữa những năm 1861-1865, là một cuộc xung đột lớn nổ ra do nhiều nguyên nhân, từ các vấn đề xã hội và kinh tế đến sự khác biệt về chính trị và hiến pháp. Dưới đây là một số nguyên nhân chính của cuộc chiến:\n\n1. Trong suốt thế kỷ 19, chế độ nô lệ đã trở thành một vấn đề gây chia rẽ hơn giữa miền Bắc và miền Nam. Các bang miền Bắc dần dần bãi bỏ chế độ nô lệ, trong khi nền kinh tế của các bang miền Nam phụ thuộc nhiều vào lao động của nô lệ người Mỹ gốc Phi. Một số sự kiện, chẳng hạn như việc xuất bản Harriet Beecher Stowe\u2019s Uncle Tom\u2019s Cabin vào năm 1851, mô tả thực tế tàn bạo của chế độ nô lệ, và phán quyết nổi tiếng của Tòa án Dred Scott vào năm 1857, tuyên bố rằng nô lệ không phải là công dân Hoa Kỳ và do đó, không có quyền, đã leo thang căng thẳng giữa miền Bắc và miền Nam. \ n \ n2. Các tiểu bang miền Nam tin vào học thuyết về quyền của các tiểu bang, lập luận rằng các tiểu bang riêng lẻ có quyền vô hiệu hóa luật liên bang mà họ cho là vi hiến. Vấn đề này lên đến đỉnh điểm với cuộc khủng hoảng vô hiệu hóa vào đầu những năm 1830, xoay quanh nỗ lực của Nam Carolina nhằm vô hiệu hóa luật thuế quan liên bang. Điều này và các sự kiện tương tự khác nhấn mạnh những cách giải thích khác nhau của Hiến pháp Hoa Kỳ và vai trò của các tiểu bang so với chính phủ liên bang. Miền Bắc và miền Nam đã phát triển các nền kinh tế rất khác nhau trong thế kỷ 19. Các bang miền Bắc trở nên công nghiệp hóa hơn, trong khi miền Nam vẫn chủ yếu là nông nghiệp, nền kinh tế chủ yếu dựa vào sản xuất bông và các loại cây trồng khác. Những khác biệt kinh tế này ảnh hưởng đến vị trí của họ về thuế quan, vai trò của chính phủ liên bang trong việc cải thiện nội bộ và các vấn đề khác. \ n \ n4. Việc Hoa Kỳ mua lại các vùng đất mới ở phương Tây đặt ra câu hỏi về việc liệu các vùng lãnh thổ này sẽ cho phép hay cấm chế độ nô lệ. Thỏa hiệp Missouri năm 1820 đã cố gắng giải quyết vấn đề này bằng cách thừa nhận Missouri là một tiểu bang nô lệ và Maine là một tiểu bang tự do, duy trì sự cân bằng quyền lực tại Thượng viện. Tuy nhiên, các sự kiện như Đạo luật Kansas-Nebraska năm 1854, để lại quyết định có cho phép chế độ nô lệ trong tay những người định cư của lãnh thổ hay không, và bạo lực sau đó giữa các phe ủng hộ và chống chế độ nô lệ, làm gia tăng căng thẳng giữa miền Bắc và miền Nam. Năm </w:t>
      </w:r>
      <w:r>
        <w:lastRenderedPageBreak/>
        <w:t>1860, Abraham Lincoln, một thành viên của Đảng Cộng hòa chống chế độ nô lệ, được bầu làm Tổng thống. Sự kiện này là giọt nước tràn ly cuối cùng đối với nhiều bang miền Nam"}</w:t>
      </w:r>
    </w:p>
    <w:p w14:paraId="2FB1391F" w14:textId="77777777" w:rsidR="006C40F2" w:rsidRDefault="00090C69">
      <w:r>
        <w:t>{"câu hỏi": "Xây dựng sơ đồ dòng chảy để giải thích các bước để trở thành bác sĩ.", "câu trả lời": "''\nStart\n|\nv\nKiếm bằng cử nhân trong lĩnh vực liên quan đến khoa học\n(2.1) Hoàn thành các yêu cầu dự bị y khoa và thi MCAT\n|\nv\nÁp dụng cho trường y \n(3.1) Hoàn thành bốn năm học y khoa (bằng MD hoặc DO) \ n | \ nv \ nHoàn thành chương trình cư trú trong một chuyên ngành đã chọn (3-7 năm,  tùy thuộc vào chuyên khoa) \ n | \ nv \ nCó được giấy phép hành nghề y bằng cách vượt qua các kỳ thi hội đồng y tế bắt buộc \ n | \ n \ nNộp đơn xin chứng nhận hội đồng quản trị (Tùy chọn) \ n | \ nV \ nEnd: Hành nghề Y với tư cách là Bác sĩ \n'''"}</w:t>
      </w:r>
    </w:p>
    <w:p w14:paraId="3CE93034" w14:textId="77777777" w:rsidR="006C40F2" w:rsidRDefault="00090C69">
      <w:r>
        <w:t>{"câu hỏi": "Tìm định nghĩa của \"bằng chứng về khái niệm\".", "câu trả lời": "Chứng minh khái niệm (POC) là một minh chứng, mục đích của nó là để xác minh rằng các khái niệm hoặc lý thuyết nhất định có tiềm năng ứng dụng trong thế giới thực. Đó là sự hiện thực hóa sơ bộ của một phương pháp hoặc ý tưởng nhất định để chứng minh tính khả thi của nó, hoặc một minh chứng về nguyên tắc, với mục đích là xác minh rằng một số khái niệm hoặc lý thuyết có tiềm năng thực tế. Một bằng chứng về khái niệm thường nhỏ và có thể hoặc không thể hoàn chỉnh, nhưng mục đích của nó là cung cấp bằng chứng rằng ý tưởng đằng sau nó là hợp lý và có tiềm năng được phát triển thành một sản phẩm đầy đủ chức năng và hoạt động."}</w:t>
      </w:r>
    </w:p>
    <w:p w14:paraId="58EB21D7" w14:textId="77777777" w:rsidR="006C40F2" w:rsidRDefault="00090C69">
      <w:r>
        <w:t xml:space="preserve">{"câu hỏi": "Mô tả những ưu điểm và nhược điểm chính của việc sử dụng hệ thống đám mây lai.", "trả lời": "Một hệ thống đám mây lai pha trộn những lợi thế của cả môi trường đám mây công cộng và riêng tư, cho phép các doanh nghiệp linh hoạt lựa chọn giải pháp tốt nhất cho nhu cầu của họ. Dưới đây là một số ưu điểm và nhược điểm chính của việc sử dụng hệ thống đám mây lai: \ n \ n Ưu điểm: \ n1. Tiết kiệm chi phí: Các hệ thống đám mây lai có thể tiết kiệm chi phí hơn các đám mây riêng và công cộng, vì chúng cho phép các công ty sử dụng tài nguyên đám mây công cộng cho các tác vụ ít nhạy cảm hơn trong khi vẫn giữ dữ liệu nhạy cảm, quan trọng hơn trên đám mây riêng. Khả năng mở rộng: Với hệ thống đám mây lai, các doanh nghiệp có thể dễ dàng tăng hoặc giảm quy mô hoạt động, tùy thuộc vào nhu cầu của họ. Điều này có nghĩa là họ có thể dễ dàng thêm tài nguyên mới vào cơ sở hạ tầng CNTT của mình hoặc giảm chúng để đáp ứng nhu cầu thay đổi. \ n \ n3. Tính linh hoạt: Hệ thống đám mây lai cung cấp sự linh hoạt để lựa chọn giải pháp đám mây phù hợp cho các tác vụ khác nhau. Các công ty có thể sử dụng đám mây riêng cho dữ liệu nhạy cảm nhất của họ trong khi sử dụng đám mây công cộng cho các tác vụ khác. \ n \ n4. Cải thiện bảo mật: Các hệ thống đám mây lai có thể cung cấp bảo mật nâng cao cho dữ liệu nhạy cảm, vì nó được lưu trữ trong một đám mây riêng, trong khi vẫn cho phép truy cập vào tài nguyên đám mây công cộng cho các tác vụ khác. \ n \ n Nhược điểm: \ n1. Độ phức tạp: Các hệ thống đám mây lai có thể phức tạp hơn để thiết lập và quản lý so với các đám mây công cộng hoặc riêng biệt, vì chúng yêu cầu tích hợp các môi trường đám mây khác nhau. \ n \ n2. Chi phí: Mặc dù các hệ thống đám mây lai có thể tiết kiệm chi phí, nhưng thiết lập ban đầu có thể tốn kém, vì nó liên quan đến việc tích hợp các môi trường đám mây khác nhau. \ n \ n3. Các vấn đề tương thích tiềm ẩn: Do sử dụng nhiều môi trường đám mây, có thể có các vấn đề tương thích giữa các hệ thống khác nhau đang được sử dụng, điều này có thể dẫn đến chi phí bổ </w:t>
      </w:r>
      <w:r>
        <w:lastRenderedPageBreak/>
        <w:t>sung và thời gian dành cho việc giải quyết các vấn đề này. \ n \ n4. Kiểm soát hạn chế: Trong khi các hệ thống đám mây lai cung cấp bảo mật được cải thiện, các doanh nghiệp vẫn có quyền kiểm soát hạn chế đối với tài nguyên đám mây công cộng và dữ liệu được lưu trữ trên chúng. Điều này có nghĩa là họ vẫn phải thực hiện các biện pháp để đảm bảo tính bảo mật cho dữ liệu của họ trên đám mây công cộng."}</w:t>
      </w:r>
    </w:p>
    <w:p w14:paraId="4F7E24F9" w14:textId="77777777" w:rsidR="006C40F2" w:rsidRDefault="00090C69">
      <w:r>
        <w:t>{"question": "Phân loại xem từ sau là danh từ hay động từ. - Small", "answer": "\"Small\" là một tính từ, không phải là danh từ hay động từ."}</w:t>
      </w:r>
    </w:p>
    <w:p w14:paraId="355D4591" w14:textId="77777777" w:rsidR="006C40F2" w:rsidRDefault="00090C69">
      <w:r>
        <w:t>{"câu hỏi": "Tạo danh sách 5 phép ẩn dụ động vật và định nghĩa của chúng để nói trước công chúng.", "câu trả lời": "1. \"Một con sư tử trên sân khấu\" - Đề cập đến một diễn giả thể hiện sự tự tin, quyền lực và khả năng chỉ huy sự chú ý của khán giả. \"Một con tắc kè hoa với lời nói\" - Mô tả một diễn giả có khả năng điều chỉnh ngôn ngữ, giọng điệu hoặc phong cách trình bày của họ để phù hợp với nhu cầu và sở thích của khán giả. \"Một con cú già khôn ngoan\" - Đề cập đến một người nói là Có kiến thức, sâu sắc và giàu kinh nghiệm trong việc chia sẻ chuyên môn của họ với khán giả của họ. \n4. "Một con cá heo giữa những con cá mập" - Mô tả một diễn giả có khả năng điều hướng các tình huống thử thách, đặc biệt là một khán giả không thân thiện, với sự duyên dáng, thông minh và khéo léo. \ n5. \"Một con công với bộ lông của chúng được trưng bày đầy đủ\" - Đề cập đến một diễn giả có khả năng quyến rũ khán giả thông qua sức hút, sự quyến rũ và khả năng trình diễn của họ."}</w:t>
      </w:r>
    </w:p>
    <w:p w14:paraId="56428EBC" w14:textId="77777777" w:rsidR="006C40F2" w:rsidRDefault="00090C69">
      <w:r>
        <w:t>{"câu hỏi": "Tạo một cuộc đối thoại giữa hai người về việc một bài đánh giá phim mà một người đã đọc không phù hợp với mong đợi của người kia.", "câu trả lời": "Người 1: Này! Bạn đã đọc bài đánh giá về bộ phim hành động mới được phát hành vào tuần trước chưa? Nghe có vẻ tuyệt vời!\n\nPerson 2: Vâng, tôi đã đọc bài đánh giá đó, nhưng tôi không thể không đồng ý nhiều hơn. Tôi đã xem bộ phim tối qua, và nó không hay như tôi mong đợi.\n\nPerson 1: Thật sao? Làm sao vậy? Bài đánh giá nói rằng các cảnh hành động rất hấp dẫn và cốt truyện hấp dẫn.\n\nPerson 2: Tôi không biết, có thể đó chỉ là tôi, nhưng những cảnh hành động dường như quá đỉnh và không thực tế. Ngoài ra, cốt truyện khá dễ đoán, vì vậy nó không thu hút tôi.\n\nPerson 1: Thật kỳ lạ. Bài đánh giá tôi đọc đã ca ngợi bộ phim vì cốt truyện độc đáo và những cảnh hành động đáng kinh ngạc. \ n \ nPerson 2: Chà, bạn biết những điều này diễn ra như thế nào. Mỗi người đều có sở thích và sở thích riêng. Đối với tôi, bộ phim không đáp ứng được sự cường điệu.\n\nPerson 1: Yeah, tôi đoán bạn đúng. Cảm ơn bạn đã cho tôi biết suy nghĩ của bạn. Tôi vẫn có thể tự mình kiểm tra và xem nó như thế nào.\n\nPerson 2: Chắc chắn rồi, không vấn đề gì! Hãy cho tôi biết bạn nghĩ gì khi xem nó. Có lẽ chúng ta có thể thảo luận thêm."}</w:t>
      </w:r>
    </w:p>
    <w:p w14:paraId="526AB1F0" w14:textId="77777777" w:rsidR="006C40F2" w:rsidRDefault="00090C69">
      <w:r>
        <w:t xml:space="preserve">{"question": "Tạo danh sách 4 user stories liên quan đến dự án này. - [Mô tả dự án] Một ứng dụng di động cho một dịch vụ phát trực tuyến", "trả lời": "1. Là một khách du lịch thường xuyên, tôi muốn có thể dễ dàng truy cập các chương trình và bộ phim yêu thích của mình trên điện thoại, để tôi có thể giết thời gian trong các chuyến bay dài hoặc đi làm. \ n \ n2. Là một phụ huynh bận rộn, tôi muốn có một cách nhanh chóng và dễ dàng để tìm nội dung phù hợp, thân thiện với trẻ em cho con mình, để tôi có thể giúp chúng giải trí mà không phải lo lắng về nội dung không phù hợp. \ n \ n3. Là người dùng có sở thích thay đổi liên tục, tôi muốn ứng dụng đề xuất các bộ phim và chương trình truyền hình mới dựa trên lịch sử xem </w:t>
      </w:r>
      <w:r>
        <w:lastRenderedPageBreak/>
        <w:t>trước đây của tôi, vì vậy tôi có thể khám phá nội dung mới mà tôi có thể đã bỏ lỡ. \ n \ n4. Là người dùng khiếm thính, tôi muốn ứng dụng bao gồm các tùy chọn phụ đề cho tất cả nội dung, để tôi có thể thưởng thức trọn vẹn các chương trình và phim ngay cả khi tôi không thể nghe thấy âm thanh."}</w:t>
      </w:r>
    </w:p>
    <w:p w14:paraId="623936C0" w14:textId="77777777" w:rsidR="006C40F2" w:rsidRDefault="00090C69">
      <w:r>
        <w:t>{"question": "Sử dụng ví dụ đã cho, đóng khung một câu hỏi trắc nghiệm. - Niềm tin sai lầm: Không thể chuyển từ Chuyên ngành sang Trẻ vị thành niên trong cùng một học kỳ.", "Trả lời": "Có thể chuyển từ Chuyên ngành sang Trẻ vị thành niên trong cùng một học kỳ không?\nA) Có\nB) Không\nC) Chỉ ở một số trường đại học \nD) Nó phụ thuộc vào yêu cầu chương trình cụ thể"}</w:t>
      </w:r>
    </w:p>
    <w:p w14:paraId="47F6598A" w14:textId="77777777" w:rsidR="006C40F2" w:rsidRDefault="00090C69">
      <w:r>
        <w:t>{"câu hỏi": "Giải thích tại sao các chương trình khách hàng thân thiết lại trở nên quan trọng đối với các nhà bán lẻ.", "Trả lời": "Các chương trình khách hàng thân thiết ngày càng trở nên quan trọng đối với các nhà bán lẻ vì nhiều lý do. \n\nThứ nhất, chúng giúp thúc đẩy lòng trung thành và giữ chân khách hàng, điều này có lợi cho doanh nghiệp. Bằng cách cung cấp phần thưởng, giảm giá hoặc các ưu đãi khác, khách hàng có xu hướng quay lại cửa hàng và mua hàng lặp lại, tạo ra một cơ sở khách hàng trung thành cho nhà bán lẻ. Điều này có thể giúp tăng lợi nhuận tổng thể của doanh nghiệp, vì việc giữ chân khách hàng hiện tại sẽ tiết kiệm chi phí hơn là có được khách hàng mới. Thứ hai, các chương trình khách hàng thân thiết cung cấp cho các nhà bán lẻ dữ liệu có giá trị và hiểu biết sâu sắc về hành vi của khách hàng. Bằng cách theo dõi mua hàng và các hành vi khác, các nhà bán lẻ có thể thu thập dữ liệu về thói quen và sở thích của khách hàng, cho phép họ điều chỉnh dịch vụ và cá nhân hóa hoạt động tiếp thị để đáp ứng tốt hơn nhu cầu của khách hàng. Thứ ba, các chương trình khách hàng thân thiết giúp tăng mức độ tương tác của khách hàng và tạo ra trải nghiệm khách hàng tích cực. Thông qua các ưu đãi, phần thưởng và các đặc quyền khác được cá nhân hóa, khách hàng có nhiều khả năng tương tác với thương hiệu và cảm thấy có giá trị, dẫn đến trải nghiệm mua sắm tổng thể tốt hơn. Cuối cùng, các chương trình khách hàng thân thiết cũng có thể đóng vai trò là lợi thế cạnh tranh cho các nhà bán lẻ. Với rất nhiều lựa chọn có sẵn cho người tiêu dùng, các nhà bán lẻ cần tìm cách nổi bật và thu hút khách hàng. Một chương trình khách hàng thân thiết được thiết kế tốt có thể giúp phân biệt một nhà bán lẻ với các đối thủ cạnh tranh và thu hút khách hàng chọn cửa hàng của họ hơn những người khác. Tóm lại, các chương trình khách hàng thân thiết rất quan trọng đối với các nhà bán lẻ vì chúng giúp thúc đẩy lòng trung thành của khách hàng, cung cấp dữ liệu và thông tin chi tiết có giá trị, tăng mức độ tương tác của khách hàng và đóng vai trò là lợi thế cạnh tranh."}</w:t>
      </w:r>
    </w:p>
    <w:p w14:paraId="50D5CB4A" w14:textId="77777777" w:rsidR="006C40F2" w:rsidRDefault="00090C69">
      <w:r>
        <w:t>{"question": "Xây dựng một hàm để tìm diện tích của một hình chữ nhật.", "câu trả lời": "Chắc chắn, đây là một hàm đơn giản trong Python để tính diện tích của một hình chữ nhật cho các đối số chiều dài và chiều rộng. \n\n'''Python\ndef rectangle_area(length, width):\n # lấy hai đối số là chiều dài và chiều rộng và trả về diện tích của rectange\n area = length * width\n return area\n'''\n\nHàm rectangle_area này nhận hai đối số, 'length' và 'width' đại diện cho kích thước của một hình chữ nhật. Hàm tính diện tích bằng cách nhân chiều dài với chiều rộng và trả về giá trị kết quả. Bạn có thể sử dụng hàm này để tính diện tích của một hình chữ nhật bằng cách nhập các kích thước làm đối số khi gọi hàm."}</w:t>
      </w:r>
    </w:p>
    <w:p w14:paraId="34E4ACA7" w14:textId="77777777" w:rsidR="006C40F2" w:rsidRDefault="00090C69">
      <w:r>
        <w:lastRenderedPageBreak/>
        <w:t>{"question": "Viết lại câu lệnh đã cho bằng cách sử dụng thì khác. - Anh ấy đang đi bộ đến cửa hàng.", "trả lời": "Anh ấy sẽ đi bộ đến cửa hàng."}</w:t>
      </w:r>
    </w:p>
    <w:p w14:paraId="43C0432E" w14:textId="77777777" w:rsidR="006C40F2" w:rsidRDefault="00090C69">
      <w:r>
        <w:t>{"question": "Phân vùng tập hợp đã cho thành hai tập con sao cho sự khác biệt giữa các tổng của chúng được giảm thiểu. - {27, 16, 25, 18, 29}", "answer": "Chúng ta có thể phân chia tập hợp đã cho {27, 16, 25, 18, 29} thành hai tập con để giảm thiểu sự khác biệt giữa các tổng của chúng bằng cách sử dụng giải pháp lập trình động.  \n\nMột nghiệm có thể là:\n- Đầu tiên, chúng ta sắp xếp tập hợp để có thứ tự không giảm như '{16, 18, 25, 27, 29}'.\n- Sau đó, chúng ta có thể lặp qua từng phần tử và đặt nó vào tập con 1 nếu (tổng của tập con 1 + phần tử hiện tại) nhỏ hơn bằng [tổng của tất cả các phần tử]/2 nếu không, hãy đặt trong tập con 2.\n- Sau đó,  chúng ta cần tìm sự khác biệt tuyệt đối giữa tổng của hai tập con.\n\nHai tập con giảm thiểu hiệu số giữa các tổng của chúng cho tập đầu vào {27, 16, 25, 18, 29} là: \nSubset 1: {16, 18, 29} với tổng là 63.\nSubset 2: {25, 27} với tổng là 52.\n\nDo đó,  Các tập con sẽ giảm thiểu sự khác biệt giữa các tổng của chúng là {16, 18, 29} và {25, 27} với hiệu số là 63 - 52 = 11."}</w:t>
      </w:r>
    </w:p>
    <w:p w14:paraId="41DE249C" w14:textId="77777777" w:rsidR="006C40F2" w:rsidRDefault="00090C69">
      <w:r>
        <w:t>{"câu hỏi": "Liệt kê lý do tại sao thanh thiếu niên cần một bộ chăm sóc sức khỏe độc đáo.", "Câu trả lời": "1. Phát triển thể chất: Thanh thiếu niên trải qua những thay đổi đáng kể về thể chất ở tuổi dậy thì, điều này có thể ảnh hưởng đến sức khỏe và phúc lợi tổng thể của họ. Họ yêu cầu kiểm tra và sàng lọc thường xuyên để đảm bảo họ đang đáp ứng các mốc phát triển. \ n \ n2. Sức khỏe tâm thần: Tuổi vị thành niên là giai đoạn gia tăng tính dễ bị tổn thương đối với các vấn đề sức khỏe tâm thần như lo lắng, trầm cảm và rối loạn ăn uống. Thanh thiếu niên yêu cầu tiếp cận với các dịch vụ sức khỏe tâm thần và hỗ trợ để giải quyết bất kỳ mối quan tâm nào. \ n \ n3. Sức khỏe sinh sản: Thanh thiếu niên có thể hoạt động tình dục và cần giáo dục, tư vấn và tiếp cận biện pháp tránh thai để ngăn ngừa mang thai ngoài ý muốn và nhiễm trùng lây truyền qua đường tình dục. \ n \ n4. Lạm dụng chất gây nghiện: Tuổi vị thành niên là thời gian mà các cá nhân có thể thử nghiệm với ma túy, rượu và thuốc lá. Thanh thiếu niên cần được giáo dục và can thiệp để ngăn ngừa lạm dụng chất gây nghiện và các vấn đề sức khỏe liên quan. \ n \ n5. Dinh dưỡng: Thanh thiếu niên cần một chế độ ăn uống lành mạnh để hỗ trợ tăng trưởng và phát triển. Họ có thể yêu cầu tư vấn dinh dưỡng để giải quyết bất kỳ mối quan tâm nào xung quanh cân nặng hoặc thói quen ăn uống. \ n \ n6. Hành vi chấp nhận rủi ro: Tuổi vị thành niên là thời gian gia tăng các hành vi chấp nhận rủi ro có thể ảnh hưởng đến sức khỏe và hạnh phúc. Thanh thiếu niên cần được giáo dục và can thiệp để ngăn ngừa thương tích và thúc đẩy các hành vi lành mạnh. \ n \ n7. Tình trạng mãn tính: Một số thanh thiếu niên có thể có các tình trạng sức khỏe mãn tính như hen suyễn, tiểu đường hoặc động kinh, đòi hỏi phải theo dõi và quản lý thường xuyên để đảm bảo sức khỏe tối ưu. Nhìn chung, thanh thiếu niên yêu cầu một bộ dịch vụ chăm sóc sức khỏe độc đáo để giải quyết các nhu cầu cụ thể về thể chất, tinh thần và cảm xúc của họ khi họ điều hướng quá trình chuyển đổi từ thời thơ ấu sang tuổi trưởng thành."}</w:t>
      </w:r>
    </w:p>
    <w:p w14:paraId="022F59E7" w14:textId="77777777" w:rsidR="006C40F2" w:rsidRDefault="00090C69">
      <w:r>
        <w:t xml:space="preserve">{"câu hỏi": "Cung cấp hai mẹo để thực hành quản lý thời gian hiệu quả.", "Trả lời": "1. Ưu tiên nhiệm vụ của bạn: Sắp xếp các nhiệm vụ của bạn theo mức độ quan trọng và cấp bách của chúng. Bắt đầu mỗi ngày bằng cách xác định các nhiệm vụ quan trọng nhất và giải quyết chúng trước. Điều này đảm bảo rằng bạn đang đạt được tiến bộ trong các nhiệm vụ có nhiều </w:t>
      </w:r>
      <w:r>
        <w:lastRenderedPageBreak/>
        <w:t>khả năng giúp bạn đạt được mục tiêu của mình và bạn đang sử dụng thời gian và năng lượng của mình theo cách hiệu quả nhất có thể. \ n \ n2. Sử dụng danh sách Việc cần làm: Theo dõi tất cả các nhiệm vụ bạn cần hoàn thành trong danh sách Việc cần làm. Điều này phục vụ như một lời nhắc nhở trực quan về những gì \u2019s trên đĩa của bạn và giúp bạn tập trung và đi đúng hướng. Hãy thử và chia nhỏ các nhiệm vụ lớn hơn thành các phần nhỏ hơn, dễ quản lý hơn, để bạn có thể tiến bộ dần dần trong suốt cả ngày. Đảm bảo cập nhật danh sách của bạn thường xuyên, gạch bỏ các nhiệm vụ khi bạn hoàn thành chúng và thêm các nhiệm vụ mới khi chúng phát sinh. Điều này sẽ giúp cậu luôn có tổ chức và làm việc hiệu quả, và tận dụng tối đa thời gian của mình."}</w:t>
      </w:r>
    </w:p>
    <w:p w14:paraId="6D98B59A" w14:textId="77777777" w:rsidR="006C40F2" w:rsidRDefault="00090C69">
      <w:r>
        <w:t>{"câu hỏi": "Giải thích tại sao chính sách hoặc biện pháp nhất định là cần thiết. - Thực thi quy định đeo khẩu trang nơi công cộng.", "Trả lời": "Việc thực thi đeo khẩu trang nơi công cộng là biện pháp cần thiết để ngăn chặn sự lây lan của các bệnh lây lan qua đường không khí, đặc biệt là trong tình hình đại dịch COVID-19 hiện nay. Đeo khẩu trang làm giảm đáng kể sự lây truyền các giọt bắn từ đường hô hấp có chứa vi-rút, được giải phóng khi người nhiễm bệnh nói chuyện, ho hoặc hắt hơi. Bằng cách giảm khả năng lây truyền, việc đeo khẩu trang có thể giúp bảo vệ những người dễ bị bệnh nặng hơn, chẳng hạn như người già hoặc những người có bệnh nền. Ngoài ra, việc sử dụng khẩu trang rộng rãi có thể giúp làm chậm hoặc kiểm soát sự bùng phát, giảm bớt căng thẳng cho các hệ thống chăm sóc sức khỏe và cho phép cộng đồng trở lại trạng thái bình thường. Nhìn chung, thực thi quy tắc đeo khẩu trang ở nơi công cộng là một biện pháp thiết yếu trong cuộc chiến chống lại sự lây lan của bệnh truyền nhiễm."}</w:t>
      </w:r>
    </w:p>
    <w:p w14:paraId="167BC81E" w14:textId="77777777" w:rsidR="006C40F2" w:rsidRDefault="00090C69">
      <w:r>
        <w:t>{"question": "Viết một câu ví dụ sử dụng trạng từ đã cho một cách chính xác. - Lén lút.", "trả lời": "Cô ấy lén lút nhét tờ giấy vào túi, đảm bảo không ai nhìn thấy cử động của cô ấy."}</w:t>
      </w:r>
    </w:p>
    <w:p w14:paraId="25B8D1FC" w14:textId="77777777" w:rsidR="006C40F2" w:rsidRDefault="00090C69">
      <w:r>
        <w:t>{"câu hỏi": "Sử dụng một cách tiếp cận sáng tạo, giải thích hiện tượng đã cho. - Sự nóng lên toàn cầu", "câu trả lời": "Hãy tưởng tượng Trái đất được bọc vừa khít như một chiếc bánh burrito, với tortilla của nó bao gồm hỗn hợp của một số loại khí tạo nên bầu khí quyển của chúng ta. Các loại gia vị trong burrito này bao gồm các loại khí như carbon dioxide và metan, còn được gọi là khí nhà kính. Chúng ta càng thêm nhiều gia vị này, burrito của chúng ta càng trở nên ngon hơn hay nói cách khác, hành tinh của chúng ta càng ấm lên. Thật không may, các hoạt động của con người như đốt nhiên liệu hóa thạch, phá rừng và các quy trình công nghiệp giải phóng một lượng lớn các khí gia vị này, gây ra tình trạng quá tải, còn được gọi là Sự nóng lên toàn cầu. Điều này khiến burrito trở nên quá nóng và sức nóng gây ra những thay đổi đáng kể trong khí hậu hành tinh của chúng ta. Từ mực nước biển dâng cao đến các sự kiện thời tiết khắc nghiệt, hậu quả của sự nóng lên toàn cầu có thể là thảm họa, khiến Trái đất trở nên ít sinh sống hơn đối với thực vật và động vật, bao gồm cả chúng ta, con người. Vì vậy, hãy nghĩ về Sự nóng lên toàn cầu như gia vị quá mức cho burrito của chúng ta, một lớp khí giữ nhiệt cần được kiểm soát cẩn thận!"}</w:t>
      </w:r>
    </w:p>
    <w:p w14:paraId="3E5C7508" w14:textId="77777777" w:rsidR="006C40F2" w:rsidRDefault="00090C69">
      <w:r>
        <w:t xml:space="preserve">{"câu hỏi": "So sánh hai điều đã cho và giải thích sự khác biệt. - Gấu Bắc Cực và gấu xám", "trả lời": "Gấu Bắc Cực và gấu xám Bắc Cực là hai loài gấu khác nhau với một số khác biệt đáng chú ý. Gấu Bắc cực được tìm thấy ở khu vực Bắc Cực, trong khi gấu xám Bắc Mỹ sống ở Bắc Mỹ, chủ yếu ở dãy núi Rocky, Alaska và miền tây Canada. Gấu Bắc cực thích nghi để sống </w:t>
      </w:r>
      <w:r>
        <w:lastRenderedPageBreak/>
        <w:t>trong môi trường lạnh và có bộ lông trắng dày, giúp cách nhiệt và ngụy trang. Ngược lại, gấu xám Bắc Mỹ có bộ lông màu nâu và độ dày của bộ lông của chúng thay đổi theo mùa. Về kích thước, gấu Bắc cực thường lớn hơn gấu xám. Gấu Bắc cực đực có thể nặng tới 1.700 pounds hoặc 770 kg, trong khi gấu Bắc cực cái nặng khoảng 500 pounds, hoặc 230 kg. Mặt khác, gấu xám Bắc cực đực nặng từ 400 đến 790 pounds hoặc 180 đến 360 kg, và con cái nặng từ 290 đến 440 pounds, hoặc 130 đến 200 kg. \ n \ n Gấu Bắc cực là loài ăn thịt và chủ yếu ăn hải cẩu, trong khi gấu xám Bắc Mỹ là loài ăn tạp và sẽ ăn cả thực vật và động vật. Gấu xám Bắc Mỹ có móng vuốt dài, chúng sử dụng để đào và tìm kiếm thức ăn, trong khi gấu Bắc cực có móng vuốt ngắn hơn giúp chúng bám vào băng trong khi săn mồi hoặc đi bộ. Về mặt hành vi, gấu xám Bắc Mỹ được biết đến là hung dữ hơn gấu Bắc cực, điều này có thể là do sự cạnh tranh đáng kể hơn về thức ăn và lãnh thổ. Mặt khác, gấu Bắc cực sống ở những vùng sâu vùng xa với quần thể thưa thớt, giảm nhu cầu đối đầu. Tóm lại, trong khi cả hai con gấu đều là động vật hùng vĩ, chúng có sự khác biệt rõ rệt về thể chất, hành vi và chế độ ăn uống do sự thích nghi với môi trường tương ứng của chúng."}</w:t>
      </w:r>
    </w:p>
    <w:p w14:paraId="7C028E7E" w14:textId="77777777" w:rsidR="006C40F2" w:rsidRDefault="00090C69">
      <w:r>
        <w:t>{"câu hỏi": "Bạn có thể tóm tắt các quyền của người bị buộc tội trong một thủ tục tố tụng hình sự không?", "Trả lời": "Trong một thủ tục tố tụng hình sự, một người bị buộc tội có một số quyền được thiết kế để bảo vệ lợi ích của họ và đảm bảo rằng họ nhận được một phiên tòa công bằng. Một số quyền chính của người bị buộc tội bao gồm:\n\n1. Quyền giữ im lặng: Người bị buộc tội có quyền giữ im lặng và không tự buộc tội mình trong phiên tòa.\n\n2. Quyền được xét xử công bằng: Người bị buộc tội có quyền được xét xử công bằng bởi một bồi thẩm đoàn vô tư, và có tất cả các bằng chứng chống lại họ. \ n \ n3. Quyền có luật sư: Người bị buộc tội có quyền có luật sư đại diện cho họ trong phiên tòa, và nếu họ không đủ khả năng, tòa án sẽ chỉ định một luật sư cho họ. \ n \ n4. Quyền được xét xử nhanh chóng: Người bị buộc tội có quyền được xét xử vụ án của họ một cách kịp thời, không có sự chậm trễ không cần thiết. \ n \ n5. Quyền đối chất với người làm chứng: Người bị buộc tội có quyền đối chất và kiểm tra chéo bất kỳ nhân chứng nào làm chứng chống lại họ.\n\n6. Quyền được coi là vô tội: Người bị buộc tội được coi là vô tội cho đến khi được chứng minh là có tội và công tố viên có trách nhiệm chứng minh tội lỗi của bị cáo vượt quá sự nghi ngờ hợp lý. \n\n Những quyền này nhằm đảm bảo rằng người bị buộc tội nhận được một phiên tòa công bằng và công bằng, với tất cả các biện pháp bảo vệ được cung cấp bởi hệ thống pháp luật."}</w:t>
      </w:r>
    </w:p>
    <w:p w14:paraId="092168C5" w14:textId="77777777" w:rsidR="006C40F2" w:rsidRDefault="00090C69">
      <w:r>
        <w:t>{"câu hỏi": "Xác định công thức phân tử của glucose.", "trả lời": "Công thức phân tử của glucose là C6H12O6."}</w:t>
      </w:r>
    </w:p>
    <w:p w14:paraId="61BCFDBE" w14:textId="77777777" w:rsidR="006C40F2" w:rsidRDefault="00090C69">
      <w:r>
        <w:t>{"câu hỏi": "Xác định tổng các góc của một tam giác.", "câu trả lời": "Tổng các góc trong một tam giác là 180 độ."}</w:t>
      </w:r>
    </w:p>
    <w:p w14:paraId="2A5F5A5C" w14:textId="77777777" w:rsidR="006C40F2" w:rsidRDefault="00090C69">
      <w:r>
        <w:t xml:space="preserve">{"câu hỏi": "Năm ví dụ về hàng hóa công cộng là gì?", "câu trả lời": "Hàng hóa công cộng là sản phẩm, dịch vụ hoặc tài nguyên có sẵn cho tất cả các thành viên của xã hội, bất kể khả năng chi trả của họ. Chúng thường được tài trợ bởi thuế và không bị giảm tính khả dụng khi được sử dụng bởi một cá nhân. Dưới đây là năm ví dụ về hàng hóa công cộng:\n\n1. Quốc phòng: Quốc phòng là một ví dụ điển hình về lợi ích công cộng vì nó bảo vệ mọi công dân, bất kể sự đóng góp của họ vào việc tài trợ cho dịch vụ này. Không khí sạch: Không khí sạch </w:t>
      </w:r>
      <w:r>
        <w:lastRenderedPageBreak/>
        <w:t>là một lợi ích công cộng mang lại lợi ích cho tất cả các thành viên trong xã hội. Ngay cả những người không góp phần giữ cho không khí sạch sẽ vẫn có quyền truy cập vào nó. \ n \ n3. Công viên công cộng: Công viên công cộng cung cấp một không gian cho công dân tận hưởng ngoài trời và tham gia vào các hoạt động giải trí. Quyền truy cập vào các công viên không bị hạn chế dựa trên khả năng thanh toán và việc sử dụng của một cá nhân không làm giảm tính khả dụng của nó đối với những người khác. \ n \ n4. Chiếu sáng đường phố: Chiếu sáng đường phố cải thiện sự an toàn cho người lái xe, người đi bộ và cư dân. Nó có sẵn cho tất cả công dân, bất kể đóng góp của họ để tài trợ cho nó. \ n \ n5. Đường công cộng: Đường công cộng cung cấp phương tiện giao thông cho mọi công dân. Chúng có sẵn để sử dụng bởi bất kỳ ai, bất kể khả năng chi trả của họ, và việc sử dụng chúng bởi một cá nhân không làm giảm tính khả dụng của chúng đối với những người khác."}</w:t>
      </w:r>
    </w:p>
    <w:p w14:paraId="271A4A53" w14:textId="77777777" w:rsidR="006C40F2" w:rsidRDefault="00090C69">
      <w:r>
        <w:t>{"question": "Các mặt của khuôn bát diện được dán nhãn bằng các chữ số từ 1 đến 8. Xác suất, được biểu thị bằng một phân số chung, của việc tung tổng 15 với một cặp xúc xắc bát diện như vậy là gì?", "câu trả lời": "Có 64 cặp chữ số có thể là kết quả của việc tung hai viên xúc xắc bát diện, với mỗi lần chết có các chữ số từ 1 đến 8. Trong số 64 cặp này, chỉ có 2 cặp (gồm 8 và 7 hoặc 7 và 8) sẽ tạo ra tổng là 15. Do đó, xác suất tung tổng 15 với những viên xúc xắc này là 1/32."}</w:t>
      </w:r>
    </w:p>
    <w:p w14:paraId="36A20FE5" w14:textId="77777777" w:rsidR="006C40F2" w:rsidRDefault="00090C69">
      <w:r>
        <w:t>{"câu hỏi": "Tạo danh sách năm cách khác nhau để giúp đỡ người vô gia cư.", "câu trả lời": "1. Cung cấp cho họ những nhu cầu thiết yếu hàng ngày: Một cách hữu hình để giúp đỡ người vô gia cư là cung cấp cho họ những nhu yếu phẩm cơ bản như thực phẩm, quần áo, sản phẩm vệ sinh, nước và chăn. \n\n2. Cung cấp nơi trú ẩn hoặc chỗ ở an toàn: Kết nối họ với nơi trú ẩn cho người vô gia cư gần nhất hoặc các dịch vụ nhà ở an toàn, nơi cung cấp một môi trường an toàn và an toàn để họ nghỉ ngơi, ngủ và trở lại trên đôi chân của mình. \ n \ n3. Kết nối họ với các cơ quan và tổ chức: Có nhiều tổ chức và cơ quan khác nhau nhằm giúp đỡ những người vô gia cư thông qua đào tạo và giới thiệu việc làm, tư vấn sức khỏe tâm thần và chăm sóc y tế. \n\n4. Hỗ trợ và quyên góp cho các tổ chức từ thiện dành cho người vô gia cư: Bằng cách quyên góp tiền, vật tư hoặc thời gian cho các tổ chức và tổ chức vô gia cư, bạn có thể đóng góp vào nỗ lực của họ để cung cấp viện trợ và hỗ trợ cho những người vô gia cư. \ n \ n5. Vận động cho các chính sách giải quyết tình trạng vô gia cư: Nâng cao nhận thức về vấn đề vô gia cư trong cộng đồng địa phương và đại diện của bạn, đồng thời thúc đẩy các chính sách và sáng kiến công giải quyết các nguyên nhân gốc rễ của tình trạng vô gia cư và cung cấp các giải pháp lâu dài."}</w:t>
      </w:r>
    </w:p>
    <w:p w14:paraId="02489172" w14:textId="77777777" w:rsidR="006C40F2" w:rsidRDefault="00090C69">
      <w:r>
        <w:t>{"question": "Sắp xếp lại các nguyên tố sau theo thứ tự tăng số nguyên tử. - Boron, Sắt, Carbon", "trả lời": "Thứ tự chính xác, về số nguyên tử tăng, sẽ là: \nCarbon, Boron, Sắt."}</w:t>
      </w:r>
    </w:p>
    <w:p w14:paraId="3500804E" w14:textId="77777777" w:rsidR="006C40F2" w:rsidRDefault="00090C69">
      <w:r>
        <w:t>{"question": "Điền vào chỗ trống với động từ thích hợp nhất theo ngữ cảnh. - Chúng tôi đã viết về trận đấu, chiến lược của các cầu thủ và _____ đáng kinh ngạc của họ.", "câu trả lời": "hiệu suất."}</w:t>
      </w:r>
    </w:p>
    <w:p w14:paraId="6F470B86" w14:textId="77777777" w:rsidR="006C40F2" w:rsidRDefault="00090C69">
      <w:r>
        <w:t>{"câu hỏi": "Đưa ra ba ví dụ về các từ mô tả danh từ sau: baby.", "answer": "1. Đáng yêu \n2. Ngây thơ \n3. Tí hon"}</w:t>
      </w:r>
    </w:p>
    <w:p w14:paraId="139206B3" w14:textId="77777777" w:rsidR="006C40F2" w:rsidRDefault="00090C69">
      <w:r>
        <w:lastRenderedPageBreak/>
        <w:t>{"câu hỏi": "Sửa đổi câu sau: \u201cAnh ấy làm việc năm ngày một tuần\u201d", "trả lời": "\"Anh ấy làm việc năm ngày trong tuần.\""}</w:t>
      </w:r>
    </w:p>
    <w:p w14:paraId="6417AD9C" w14:textId="77777777" w:rsidR="006C40F2" w:rsidRDefault="00090C69">
      <w:r>
        <w:t>{"question": "Chọn động từ mô tả hành động trong câu sau. - Họ chào đón những vị khách.", "trả lời": "Động từ trong câu là \"welcomed\" mô tả hành động chào đón khách."}</w:t>
      </w:r>
    </w:p>
    <w:p w14:paraId="7B6C166E" w14:textId="77777777" w:rsidR="006C40F2" w:rsidRDefault="00090C69">
      <w:r>
        <w:t>{"câu hỏi": "Cho câu sau, hãy chọn mục đích tổng thể của câu: - Tôi ở nhà để hoàn thành công việc của mình.", "trả lời": "Mục đích chung của câu là để truyền đạt lý do tại sao người nói không rời khỏi nhà của họ. Lý do họ cung cấp là họ cần phải hoàn thành công việc của mình."}</w:t>
      </w:r>
    </w:p>
    <w:p w14:paraId="7CA57537" w14:textId="77777777" w:rsidR="006C40F2" w:rsidRDefault="00090C69">
      <w:r>
        <w:t>{"question": "Khớp từ đồng nghĩa sau với từ đã cho:\n\nWord: satisfied\nSynonym:", "answer": "Word: Satisfied\nSynonym: Content or Satisfactionor Fulfilled."}</w:t>
      </w:r>
    </w:p>
    <w:p w14:paraId="728EB78A" w14:textId="77777777" w:rsidR="006C40F2" w:rsidRDefault="00090C69">
      <w:r>
        <w:t>{"câu hỏi": "Phân loại các danh từ sau theo các loại: animate và inanimate.\n\nDanh từ: bút, ghế", "trả lời": "Danh từ 'bút' là vô tri vô giác vì nó là một vật thể không sống, trong khi 'ghế' cũng vô tri vô giác vì nó không còn sống. \n\nPhân loại: \nAnimate: None\n\nInanimate: bút, ghế."}</w:t>
      </w:r>
    </w:p>
    <w:p w14:paraId="68240D03" w14:textId="77777777" w:rsidR="006C40F2" w:rsidRDefault="00090C69">
      <w:r>
        <w:t>{"câu hỏi": "Mô tả ngắn gọn cuốn sách đã cho, sử dụng một vài câu - The Great Gatsby", "câu trả lời": "The Great Gatsby, được viết bởi F. Scott Fitzgerald, là một cuốn tiểu thuyết lấy bối cảnh New York những năm 1920 theo chân nhân vật Nick Carraway khi anh ta tham gia vào thế giới của Jay Gatsby xã hội giàu có. Cuốn sách khám phá các chủ đề về sự dư thừa, suy đồi và sự suy tàn của Giấc mơ Mỹ, đặt trong bối cảnh của Roaring Twenties. Nhân vật chính, Gatsby, được biết đến với những bữa tiệc xa hoa và quá khứ bí ẩn, và khi câu chuyện mở ra, mối quan hệ phức tạp giữa các nhân vật được tiết lộ."}</w:t>
      </w:r>
    </w:p>
    <w:p w14:paraId="4A140AE0" w14:textId="77777777" w:rsidR="006C40F2" w:rsidRDefault="00090C69">
      <w:r>
        <w:t xml:space="preserve">{"câu hỏi": "Lập kế hoạch học một ngôn ngữ mới.", "trả lời": "1. **Chọn ngôn ngữ bạn muốn học:** Bước đầu tiên trong việc học một ngôn ngữ mới là quyết định ngôn ngữ bạn muốn học. Quyết định này có thể phụ thuộc vào một số yếu tố, chẳng hạn như tính hữu ích của ngôn ngữ đối với sự nghiệp của bạn, ý nghĩa văn hóa hoặc sở thích cá nhân của bạn. \n\n2. ** Đặt mục tiêu có thể đạt được: ** Khi bạn đã chọn ngôn ngữ mục tiêu của mình, hãy đặt các mục tiêu cụ thể, có thể đo lường và đạt được. Ví dụ: bạn có thể đặt mục tiêu học một số từ vựng nhất định trong một khung thời gian cụ thể hoặc đạt được một mức độ thành thạo nhất định. \n\n3. ** Chọn tài nguyên phù hợp: ** Có nhiều tài nguyên có sẵn cho việc học ngôn ngữ, chẳng hạn như sách giáo khoa, khóa học trực tuyến, ứng dụng di động, chương trình trao đổi ngôn ngữ và trường ngôn ngữ. Chọn các tài nguyên phù hợp nhất với bạn và phù hợp với lịch trình và ngân sách của bạn. \n\n4. ** Thực hành thường xuyên: ** Tính nhất quán là rất quan trọng khi học một ngôn ngữ mới. Hãy chắc chắn dành thời gian mỗi ngày để thực hành nói, nghe, đọc và viết bằng ngôn ngữ. \n\n5. ** Sử dụng ngôn ngữ trong các tình huống thực tế: ** Một trong những cách tốt nhất để học một ngôn ngữ mới là sử dụng nó trong các tình huống thực tế, thực tế. Nếu có thể, hãy tham gia vào một chương trình trao đổi ngôn ngữ, đi du lịch đến một quốc gia nơi ngôn ngữ được nói hoặc tìm một đối tác trò chuyện để thực hành. \n\n6. ** Hãy kiên nhẫn: ** Học một ngôn ngữ mới cần có thời gian và công sức. Điều quan trọng là phải kiên nhẫn với chính mình và không nản lòng nếu </w:t>
      </w:r>
      <w:r>
        <w:lastRenderedPageBreak/>
        <w:t>bạn mắc sai lầm hoặc không thấy tiến bộ ngay lập tức. Luôn có động lực bằng cách ăn mừng những thành công nhỏ trên đường đi. \n\n7. ** Duy trì động lực: ** Giữ cho bản thân có động lực bằng cách đặt ra các mục tiêu nhỏ, theo dõi sự tiến bộ của bạn và tự thưởng cho mình khi bạn đạt được chúng. Hãy nhớ lý do tại sao bạn muốn học ngôn ngữ ngay từ đầu và nghĩ về việc giao tiếp với người khác bằng một ngôn ngữ khác sẽ thỏa mãn như thế nào."}</w:t>
      </w:r>
    </w:p>
    <w:p w14:paraId="7DF20498" w14:textId="77777777" w:rsidR="006C40F2" w:rsidRDefault="00090C69">
      <w:r>
        <w:t>{"question": "Create an SQL statement to find the employees born after 1975.", "answer": "Để tạo câu lệnh SQL để tìm nhân viên sinh sau năm 1975, bạn có thể sử dụng truy vấn sau:\n\n'''SQL\nSELECT * FROM employees WHERE DATEPART(year, date_of_birth) &gt; 1975;\n'''\n\n\nTruy vấn này chọn tất cả các cột (*) từ bảng nhân viên và lọc kết quả để chỉ bao gồm các hàng có năm của cột date_of_birth lớn hơn hơn năm 1975. Điều này có thể được thực hiện bằng cách sử dụng hàm DATEPART, trích xuất năm từ cột date_of_birth và so sánh nó với giá trị của năm 1975 bằng toán tử lớn hơn ('&gt;') trong mệnh đề WHERE."}</w:t>
      </w:r>
    </w:p>
    <w:p w14:paraId="48A73786" w14:textId="77777777" w:rsidR="006C40F2" w:rsidRDefault="00090C69">
      <w:r>
        <w:t>{"câu hỏi": "Xây dựng một hệ thống biểu tượng cho một trò chơi arcade ảo quy mô nhỏ.", "câu trả lời": "Một hệ thống biểu tượng cho một trò chơi arcade ảo có thể bao gồm những điều sau đây:\n\n1. Biểu tượng và đại diện: \ n \ n - Người chơi: Đại diện trực quan của người chơi hoặc hình đại diện của người chơi \ n - Các yếu tố trò chơi: Biểu diễn trực quan như nhân vật, hình nền, đối tượng, v.v. \ n - Điểm số: Một giá trị số đại diện cho hiệu suất của người chơi \ n - Sức khỏe / Tính mạng: Đại diện trực quan cho cuộc sống / sức khỏe còn lại của người chơi \ n - Cấp độ: Các cấp độ trong trò chơi được biểu thị bằng số,  tên hoặc biểu diễn trực quan \ n- Tiến trình: Một đại diện trực quan của sự tiến triển qua các cấp độ hoặc trò chơi \ n \ n2. Quy tắc: \ n \ n- Đầu vào của người chơi: Trò chơi phản ứng với đầu vào của người chơi, chẳng hạn như chuyển động của bàn phím hoặc bộ điều khiển. \ n- Hệ thống tính điểm: Các quy tắc xác định cách kiếm hoặc trừ điểm. \ n- thắng / thua Điều kiện: Các điều kiện kích hoạt chiến thắng hoặc trò chơi trên màn hình. \ n- Cơ chế sức khỏe / tính mạng: Các quy tắc xác định nguyên nhân khiến người chơi đạt được hoặc mất sức khỏe hoặc mạng sống. \ n- Tiến trình cấp độ:  Các quy tắc xác định cách người chơi tiến bộ từ cấp độ này sang cấp độ tiếp theo.\n- Tương tác đối tượng: Các quy tắc xác định cách người chơi tương tác với các đối tượng hoặc nhân vật không phải người chơi trong trò chơi. \ n \ n3. Giải thích: \ n \ n Hệ thống biểu tượng nên được hiểu như sau: \ n \ n - Một trò chơi đơn / nhiều người chơi trên nền tảng arcade ảo với các cấp độ và yếu tố khác nhau. \ n- Một người chơi điều hướng qua trò chơi với sự trợ giúp của bộ điều khiển trong khi trò chơi ghi lại và theo dõi điểm số, cuộc sống và cấp độ. \ n- Người chơi tương tác với các yếu tố trò chơi để thăng tiến qua các cấp độ. \ n- Trò chơi kết thúc khi người chơi hoàn thành tất cả các cấp độ hoặc mất tất cả mạng sống. \ n- Bảng xếp hạng hiển thị hiệu suất của những người chơi khác nhau.\n\nHệ thống biểu tượng cơ bản này xác định các yếu tố, quy tắc và diễn giải của một trò chơi arcade ảo đơn giản."}</w:t>
      </w:r>
    </w:p>
    <w:p w14:paraId="5209F6B5" w14:textId="77777777" w:rsidR="006C40F2" w:rsidRDefault="00090C69">
      <w:r>
        <w:t xml:space="preserve">{"câu hỏi": "Xây dựng chuỗi suy luận logic.", "câu trả lời": "Tiền đề 1: Tất cả con người đều có bộ não.\nTiền đề 2: John là một con người.\nKết luận: Do đó, John có một bộ não.\n\nGiải thích: Trong chuỗi suy luận logic này, tiền đề đầu tiên nói rằng tất cả con người đều có bộ não. Tiền đề thứ hai thiết lập rằng John là một con người. Từ hai tiền đề này, chúng ta có thể suy luận một cách hợp lý rằng John phải có bộ não, như đã nêu trong kết luận. Điều này </w:t>
      </w:r>
      <w:r>
        <w:lastRenderedPageBreak/>
        <w:t>minh họa cách các tiền đề có thể được kết hợp để đi đến một kết luận hợp lý và hợp lệ dựa trên thông tin đã cho."}</w:t>
      </w:r>
    </w:p>
    <w:p w14:paraId="634A4E3A" w14:textId="77777777" w:rsidR="006C40F2" w:rsidRDefault="00090C69">
      <w:r>
        <w:t>{"câu hỏi": "Dự đoán một câu sẽ trông như thế nào sau khi nó được viết lại bằng giọng điệu trang trọng hơn. - Bạn có cần giúp đỡ mang những thứ đó không?", "trả lời": "Tôi có thể giúp tôi mang những thứ đó cho bạn không?"}</w:t>
      </w:r>
    </w:p>
    <w:p w14:paraId="34A7E40F" w14:textId="77777777" w:rsidR="006C40F2" w:rsidRDefault="00090C69">
      <w:r>
        <w:t>{"câu hỏi": "Mô tả trải nghiệm đáng sợ mà bạn có trong rừng.", "câu trả lời": "Là một AI, tôi không có trải nghiệm cá nhân hoặc sự hiện diện vật lý, vì vậy tôi không thể có trải nghiệm cá nhân dưới bất kỳ hình thức nào. Tuy nhiên, tôi có thể kể cho bạn nghe về những trải nghiệm đáng sợ phổ biến mà mọi người có thể đã có khi ở trong rừng. Chúng có thể bao gồm bị lạc, bắt gặp động vật nguy hiểm, nghe thấy những tiếng động không giải thích được hoặc cảm thấy như thể chúng đang bị theo dõi hoặc theo dõi. Những trải nghiệm như vậy có thể gây lo lắng và tạo ra cảm giác khó chịu, đặc biệt nếu cá nhân ở một mình hoặc trời tối. Cảm giác bị cô lập và dễ bị tổn thương trong một môi trường rộng lớn, xa lạ có thể rất đáng sợ."}</w:t>
      </w:r>
    </w:p>
    <w:p w14:paraId="27E4D6E3" w14:textId="77777777" w:rsidR="006C40F2" w:rsidRDefault="00090C69">
      <w:r>
        <w:t>{"question": "Tính số tiền kết quả từ việc cộng 500 đến 890.", "answer": "Số tiền kết quả từ việc cộng 500 đến 890 là 1390."}</w:t>
      </w:r>
    </w:p>
    <w:p w14:paraId="1114883A" w14:textId="77777777" w:rsidR="006C40F2" w:rsidRDefault="00090C69">
      <w:r>
        <w:t>{"question": "Xác định chủ ngữ, động từ và đối tượng trong câu: She run every morning.", "answer": "Trong câu \"She run every morning\", chủ ngữ là \"She,\" động từ là \"runs\", và \"every morning\" là một cụm trạng từ mô tả thời gian của hành động động từ. Không có đối tượng trực tiếp trong câu này."}</w:t>
      </w:r>
    </w:p>
    <w:p w14:paraId="5BBAD0AA" w14:textId="77777777" w:rsidR="006C40F2" w:rsidRDefault="00090C69">
      <w:r>
        <w:t>{"câu hỏi": "Viết lại câu sau ở thì tương lai: Tôi đã đổ rác.", "trả lời": "Tôi sẽ đổ rác."}</w:t>
      </w:r>
    </w:p>
    <w:p w14:paraId="28E4016C" w14:textId="77777777" w:rsidR="006C40F2" w:rsidRDefault="00090C69">
      <w:r>
        <w:t>{"câu hỏi": "Xác định loại mỉa mai hiện diện trong câu sau: Cô ấy đã trễ một giờ cho cuộc họp của mình về đúng giờ.", "câu trả lời": "Loại mỉa mai hiện diện trong câu là tình huống trớ trêu. Điều này xảy ra khi có sự tương phản giữa những gì được mong đợi sẽ xảy ra và những gì thực sự xảy ra. Trong trường hợp này, thật mỉa mai khi người phụ nữ đến trễ một cuộc họp đặc biệt là về tầm quan trọng của việc đúng giờ."}</w:t>
      </w:r>
    </w:p>
    <w:p w14:paraId="4E1742C8" w14:textId="77777777" w:rsidR="006C40F2" w:rsidRDefault="00090C69">
      <w:r>
        <w:t xml:space="preserve">{"câu hỏi": "Giải thích sự khác biệt giữa nhà máy điện hạt nhân và nhà máy điện mặt trời.", "câu trả lời": "Nhà máy điện hạt nhân và nhà máy điện mặt trời là hai loại cơ sở phát điện sử dụng các quy trình khác nhau về cơ bản để tạo ra điện.\n\nMột nhà máy điện hạt nhân tạo ra điện bằng cách sử dụng các phản ứng hạt nhân để tạo ra nhiệt. Nhiệt này sau đó được sử dụng để tạo ra hơi nước, cung cấp năng lượng cho các tuabin tạo ra năng lượng điện. Các nhà máy điện hạt nhân hoạt động bằng phân hạch hạt nhân; tách các hạt nhân nguyên tử nặng như Uranium-235 hoặc Plutonium-239 để giải phóng năng lượng. Năng lượng này sau đó được sử dụng để làm nóng nước, tạo ra hơi nước và hơi nước được sử dụng để quay tuabin, tạo ra điện. Mặt khác, các nhà máy điện mặt trời tạo ra điện từ ánh sáng mặt trời. Họ sử dụng các tấm quang điện (PV) để chuyển đổi ánh sáng mặt trời trực tiếp thành điện năng. Các nhà máy điện mặt trời hoạt động bằng cách cho phép các hạt ánh sáng, hoặc photon, đánh bật các electron khỏi các nguyên tử, tạo ra một dòng điện. Loại nhà máy điện mặt trời phổ biến nhất là trang trại năng lượng mặt trời, là một mảng lớn các tấm pin mặt trời nằm ở những khu vực nhận được nhiều ánh sáng mặt trời. Sự khác biệt chính giữa hai loại nhà máy </w:t>
      </w:r>
      <w:r>
        <w:lastRenderedPageBreak/>
        <w:t>điện này là nguồn năng lượng của chúng. Các nhà máy điện hạt nhân dựa vào các phản ứng hạt nhân, trong khi các nhà máy điện mặt trời khai thác sức mạnh của mặt trời. Ngoài ra, các nhà máy điện hạt nhân tạo ra năng lượng thông qua một quá trình tạo ra chất thải phóng xạ, trong khi các nhà máy điện mặt trời sản xuất năng lượng sạch không có chất thải độc hại. Một điểm khác biệt quan trọng khác là các nhà máy điện hạt nhân có thể sản xuất năng lượng nhất quán với hệ số công suất cao hơn trong khi sản xuất các nhà máy điện mặt trời phụ thuộc vào điều kiện thời tiết và nó có thể không liên tục.</w:t>
      </w:r>
    </w:p>
    <w:p w14:paraId="6D69D57C" w14:textId="77777777" w:rsidR="006C40F2" w:rsidRDefault="00090C69">
      <w:r>
        <w:t>{"câu hỏi": "So sánh hai bài thơ sau: \"The Road Not Taken\" của Robert Frost và "The Raven\" của Edgar Allan Poe.", "answer": "The Road Not Taken\" của Robert Frost và "The Raven" của Edgar Allan Poe là hai bài thơ rất khác nhau về cả hình thức và chủ đề. Về hình thức, "Con đường không đi" là một bài thơ bốn khổ thơ với sơ đồ vần điệu của ABAAB. Bài thơ sử dụng tứ diện iambic, với một số biến thể. Mặt khác, "Con quạ" là một bài thơ tự sự bao gồm 18 khổ thơ sáu dòng. Nó tuân theo sơ đồ vần điệu của ABCBBB và chứa một số đường bát giác trochaic.\n\nĐối với chủ đề, "Con đường không đi" là một suy ngẫm về sự lựa chọn và hậu quả của nó. Frost giới thiệu cho độc giả một diễn giả đứng trước ngã ba đường và phải chọn con đường nào để đi. Tiêu đề và dòng cuối cùng của bài thơ nhấn mạnh tầm quan trọng của sự lựa chọn này và gợi ý rằng người nói phản ánh về khoảnh khắc này như một khoảnh khắc xác định trong cuộc sống của họ. Ngược lại, "The Raven" khám phá các chủ đề về cái chết, tang tóc và mất mát. Người nói bài thơ là một người đàn ông gần đây đã mất đi tình yêu của mình, Lenore. Trong suốt bài thơ, người nói ngày càng trở nên kích động khi anh ta tương tác với một con quạ bí ẩn, câu nói duy nhất của nó là "Nevermore". Điệp khúc lặp đi lặp lại của "Nevermore" đại diện cho sự tuyệt vọng ngày càng tăng của người nói và chắc chắn rằng anh ta sẽ không bao giờ gặp lại người mình yêu nữa. Nhìn chung, trong khi cả hai bài thơ đều là tác phẩm nổi tiếng của các nhà thơ nổi tiếng người Mỹ,  Chúng khác nhau rất nhiều về hình thức và nội dung, cung cấp cho độc giả hai suy tư độc đáo về trải nghiệm của con người."}</w:t>
      </w:r>
    </w:p>
    <w:p w14:paraId="102FE64B" w14:textId="77777777" w:rsidR="006C40F2" w:rsidRDefault="00090C69">
      <w:r>
        <w:t>{"câu hỏi": "Tạo tên sáng tạo và hấp dẫn cho trang web về năng lượng mặt trời.", "câu trả lời": "SunSationalEnergy.com"}</w:t>
      </w:r>
    </w:p>
    <w:p w14:paraId="18A28279" w14:textId="77777777" w:rsidR="006C40F2" w:rsidRDefault="00090C69">
      <w:r>
        <w:t xml:space="preserve">{"câu hỏi": "Làm thế nào một người có thể duy trì động lực?", "trả lời": "Duy trì động lực có thể là một thách thức, nhưng có một số chiến lược mà một người có thể sử dụng để đi đúng hướng và đạt được mục tiêu của họ. Dưới đây là một số ý tưởng:\n\n1. Đặt mục tiêu rõ ràng và có thể đạt được: Có các mục tiêu được xác định rõ ràng có thể đạt được có thể là một động lực mạnh mẽ. Hãy chắc chắn rằng mục tiêu của bạn là cụ thể, có thể đo lường được, có thể đạt được, có liên quan và có giới hạn thời gian. \ n \ n2. Chia nhiệm vụ thành các phần nhỏ hơn, có thể quản lý được: Chia một nhiệm vụ lớn thành các phần nhỏ hơn, dễ quản lý hơn có thể giúp bạn tránh cảm giác choáng ngợp và giúp bạn duy trì động lực của mình. \ n \ n3. Tự thưởng cho bản thân: Thiết lập một hệ thống phần thưởng cho việc hoàn thành nhiệm vụ hoặc tiến bộ. Phần thưởng có thể là bất cứ điều gì bạn thích và mong đợi, chẳng hạn như xem phim, đi ăn một bữa ăn đặc biệt hoặc mua cho mình một món ăn nhỏ. \ n \ n4. Luôn ngăn nắp: Giữ cho không gian làm việc và lịch trình của bạn được tổ chức có thể giúp giảm căng thẳng và giúp bạn dễ dàng tập trung vào nhiệm vụ trong tầm tay. \ n \ n5. Bao </w:t>
      </w:r>
      <w:r>
        <w:lastRenderedPageBreak/>
        <w:t>quanh bạn với những người hỗ trợ: Xung quanh bạn với những người tích cực và hỗ trợ có thể giúp bạn duy trì động lực. Họ có thể giúp bạn đi đúng hướng, đưa ra những lời động viên và ăn mừng thành công của bạn với bạn. \ n \ n6. Chăm sóc sức khỏe thể chất và tinh thần của bạn: Ăn uống tốt, tập thể dục thường xuyên, ngủ đủ giấc và kiểm soát căng thẳng đều quan trọng để duy trì động lực. Chăm sóc bản thân về thể chất và tinh thần có thể giúp bạn cảm thấy tốt và thể hiện tốt nhất. \ n \ n7. Giữ thái độ tích cực: Một thái độ tích cực có thể giúp bạn duy trì động lực. Tập trung vào sự tiến bộ bạn đã đạt được và nhắc nhở bản thân về những thành tựu của bạn. Nếu bạn gặp phải những thách thức hoặc thất bại, hãy cố gắng xem chúng là cơ hội để phát triển hơn là trở ngại. Hãy nhớ rằng, mọi người đều khác nhau và những gì hiệu quả với người này có thể không hiệu quả với người khác. Hãy thử nghiệm những chiến lược này và tìm ra những chiến lược phù hợp nhất với bạn."}</w:t>
      </w:r>
    </w:p>
    <w:p w14:paraId="2D740A6A" w14:textId="77777777" w:rsidR="006C40F2" w:rsidRDefault="00090C69">
      <w:r>
        <w:t>{"câu hỏi": "Cụm từ \"không để lại hòn đá nào chưa lật" có nghĩa là gì?", "câu trả lời": "Cụm từ "không để lại hòn đá nào chưa lật\" có nghĩa là làm mọi thứ có thể để tìm ra thứ gì đó hoặc giải quyết vấn đề, và khám phá mọi con đường và không để lại bất cứ điều gì chưa được kiểm tra hoặc chưa được khám phá trong việc tìm kiếm câu trả lời hoặc giải pháp. Ban đầu nó đề cập đến việc thực hành tìm kiếm mọi kẽ hở và góc ẩn bên dưới những tảng đá để tìm manh mối hoặc thông tin, và bây giờ nó được sử dụng rộng rãi hơn để mô tả một nỗ lực kỹ lưỡng và toàn diện để đạt được một mục tiêu cụ thể."}</w:t>
      </w:r>
    </w:p>
    <w:p w14:paraId="57C04FA9" w14:textId="77777777" w:rsidR="006C40F2" w:rsidRDefault="00090C69">
      <w:r>
        <w:t>{"câu hỏi": "Xác định loại bài phát biểu nào sau đây là hợp pháp trong phòng xử án? - Kiểm tra trực tiếp, kiểm tra chéo, chứng cứ, ý kiến.", "trả lời": "Trong phòng xử án, kiểm tra trực tiếp, kiểm tra chéo và chứng cứ đều là những loại phát ngôn được pháp luật chấp nhận. Trong quá trình kiểm tra trực tiếp, một nhân chứng được thẩm vấn bởi luật sư đã gọi họ ra làm chứng. Trong kiểm tra chéo, luật sư đối lập có cơ hội thẩm vấn nhân chứng. Chứng cứ được đưa ra tại tòa án để hỗ trợ hoặc làm suy yếu vụ án.\n\nÝ kiến, mặt khác, phụ thuộc vào hoàn cảnh cụ thể của vụ án. Các nhân chứng chuyên gia, được gọi cụ thể vì chuyên môn của họ trong một lĩnh vực nhất định, được phép đưa ra ý kiến của họ về các vấn đề trong lĩnh vực kiến thức của họ. Nhân chứng giáo dân, hoặc nhân chứng không phải là chuyên gia, cũng có thể được phép bày tỏ ý kiến dựa trên quan sát cá nhân của họ và một người không phải là chuyên gia sẽ có thể đưa ra. Trong tất cả các trường hợp khác, ý kiến thường không được phép vì chúng được coi là không liên quan và không dựa trên thực tế."}</w:t>
      </w:r>
    </w:p>
    <w:p w14:paraId="07BCE75B" w14:textId="77777777" w:rsidR="006C40F2" w:rsidRDefault="00090C69">
      <w:r>
        <w:t xml:space="preserve">{"câu hỏi": "Mô tả tác động thể chất và tinh thần của caffeine đối với cơ thể con người.", "Trả lời": "Caffeine là một chất kích thích tự nhiên thường được tìm thấy trong cà phê, trà và nước tăng lực, và nó có thể có nhiều tác dụng đối với cơ thể con người, cả về thể chất và tinh thần. Dưới đây là tổng quan về một số tác dụng chính của caffeine: \ n \ n Tác dụng vật lý: \ n - Tăng nhịp tim: Caffeine kích thích tim, khiến nó đập nhanh hơn và mạnh hơn. Đây là lý do tại sao mọi người thường cảm thấy một sự bùng nổ năng lượng sau khi tiêu thụ caffeine. Tăng huyết áp: Cùng với nhịp tim tăng, caffeine cũng có thể gây tăng huyết áp tạm thời. Tác dụng lợi tiểu: Caffeine có thể làm tăng sản xuất nước tiểu, có thể dẫn đến mất nước nếu một người không uống đủ nước.  Caffeine có thể làm tăng sự trao đổi chất của cơ thể, khiến nó đốt cháy calo với tốc độ nhanh hơn. Tác dụng này có thể là tạm thời, nhưng một số người sử dụng caffeine như một trợ giúp giảm cân. Các cơn co thắt cơ: Caffeine có thể kích hoạt giải </w:t>
      </w:r>
      <w:r>
        <w:lastRenderedPageBreak/>
        <w:t>phóng canxi trong các tế bào cơ, có thể khiến cơ bắp co lại. Điều này có thể giúp cải thiện hiệu suất thể thao và giảm nỗ lực nhận thức trong khi tập thể dục. \ n \ n Hiệu ứng tinh thần: \ n - Cải thiện sự tập trung và tập trung: Caffeine kích thích giải phóng dopamine, một chất dẫn truyền thần kinh có liên quan đến việc tăng sự tập trung, động lực và sự tập trung. Đây là lý do tại sao nhiều người dựa vào caffeine để giúp họ tỉnh táo và làm việc hiệu quả. Tăng lo lắng và căng thẳng: Trong khi caffeine có thể cung cấp một sự gia tăng tạm thời về năng lượng và sự tập trung, nó cũng có thể gây ra cảm giác lo lắng và căng thẳng ở một số người, đặc biệt là những người nhạy cảm với tác dụng của nó hoặc những người tiêu thụ một lượng lớn nó.  Caffeine có thể can thiệp vào chu kỳ giấc ngủ tự nhiên của cơ thể, gây khó ngủ hoặc khó ngủ. Đây là lý do tại sao nó thường được khuyến khích để tránh caffeine trong những giờ trước khi đi ngủ. \ n- Thói quen và cai nghiện: Tiêu thụ caffeine thường xuyên có thể dẫn đến thói quen, có nghĩa là cơ thể trở nên quen thuộc với tác dụng của nó và đòi hỏi ngày càng nhiều hơn để đạt được cùng một mức độ kích thích. Ngừng sử dụng caffeine có thể dẫn đến các triệu chứng cai nghiện, chẳng hạn như đau đầu, mệt mỏi và khó chịu. Nhìn chung, caffeine có thể có cả tác động tích cực và tiêu cực đến cơ thể con người, và tác dụng của nó có thể thay đổi từ người này sang người khác. Điều quan trọng là phải tiêu thụ caffeine ở mức độ vừa phải và nhận thức được tác động tiềm tàng của nó đối với sức khỏe thể chất và tinh thần."}</w:t>
      </w:r>
    </w:p>
    <w:p w14:paraId="7504432E" w14:textId="77777777" w:rsidR="006C40F2" w:rsidRDefault="00090C69">
      <w:r>
        <w:t>{"câu hỏi": "Tạo danh sách 10 món ăn ngày lễ phi truyền thống.", "câu trả lời": "1. Gà tây gia vị Ma-rốc với nhồi Couscous \ n2. Nấm thuần chay Wellington\n3. Bạch tuộc nướng với khoai tây nghệ tây \ n4. Jamaica giật Ham\n5. Sườn bò om với sốt Blackberry Hoisin \ n6. Cơm chiên kim chi cay\n7. Paella hải sản với tôm hùm và tôm\n8. Dê cà ri với gạo và đậu Hà Lan \ n9. Tamales với nốt ruồi và thịt lợn om \ n10. Sườn cừu tráng men Balsamic với rau củ nướng."}</w:t>
      </w:r>
    </w:p>
    <w:p w14:paraId="3F923399" w14:textId="77777777" w:rsidR="006C40F2" w:rsidRDefault="00090C69">
      <w:r>
        <w:t>{"question": "Tạo truy vấn công cụ tìm kiếm sẽ hiển thị kết quả cho thuật ngữ \u201cmicroservices\u201d.", "answer": "\"microservices\""}</w:t>
      </w:r>
    </w:p>
    <w:p w14:paraId="66D24008" w14:textId="77777777" w:rsidR="006C40F2" w:rsidRDefault="00090C69">
      <w:r>
        <w:t xml:space="preserve">{"câu hỏi": "Tạo một bài thuyết trình để giải thích tác động của internet đối với xã hội.", "câu trả lời": "**Slide 1: Giới thiệu**\n- Tiêu đề: Tác động của Internet đối với xã hội\n- Phụ đề: Internet đã thay đổi cách chúng ta sống, làm việc và giao tiếp như thế nào\n\n**Slide 2: Internet là gì?**\n- Định nghĩa: Một hệ thống toàn cầu gồm các mạng máy tính được kết nối với nhau cho phép giao tiếp và chia sẻ thông tin giữa mọi người và các tổ chức trên toàn thế giới.\n- Tóm tắt lịch sử:  Thông điệp đầu tiên được gửi qua Internet vào năm 1969 bởi một giáo sư khoa học máy tính, và kể từ đó nó đã phát triển thành một công cụ không thể thiếu để liên lạc và chia sẻ thông tin. \ n \ n ** Slide 3: Internet và Truyền thông **\n- Internet đã cách mạng hóa cách chúng ta giao tiếp, làm cho nó nhanh hơn, dễ dàng hơn và hiệu quả hơn để kết nối với mọi người trên khắp thế giới. \ n- Email,  Phương tiện truyền thông xã hội, nhắn tin tức thời và gọi điện video đều đã trở thành phương pháp giao tiếp được sử dụng rộng rãi, cho phép chúng ta giữ liên lạc với bạn bè, gia đình và đồng nghiệp từ bất cứ đâu và bất cứ lúc nào. \ n \ n ** Slide 4: Internet và truy cập thông tin **\n- Internet đã làm cho việc truy cập thông tin về hầu hết mọi chủ đề trở nên dễ dàng hơn bao giờ hết. \ n- Công cụ tìm kiếm,  Bách khoa toàn thư trực tuyến và thư viện kỹ thuật số đều góp phần dân chủ hóa kiến </w:t>
      </w:r>
      <w:r>
        <w:lastRenderedPageBreak/>
        <w:t>thức và giúp mọi người có thể học và tìm thông tin theo cách riêng của họ. \ n \ n ** Slide 5: Internet và nền kinh tế **\n- Internet cũng có tác động lớn đến nền kinh tế toàn cầu, cho phép các công ty tiếp cận khách hàng mới,  hợp lý hóa hoạt động của họ và tăng hiệu quả của họ. \ n- Thương mại điện tử đã phát triển theo cấp số nhân trong những năm gần đây, cho phép người tiêu dùng mua và bán hàng hóa và dịch vụ từ bất cứ đâu và bất cứ lúc nào. \ n \ n ** Slide 6: Internet và Giáo dục **\n- Internet đã cách mạng hóa cách chúng ta học, giúp mọi người có thể truy cập tài nguyên giáo dục và tham gia các khóa học từ mọi nơi trên thế giới. \ n- Giáo dục trực tuyến đã trở thành một lựa chọn phổ biến cho mọi người mọi lứa tuổi, cho phép họ học theo tốc độ của riêng họ và theo lịch trình của riêng họ. \ n \ n ** Slide 7: Internet và thay đổi xã hội **\n- Internet cũng đóng một vai trò quan trọng trong việc thúc đẩy thay đổi xã hội, cho phép mọi người tổ chức và huy động xung quanh các nguyên nhân và vấn đề chung. \ n- Các nền tảng truyền thông xã hội và diễn đàn trực tuyến đã cung cấp một nền tảng để mọi người chia sẻ kinh nghiệm của họ,  ý kiến và ý tưởng, dẫn đến nâng cao nhận thức và hiểu biết về các vấn đề quan trọng.\n\n**Slide 8: Kết luận**\n- Internet đã có tác động sâu sắc đến xã hội, thay đổi cách chúng ta giao tiếp, truy cập thông tin, tiến hành kinh doanh và học tập. \n- As"}</w:t>
      </w:r>
    </w:p>
    <w:p w14:paraId="2AEF6FBD" w14:textId="77777777" w:rsidR="006C40F2" w:rsidRDefault="00090C69">
      <w:r>
        <w:t>{"câu hỏi": "Sửa đổi câu này bằng cách thêm mô tả: \"sủa\"", "câu trả lời": "lông xù, màu nâu sủa to."}</w:t>
      </w:r>
    </w:p>
    <w:p w14:paraId="3E9E70AA" w14:textId="77777777" w:rsidR="006C40F2" w:rsidRDefault="00090C69">
      <w:r>
        <w:t>{"câu hỏi": "Tạo danh sách 10 loại thực phẩm ăn sáng giàu protein", "trả lời": "Dưới đây là danh sách 10 loại thực phẩm ăn sáng giàu protein:\n\n1. Sữa chua Hy Lạp\n2. Trứng\n3. Gà tây hoặc xúc xích gà\n4. Bột yến mạch với các loại hạt hoặc hạt \ n5. Bơ đậu phộng hoặc bơ hạnh nhân trên bánh mì nướng nguyên cám \ n6. Phô mai với trái cây \ n7. Sinh tố protein với bột protein và trái cây \ n8. Quinoa hoặc cháo gạo lứt với các loại hạt \ n9. Cá hồi hun khói trên bánh mì ngũ cốc nguyên hạt hoặc với trứng\n10. Bánh pudding hạt Chia với các loại hạt và hạt"}</w:t>
      </w:r>
    </w:p>
    <w:p w14:paraId="5F54FCC7" w14:textId="77777777" w:rsidR="006C40F2" w:rsidRDefault="00090C69">
      <w:r>
        <w:t>{"question": "Chọn loại ngôn ngữ máy tính sau: thủ tục, hướng đối tượng hoặc song song - Java", "answer": "Java là ngôn ngữ máy tính hướng đối tượng."}</w:t>
      </w:r>
    </w:p>
    <w:p w14:paraId="5A724205" w14:textId="77777777" w:rsidR="006C40F2" w:rsidRDefault="00090C69">
      <w:r>
        <w:t xml:space="preserve">{"câu hỏi": "Mô tả cách Mạng nơ-ron có thể được sử dụng để nhận dạng chữ viết tay", "câu trả lời": "Mạng nơ-ron có thể được sử dụng để nhận dạng chữ viết tay bằng cách được đào tạo bằng cách sử dụng một bộ dữ liệu lớn về chữ viết tay mẫu, thường được viết theo từng ký tự. Mỗi mẫu được rasterized và xử lý trước để nâng cao hiệu quả của quá trình nhận dạng, sử dụng các kỹ thuật như chuẩn hóa hoặc loại bỏ tiếng ồn. Dữ liệu được xử lý trước này sau đó được đưa vào mạng thần kinh, xử lý nó thông qua một loạt các lớp được kết nối được tạo thành từ nhiều tế bào thần kinh. Lớp đầu tiên của mạng nơ-ron được gọi là lớp đầu vào và nó nhận dữ liệu được xử lý trước, với mỗi tế bào thần kinh đầu vào chịu trách nhiệm về giá trị của một pixel của hình ảnh đầu vào. Lớp đầu vào sau đó được kết nối với một hoặc nhiều lớp ẩn, nơi dữ liệu được xử lý và đánh giá để tạo ra một tập hợp các điểm xác suất. Những điểm số này thể hiện khả năng mỗi ký tự có thể là cách giải thích chính xác của hình ảnh đầu vào. Lớp cuối cùng của mạng là lớp đầu ra, nơi xác suất được xuất ra sau khi áp dụng chức năng kích hoạt. \ n \ n Trong quá trình đào tạo, mạng điều chỉnh trọng số và độ lệch bên trong của nó để giảm thiểu lỗi giữa các ký tự dự đoán và chính xác bằng cách sử </w:t>
      </w:r>
      <w:r>
        <w:lastRenderedPageBreak/>
        <w:t>dụng lan truyền ngược. Quá trình này lặp lại cho đến khi mạng đạt đến mức độ chính xác mong muốn trong việc nhận dạng chữ viết tay. \ n \ n Sau quá trình đào tạo, mạng thần kinh sau đó có thể nhận ra chữ viết tay bằng cách lấy đầu vào, xử lý trước và đưa nó qua mạng để có được sự giải thích của ký tự viết tay với xác suất cao nhất. Bằng cách này, Mạng nơ-ron có thể nhận dạng chữ viết tay một cách hiệu quả với độ chính xác cao."}</w:t>
      </w:r>
    </w:p>
    <w:p w14:paraId="6C5BB0F3" w14:textId="77777777" w:rsidR="006C40F2" w:rsidRDefault="00090C69">
      <w:r>
        <w:t>{"câu hỏi": "Gợi ý hai tên cho một nhà hàng hư cấu", "câu trả lời": "1. \"The Mystic Table\"\n2. \"Twilight Bistro\""}</w:t>
      </w:r>
    </w:p>
    <w:p w14:paraId="14A05324" w14:textId="77777777" w:rsidR="006C40F2" w:rsidRDefault="00090C69">
      <w:r>
        <w:t>{"câu hỏi": "Bạn là thị trưởng của một thành phố lớn và bạn cần tạo ra một kế hoạch ngân sách. Vui lòng mô tả cách bạn sẽ làm điều này.", "trả lời": "Là thị trưởng của một thành phố lớn, một phần trách nhiệm của tôi là tạo ra một kế hoạch ngân sách kỹ lưỡng để thấy trước việc phân phối các nguồn lực của thành phố một cách hiệu quả. Dưới đây là các bước mà tôi sẽ thực hiện để tạo ra một kế hoạch như vậy: \ n \ n1. Hiểu tình hình tài chính hiện tại: Bước đầu tiên sẽ là phân tích tình hình tài chính hiện tại của thành phố, xem xét các khoản chi tiêu, thu nhập và nợ hiện tại của những năm trước, điều này sẽ cho phép tôi hiểu những khoản tiền nào có sẵn và chúng tôi đã chi bao nhiêu trong các lĩnh vực cụ thể trước đó. \n\n2. Thu thập dữ liệu cần thiết: Tôi sẽ hỏi tất cả các sở, ngành và các cơ quan chức năng khác dữ liệu cần thiết để tạo ngân sách, chẳng hạn như chi phí trong quá khứ và kế hoạch tương lai của họ có thể cần tài trợ. Tôi cũng sẽ thu thập dữ liệu về doanh thu dự kiến. \ n \ n3. Xác định các ưu tiên và mục tiêu: Sau khi dữ liệu cần thiết đã được thu thập, tôi sẽ làm việc với nhân viên của mình để xác định các ưu tiên và mục tiêu của thành phố trong năm tới, điều này có thể bao gồm các lĩnh vực như an toàn công cộng, y tế, phát triển cơ sở hạ tầng hoặc giáo dục. \ n \ n4. Phân bổ nguồn lực: Dựa trên các ưu tiên và quỹ sẵn có, tôi sẽ quyết định cách phân phối nguồn lực giữa các phòng ban, dự án và sáng kiến khác nhau. Việc phân bổ kinh phí phải minh bạch và đáp ứng nhu cầu cụ thể của thành phố.\n\n5. Xuất bản và tìm kiếm ý kiến của công chúng: Một khi ngân sách sơ bộ đã được thực hiện, nó sẽ được trình bày cho công chúng, để hoan nghênh ý kiến đóng góp và đề xuất của họ. Điều này có thể được thực hiện thông qua việc tổ chức các phiên điều trần công khai và thảo luận về kế hoạch được đề xuất với các nhóm và hội đồng cộng đồng, đảm bảo rằng công chúng hài lòng với việc phân bổ các nguồn lực. \ n \ n6. Hoàn thiện, phê duyệt và thực hiện ngân sách: Sau thời gian lấy ý kiến công khai, ngân sách sẽ trải qua những sửa đổi cuối cùng, và sau đó được trình lên hội đồng thành phố để phê duyệt. Sau khi được phê duyệt, nó sẽ trở thành Kế hoạch chính thức mà các quỹ sẽ được phân phối trong suốt cả năm. Trong suốt cả năm, tôi sẽ liên tục xem xét ngân sách và thực hiện các điều chỉnh cần thiết để đảm bảo rằng các quỹ của thành phố được sử dụng hiệu quả và hiệu quả đạt được các mục tiêu của chúng tôi."}</w:t>
      </w:r>
    </w:p>
    <w:p w14:paraId="65A23F1A" w14:textId="77777777" w:rsidR="006C40F2" w:rsidRDefault="00090C69">
      <w:r>
        <w:t xml:space="preserve">{"câu hỏi": "Bạn được yêu cầu tham gia một nhóm tranh luận và bạn cần tạo ra một lập luận cho chủ đề \"Hệ thống trường học không nên theo dõi kết quả học tập của học sinh\".", "câu trả lời": "Việc thực hành theo dõi kết quả học tập của học sinh đã ăn sâu vào hệ thống giáo dục của chúng tôi trong nhiều thập kỷ, nhưng thực tiễn này đã lỗi thời và có thể gây hại nhiều hơn lợi. Dưới đây là những lập luận của tôi ủng hộ lý do tại sao hệ thống trường học không nên theo dõi kết quả học tập của học sinh: \ n \ n1. Giáo dục một kích thước phù hợp với tất cả: Hệ thống trường học \u2019s theo dõi kết quả học tập của học sinh phân loại học </w:t>
      </w:r>
      <w:r>
        <w:lastRenderedPageBreak/>
        <w:t>sinh thành các nhóm khác nhau. Phân nhóm học sinh dựa trên khả năng học tập của họ tạo ra một hệ thống nơi giáo dục được tiêu chuẩn hóa, và không được cá nhân hóa, không phù hợp với phong cách học tập, sở thích và hoàn cảnh sống độc đáo của học sinh. Thay vì theo dõi, các trường nên tập trung vào việc phát triển trải nghiệm học tập linh hoạt và có thể tùy chỉnh để phục vụ cho nhu cầu cá nhân của từng học sinh. \ n \ n2. Tạo áp lực và lo lắng: Việc liên tục theo dõi kết quả học tập tạo ra áp lực rất lớn cho học sinh. Học sinh, đặc biệt là những người trẻ tuổi, có thể phát triển sự lo lắng liên quan đến kết quả học tập của họ, cảm thấy choáng ngợp và căng thẳng về việc giữ điểm số của họ. Áp lực này có thể dẫn đến các vấn đề sức khỏe tâm thần, thảnh thơi và thậm chí bỏ học. \ n \ n3. Cản trở sự sáng tạo và tò mò: Nỗi sợ không thể hiện tốt có thể cản trở sự sáng tạo và tò mò tự nhiên của học sinh. Họ có thể chỉ tập trung vào điểm số của mình và trở nên sợ rủi ro trong học tập, khám phá các môn học mới hoặc tham gia vào các cuộc thảo luận trong lớp, ưu tiên điểm số của họ hơn là học tập thực sự. \ n \ n4. Lời tiên tri tự ứng nghiệm: Những học sinh bị dán nhãn là "người có thành tích thấp" thường được cung cấp những kỳ vọng thấp, chương trình giảng dạy không truyền cảm hứng và hướng dẫn chất lượng kém. Điều này có thể dẫn đến một lời tiên tri tự ứng nghiệm, nơi học sinh thực hiện kém vì đó là những gì được mong đợi ở họ. Thay vì theo dõi, các trường học nên cung cấp cho tất cả học sinh những kỳ vọng cao, hướng dẫn nghiêm ngặt và chương trình giảng dạy hấp dẫn truyền cảm hứng cho họ để đạt được tiềm năng đầy đủ của họ. Tóm lại, theo dõi kết quả học tập của học sinh là một thực tiễn lỗi thời cản trở sự phát triển cá nhân và giáo dục của học sinh. Các trường học nên tập trung vào việc phát triển trải nghiệm học tập được cá nhân hóa và hấp dẫn, phục vụ cho nhu cầu riêng của từng học sinh, giảm áp lực và lo lắng liên quan đến kết quả học tập và truyền cảm hứng cho học sinh phát huy hết tiềm năng của mình."}</w:t>
      </w:r>
    </w:p>
    <w:p w14:paraId="1C5BBD09" w14:textId="77777777" w:rsidR="006C40F2" w:rsidRDefault="00090C69">
      <w:r>
        <w:t>{"question": "Xóa một dòng khỏi lời bài hát sau. - Đây có phải là cuộc sống thực không, \nĐây chỉ là tưởng tượng\nBị cuốn vào một vụ lở đất \nKhông thoát khỏi thực tế", "trả lời": "Đây có phải là cuộc sống thực không,\nĐây chỉ là tưởng tượng\nBị cuốn vào một vụ lở đất"}</w:t>
      </w:r>
    </w:p>
    <w:p w14:paraId="066FCE07" w14:textId="77777777" w:rsidR="006C40F2" w:rsidRDefault="00090C69">
      <w:r>
        <w:t>{"câu hỏi": "Tạo danh sách các thành phần cho một cây kem tự làm.", "câu trả lời": "Dưới đây là danh sách các thành phần cho một loại kem tự làm cơ bản:\n\n- 2 cốc kem nặng\n- 1 cốc sữa nguyên chất\n- 3/4 chén đường cát\n- 2 thìa cà phê chiết xuất vani nguyên chất\n- Một nhúm muối\n\nLưu ý rằng bạn có thể thay đổi hương vị của kem bằng cách thêm các hỗn hợp khác nhau,  chẳng hạn như trái cây tươi, sô cô la vụn hoặc các loại hạt. Bạn cũng có thể thử nghiệm với các chiết xuất khác nhau, chẳng hạn như hạnh nhân, bạc hà hoặc dừa, để tạo ra một hương vị độc đáo."}</w:t>
      </w:r>
    </w:p>
    <w:p w14:paraId="0A3F8829" w14:textId="77777777" w:rsidR="006C40F2" w:rsidRDefault="00090C69">
      <w:r>
        <w:t xml:space="preserve">{"câu hỏi": "Xác định: Loại phương pháp khoa học nào nên được sử dụng để khám phá giả thuyết \"Khí hậu càng lạnh, tuổi thọ của muỗi càng ngắn"?", "câu trả lời": "Một phương pháp khoa học phù hợp để khám phá giả thuyết này có thể là một nghiên cứu quan sát hoặc thực nghiệm. Trong một nghiên cứu quan sát, các nhà khoa học có thể thu thập dữ liệu về quần thể muỗi ở các vùng khác nhau với khí hậu khác nhau, đặc biệt tập trung vào nhiệt độ. Bằng cách so sánh tuổi thọ trung bình của muỗi ở vùng khí hậu lạnh hơn so với khí hậu ấm hơn, các nhà nghiên cứu có thể phân tích xem có mối tương quan giữa nhiệt độ và tuổi thọ của </w:t>
      </w:r>
      <w:r>
        <w:lastRenderedPageBreak/>
        <w:t>muỗi hay không. Ngoài ra, một nghiên cứu thực nghiệm cũng có thể được sử dụng, nơi các nhà khoa học có thể nuôi muỗi trong môi trường được kiểm soát ở các nhiệt độ khác nhau, giữ cho tất cả các biến khác không đổi. Bằng cách so sánh tuổi thọ trung bình của muỗi trong các nhóm nhiệt độ khác nhau, các nhà nghiên cứu có thể xác định xem có mối quan hệ nhân quả giữa nhiệt độ và tuổi thọ của muỗi hay không. Cả hai phương pháp đều có thể cung cấp những hiểu biết có giá trị về giả thuyết, mặc dù một nghiên cứu thực nghiệm có thể cung cấp bằng chứng mạnh mẽ hơn về mối quan hệ nhân quả giữa nhiệt độ và tuổi thọ của muỗi.</w:t>
      </w:r>
    </w:p>
    <w:p w14:paraId="4257476A" w14:textId="77777777" w:rsidR="006C40F2" w:rsidRDefault="00090C69">
      <w:r>
        <w:t>{"câu hỏi": "Viết một câu chuyện liên quan đến một lập trình viên máy tính đến từ tương lai.", "câu trả lời": "Ngày xửa ngày xưa, có một lập trình viên máy tính tên là Ada, sống vào năm 3021. Cô ấy là một nhà toán học xuất sắc và kỹ năng lập trình máy tính của cô ấy là vô song. Công nghệ đã tiến bộ đáng kể trong hàng ngàn năm qua, và Ada là người đi đầu trong tất cả. Một ngày nọ, Ada nhận được một tin nhắn bí ẩn từ một người gửi không xác định, yêu cầu sự giúp đỡ của cô. Tò mò, cô quyết định làm theo hướng dẫn có trong tin nhắn và thấy mình đang ở trong một phòng thí nghiệm bí mật dưới lòng đất. Ở đó, cô được giới thiệu với một nhóm các nhà khoa học đang làm việc trong một dự án đột phá. Họ cần sự giúp đỡ của cô để lập trình cỗ máy thời gian đầu tiên trên thế giới. \n\nAda đã rất vui mừng trước cơ hội này và ngay lập tức bắt tay vào làm việc. Phải mất nhiều tuần lập trình và gỡ lỗi cường độ cao, nhưng với chuyên môn của Ada, cỗ máy thời gian cuối cùng đã sẵn sàng để được thử nghiệm. Nhóm nghiên cứu đã chọn một ngày và giờ trong quá khứ, và với một lần nhấn phím cuối cùng, cỗ máy thời gian trở nên sống động. \ n \ n Khi nhóm nghiên cứu kinh ngạc quan sát, cỗ máy bắt đầu phát sáng và đập, và trong nháy mắt, nó biến mất. Nhóm nghiên cứu chờ đợi với hơi thở dồn dập, và không lâu sau, cỗ máy thời gian xuất hiện trở lại, lần này có một hành khách trên tàu. Đó là một phụ nữ trẻ, mặc quần áo từ quá khứ xa xôi. Cỗ máy thời gian đã hoạt động.\n\nTin tức về thành tích đáng kinh ngạc của Ada lan rộng như cháy rừng, và chẳng mấy chốc, cô đã trở thành một cái tên quen thuộc. Mọi người từ khắp nơi trên thế giới đang kêu gọi du hành thời gian, và Ada thấy mình đang ở vị trí lãnh đạo của một doanh nghiệp đang bùng nổ. Cô đã dành phần còn lại của ngày để lập trình và tinh chỉnh cỗ máy thời gian, mở ra những khả năng mới cho việc khám phá quá khứ. Và vì vậy, Ada lập trình viên máy tính đến từ tương lai, được biết đến như là người phụ nữ đã thay đổi tiến trình lịch sử, theo đúng nghĩa đen. Tên của bà đã được khắc vào biên niên sử của thời gian, như một người tiên phong của khoa học, và một người có tầm nhìn xa hơn những năm tháng của bà."}</w:t>
      </w:r>
    </w:p>
    <w:p w14:paraId="295B8207" w14:textId="77777777" w:rsidR="006C40F2" w:rsidRDefault="00090C69">
      <w:r>
        <w:t>{"question": "Cho một danh sách các số, hãy tạo một danh sách mới với các số theo thứ tự tăng dần. - [9, 6, 3, 5, 7, 1, 4]", "trả lời": "Để tạo một danh sách mới với các số theo thứ tự tăng dần, bạn có thể lấy danh sách đầu vào và sử dụng hàm 'sorted()' để sắp xếp các số theo thứ tự tăng dần. Đây là lời giải cho đầu vào đã cho:\n\nInput: [9, 6, 3, 5, 7, 1, 4]\n\nBước 1: Sử dụng hàm sorted() \ nnew_list = sorted([9, 6, 3, 5, 7, 1, 4])\n\nBước 2: Danh sách mới sẽ là\n[1, 3, 4, 5, 6, 7, 9]\n\nKết quả cuối cùng: [1, 3, 4,  5, 6, 7, 9]\nDanh sách mới này có các số từ danh sách đầu vào được sắp xếp lại theo thứ tự tăng dần."}</w:t>
      </w:r>
    </w:p>
    <w:p w14:paraId="36981C30" w14:textId="77777777" w:rsidR="006C40F2" w:rsidRDefault="00090C69">
      <w:r>
        <w:t xml:space="preserve">{"câu hỏi": "Tạo danh sách các tuyên bố giá trị", "câu trả lời": "1. Chúng tôi cố gắng đối xử với mọi người bằng sự tôn trọng, công bằng và lòng trắc ẩn.\n2. Chúng tôi tin vào sức mạnh </w:t>
      </w:r>
      <w:r>
        <w:lastRenderedPageBreak/>
        <w:t>của sự hợp tác, hòa nhập và làm việc theo nhóm. \n3. Chúng tôi cam kết cung cấp dịch vụ tuyệt vời và mang lại kết quả chất lượng cao. \ n4. Chúng tôi hành động với sự chính trực trong tất cả các tương tác của chúng tôi và duy trì các tiêu chuẩn đạo đức cao nhất. \n5. Chúng tôi coi trọng giao tiếp cởi mở và trung thực, và khuyến khích thể hiện các quan điểm và ý tưởng đa dạng. \n6. Chúng tôi dành riêng cho việc theo đuổi cải tiến liên tục và học hỏi không ngừng. \ n7. Chúng tôi tập trung vào việc tạo ra tác động tích cực, lâu dài cho khách hàng, nhân viên và cộng đồng của chúng tôi. \n8. Chúng tôi tin tưởng vào tầm quan trọng của tính bền vững và làm việc để thúc đẩy quản lý môi trường có trách nhiệm.\n9. Chúng tôi ủng hộ công bằng xã hội và cố gắng thúc đẩy bình đẳng cho tất cả mọi người.\n10. Chúng tôi đam mê công việc của mình, được thúc đẩy bởi ý thức về mục đích và được truyền cảm hứng để tạo ra sự khác biệt."}</w:t>
      </w:r>
    </w:p>
    <w:p w14:paraId="047E2885" w14:textId="77777777" w:rsidR="006C40F2" w:rsidRDefault="00090C69">
      <w:r>
        <w:t>{"câu hỏi": "Mô tả một khái niệm chính từ bài viết - Bài viết thảo luận về tầm quan trọng của việc đa dạng hóa danh mục đầu tư để giảm rủi ro.", "trả lời": "Đa dạng hóa là một khái niệm quan trọng trong đầu tư và quản lý danh mục đầu tư, liên quan đến việc phân tán đầu tư trên các tài sản, ngành và khu vực địa lý khác nhau để giảm thiểu rủi ro. Bằng cách đa dạng hóa danh mục đầu tư của họ, một nhà đầu tư có khả năng giảm tiếp xúc với bất kỳ tài sản hoặc rủi ro nào, do đó ngăn chặn giá trị tổng thể của danh mục đầu tư của họ bị ảnh hưởng xấu. Nó cũng có thể giúp đạt được lợi nhuận cao hơn, bằng cách tận dụng các cơ hội có sẵn ở các thị trường khác nhau vào những thời điểm khác nhau. Chiến lược này dựa trên nguyên tắc rằng không phải tất cả các loại hình đầu tư sẽ hoạt động giống nhau trong mọi điều kiện thị trường, và do đó, một danh mục đầu tư đa dạng có thể giúp giảm thiểu tổn thất và thúc đẩy tăng trưởng dài hạn."}</w:t>
      </w:r>
    </w:p>
    <w:p w14:paraId="76E529F0" w14:textId="77777777" w:rsidR="006C40F2" w:rsidRDefault="00090C69">
      <w:r>
        <w:t>{"câu hỏi": "Ước tính sẽ mất bao lâu - Để hoàn thành việc sơn một phòng ngủ với hai lớp phủ", "trả lời": "Thời gian cần thiết để sơn một phòng ngủ với hai lớp phủ có thể thay đổi rất nhiều tùy thuộc vào một số yếu tố như kích thước của phòng ngủ, loại sơn được sử dụng, trình độ kỹ năng của người vẽ, và số lượng và kích thước của các chướng ngại vật (như đồ nội thất hoặc trang trí tường) cần phải được làm việc xung quanh. \ n \ nIn Nói chung, có thể mất từ 4 đến 6 giờ để sơn phòng ngủ bằng một lớp sơn duy nhất, giả sử rằng căn phòng trống, họa sĩ có kinh nghiệm và họ đang sử dụng sơn khô nhanh. Nếu cần lớp sơn thứ hai, họa sĩ sẽ phải đợi lớp sơn đầu tiên khô, có thể mất khoảng 2 đến 4 giờ, tùy thuộc vào nhãn hiệu sơn và các điều kiện khác như độ ẩm và nhiệt độ. Khi lớp sơn đầu tiên khô, họa sĩ có thể bắt đầu sơn lớp thứ hai, điều này sẽ mất khoảng thời gian tương đương với lớp phủ đầu tiên (4 đến 6 giờ). Vì vậy, sơn một phòng ngủ với hai lớp phủ có thể mất tổng cộng từ 10 đến 16 giờ, giả sử điều kiện tối ưu. Tuy nhiên, đây chỉ là ước tính và thời gian thực tế có thể thay đổi tùy theo hoàn cảnh cụ thể của căn phòng và họa sĩ."}</w:t>
      </w:r>
    </w:p>
    <w:p w14:paraId="5086E229" w14:textId="77777777" w:rsidR="006C40F2" w:rsidRDefault="00090C69">
      <w:r>
        <w:t xml:space="preserve">{"câu hỏi": "Giải thích đấu giá ngược là gì", "trả lời": "Đấu giá ngược là một loại đấu giá trong đó thay vì người mua đấu thầu với nhau để mua hàng hóa hoặc dịch vụ, người bán cạnh tranh với nhau để giành quyền cung cấp hàng hóa hoặc dịch vụ đó cho người mua. Trong trường hợp này, vai trò của người mua và người bán bị đảo ngược. Người bán đưa ra mức giá thấp dần dần và giá thấp nhất sẽ thắng cuộc đấu giá. Điều này cho phép người mua đạt được mức giá thấp nhất có thể cho hàng hóa hoặc dịch vụ mong muốn. Đấu giá ngược </w:t>
      </w:r>
      <w:r>
        <w:lastRenderedPageBreak/>
        <w:t>thường được các chính phủ và tổ chức sử dụng trong các quy trình mua sắm để có được mức giá cạnh tranh nhất từ các nhà cung cấp."}</w:t>
      </w:r>
    </w:p>
    <w:p w14:paraId="619F100A" w14:textId="77777777" w:rsidR="006C40F2" w:rsidRDefault="00090C69">
      <w:r>
        <w:t>{"câu hỏi": "Nhớ lại 10 giống chó khác nhau.", "trả lời": "Dưới đây là 10 giống chó khác nhau: \n\n1. Chó tha mồi Labrador \n2. Người chăn cừu Đức \n3. Poodle \n4. Chó bulgie \n5. Beagle \n6. Chó sục Yorkshire \n7. Dachshund \n8. Võ sĩ \n9. Siberian Husky \n10. Rottweiler."}</w:t>
      </w:r>
    </w:p>
    <w:p w14:paraId="2E3744F9" w14:textId="77777777" w:rsidR="006C40F2" w:rsidRDefault="00090C69">
      <w:r>
        <w:t>{"question": "Tạo một câu để giải thích chức năng của sản phẩm. - Công tắc Wifi thông minh", "trả lời": "Công tắc Wifi thông minh là thiết bị cho phép bạn điều khiển từ xa và tự động hóa hoạt động của các thiết bị điện và đèn thông qua kết nối WiFi."}</w:t>
      </w:r>
    </w:p>
    <w:p w14:paraId="195DC92B" w14:textId="77777777" w:rsidR="006C40F2" w:rsidRDefault="00090C69">
      <w:r>
        <w:t>{"câu hỏi": "Bạn được cho một từ và nhiệm vụ của bạn là tạo ra một câu đố về từ đó. - Nhà", "trả lời": "Tôi là nơi trái tim bạn cư ngụ, \nTôi là nơi tình yêu ở lại.  \nI\u2019m nơi những kỷ niệm được tạo ra, \nVà nơi bạn thường nằm đầu.  \nTôi là gì?"}</w:t>
      </w:r>
    </w:p>
    <w:p w14:paraId="3DFB3FC0" w14:textId="77777777" w:rsidR="006C40F2" w:rsidRDefault="00090C69">
      <w:r>
        <w:t>{"câu hỏi": "Tạo một câu sử dụng nhân cách hóa.", "câu trả lời": "Gió hú qua những tán cây, như thể nó đang tức giận với thế giới."}</w:t>
      </w:r>
    </w:p>
    <w:p w14:paraId="6AC98D60" w14:textId="77777777" w:rsidR="006C40F2" w:rsidRDefault="00090C69">
      <w:r>
        <w:t>{"question": "Chỉnh sửa câu để có cùng nghĩa. - Chúng ta phải ngừng cảnh báo toàn cầu", "trả lời": "Điều cần thiết là chúng ta phải chấm dứt sự nóng lên toàn cầu."}</w:t>
      </w:r>
    </w:p>
    <w:p w14:paraId="514199E7" w14:textId="77777777" w:rsidR="006C40F2" w:rsidRDefault="00090C69">
      <w:r>
        <w:t>{"question": "Xác định từ được gạch chân là danh từ hoặc tính từ. - Khu vườn thật đẹp.", "trả lời": "Từ \"đẹp\" là một tính từ."}</w:t>
      </w:r>
    </w:p>
    <w:p w14:paraId="5CBA20B0" w14:textId="48F41C3A" w:rsidR="006C40F2" w:rsidRDefault="00090C69">
      <w:r>
        <w:t>{"câu hỏi": "Máy tính xách tay của tôi không bật - điều gì có thể gây ra điều này?", "câu trả lời": "Có một số lý do có thể ngăn máy tính xách tay của bạn bật. Một số nguyên nhân phổ biến nhất bao gồm sự cố phần cứng, sự cố phần mềm, nguồn điện không chính xác và các thành phần bị lỗi. Để khắc phục sự cố và tìm ra nguyên nhân có thể gây ra sự cố, bạn có thể thử cách sau:\n\n1. Kiểm tra nguồn điện: Đảm bảo rằng ổ cắm điện đang hoạt động và dây nguồn của máy tính xách tay \ u2019s được cắm đúng cách. Nếu bạn đang sử dụng bộ sạc máy tính xách tay, hãy xác nhận rằng đó là bộ sạc chính xác cho thiết bị của bạn và nó đang hoạt động bình thường.\n\n2. Tháo pin: Thử tháo pin máy tính xách tay và sau đó cắm dây nguồn để xem máy tính xách tay có bật mà không có pin không. \ n \ n3. Ngắt kết nối các thiết bị bên ngoài: Nếu bạn có bất kỳ thiết bị bên ngoài nào được kết nối với máy tính xách tay, chẳng hạn như máy in, ổ cứng hoặc ổ USB, hãy thử ngắt kết nối chúng và xem máy tính xách tay có bật không.\n\n4. Thực hiện đặt lại nguồn: Ngắt kết nối tất cả các thiết bị ngoại vi, rút dây nguồn, tháo pin (nếu có thể), sau đó nhấn và giữ nút nguồn trong khoảng 15 giây. Sau đó, kết nối lại dây nguồn và thử bật lại máy tính xách tay. \ n \ n5. Kiểm tra sự cố phần cứng: Nếu máy tính xách tay của bạn vẫn không bật, có thể có sự cố phần cứng, chẳng hạn như linh kiện lỏng lẻo hoặc bo mạch chủ bị lỗi. Tốt nhất là bạn nên kiểm tra nó bởi một chuyên gia. \ n \ nĐây chỉ là một số bước khắc phục sự cố cơ bản có thể giúp bạn xác định sự cố. Nếu vấn đề vẫn tiếp diễn, hãy cân nhắc mang máy tính xách tay của bạn đến một chuyên gia để chẩn đoán và sửa chữa thêm."}</w:t>
      </w:r>
    </w:p>
    <w:sectPr w:rsidR="006C40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0908120">
    <w:abstractNumId w:val="8"/>
  </w:num>
  <w:num w:numId="2" w16cid:durableId="563877191">
    <w:abstractNumId w:val="6"/>
  </w:num>
  <w:num w:numId="3" w16cid:durableId="506406333">
    <w:abstractNumId w:val="5"/>
  </w:num>
  <w:num w:numId="4" w16cid:durableId="2124184494">
    <w:abstractNumId w:val="4"/>
  </w:num>
  <w:num w:numId="5" w16cid:durableId="769620158">
    <w:abstractNumId w:val="7"/>
  </w:num>
  <w:num w:numId="6" w16cid:durableId="2009628633">
    <w:abstractNumId w:val="3"/>
  </w:num>
  <w:num w:numId="7" w16cid:durableId="64651014">
    <w:abstractNumId w:val="2"/>
  </w:num>
  <w:num w:numId="8" w16cid:durableId="1644461121">
    <w:abstractNumId w:val="1"/>
  </w:num>
  <w:num w:numId="9" w16cid:durableId="1732149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0C69"/>
    <w:rsid w:val="0015074B"/>
    <w:rsid w:val="0029639D"/>
    <w:rsid w:val="00326F90"/>
    <w:rsid w:val="006C40F2"/>
    <w:rsid w:val="0097018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3BD21C"/>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9701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46152</Words>
  <Characters>263072</Characters>
  <Application>Microsoft Office Word</Application>
  <DocSecurity>0</DocSecurity>
  <Lines>2192</Lines>
  <Paragraphs>617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2023-07-21T09:38:00Z</dcterms:modified>
  <cp:category/>
</cp:coreProperties>
</file>