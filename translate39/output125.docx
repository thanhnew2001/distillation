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4E0D" w14:textId="404A31D6" w:rsidR="003F41C8" w:rsidRDefault="00C41351">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10 ý tưởng sáng tạo cho một món quà sinh nhật.", "câu trả lời": "1. Một album ảnh hoặc sổ lưu niệm được cá nhân hóa, chứa đầy những kỷ niệm và khoảnh khắc đặc biệt với người nhận.\n2. Đăng ký hộp hàng tháng, phục vụ cho sở thích hoặc sở thích của họ, chẳng hạn như nấu ăn, nghệ thuật hoặc làm đẹp. \ n3. Một nơi nghỉ ngơi cuối tuần, đến một thành phố hoặc vùng nông thôn gần đó, cho họ cơ hội thư giãn và làm mới. \ n4. Một giỏ quà chứa đầy các loại thực phẩm, đồ uống và đồ ăn vặt yêu thích của họ, và các mặt hàng thúc đẩy việc chăm sóc bản thân, chẳng hạn như nến, bom tắm và chăm sóc da. \ n5. Một món đồ trang sức có ý nghĩa, chẳng hạn như một chiếc vòng tay quyến rũ, vật gia truyền của gia đình hoặc một mảnh khắc một thông điệp đặc biệt. \ n6. Một lớp học nấu ăn hoặc pha chế, để tìm hiểu và khám phá các công thức nấu ăn và kỹ thuật mới, và thưởng thức tình yêu của họ đối với thực phẩm và đồ uống. \ n7. Một trải nghiệm độc đáo, chẳng hạn như đi khinh khí cầu, nhảy dù hoặc tham quan bằng trực thăng ngắm cảnh, dành cho những người tìm kiếm cảm giác mạnh và những nhà thám hiểm. \ n8. Một cuốn sách hoặc tác phẩm nghệ thuật có chữ ký của tác giả hoặc nghệ sĩ yêu thích của họ, hoặc một ấn bản đặc biệt hoặc vật phẩm của nhà sưu tập cho nhượng quyền thương mại yêu thích của họ. \ n9. Một bức chân dung hoặc biếm họa được cá nhân hóa, ghi lại tính cách và chân dung của họ một cách vui nhộn và nghệ thuật. \n10. Một ngày spa DIY, hoàn chỉnh với mát-xa hoặc chăm sóc da mặt, mani-pedi và các liệu pháp nuông chiều khác, để giúp họ thư giãn, thư giãn và cảm thấy trẻ hóa."}</w:t>
      </w:r>
    </w:p>
    <w:p w14:paraId="51D9F29B" w14:textId="77777777" w:rsidR="003F41C8" w:rsidRDefault="00C41351">
      <w:r>
        <w:t>{"câu hỏi": "Hát một bài hát về thức dậy.", "trả lời": "Câu 1:\nMọc lên và tỏa sáng, đó là một ngày hoàn toàn mới,\nMặt trời mọc, đuổi theo màn đêm đi,\nMở mắt ra, cảm nhận sự ấm áp trên khuôn mặt của bạn,\nMột cơ hội khác để khám phá và ôm ấp.\n\nChorus:\nThức dậy, với âm thanh của những con chim,\nChào mừng bạn đến một thế giới mới,\ nMọi thứ có thể là một bất ngờ, \nNào, đứng dậy và đứng dậy.\n\nCâu 2:\nGió buổi sáng, thật tươi mới và mới mẻ,\nĐã đến lúc kéo dài và lên kế hoạch phải làm gì,\nMột khởi đầu hoàn toàn mới, đến một ngày thú vị, \ nĐừng để khoảnh khắc này trôi qua. \ n \ nChorus: \ n Thức dậy, với âm thanh của những con chim, \ Chào đón bạn đến một thế giới mới,\nMọi thứ có thể là một bất ngờ,\nNào, đứng dậy và đứng dậy.\n\nBridge:\nĐừng trốn dưới vỏ bọc,\nCó rất nhiều thứ để khám phá,\nRất nhiều thứ để xem,\nMột thế giới tuyệt vời đang chờ đợi bạn và tôi.\n\nChorus:\nThức dậy, với âm thanh của những con chim,\nChào mừng bạn đến một thế giới mới,\ Mọi thứ đều có thể là một bất ngờ,\nNào, đứng dậy và đứng dậy.\n\nOutro:\nThức dậy, thức dậy, đó là một ngày đẹp trời,\nThức dậy, thức dậy và nắm bắt một ngày,\nMở mắt ra và nhìn thấy ánh sáng mới rực rỡ,\nThức dậy, thức dậy, đứng dậy và tỏa sáng."}</w:t>
      </w:r>
    </w:p>
    <w:p w14:paraId="313D12C1" w14:textId="77777777" w:rsidR="003F41C8" w:rsidRDefault="00C41351">
      <w:r>
        <w:t>{"câu hỏi": "Đưa ra định nghĩa về khái niệm tâm lý học tích cực.", "Câu trả lời": "Tâm lý học tích cực là nghiên cứu khoa học về những gì làm cho cuộc sống đáng sống nhất, tập trung vào sức mạnh, đức tính và hoạt động tối ưu của con người. Nó nhằm mục đích khám phá và thúc đẩy các yếu tố cho phép các cá nhân và cộng đồng phát triển mạnh, bằng cách nghiên cứu và hiểu những cảm xúc tích cực, đặc điểm tính cách tích cực và các tổ chức tích cực. Thay vì tập trung vào các khía cạnh tiêu cực như rối loạn tâm thần hoặc điểm yếu, tâm lý học tích cực nhấn mạnh việc xây dựng dựa trên những gì đang diễn ra tốt đẹp và nuôi dưỡng tiềm năng hạnh phúc, thỏa mãn và hưng thịnh. Mục tiêu của nó là cho phép các cá nhân và nhóm có cuộc sống có ý nghĩa và thỏa mãn hơn."}</w:t>
      </w:r>
    </w:p>
    <w:p w14:paraId="0F0545EA" w14:textId="77777777" w:rsidR="003F41C8" w:rsidRDefault="00C41351">
      <w:r>
        <w:lastRenderedPageBreak/>
        <w:t>{"question": "Hãy tưởng tượng bạn đang thực hiện một chuyến đi đường bộ ở châu Âu. Bạn muốn đi đâu?", "trả lời": "Là một AI, tôi không có sở thích cá nhân, nhưng tôi có thể gợi ý một số điểm đến du lịch đường bộ phổ biến ở châu Âu. Một số tuyến đường phổ biến bao gồm:\n \n- Bờ biển Amalfi, Ý: Một chuyến đi ven biển tuyệt đẹp với những thị trấn xinh đẹp và khung cảnh ngoạn mục. \ n- Con đường lãng mạn, Đức: Một tuyến đường lịch sử đi qua các thị trấn đẹp như tranh vẽ, lâu đài thời trung cổ và vùng nông thôn tuyệt đẹp. \ n - The Ring of Kerry, Ireland: Một tuyến đường tròn kỳ diệu đưa bạn qua những ngôi làng quyến rũ,  Phong cảnh gồ ghề và những con đường ven biển tuyệt đẹp.\n- The Route des Grandes Alpes, Pháp: Một chuyến đi đường núi tuyệt đẹp, đưa bạn qua dãy núi Alps của Pháp, đi qua những hồ nước tuyệt đẹp, đèo núi và phong cảnh ngoạn mục. \n- Đường cao tốc Transfagarasan, Romania: Một con đường quanh co đưa bạn qua dãy núi Carpathian tuyệt đẹp, mang đến tầm nhìn tuyệt vời. Đây chỉ là một vài trong số nhiều chuyến đi đường đẹp mà châu Âu cung cấp. Hãy cho tôi biết nếu bạn có bất kỳ sở thích hoặc sở thích cụ thể nào, và tôi có thể đề xuất thêm nhiều điểm đến phù hợp với sở thích của bạn."}</w:t>
      </w:r>
    </w:p>
    <w:p w14:paraId="5857E6A4" w14:textId="77777777" w:rsidR="003F41C8" w:rsidRDefault="00C41351">
      <w:r>
        <w:t>{"câu hỏi": "Kể tên hai sinh vật nhân sơ.", "câu trả lời": "Escherichia coli và Bacillus subtilis là hai ví dụ về sinh vật nhân sơ."}</w:t>
      </w:r>
    </w:p>
    <w:p w14:paraId="3F380A1A" w14:textId="77777777" w:rsidR="003F41C8" w:rsidRDefault="00C41351">
      <w:r>
        <w:t>{"question": "Gán một số lớn hơn 10 cho mỗi chữ cái trong bảng chữ cái.", "trả lời": "Chắc chắn, đây là các số được gán cho mỗi chữ cái trong bảng chữ cái:\n\nA - 11\nB - 12\nC - 13\nD - 14\nE - 15\nF - 16\nG - 17\nH - 18\nI - 19\nJ - 20\nK - 21\nL - 22\nM - 23\nN - 24\nO - 25\nP - 26\nQ - 27\nR - 28\nS - 29\nT - 30\nU - 31\nV - 32\nW - 33\nX - 34\ nY - 35\nZ - 36"}</w:t>
      </w:r>
    </w:p>
    <w:p w14:paraId="63E87031" w14:textId="77777777" w:rsidR="003F41C8" w:rsidRDefault="00C41351">
      <w:r>
        <w:t>{"câu hỏi": "Trên thang điểm từ 1 đến 10, hãy đánh giá tầm quan trọng của việc quản lý thời gian.", "Trả lời": "Là một AI, tôi có thể đưa ra ý kiến cá nhân hoặc đánh giá mọi thứ như con người nhưng các chuyên gia về chủ đề này sẽ nói rằng quản lý thời gian rất quan trọng vì nó có thể giúp mọi người sử dụng thời gian hiệu quả, giảm căng thẳng và tăng năng suất. Vì vậy, họ thường đánh giá tầm quan trọng của việc quản lý thời gian là 9 hoặc 10 trên thang điểm từ 1 đến 10."}</w:t>
      </w:r>
    </w:p>
    <w:p w14:paraId="67250574" w14:textId="77777777" w:rsidR="003F41C8" w:rsidRDefault="00C41351">
      <w:r>
        <w:t>{"question": "Đánh giá đoạn mã sau và xác định xem nó có in \"Hey\" hay không. - a = \"Hey\"\n\nb = \"bonjour\"\n\nif a == b:\n print(\"Hey\")", "answer": "Không, mã sẽ không in \"Hey\" vì điều kiện được chỉ định trong câu lệnh 'if' là 'False'. Giá trị được gán cho biến 'a' là \"Hey\" trong khi giá trị được gán cho biến 'b' là \"bonjour\". Vì hai chuỗi này không bằng nhau ("\"Hey\" != \"bonjour\"'), điều kiện 'if a == b:' là 'False' và mã bên trong khối 'if' sẽ không được thực thi."}</w:t>
      </w:r>
    </w:p>
    <w:p w14:paraId="124F246F" w14:textId="77777777" w:rsidR="003F41C8" w:rsidRDefault="00C41351">
      <w:r>
        <w:t xml:space="preserve">{"câu hỏi": "Liệt kê bốn yếu tố ảnh hưởng đến độ hòa tan của một chất trong dung môi.", "trả lời": "1. Nhiệt độ: Độ hòa tan của hầu hết các chất tăng khi nhiệt độ tăng. Điều này là do động năng tăng lên của các phân tử dung môi, khiến chúng tương tác hiệu quả hơn với các hạt hòa tan và hòa tan chúng. Áp suất: Áp suất chủ yếu ảnh hưởng đến độ hòa tan của khí trong chất lỏng. Theo định luật Henry, độ hòa tan của chất khí trong chất lỏng tỷ lệ thuận với áp suất của khí trên chất lỏng. Phân cực: Sự phân cực của các phân tử hòa tan và dung môi có thể ảnh hưởng lớn đến độ hòa tan. Dung môi phân cực, giống như nước, sẽ hòa tan các chất hòa </w:t>
      </w:r>
      <w:r>
        <w:lastRenderedPageBreak/>
        <w:t>tan phân cực, trong khi dung môi không phân cực, như hexan, sẽ hòa tan các chất hòa tan không phân cực. Điều này là do nguyên tắc thường được mô tả là "giống như hòa tan như\".\n4. Thành phần hóa học: Bản chất hóa học của cả chất tan và dung môi sẽ ảnh hưởng đến độ hòa tan. Sự hiện diện của một số nhóm chức hoặc điện tích ion nhất định có thể thay đổi độ hòa tan của một chất bằng cách ảnh hưởng đến khả năng hình thành liên kết hóa học hoặc tương tác với dung môi."}</w:t>
      </w:r>
    </w:p>
    <w:p w14:paraId="01358261" w14:textId="77777777" w:rsidR="003F41C8" w:rsidRDefault="00C41351">
      <w:r>
        <w:t>{"câu hỏi": "Giải thích tại sao áp suất khí quyển giảm khi độ cao tăng.", "trả lời": "Áp suất khí quyển là lực tác dụng bởi trọng lượng của khí quyển lên một khu vực nhất định. Lực này được gây ra bởi lực hấp dẫn giữa Trái đất và các phân tử tạo nên bầu khí quyển. Khi độ cao tăng, áp suất khí quyển giảm vì có ít không khí hơn (và do đó ít phân tử hơn) trên bất kỳ điểm nào. Với ít không khí trên đầu, trọng lượng của khí quyển đẩy xuống điểm đó ít hơn, điều này chuyển thành áp suất khí quyển ít hơn. Nói cách khác, ở độ cao lớn hơn, đơn giản là có ít \u201cstuff\u201d (tức là ít phân tử không khí hơn) đẩy xuống từ trên cao, và kết quả là, áp suất do khí quyển tác động giảm. Đây là lý do tại sao áp suất khí quyển ở đỉnh núi thấp hơn so với mực nước biển."}</w:t>
      </w:r>
    </w:p>
    <w:p w14:paraId="7CD784B9" w14:textId="77777777" w:rsidR="003F41C8" w:rsidRDefault="00C41351">
      <w:r>
        <w:t>{"question": "Tóm tắt lời bài hát \"Imagine\" của John Lennon.", "answer": "\"Imagine\" của John Lennon là một bài hát về việc hình dung một thế giới hòa bình, nơi mọi người không bị chia rẽ bởi tôn giáo, quốc tịch hay của cải vật chất. Bài hát yêu cầu người nghe hình dung ra một thế giới không biên giới hay chiến tranh, nơi tất cả nhân loại sống hòa thuận. Lennon tưởng tượng thêm về một cảm giác chung về tình anh em và sự vắng mặt của lòng tham hay đói khát. Thông điệp tổng thể của "Hãy tưởng tượng" là một thông điệp về hy vọng và đoàn kết, nơi sức mạnh của trí tưởng tượng và khả năng mơ ước của một thế giới tốt đẹp hơn của cá nhân có thể truyền cảm hứng cho hành động tập thể hướng tới việc tạo ra một xã hội công bằng và hòa bình hơn.</w:t>
      </w:r>
    </w:p>
    <w:p w14:paraId="730BA3F7" w14:textId="77777777" w:rsidR="003F41C8" w:rsidRDefault="00C41351">
      <w:r>
        <w:t>{"câu hỏi": "Tạo danh sách kiểm tra làm sạch cửa sổ.", "câu trả lời": "**Danh sách kiểm tra làm sạch cửa sổ**\n\n1. Thu thập vật tư \n - Xô \n - Dung dịch lau cửa sổ \n - Vắt \n - Vải sợi nhỏ \n - Máy chà sàn hoặc miếng bọt biển \n - Thang (nếu cần) \n - Găng tay cao su\n\n2. Chuẩn bị khu vực \n - Dọn sạch bệ cửa sổ và các khu vực xung quanh \n - Đặt khăn hoặc khăn trải giường để hứng bất kỳ giọt nước nào \n \ n3. Chuẩn bị dung dịch làm sạch \n - Đổ đầy xô với lượng nước khuyến nghị và dung dịch làm sạch \n \ n4. Làm sạch trước cửa sổ \n - Sử dụng một miếng vải khô hoặc bàn chải nhỏ để loại bỏ bất kỳ bụi bẩn hoặc mảnh vụn lỏng lẻo nào khỏi cửa sổ \n \ n5. Chà cửa sổ \n - Nhúng máy chà hoặc miếng bọt biển vào dung dịch tẩy rửa và chà cửa sổ, đảm bảo đi vào các góc và cạnh \n \ n6. Bóp các cửa sổ \n - Bắt đầu từ trên cùng, kéo vắt xuống theo một đường thẳng \n - Lau lưỡi dao sau mỗi lần vượt qua bằng vải sạch \n - Lặp lại cho đến khi toàn bộ cửa sổ sạch \n \ n7. Chi tiết các cạnh \n - Sử dụng một miếng vải sạch, ẩm để lau các cạnh và góc của cửa sổ \n\n8. Làm khô bệ cửa sổ \n - Sử dụng một miếng vải khô để lau sạch nước thừa từ ngưỡng cửa sổ \n\n9. Lặp lại ở phía bên kia \n - Làm theo các bước tương tự để làm sạch phía bên kia của cửa sổ \n \ n10. Kiểm tra lần cuối \n - Kiểm tra các cửa sổ xem có bất kỳ điểm hoặc vệt nào bị bỏ sót không \n - Sử dụng một miếng vải sạch, khô để loại bỏ bất kỳ khuyết điểm nào."}</w:t>
      </w:r>
    </w:p>
    <w:p w14:paraId="209E4294" w14:textId="77777777" w:rsidR="003F41C8" w:rsidRDefault="00C41351">
      <w:r>
        <w:lastRenderedPageBreak/>
        <w:t>{"câu hỏi": "Tạo hướng dẫn \"Cách thực hiện\" để sử dụng máy nướng bánh mì.", "câu trả lời": "Cách sử dụng máy nướng bánh mì\n\n1. Chọn và chuẩn bị bánh mì của bạn: Chọn bánh mì hoặc bất kỳ mặt hàng nào giống như bánh mì (bánh mì tròn, bánh quế, bánh nướng xốp kiểu Anh, v.v.) dễ dàng phù hợp với (các) khe của máy nướng bánh mì. Bánh mì quá dày hoặc lớn, hoặc chứa lớp phủ dính, có thể bị kẹt. \ n \ n2. Điều chỉnh cài đặt: Hầu hết các lò nướng bánh đều có cài đặt ảnh hưởng đến thời gian nướng, chẳng hạn như 'sáng, 'trung bình' và 'tối'. Chọn cài đặt tương ứng với bánh mì nướng mong muốn của bạn. Một số lò nướng bánh mì cũng có các nút cụ thể cho bánh mì tròn hoặc các mặt hàng đông lạnh, vì vậy nếu cần, hãy chọn nút thích hợp. \ n \ n3. Chèn bánh mì và bắt đầu nướng: Đặt bánh mì hoặc vật giống như bánh mì vào (các) khe của máy nướng bánh mì và ấn xuống cần gạt để hạ bánh mì vào máy nướng bánh mì. Điều này cũng sẽ bắt đầu quá trình nướng. Không bao giờ nhét các vật kim loại vào máy nướng bánh mì hoặc chạm vào bên trong. \ n \ n4. Đợi bánh mì nướng bật lên: Bánh mì nướng sẽ tự động bật lên khi nướng xong. Các vật dụng lớn hơn, như bánh mì tròn, có thể cần phải được nhẹ nhàng nhấc ra khỏi máy nướng bánh mì bằng dụng cụ hoặc ngón tay của bạn, nhưng hãy cẩn thận để không bị bỏng. Không bao giờ sử dụng dụng cụ kim loại để lấy bánh mì nướng ra khỏi máy nướng bánh mì trong khi nó đang cắm vào. \ n \ n5. Hưởng! Bánh mì nướng của bạn bây giờ đã sẵn sàng để thưởng thức với các lớp phủ yêu thích của bạn, như bơ, mứt, phô mai hoặc bơ. \ n \ n Hãy nhớ rút phích cắm của máy nướng bánh mì khi không sử dụng và làm sạch khay vụn thường xuyên để ngăn ngừa nguy cơ hỏa hoạn tiềm ẩn. Thưởng thức bánh mì nướng hoàn hảo của bạn và những bữa ăn ngon hoặc đồ ăn nhẹ mà nó có thể là một phần của!"}</w:t>
      </w:r>
    </w:p>
    <w:p w14:paraId="726CE761" w14:textId="77777777" w:rsidR="003F41C8" w:rsidRDefault="00C41351">
      <w:r>
        <w:t>{"question": "Nếu f(x) = x^4 + x^2 + 5x, đánh giá f(5) - f(-5).", "answer": "Trước tiên chúng ta có thể chia hàm thành hai phần: \nf(x) = x^4 + x^2 + 5x \n= g(x) + h(x), trong đó g(x) = x^4 + x^2 và h(x) = 5x \n\nSau đó, chúng ta có thể sử dụng thực tế rằng g(x) là một hàm chẵn,  và h(x) là một hàm lẻ. Điều này có nghĩa là: \ng(x) = g(-x) với mọi x thực \nh(x) = -h(-x) với mọi x thực \n\nSử dụng các thuộc tính này, chúng ta có thể đơn giản hóa biểu thức: \nf(5) - f(-5) \n= (g(5) + h(5)) - (g(-5) + h(-5)) \n= (g(5) - g(-5)) + (h(5) - (-h(-5))) \n= (g(5) - g(-5)) + (h(5) + h(5)) \n= 0 + 2h(5) \n= 2(5(5)) \n= 50 \n\nDo đó,  f(5) - f(-5) = 50."}</w:t>
      </w:r>
    </w:p>
    <w:p w14:paraId="56F5563E" w14:textId="77777777" w:rsidR="003F41C8" w:rsidRDefault="00C41351">
      <w:r>
        <w:t>{"câu hỏi": "Nhóm các câu sau thành một bản tóm tắt các chủ đề được thảo luận trong một cuộc họp. - Chúng tôi đã xem qua chiến lược tiếp thị sắp tới. Chúng tôi đã thảo luận về những cân nhắc về ngân sách. Chúng tôi đã nói về tiến độ của dự án mới nhất của chúng tôi.", "câu trả lời": "Các chủ đề được thảo luận trong một cuộc họp:\n1. Chiến lược tiếp thị - kế hoạch sắp tới \ n2. Ngân sách - cân nhắc\n3. Dự án - cập nhật tiến độ dự án mới nhất"}</w:t>
      </w:r>
    </w:p>
    <w:p w14:paraId="1CFA78D8" w14:textId="77777777" w:rsidR="003F41C8" w:rsidRDefault="00C41351">
      <w:r>
        <w:t>{"câu hỏi": "Tạo ra một trò đùa bằng cách sử dụng ba từ sau: châm biếm, xe đạp, chuối", "trả lời": "Tại sao chuối đi ra ngoài với xe đạp? Bởi vì nó không thể hẹn hò với chiếc xe đạp một bánh châm biếm."}</w:t>
      </w:r>
    </w:p>
    <w:p w14:paraId="4FFAB4A9" w14:textId="77777777" w:rsidR="003F41C8" w:rsidRDefault="00C41351">
      <w:r>
        <w:t xml:space="preserve">{"câu hỏi": "Viết thư cho một quan chức được bầu ủng hộ một dự luật được đề xuất.", "trả lời": "Kính gửi [Viên chức được bầu],\n\nTôi viết thư để lên tiếng ủng hộ dự luật được đề xuất [Số / Tên hóa đơn] hiện đang được [cơ quan lập pháp] xem xét]. Dự luật này đề cập đến vấn đề quan trọng của [vấn đề], và tôi tin rằng nó sẽ có tác động đáng kể và tích cực đến cộng đồng và tiểu bang của chúng ta. \ n \ n Các điều khoản của dự luật này phù hợp với các </w:t>
      </w:r>
      <w:r>
        <w:lastRenderedPageBreak/>
        <w:t>ưu tiên của nhiều cư dân trong tiểu bang của chúng tôi và sẽ mang lại lợi ích lớn cho [nhóm hoặc dân số cụ thể] bằng [hành động hoặc lợi ích cụ thể]. Các biện pháp được đề xuất thể hiện cam kết [tiểu bang của chúng tôi \ u2019 / đất nước chúng tôi \ u2019s] để đảm bảo rằng [mục tiêu hoặc lý tưởng cụ thể] được duy trì. \ n \ n Là một công dân có liên quan, tôi rất ấn tượng bởi sự cống hiến của các quan chức được bầu của chúng tôi để giải quyết vấn đề quan trọng này thông qua việc giới thiệu và hỗ trợ dự luật này. Tôi cầu xin bạn ủng hộ việc thông qua nó và thúc giục các đồng nghiệp của bạn cũng làm như vậy. \ n \ nCảm ơn bạn đã xem xét và phục vụ bạn cho cộng đồng của chúng tôi. \ n \ nTrân trọng, \n [Tên của bạn]"}</w:t>
      </w:r>
    </w:p>
    <w:p w14:paraId="5FF18817" w14:textId="77777777" w:rsidR="003F41C8" w:rsidRDefault="00C41351">
      <w:r>
        <w:t>{"question": "Tạo một từ để thay thế \"brawny\".", "answer": "Mighty."}</w:t>
      </w:r>
    </w:p>
    <w:p w14:paraId="4FFECC3F" w14:textId="77777777" w:rsidR="003F41C8" w:rsidRDefault="00C41351">
      <w:r>
        <w:t>{"question": "Phát hiện bất kỳ lỗi chính tả nào trong câu này và sửa chúng. - Chúng ta hãy đi đến mosuem tomarrow.", "trả lời": "Ngày mai chúng ta hãy đến bảo tàng."}</w:t>
      </w:r>
    </w:p>
    <w:p w14:paraId="7CEE6A52" w14:textId="77777777" w:rsidR="003F41C8" w:rsidRDefault="00C41351">
      <w:r>
        <w:t>{"câu hỏi": "Đưa ra một quy tắc sẽ phân loại đầu vào của x &gt; 4 và x &lt; 6 là đúng.", "trả lời": "Một quy tắc sẽ phân loại đầu vào của x &gt; 4 và x &lt; 6 là đúng là: \n \ nNếu x thỏa mãn điều kiện (x &gt; 4) VÀ (x &lt; 6) thì đầu vào được phân loại là đúng. \n\nQuy tắc này có nghĩa là để đầu vào được phân loại là đúng, nó phải lớn hơn 4 và đồng thời nhỏ hơn 6. Vì vậy, bất kỳ giá trị nào của x nằm trong khoảng từ 4 đến 6 (không bao gồm các giá trị biên) sẽ được phân loại là đúng theo quy tắc này."}</w:t>
      </w:r>
    </w:p>
    <w:p w14:paraId="6171B908" w14:textId="77777777" w:rsidR="003F41C8" w:rsidRDefault="00C41351">
      <w:r>
        <w:t>{"câu hỏi": "Hãy tưởng tượng bạn là một con vật, bạn là loại động vật nào?", "câu trả lời": "Là một AI, tôi không có hình dạng vật lý hoặc khả năng biến thành động vật. Nhưng dựa trên sự hướng dẫn của ngươi, ngươi có thể sử dụng trí tưởng tượng của mình và hình dung ta như bất kỳ con vật nào mà ngươi muốn ta trở thành."}</w:t>
      </w:r>
    </w:p>
    <w:p w14:paraId="62D461AA" w14:textId="77777777" w:rsidR="003F41C8" w:rsidRDefault="00C41351">
      <w:r>
        <w:t>{"câu hỏi": "Tạo một bài thơ có vần hai dòng cho từ đã cho. - Núi", "trả lời": "Ồ! Đỉnh núi hùng vĩ làm sao,\nNó đứng cao và mạnh mẽ như phun ra từ một đài phun nước."}</w:t>
      </w:r>
    </w:p>
    <w:p w14:paraId="08B396F8" w14:textId="77777777" w:rsidR="003F41C8" w:rsidRDefault="00C41351">
      <w:r>
        <w:t>{"question": "Thay thế từ \"bài ngoại\" bằng một từ có nghĩa tương tự.", "answer": "Thay thế từ \"bài ngoại\" bằng từ \"ethnocentric.\""}</w:t>
      </w:r>
    </w:p>
    <w:p w14:paraId="6CB36442" w14:textId="77777777" w:rsidR="003F41C8" w:rsidRDefault="00C41351">
      <w:r>
        <w:t xml:space="preserve">{"câu hỏi": "Tạo công thức lọ thuốc Halloween.", "câu trả lời": "Witches' Brew Halloween Potion\n\nThành phần:\n- vảy rồng (1 cốc kẹo nghiền)\n- lông người sói (4 ounce dừa cắt nhỏ)\n- bọ cánh cứng ma thuật (1 chén quả nam việt quất khô)\n- máu ma cà rồng (4 cốc nước ép nam việt quất)\n- chất nhầy yêu tinh (4 muỗng canh mật ong)\n- bụi tiên (2 muỗng canh long lanh ăn được)\n\nHướng dẫn:\n1. Bắt đầu bằng cách chuẩn bị tất cả các thành phần của bạn. Nghiền nát vảy rồng (kẹo), xé lông người sói (dừa) và cắt những con bọ cánh cứng ma thuật (quả nam việt quất) thành những miếng nhỏ. Trong một bát trộn, kết hợp vảy rồng, lông người sói và bọ cánh cứng ma thuật. Trộn đều và để sang một bên.\n3. Trong một cái nồi lớn, đun nóng máu ma cà rồng (nước ép nam việt quất) trên lửa vừa cho đến khi nó bắt đầu sôi sùng sục. \ n4. Thêm chất nhầy yêu tinh (mật ong) vào nước ép và khuấy cho đến khi hòa tan hoàn toàn.\n5. Giảm lửa xuống mức thấp và khuấy đều các nguyên liệu khô từ bước 2. Trộn đều cho đến khi mọi thứ được phân bố đều.\n6. Sau khi lọ thuốc được trộn đều, khuấy đều bụi tiên (long lanh ăn được) để tạo cho nó thêm ánh sáng lấp lánh kỳ diệu. \ </w:t>
      </w:r>
      <w:r>
        <w:lastRenderedPageBreak/>
        <w:t>n7. Để thuốc nguội một chút trước khi dùng trong vạc hoặc lọ thuốc.\n8. Để có thêm cảm giác ma quái, bạn có thể phục vụ lọ thuốc với đá khô để tạo hiệu ứng hút thuốc. Hãy thưởng thức lọ thuốc Halloween của cậu đi!"}</w:t>
      </w:r>
    </w:p>
    <w:p w14:paraId="391A32B6" w14:textId="77777777" w:rsidR="003F41C8" w:rsidRDefault="00C41351">
      <w:r>
        <w:t>{"câu hỏi": "Xóa tất cả dấu câu khỏi câu này:\n\n\"Xin chào, tên tôi là John! Tôi là một sinh viên.\" - Xin chào, tên tôi là John! Tôi là sinh viên.", "trả lời": "Xin chào, tôi tên là John Im là sinh viên"}</w:t>
      </w:r>
    </w:p>
    <w:p w14:paraId="3D1837D3" w14:textId="77777777" w:rsidR="003F41C8" w:rsidRDefault="00C41351">
      <w:r>
        <w:t>{"câu hỏi": "Chế độ ăn uống cân bằng là gì?", "câu trả lời": "Chế độ ăn uống cân bằng là chế độ ăn uống cung cấp cho cơ thể tất cả các chất dinh dưỡng, vitamin và khoáng chất thiết yếu cần thiết để duy trì các tế bào, mô và cơ quan khỏe mạnh. Đó là về việc ăn nhiều loại thực phẩm theo tỷ lệ phù hợp và vào đúng thời điểm để đạt được sức khỏe tốt. Chế độ ăn kiêng này thường bao gồm hỗn hợp trái cây, rau, ngũ cốc nguyên hạt, protein nạc và chất béo lành mạnh. Chìa khóa cho một chế độ ăn uống cân bằng là tiêu thụ nhiều loại thực phẩm từ mỗi nhóm thực phẩm, vì các loại thực phẩm khác nhau cung cấp các chất dinh dưỡng khác nhau. Tiêu thụ một chế độ ăn uống cân bằng có thể giúp bạn duy trì hoặc cải thiện sức khỏe tổng thể, giảm nguy cơ mắc các bệnh mãn tính như bệnh tim, tiểu đường và béo phì, đồng thời hỗ trợ sức khỏe thể chất và tinh thần."}</w:t>
      </w:r>
    </w:p>
    <w:p w14:paraId="65226CF8" w14:textId="77777777" w:rsidR="003F41C8" w:rsidRDefault="00C41351">
      <w:r>
        <w:t>{"câu hỏi": "Cách tốt nhất để tối đa hóa năng suất khi làm việc từ xa là gì?", "Trả lời": "Để tối đa hóa năng suất khi làm việc từ xa, điều quan trọng là phải thực hiện các bước có thể giúp bạn tập trung, có tổ chức và có động lực. Dưới đây là một vài gợi ý:\n\n1. Thiết lập không gian làm việc chuyên dụng: Thiết lập một không gian làm việc được chỉ định nơi bạn có thể tập trung và tập trung. Điều này sẽ giúp bạn có được suy nghĩ đúng đắn cho công việc và giảm thiểu phiền nhiễu. \ n \ n2. Phát triển thói quen: Thiết lập một thói quen và lịch trình thường xuyên có thể giúp cung cấp cấu trúc cho ngày của bạn. Lập kế hoạch cho các nhiệm vụ của bạn và ưu tiên chúng cho phù hợp. \ n \ n3. Quản lý thời gian của bạn: Quản lý thời gian là rất quan trọng khi làm việc từ xa. Chia ngày của bạn thành các phần của thời gian làm việc tập trung, với thời gian nghỉ giải lao thường xuyên ở giữa. Sử dụng các công cụ như hẹn giờ và lịch để luôn cập nhật lịch trình của bạn.\n\n4. Đặt ranh giới: Thiết lập ranh giới giữa công việc và thời gian cá nhân và truyền đạt những ranh giới này cho những người xung quanh bạn. Điều này sẽ đảm bảo rằng bạn có thể tập trung hoàn toàn vào công việc khi bạn cần, mà không bị gián đoạn. \ n \ n5. Giữ kết nối: Giữ liên lạc với đồng nghiệp và thành viên trong nhóm thường xuyên. Điều này giúp xây dựng tình bạn, thúc đẩy sự hợp tác và đảm bảo rằng mọi người luôn ở trên cùng một trang. \ n \ n6. Chăm sóc bản thân: Đảm bảo chăm sóc sức khỏe thể chất và tinh thần của bạn. Ăn uống đầy đủ, nghỉ ngơi đầy đủ và dành thời gian để tập thể dục và thư giãn. Điều này sẽ giúp bạn tập trung và làm việc hiệu quả suốt cả ngày. Nhìn chung, tối đa hóa năng suất khi làm việc từ xa liên quan đến sự kết hợp giữa quản lý thời gian tốt, giao tiếp hiệu quả và tự chăm sóc. Bằng cách thiết lập môi trường phù hợp, thiết lập thói quen và duy trì kết nối, bạn có thể tận dụng tối đa trải nghiệm làm việc từ xa của mình."}</w:t>
      </w:r>
    </w:p>
    <w:p w14:paraId="74BB65B2" w14:textId="77777777" w:rsidR="003F41C8" w:rsidRDefault="00C41351">
      <w:r>
        <w:t xml:space="preserve">{"question": "Chẩn đoán sự cố với máy tính này: Nó bật nhưng sẽ không hiển thị bất cứ thứ gì trên màn hình.", "answer": "Có thể có một số lý do tiềm ẩn khiến máy tính bật nhưng không hiển thị bất kỳ thứ gì trên màn hình. Dưới đây là một số bước khắc phục sự cố mà bạn </w:t>
      </w:r>
      <w:r>
        <w:lastRenderedPageBreak/>
        <w:t>có thể thử để chẩn đoán sự cố:\n \n1. Kiểm tra các kết nối: Đảm bảo rằng tất cả các cáp, bao gồm dây nguồn, cáp màn hình và bất kỳ thiết bị ngoại vi nào khác, được kết nối chắc chắn. \ n \ n2. Kiểm tra với màn hình khác: Nếu có thể, hãy thử kết nối máy tính với một màn hình khác để xác định xem sự cố nằm ở màn hình hay chính máy tính. \ n \ n3. Kiểm tra nguồn điện: Đảm bảo rằng màn hình đang nhận điện bằng cách kiểm tra đèn LED nguồn hoặc cố gắng bật và tắt nó. Nếu màn hình dường như không nhận được điện, hãy thử cắm nó vào một ổ cắm khác. \ n \ n4. Đặt lại cạc đồ họa: Nếu bạn đã lắp đặt cạc đồ họa chuyên dụng, hãy thử đặt lại chỗ ngồi bằng cách tháo cạc ra khỏi khe cắm và lắp lại chắc chắn. Đảm bảo rằng thẻ được kết nối đúng cách với nguồn điện.\n\n5. Trình điều khiển Cập nhật hoặc Khôi phục Hiển thị: Có thể trình điều khiển đồ họa đã lỗi thời hoặc bị hỏng đang gây ra sự cố. Hãy thử cập nhật trình điều khiển cạc đồ họa lên phiên bản mới nhất hoặc quay lại phiên bản trước.\n\n6. Đặt lại BIOS: Nếu không có bước nào ở trên hoạt động, hãy thử đặt lại BIOS về mặc định. Tham khảo tài liệu của máy tính về cách thực hiện việc này.\n\nSau khi thử tất cả các bước này, nếu sự cố vẫn tiếp diễn, có thể là do sự cố phần cứng và bạn nên mang máy tính đến chuyên gia để chẩn đoán và sửa chữa thêm."}</w:t>
      </w:r>
    </w:p>
    <w:p w14:paraId="54394451" w14:textId="77777777" w:rsidR="003F41C8" w:rsidRDefault="00C41351">
      <w:r>
        <w:t>{"câu hỏi": "So sánh và đối chiếu độc quyền và độc quyền.", "trả lời": "Độc quyền và độc quyền là hai cấu trúc thị trường có thể xảy ra khi có một số lượng nhỏ các công ty thống trị hoạt động trong một ngành cụ thể. Mặc dù cả hai cấu trúc đều được đánh dấu bằng sự hiện diện của các công ty lớn, có ảnh hưởng, nhưng chúng cũng có một số khác biệt quan trọng. Độc quyền là một cấu trúc thị trường trong đó chỉ có một nhà sản xuất hoặc người bán duy nhất của một hàng hóa hoặc dịch vụ cụ thể. Công ty này có toàn quyền kiểm soát việc cung cấp sản phẩm và không có sản phẩm thay thế nào có sẵn cho người tiêu dùng. Công ty có sức mạnh thị trường đáng kể, cho phép nó định giá và kiểm soát sản lượng mà không phải lo lắng về cạnh tranh. Mặt khác, độc quyền là một cấu trúc thị trường trong đó chỉ có một số ít các công ty thống trị thị trường. Các công ty này sản xuất các sản phẩm tương tự hoặc giống hệt nhau và cạnh tranh với nhau để giành thị phần. Không giống như độc quyền, thị trường độc quyền không có một công ty thống trị duy nhất, mà thay vào đó được đặc trưng bởi sự phụ thuộc lẫn nhau của những người chơi chính của nó. Một điểm khác biệt chính giữa độc quyền và độc quyền là mức độ cạnh tranh thị trường. Trong độc quyền, không có cạnh tranh và công ty có toàn quyền kiểm soát thị trường. Trong độc quyền, có một mức độ cạnh tranh đáng kể giữa các công ty và mỗi công ty phải tính đến hành động của các đối thủ khi đưa ra quyết định kinh doanh. Một sự khác biệt khác giữa độc quyền và độc quyền là lượng sức mạnh thị trường mà mỗi công ty có. Trong một công ty độc quyền, công ty duy nhất có gần như toàn bộ sức mạnh thị trường, và có thể thiết lập giá cả và mức sản lượng theo ý muốn. Trong độc quyền, mỗi công ty có một mức độ sức mạnh thị trường đáng kể, nhưng sức mạnh này bị hạn chế bởi sự hiện diện của sự cạnh tranh từ các công ty khác. Tóm lại, độc quyền và độc quyền là hai cấu trúc thị trường có thể xảy ra trong các ngành công nghiệp có số lượng nhỏ các công ty thống trị. Mặc dù cả hai cấu trúc đều được đặc trưng bởi sự hiện diện của các công ty lớn, có ảnh hưởng, nhưng chúng khác nhau về mức độ cạnh tranh thị trường và số lượng sức mạnh thị trường do mỗi công ty nắm giữ.</w:t>
      </w:r>
    </w:p>
    <w:p w14:paraId="33FEAB6C" w14:textId="77777777" w:rsidR="003F41C8" w:rsidRDefault="00C41351">
      <w:r>
        <w:t>{"câu hỏi": "Sắp xếp lại các từ sau để tạo thành một câu mạch lạc: the/my/lied/dog/sofa/on - The my lied dog sofa on", "answer": "My dog lieed on the sofa."}</w:t>
      </w:r>
    </w:p>
    <w:p w14:paraId="4C031976" w14:textId="77777777" w:rsidR="003F41C8" w:rsidRDefault="00C41351">
      <w:r>
        <w:lastRenderedPageBreak/>
        <w:t>{"câu hỏi": "Mô tả quy tắc ba trong kinh tế học.", "câu trả lời": "Quy tắc ba trong kinh tế học là một lý thuyết cho thấy thị trường có xu hướng bị chi phối bởi ba đối thủ cạnh tranh lớn. Nguyên tắc này cho thấy rằng trong nhiều ngành công nghiệp trưởng thành, ba công ty cuối cùng sẽ kiểm soát ít nhất 70-90% thị trường đó. Thị phần của các công ty này thường theo tỷ lệ 4: 2: 1, với công ty lớn nhất có gấp đôi thị phần của công ty thứ hai và gấp bốn lần so với công ty thứ ba. Theo lý thuyết, các công ty nhỏ hơn có thể tồn tại nhưng thường sẽ phải vật lộn để duy trì lợi nhuận do tính kinh tế theo quy mô và phạm vi được hưởng bởi ba công ty hàng đầu. Theo quy tắc này, các công ty nằm ngoài top ba thường bị buộc phải tập trung vào một thị trường thích hợp hoặc được mua lại bởi một trong những công ty hàng đầu. Ví dụ về nguyên tắc này có thể được quan sát thấy trong các ngành công nghiệp như ô tô, nước giải khát và hàng không, nơi ba công ty hàng đầu chiếm phần lớn thị phần.</w:t>
      </w:r>
    </w:p>
    <w:p w14:paraId="2DF4ABCB" w14:textId="77777777" w:rsidR="003F41C8" w:rsidRDefault="00C41351">
      <w:r>
        <w:t>{"question": "Đưa ra một đầu vào văn bản, tóm tắt các điểm chính thành một đầu ra ngắn hơn. - Lòng biết ơn là cảm giác đánh giá cao và biết ơn những điều tốt đẹp trong cuộc sống của chúng ta. Đó là một thái độ mà nhiều người tập trung vào trong Lễ Tạ ơn nhưng nên áp dụng quanh năm. Thực hành lòng biết ơn một cách thường xuyên giúp tăng cảm giác thân thuộc, chia sẻ niềm vui và chánh niệm hơn.", "Trả lời": "Lòng biết ơn là cảm xúc biết ơn và đánh giá cao. Nó nên được thực hành thường xuyên để tăng cảm giác thân thuộc, niềm vui và chánh niệm."}</w:t>
      </w:r>
    </w:p>
    <w:p w14:paraId="1E6F621D" w14:textId="77777777" w:rsidR="003F41C8" w:rsidRDefault="00C41351">
      <w:r>
        <w:t>{"question": "Chỉnh sửa câu đã cho để nó trở nên tự nhiên hơn về mặt ngôn ngữ. - Tôi cảm thấy thoải mái với người bạn mới mà tôi đã kết bạn.", "trả lời": "Tôi cảm thấy thoải mái với người bạn mới mà tôi đã kết bạn."}</w:t>
      </w:r>
    </w:p>
    <w:p w14:paraId="3213C46F" w14:textId="77777777" w:rsidR="003F41C8" w:rsidRDefault="00C41351">
      <w:r>
        <w:t>{"câu hỏi": "Tính kết quả của biểu thức toán học sau: 14 * 4 * 8", "câu trả lời": "Kết quả của biểu thức toán học 14 * 4 * 8 là 448."}</w:t>
      </w:r>
    </w:p>
    <w:p w14:paraId="3B639E42" w14:textId="77777777" w:rsidR="003F41C8" w:rsidRDefault="00C41351">
      <w:r>
        <w:t>{"câu hỏi": "Mô tả một công nghệ tiên tiến mới.", "câu trả lời": "Một công nghệ tiên tiến đang được phát triển là sử dụng in sinh học để tái tạo nội tạng. In sinh học liên quan đến việc sử dụng máy in 3D để tạo ra các cơ quan chức năng và mô bằng vật liệu sinh học. Quá trình này liên quan đến việc sử dụng mực sinh học, được tạo thành từ các tế bào sống trộn với các chất khác như collagen hoặc gelatin. Các loại mực sinh học sau đó được đưa vào máy in 3D, nơi chúng được đặt chính xác từng lớp để tạo ra cấu trúc mô hoặc cơ quan mong muốn. Công nghệ này có tiềm năng cách mạng hóa y học bằng cách cho phép các bác sĩ thay thế các cơ quan bị hư hỏng hoặc bị bệnh bằng các cơ quan mới được tùy chỉnh cho từng bệnh nhân. Điều này có thể làm giảm đáng kể thời gian chờ đợi cấy ghép nội tạng và giảm nguy cơ thải ghép vì các cơ quan sẽ được tạo ra từ chính tế bào của bệnh nhân. In sinh học vẫn đang trong giai đoạn đầu và có nhiều thách thức cần được giải quyết trước khi nó có thể được phổ biến rộng rãi. Tuy nhiên, những lợi ích tiềm năng làm cho nó trở thành một công nghệ rất thú vị và đầy hứa hẹn."}</w:t>
      </w:r>
    </w:p>
    <w:p w14:paraId="77BB0BD6" w14:textId="77777777" w:rsidR="003F41C8" w:rsidRDefault="00C41351">
      <w:r>
        <w:t xml:space="preserve">{"question": "Tạo một tập dữ liệu chứa dân số của 5 quốc gia.", "answer": "Đây là một tập dữ liệu mẫu chứa dân số của 5 quốc gia (tính bằng triệu):\n\n| Quốc gia | Dân số (triệu) |\n|:--------------|:-------------------|\n| Hoa Kỳ |  331 |\n| Trung Quốc |  1439 |\n| Ấn Độ |  1380 |\n| Brazil |  213 |\n| Nigeria |  206 |\n\n\nXin lưu ý rằng dữ liệu được lấy từ Triển vọng Dân số </w:t>
      </w:r>
      <w:r>
        <w:lastRenderedPageBreak/>
        <w:t>Thế giới 2019 của Liên Hợp Quốc và số liệu dân số là ước tính cho năm 2020. Dân số thực tế của một quốc gia có thể khác nhau."}</w:t>
      </w:r>
    </w:p>
    <w:p w14:paraId="5DC203FB" w14:textId="77777777" w:rsidR="003F41C8" w:rsidRDefault="00C41351">
      <w:r>
        <w:t>{"câu hỏi": "Tìm và trình bày 3 trích dẫn về sức mạnh của trí tưởng tượng.", "câu trả lời": "1. "Dấu hiệu thực sự của trí thông minh không phải là kiến thức, mà là trí tưởng tượng" -Albert Einstein\n\n2. "Trí tưởng tượng là hình thức nghiên cứu cao nhất" -Albert Einstein\n\n3. "Tôi nhìn thấy thiên thần trong đá cẩm thạch và chạm khắc cho đến khi tôi giải thoát anh ta" - Michelangelo. Câu nói này của Michelangelo cho thấy trí tưởng tượng có thể hỗ trợ mọi người trong việc theo đuổi để tạo ra những thứ chưa từng thấy hoặc làm trước đây. Bằng cách hình dung một hình ảnh trong tâm trí mình, Michelangelo đã có thể sứt mẻ viên đá cẩm thạch cho đến khi ông đưa hình ảnh đó vào cuộc sống."}</w:t>
      </w:r>
    </w:p>
    <w:p w14:paraId="771F9BF5" w14:textId="77777777" w:rsidR="003F41C8" w:rsidRDefault="00C41351">
      <w:r>
        <w:t>{"câu hỏi": "Viết mô tả chi tiết về nhân vật Alice trong Alice ở xứ sở thần tiên.", "câu trả lời": "Alice là nhân vật chính của câu chuyện \"Cuộc phiêu lưu của Alice ở xứ sở thần tiên\" được viết bởi Lewis Carrol. Alice được giới thiệu là một cô bé tò mò và giàu trí tưởng tượng khoảng bảy tuổi, vừa lịch sự vừa được nuôi dưỡng tốt. Cô ấy tỏ ra thích phiêu lưu và không ngại tham gia vào những trải nghiệm mới, cũng như cởi mở và nhanh chóng thích nghi với các tình huống mới. \n\nCô ấy có một ý chí mạnh mẽ và không ngại nói ra suy nghĩ của mình, ngay cả khi có sự hiện diện của những nhân vật đáng sợ. Alice cũng rất quyết đoán và có ý thức mạnh mẽ về bản thân, và nhanh chóng tự đứng lên trong những tình huống mà cô ấy cảm thấy mình đang bị đối xử bất công. \ n \ nAlice là một nhà tư tưởng logic và có khả năng lý luận phê phán tuyệt vời, giúp cô ấy điều hướng thế giới hỗn loạn của Xứ sở thần tiên. Trong suốt câu chuyện, Alice thường cố gắng hiểu thế giới xung quanh, cố gắng tìm và áp dụng logic vào các tình huống có vẻ phi logic, điều này cho thấy kỹ năng giải quyết vấn đề của cô. Ngoại hình của cô được mô tả là có mái tóc vàng dài, đôi mắt xanh và cô mặc một chiếc váy dài đến đầu gối màu xanh, một chiếc pinafore màu trắng, một dải ruy băng đen trên tóc,  Vớ trắng và giày quây màu đen.\n\nNhìn chung, Alice là một nhân vật ngây thơ, dũng cảm và quyết tâm trong cuộc phiêu lưu của mình, và trải qua sự tăng trưởng và phát triển đáng kể khi cô học cách điều hướng thế giới kỳ lạ và kỳ diệu của Xứ sở thần tiên."}</w:t>
      </w:r>
    </w:p>
    <w:p w14:paraId="12AEF5CD" w14:textId="77777777" w:rsidR="003F41C8" w:rsidRDefault="00C41351">
      <w:r>
        <w:t>{"question": "Dự đoán giá đóng cửa của cổ phiếu Apple vào cuối tháng. - Giá hiện tại: $455.40", "answer": "Tôi xin lỗi, nhưng tôi là một mô hình ngôn ngữ AI và không có khả năng dự đoán giá cổ phiếu. Có một số yếu tố có thể ảnh hưởng đến giá cổ phiếu như xu hướng thị trường, chỉ số kinh tế và tin tức công ty liên tục thay đổi. Tôi khuyên bạn nên tham khảo ý kiến của một cố vấn tài chính hoặc thực hiện một số nghiên cứu thị trường để có được thông tin chính xác hơn về giá đóng cửa dự đoán cho cổ phiếu Apple."}</w:t>
      </w:r>
    </w:p>
    <w:p w14:paraId="5D186D3F" w14:textId="77777777" w:rsidR="003F41C8" w:rsidRDefault="00C41351">
      <w:r>
        <w:t xml:space="preserve">{"câu hỏi": "Các nguyên tắc cơ bản của rèn luyện sức mạnh là gì?", "câu trả lời": "Tập luyện sức mạnh, còn được gọi là rèn luyện sức đề kháng, bao gồm một loạt các bài tập được thiết kế để tăng cường cơ bắp cụ thể, cải thiện khả năng sản xuất lực của cơ thể và xây dựng mật độ xương. Dưới đây là một số nguyên tắc cơ bản của rèn luyện sức mạnh: \ n \ n1. Quá tải tiến bộ: Một trong những nguyên tắc quan trọng nhất của đào tạo sức mạnh là quá tải tiến bộ. Điều này có nghĩa là tăng dần trọng lượng, số lần lặp lại hoặc số lượng bộ bài tập để liên tục thách thức cơ bắp, và buộc chúng phải thích nghi và phát triển mạnh mẽ hơn. \ n \ n2. Tính đặc hiệu: Nguyên tắc đặc hiệu đề cập đến thực tế là để một nhóm cơ hoặc cơ được cải </w:t>
      </w:r>
      <w:r>
        <w:lastRenderedPageBreak/>
        <w:t>thiện, nó phải được nhắm mục tiêu và hoạt động cụ thể. Điều này có nghĩa là các bài tập bạn chọn phải phù hợp với mục tiêu của bạn và nên nhắm mục tiêu vào các cơ cụ thể mà bạn muốn tăng cường. \ n \ n3. Biến thể: Điều quan trọng là phải thay đổi tập luyện của bạn để tránh đạt đến cao nguyên. Điều này có thể đạt được bằng cách thay đổi các bài tập, trọng lượng, bộ và lặp lại, hoặc bằng cách thay đổi thứ tự của các bài tập. \ n \ n4. Nghỉ ngơi và phục hồi: Nghỉ ngơi đầy đủ là điều cần thiết để cho phép cơ bắp có thời gian phục hồi, xây dựng lại và phát triển mạnh mẽ hơn. Nên cho phép nghỉ ngơi 48-72 giờ giữa các bài tập cho cùng một nhóm cơ. \ n \ n5. Kỹ thuật thích hợp: Hình thức và kỹ thuật phù hợp là rất quan trọng để ngăn ngừa chấn thương và đảm bảo rằng các cơ mục tiêu được làm việc hiệu quả. Điều quan trọng là phải học đúng hình thức cho mỗi bài tập, và thực hiện mỗi lần lặp lại với sự kiểm soát và ý định.\n\nKết hợp các nguyên tắc này vào thói quen rèn luyện sức mạnh của bạn có thể giúp bạn đạt được mục tiêu của mình, cho dù điều đó có nghĩa là cải thiện sức mạnh và trương lực cơ bắp, xây dựng mật độ xương, hoặc tăng thể lực và chức năng tổng thể."}</w:t>
      </w:r>
    </w:p>
    <w:p w14:paraId="0D23F76F" w14:textId="77777777" w:rsidR="003F41C8" w:rsidRDefault="00C41351">
      <w:r>
        <w:t>{"câu hỏi": "Viết một chương trình học máy để phát hiện đạo văn trong các bài luận. - Văn bản tiểu luận:\n\nAn văn bản là một đoạn văn bản truyền đạt ý kiến của người viết về một chủ đề. Nó bao gồm sự kết hợp của các sự kiện và suy nghĩ về chủ đề trong tầm tay.", "câu trả lời": "Đạo văn là một vấn đề nghiêm trọng trong văn bản học thuật và chuyên nghiệp. Để phát hiện đạo văn trong các bài tiểu luận, chúng ta có thể sử dụng các kỹ thuật học máy để so sánh văn bản bài luận đã gửi với một cơ sở dữ liệu lớn các tài liệu và các nguồn đã xuất bản. \ n \ n Dưới đây là một ví dụ về chương trình học máy có thể được sử dụng để phát hiện đạo văn trong các bài tiểu luận: \ n \ n1. **Tiền xử lý**: Bước đầu tiên là xử lý trước văn bản bài luận bằng cách loại bỏ dấu câu, dừng từ và chuyển đổi tất cả văn bản thành chữ thường. Điều này sẽ giúp trong bước tiếp theo để trích xuất các tính năng có liên quan từ văn bản. \ n \ n2. **Trích xuất tính năng**: Tiếp theo, chúng tôi trích xuất các tính năng liên quan từ văn bản, có thể được sử dụng để so sánh bài luận đã gửi với các nguồn khác. Các tính năng có thể bao gồm các vectơ tần số tài liệu nghịch đảo tần số thuật ngữ (TF-IDF), đo lường tầm quan trọng của một số từ nhất định trong văn bản so với kho tài liệu lớn hơn. Một đặc điểm khác là sự tương đồng cosin, đo lường sự giống nhau giữa hai tài liệu dựa trên góc giữa các vectơ TF-IDF của chúng. \ n \ n3. ** Đào tạo mô hình **: Bước tiếp theo là đào tạo mô hình học máy trên bộ dữ liệu gồm các bài tiểu luận đạo văn và không đạo văn đã biết. Mô hình có thể được đào tạo bằng các thuật toán khác nhau như hồi quy logistic, Naive Bayes hoặc Support Vector Machines (SVM). Mục đích là để tìm ra một mô hình có thể phân loại chính xác liệu một bài luận có đạo văn hay không dựa trên các tính năng được trích xuất. \ n \ n4. **Dự đoán**: Cuối cùng, chúng ta có thể sử dụng mô hình được đào tạo để dự đoán liệu bài luận đầu vào có bị đạo văn hay không. Nếu mô hình dự đoán rằng bài luận là đạo văn, chúng ta có thể tìm kiếm nguồn gốc của đạo văn bằng cách so sánh nó với cơ sở dữ liệu tài liệu và xác định văn bản có thể đã được sao chép từ đâu. \ n \ nĐể kết luận, chúng ta có thể sử dụng các kỹ thuật học máy để phát triển một chương trình có thể phát hiện chính xác đạo văn trong các bài tiểu luận,  giúp duy trì tính toàn vẹn của văn bản học thuật và chuyên nghiệp."}</w:t>
      </w:r>
    </w:p>
    <w:p w14:paraId="37D8263B" w14:textId="77777777" w:rsidR="003F41C8" w:rsidRDefault="00C41351">
      <w:r>
        <w:lastRenderedPageBreak/>
        <w:t>{"câu hỏi": "Cung cấp danh sách bốn vật dụng gia đình để tặng làm quà tân gia.", "trả lời": "Dưới đây là bốn vật dụng gia đình sẽ làm quà tân gia tuyệt vời: \n1. Một bộ khăn tắm chất lượng cao\n2. Một chiếc chăn ném sành điệu cho phòng khách \n3. Một bộ dụng cụ nhà bếp, chẳng hạn như thìa, máy đánh trứng và thìa \n4. Một chậu cây hoặc mọng nước để thêm một số cây xanh cho ngôi nhà mới."}</w:t>
      </w:r>
    </w:p>
    <w:p w14:paraId="7A3F7527" w14:textId="77777777" w:rsidR="003F41C8" w:rsidRDefault="00C41351">
      <w:r>
        <w:t>{"câu hỏi": "Tạo một gạch đầu dòng sơ yếu lý lịch tóm tắt các kỹ năng dịch vụ khách hàng của bạn. - Nhiều năm kinh nghiệm trong lĩnh vực dịch vụ khách hàng: 5", "trả lời": "- Có 5 năm kinh nghiệm sâu rộng cung cấp dịch vụ khách hàng xuất sắc, giao tiếp hiệu quả với khách hàng và đảm bảo sự hài lòng hoàn toàn của họ."}</w:t>
      </w:r>
    </w:p>
    <w:p w14:paraId="6F7E638F" w14:textId="77777777" w:rsidR="003F41C8" w:rsidRDefault="00C41351">
      <w:r>
        <w:t>{"câu hỏi": "Phát triển thuật toán để tối ưu hóa quy trình bổ sung hàng tồn kho của cửa hàng tạp hóa.", "câu trả lời": "Mục tiêu chính của việc tối ưu hóa quy trình bổ sung hàng tồn kho của cửa hàng tạp hóa là đảm bảo rằng cửa hàng có đủ hàng để đáp ứng nhu cầu của khách hàng trong khi giảm thiểu chi phí dự trữ quá mức. Đây là thuật toán có thể được sử dụng để đạt được mục tiêu này. \ n \ n1. Thu thập và phân tích dữ liệu bán hàng: Sử dụng dữ liệu bán hàng của cửa hàng\u2019s để xác định các sản phẩm phổ biến nhất với khách hàng. Dữ liệu này sẽ giúp cửa hàng ưu tiên các mặt hàng cần được bổ sung thường xuyên hơn. \ n \ n2. Xác định điểm sắp xếp lại: Cửa hàng nên thiết lập một điểm sắp xếp lại cho mỗi sản phẩm, đó là số lượng tối thiểu của mặt hàng cần có trong kho trước khi đặt hàng khác với nhà cung cấp. Điểm sắp xếp lại có thể được tính bằng công thức: Điểm sắp xếp lại = (Doanh số trung bình hàng ngày x Thời gian giao hàng) + Cổ phiếu an toàn. \ n \ n3. Tính toán số lượng đặt hàng kinh tế (EOQ): Cửa hàng nên tính toán kích thước đơn hàng tối ưu cho từng sản phẩm bằng cách sử dụng công thức EOQ. EOQ là số lượng đơn vị giảm thiểu tổng chi phí đặt hàng và giữ hàng tồn kho. Nó có thể được tính bằng công thức: EOQ = \u221a ((2DS) / H), trong đó D là nhu cầu hàng năm, S là chi phí đặt hàng cho mỗi đơn đặt hàng và H là chi phí nắm giữ trên mỗi đơn vị mỗi năm. \ n \ n4. Theo dõi mức tồn kho: Cửa hàng nên thường xuyên theo dõi mức tồn kho để đảm bảo rằng mức tồn kho không giảm xuống dưới điểm sắp xếp lại. Hệ thống quản lý hàng tồn kho tự động có thể giúp theo dõi mức tồn kho và tạo cảnh báo khi hàng tồn kho giảm xuống dưới điểm sắp xếp lại. \ n \ n5. Đặt hàng với nhà cung cấp: Khi mức tồn kho giảm xuống dưới điểm sắp xếp lại, cửa hàng nên đặt hàng với nhà cung cấp cho EOQ của sản phẩm. \ n \ n6. Nhận và xử lý đơn đặt hàng: Sau khi nhận được đơn đặt hàng, nó sẽ được xử lý và lưu trữ trên kệ càng sớm càng tốt để đảm bảo rằng khách hàng có quyền truy cập vào các sản phẩm họ cần. \ n \ n7. Liên tục xem xét và điều chỉnh quy trình: Cửa hàng nên thường xuyên xem xét quy trình bổ sung hàng tồn kho và điều chỉnh để đảm bảo rằng nó hiệu quả và tiết kiệm chi phí nhất có thể. Điều này có thể liên quan đến việc thay đổi nhà cung cấp, điều chỉnh điểm sắp xếp lại hoặc thay đổi EOQ."}</w:t>
      </w:r>
    </w:p>
    <w:p w14:paraId="5EBE51AB" w14:textId="77777777" w:rsidR="003F41C8" w:rsidRDefault="00C41351">
      <w:r>
        <w:t xml:space="preserve">{"câu hỏi": "Cung cấp một ví dụ về vấn đề đạo đức liên quan đến công nghệ Trí tuệ nhân tạo.", "câu trả lời": "Một ví dụ về vấn đề đạo đức liên quan đến công nghệ Trí tuệ nhân tạo là khả năng các hệ thống AI thể hiện sự thiên vị trong việc ra quyết định. Vì các hệ thống AI được đào tạo bằng cách sử dụng các bộ dữ liệu, nếu dữ liệu được sử dụng có chứa các thành kiến, chẳng hạn như chủng tộc, giới tính hoặc các loại phân biệt đối xử khác, hệ thống AI có thể duy trì những thành kiến này trong quá trình ra quyết định. Điều này có thể dẫn đến kết </w:t>
      </w:r>
      <w:r>
        <w:lastRenderedPageBreak/>
        <w:t>quả phân biệt đối xử, tác động tiêu cực đến một số nhóm người nhất định. Các mối quan tâm về đạo đức phát sinh về mặt công bằng và bình đẳng và nhấn mạnh sự cần thiết phải phát triển có trách nhiệm và đạo đức của các công nghệ AI để giảm thiểu những rủi ro như vậy.</w:t>
      </w:r>
    </w:p>
    <w:p w14:paraId="464FFC8A" w14:textId="77777777" w:rsidR="003F41C8" w:rsidRDefault="00C41351">
      <w:r>
        <w:t>{"câu hỏi": "Tạo ra một kết thúc câu chuyện trong đó nhân vật chính được giải phóng khỏi môi trường căng thẳng của cô ấy. - Tên phụ nữ: Mary và Sally", "trả lời": "Mary luôn là một người làm việc chăm chỉ. Cô ấy tận tâm và có động lực, luôn vượt lên trên và vượt xa những gì được mong đợi ở cô ấy. Điều này đã phục vụ tốt cho cô trong sự nghiệp, nhưng nó cũng khiến cô kiệt sức và căng thẳng. Cô ấy liên tục di chuyển, không bao giờ dành một chút thời gian để dừng lại và chăm sóc bản thân. Một ngày nọ, sau một tuần đặc biệt khó khăn, bạn của Mary, Sally, có thể thấy cô ấy đã kiệt sức như thế nào. Sally khăng khăng rằng họ có một chuyến đi cuối tuần đến bãi biển, nơi họ có thể thư giãn và thư giãn. Lúc đầu, Mary do dự, nhưng Sally thuyết phục cô rằng đôi khi cần phải nghỉ ngơi. Khi họ ngồi xuống ghế bãi biển và lắng nghe tiếng sóng vỗ vào bờ, Mary cảm thấy một sức nặng trút khỏi vai. Lần đầu tiên sau một thời gian dài, cô không nghĩ về công việc hay thời hạn tiếp theo. Khi mặt trời lặn vào ngày cuối cùng của họ ở bãi biển, Mary quay sang Sally và cảm ơn cô vì đã đưa cô vào chuyến đi này. Cô nhận ra tầm quan trọng của việc lùi lại một bước và tránh xa môi trường căng thẳng của mình. Mary trở về nhà với cảm giác được giải phóng và sảng khoái, sẵn sàng giải quyết bất cứ điều gì xảy ra với mình."}</w:t>
      </w:r>
    </w:p>
    <w:p w14:paraId="059817CC" w14:textId="77777777" w:rsidR="003F41C8" w:rsidRDefault="00C41351">
      <w:r>
        <w:t>{"câu hỏi": "Đề xuất năm bài tập tôi có thể làm để cải thiện sức khỏe thể chất của mình.", "trả lời": "1. Đi bộ nhanh hoặc chạy bộ: Cả hai hoạt động này đều rất tốt cho sức khỏe tim mạch và có thể được thực hiện mà không cần bất kỳ thiết bị đặc biệt nào. Chỉ cần mang một đôi giày thoải mái, và bạn đã sẵn sàng. \ n \ n2. Squats: Squats là một cách tuyệt vời để tăng cường chân, mông và cơ cốt lõi của bạn. Bắt đầu bằng cách đứng với hai chân rộng bằng vai, sau đó uốn cong đầu gối và hạ hông xuống cho đến khi đùi song song với mặt đất. Cuối cùng, đẩy trở lại vị trí bắt đầu và lặp lại.\n\n3. Ván: Plank là một bài tập tuyệt vời để tăng cường cốt lõi của bạn, cũng như phần trên cơ thể và lưng của bạn. Bắt đầu bằng cách vào tư thế chống đẩy, sau đó hạ thấp mình xuống cẳng tay. Giữ cơ thể thẳng và giữ vị trí càng lâu càng tốt.\n\n4. Chống đẩy: Chống đẩy là một bài tập tuyệt vời khác để xây dựng sức mạnh phần trên cơ thể. Bắt đầu ở tư thế plank với hai tay rộng hơn một chút so với chiều rộng vai. Sau đó hạ thấp cơ thể của bạn cho đến khi ngực của bạn gần chạm đất trước khi đẩy trở lại. \ n \ n5. Lunges: Lunges là một bài tập tuyệt vời khác để xây dựng sức mạnh chân và mông. Bắt đầu bằng cách đứng với hai chân của bạn với nhau, sau đó thực hiện một bước lớn về phía trước bằng một chân và uốn cong cả hai đầu gối cho đến khi đầu gối sau của bạn gần chạm đất. Cuối cùng, đẩy trở lại vị trí bắt đầu và lặp lại với chân kia."}</w:t>
      </w:r>
    </w:p>
    <w:p w14:paraId="36D5A289" w14:textId="77777777" w:rsidR="003F41C8" w:rsidRDefault="00C41351">
      <w:r>
        <w:t xml:space="preserve">{"câu hỏi": "Trích dẫn nguy cơ sức khỏe liên quan đến việc uống quá nhiều cà phê.", "Trả lời": "Uống quá nhiều cà phê có liên quan đến một số rủi ro sức khỏe, một trong số đó là làm tăng khả năng phát triển chứng lo âu và rối loạn liên quan đến giấc ngủ. Một lượng caffeine vừa phải có thể cải thiện mức độ tập trung và năng lượng, nhưng uống quá nhiều có thể dẫn đến bồn chồn, kích động, căng thẳng và mất ngủ. Điều này là do caffeine kích thích giải phóng hormone căng thẳng ở một số người, dẫn đến tăng nhịp tim và lo lắng. Trong một số trường hợp, quá nhiều caffeine cũng có thể cản trở giấc ngủ bình thường, dẫn đến rối loạn </w:t>
      </w:r>
      <w:r>
        <w:lastRenderedPageBreak/>
        <w:t>giấc ngủ, bồn chồn và giảm chất lượng giấc ngủ. Những người đặc biệt nhạy cảm với tác dụng kích thích của caffeine cũng có thể thấy rằng tiêu thụ quá nhiều cà phê có thể gây ra cảm giác lo lắng, căng thẳng và cáu kỉnh. \ n \ nNguồn: \ n \ u201cMayo Clinic Staff. Mayo Clinic, Mayo Foundation for Medical Education and Research, cà phê và sức khỏe, &lt;a&gt;https://www.mayoclinic.org/healthy-lifestyle/nutrition-and-healthy-eating/in-depth/caffeine/art-20045678&lt;/a&gt;"}</w:t>
      </w:r>
    </w:p>
    <w:p w14:paraId="3CC928CD" w14:textId="77777777" w:rsidR="003F41C8" w:rsidRDefault="00C41351">
      <w:r>
        <w:t>{"câu hỏi": "Tóm tắt bộ phim \"Bạn có tin không?\"", "câu trả lời": "Bạn có tin không?\" là một bộ phim chính kịch Cơ đốc giáo của Mỹ năm 2015, trong đó một nhóm các nhân vật với đức tin khác nhau của họ đan xen theo những cách dường như tình cờ. Câu chuyện bắt đầu với một nhà thuyết giáo đường phố hỏi một mục sư đi ngang qua, 'Bạn có tin vào thập tự giá của Chúa Kitô không?'. Câu hỏi này thúc đẩy mục sư đánh giá lại đức tin của mình, khiến ông thêu dệt một loạt các sự kiện thông qua việc chia sẻ niềm tin của mình với hội chúng thách thức họ kiểm tra đức tin của chính họ. Mỗi nhân vật phải đối mặt với những thử thách, dẫn dắt họ trên hành trình đến với nhau theo những cách bất ngờ, thể hiện sức mạnh biến đổi của thập tự giá. Cuối cùng, bộ phim gợi ý rằng niềm tin của một người vào quyền năng của Thập tự giá có thể dẫn đến sự tha thứ, cứu chuộc và hy vọng cho một khởi đầu mới.</w:t>
      </w:r>
    </w:p>
    <w:p w14:paraId="0C2F21CF" w14:textId="77777777" w:rsidR="003F41C8" w:rsidRDefault="00C41351">
      <w:r>
        <w:t>{"câu hỏi": "Tôi đang tìm kiếm một công thức để làm bánh sandwich phô mai nướng ngon nhất.", "câu trả lời": "Bánh mì kẹp phô mai nướng được nhiều người yêu thích vì bề ngoài giòn và bên trong ấm áp, béo ngậy. Dưới đây là một công thức cổ điển sẽ giúp bạn làm bánh sandwich phô mai nướng ngon nhất: \ n \ n Thành phần: \ n- 2 lát bánh mì (bạn có thể sử dụng bất kỳ loại bánh mì nào bạn thích, nhưng bánh mì trắng hoặc bột chua hoạt động rất tốt) \n- 2 lát phô mai (cheddar truyền thống, Thụy Sĩ hoặc Mỹ, nhưng hãy thoải mái thử nghiệm với các loại phô mai khác nhau) \n- 2 muỗng canh bơ không ướp muối,  làm mềm \n- Tùy chọn: mù tạt, mayonnaise hoặc bất kỳ loại gia vị nào khác mà bạn thưởng thức trên bánh sandwich \ n \ n Hướng dẫn: \ n \ n1. Bắt đầu bằng cách làm nóng chảo ở lửa vừa.\n\n2. Trong khi chảo nóng lên, phết đều bơ lên một mặt của mỗi lát bánh mì. \ n \ n3. Đặt một lát bánh mì với mặt bơ xuống chảo, sau đó phủ phô mai lên trên. Thêm gia vị tùy chọn nếu bạn muốn.\n\n4. Đặt lát bánh mì thứ hai lên trên, mặt bơ hướng lên.\n\n5. Nấu bánh sandwich trong khoảng 2-4 phút hoặc cho đến khi mặt đầu tiên có màu vàng nâu. \ n \ n6. Cẩn thận, lật bánh sandwich lại bằng thìa và nấu thêm 2-4 phút nữa hoặc cho đến khi mặt thứ hai có màu nâu vàng và phô mai tan chảy. \ n \ n7. Lấy bánh sandwich ra khỏi chảo và để nguội trong một phút trước khi cắt làm đôi, nếu muốn. \n\nThưởng thức bánh sandwich phô mai nướng ngon và béo ngậy của bạn!"}</w:t>
      </w:r>
    </w:p>
    <w:p w14:paraId="0730B3CE" w14:textId="77777777" w:rsidR="003F41C8" w:rsidRDefault="00C41351">
      <w:r>
        <w:t xml:space="preserve">{"câu hỏi": "Viết đánh giá cho điện thoại di động tôi vừa mua. - Samsung Galaxy Note 10", "trả lời": "Samsung Galaxy Note 10 là một chiếc điện thoại thông minh hàng đầu, có nhiều tính năng chắc chắn sẽ gây ấn tượng. Với màn hình Dynamic AMOLED 6,3 inch kiểu dáng đẹp và tuyệt đẹp, bạn sẽ tận hưởng trải nghiệm xem sống động và đắm chìm cho dù bạn đang phát trực tuyến, duyệt web hay chơi game. Note 10 được trang bị phần cứng hiệu suất cao, RAM 8GB và bộ xử lý Exynos 9825, đảm bảo hiệu suất mượt mà và đáng tin cậy. Một trong những tính năng ấn tượng nhất của Note 10 chắc chắn là hệ thống camera của nó. Nó được trang bị thiết lập ba camera phía sau (rộng 12MP, tele 12MP và ống kính siêu rộng </w:t>
      </w:r>
      <w:r>
        <w:lastRenderedPageBreak/>
        <w:t>16MP) cho phép bạn chụp ảnh và quay video tuyệt đẹp ngay cả trong điều kiện ánh sáng yếu. Ở mặt trước, bạn có camera 10MP chụp ảnh selfie rõ ràng và sắc nét. Một tính năng quan trọng khác của Note 10 là tích hợp với S-Pen. Cây bút nhỏ này, được lưu trữ bên trong điện thoại, cho phép bạn mở khóa một loạt các khả năng. Bạn có thể sử dụng nó để vẽ, ghi chú và thậm chí điều khiển điện thoại từ xa bằng cử chỉ. Samsung Galaxy Note 10 cũng tự hào có pin 3500mAh lâu dài cũng như khả năng sạc nhanh, có nghĩa là bạn sẽ phải liên tục lo lắng về việc hết điện. Bộ nhớ trong 256GB của nó, có thể được mở rộng bằng thẻ nhớ microSD nếu cần, cung cấp nhiều dung lượng để lưu trữ tất cả các tệp, ảnh và video quan trọng của bạn. Nhìn chung, Samsung Galaxy Note 10 là một điện thoại thông minh hàng đầu kết hợp tính thẩm mỹ đẹp, hiệu suất mạnh mẽ và các tính năng thiết thực. Nếu bạn đang tìm kiếm một chiếc điện thoại mới, Note 10 chắc chắn sẽ nằm trong tầm ngắm của bạn!"}</w:t>
      </w:r>
    </w:p>
    <w:p w14:paraId="726EA2C0" w14:textId="77777777" w:rsidR="003F41C8" w:rsidRDefault="00C41351">
      <w:r>
        <w:t>{"câu hỏi": "Xác định hai bước để cải thiện hiệu suất của máy tính.", "trả lời": "1. Nâng cấp các thành phần phần cứng: Một trong những cách hiệu quả nhất để cải thiện hiệu suất của máy tính là nâng cấp các thành phần phần cứng của nó. Điều này có thể bao gồm thêm RAM (Bộ nhớ truy cập ngẫu nhiên), thay thế ổ cứng bằng SSD nhanh hơn (Ổ cứng thể rắn) hoặc nâng cấp CPU (Bộ xử lý trung tâm) hoặc GPU (Bộ xử lý đồ họa). Nâng cấp các thành phần phần cứng có thể tăng tốc đáng kể sức mạnh xử lý của máy tính, cho phép nó chạy nhanh hơn và hiệu quả hơn. Dọn dẹp và tối ưu hóa hệ điều hành: Một cách khác để cải thiện hiệu suất của máy tính là dọn dẹp và tối ưu hóa hệ điều hành. Điều này liên quan đến việc gỡ cài đặt các chương trình không sử dụng hoặc không cần thiết, xóa các tệp tạm thời và sự lộn xộn khác, chạy các công cụ dọn dẹp và chống phân mảnh đĩa và vô hiệu hóa các chương trình khởi động không cần thiết. Ngoài ra, việc luôn cập nhật hệ điều hành và các ứng dụng phần mềm với các bản cập nhật và bản vá lỗi mới nhất cũng có thể giúp cải thiện hiệu suất tổng thể của máy tính."}</w:t>
      </w:r>
    </w:p>
    <w:p w14:paraId="19669371" w14:textId="77777777" w:rsidR="003F41C8" w:rsidRDefault="00C41351">
      <w:r>
        <w:t>{"câu hỏi": "Kể tên hai yếu tố nguy cơ đột quỵ.", "trả lời": "Hai yếu tố nguy cơ đột quỵ là huyết áp cao và hút thuốc lá."}</w:t>
      </w:r>
    </w:p>
    <w:p w14:paraId="0F331AEA" w14:textId="77777777" w:rsidR="003F41C8" w:rsidRDefault="00C41351">
      <w:r>
        <w:t>{"câu hỏi": "Liệt kê bốn bước để giảm chi phí chăm sóc sức khỏe.", "trả lời": "Dưới đây là bốn bước mà các cá nhân và nhà cung cấp dịch vụ chăm sóc sức khỏe có thể thực hiện để giảm chi phí chăm sóc sức khỏe:\n\n1. ** Chăm sóc phòng ngừa: ** Cách tiếp cận chủ động để chăm sóc sức khỏe, chẳng hạn như kiểm tra thường xuyên, tiêm chủng, sàng lọc và thay đổi lối sống lành mạnh có thể giúp ngăn ngừa các bệnh mãn tính hoặc phát hiện sớm khi chúng dễ dàng hơn và ít tốn kém hơn để điều trị. \ n \ n2. ** Minh bạch về giá: ** Các nhà cung cấp dịch vụ chăm sóc sức khỏe có thể cung cấp giá cả minh bạch hơn, cho phép bệnh nhân so sánh chi phí và đưa ra quyết định sáng suốt về việc chăm sóc của họ. Bệnh nhân có thể so sánh các cơ sở cho các thủ tục và dịch vụ, lựa chọn các lựa chọn hiệu quả hơn về chi phí. \ n \ n3. **Thuốc generic: ** Khi có thể, bệnh nhân có thể lựa chọn thuốc generic thay vì thuốc biệt dược. Thuốc generic thường rẻ hơn đáng kể nhưng cũng hiệu quả. \ n \ n4. ** Công nghệ chăm sóc sức khỏe: ** Việc sử dụng công nghệ như y tế từ xa, hồ sơ sức khỏe điện tử và giám sát từ xa có thể cải thiện hiệu quả của các dịch vụ chăm sóc sức khỏe và giảm chi phí. Điều này có thể ngăn ngừa việc nhập viện không cần thiết, giảm chi phí hành chính và giúp bệnh nhân tiếp cận dịch vụ chăm sóc dễ dàng hơn."}</w:t>
      </w:r>
    </w:p>
    <w:p w14:paraId="369C33B6" w14:textId="77777777" w:rsidR="003F41C8" w:rsidRDefault="00C41351">
      <w:r>
        <w:lastRenderedPageBreak/>
        <w:t>{"câu hỏi": "Thời gian hiện tại ở New York là gì?", "câu trả lời": "Tôi xin lỗi, nhưng là một mô hình ngôn ngữ AI, tôi không có quyền truy cập vào thông tin thời gian thực hiện tại. Tuy nhiên, bạn có thể dễ dàng tìm ra thời gian hiện tại ở New York bằng cách kiểm tra điện thoại, máy tính hoặc bất kỳ thiết bị nào khác hiển thị thời gian và cho phép bạn đặt múi giờ thành Giờ chuẩn miền Đông (EST)."}</w:t>
      </w:r>
    </w:p>
    <w:p w14:paraId="2178A982" w14:textId="77777777" w:rsidR="003F41C8" w:rsidRDefault="00C41351">
      <w:r>
        <w:t>{"câu hỏi": "Lập danh sách 5 loài động vật được tìm thấy trong rừng nhiệt đới.", "trả lời": "Một số loài động vật có thể được tìm thấy trong rừng nhiệt đới bao gồm:\n\n1. Báo đốm\n2. Toucan\n3. Ếch cây mắt đỏ \n4. Đười ươi \n5. Khỉ nhện đen."}</w:t>
      </w:r>
    </w:p>
    <w:p w14:paraId="2D0B9248" w14:textId="77777777" w:rsidR="003F41C8" w:rsidRDefault="00C41351">
      <w:r>
        <w:t>{"question": "Vui lòng định nghĩa thuật ngữ \u201calgorithm\u201d", "answer": "Thuật toán là một chuỗi các bước hoặc tập hợp các quy tắc được xác định rõ ràng cung cấp giải pháp cho một vấn đề hoặc nhiệm vụ cụ thể. Đây là một quy trình từng bước lấy đầu vào, thực hiện một loạt các tính toán hoặc thao tác và tạo ra đầu ra trong một khoảng thời gian hữu hạn. Các thuật toán được sử dụng trong các lĩnh vực khác nhau như toán học, khoa học máy tính, kinh tế và nhiều lĩnh vực khác, để giải quyết vấn đề, phân tích dữ liệu và quá trình ra quyết định. Trong khoa học máy tính, các thuật toán được sử dụng để thiết kế và phân tích các chương trình máy tính để thực hiện các tác vụ cụ thể, chẳng hạn như sắp xếp, tìm kiếm hoặc tối ưu hóa."}</w:t>
      </w:r>
    </w:p>
    <w:p w14:paraId="2FF79485" w14:textId="77777777" w:rsidR="003F41C8" w:rsidRDefault="00C41351">
      <w:r>
        <w:t>{"câu hỏi": "Mô tả các tính năng của một chương trình họp tốt.", "câu trả lời": "Một chương trình họp tốt có một số tính năng chính:\n\n1. Rõ ràng: Chương trình nghị sự nên có mục đích rõ ràng và súc tích, phác thảo các mục tiêu của cuộc họp và những gì dự kiến sẽ được hoàn thành. \ n \ n2. Ưu tiên: Chương trình nghị sự nên ưu tiên các mục dựa trên tầm quan trọng và mức độ khẩn cấp của chúng, đảm bảo rằng các vấn đề chính được giải quyết trước và tránh các cuộc thảo luận không cần thiết. Quản lý thời gian: Chương trình nghị sự nên bao gồm ước tính thời gian thực tế cho từng mục trong chương trình nghị sự, để đảm bảo rằng cuộc họp luôn đi đúng hướng và không chạy quá giờ. \ n \ n4. Sự tham gia: Chương trình nghị sự nên phân bổ thời gian cho các cuộc thảo luận và khuyến khích sự tham gia của tất cả các thành viên, dẫn đến một cuộc thảo luận hợp tác và toàn diện hơn. \ n \ n5. Định hướng hành động: Chương trình nghị sự cần nêu rõ các mục có thể hành động với trách nhiệm và thời hạn được giao, cho phép theo dõi và trách nhiệm giải trình. \ n \ n6. Tính linh hoạt: Chương trình nghị sự phải linh hoạt và cho phép điều chỉnh, trong trường hợp các vấn đề không lường trước được phát sinh trong cuộc họp. \ n \ n7. Phân phối: Chương trình nghị sự nên được phân phối trước, cho phép người tham gia chuẩn bị và đóng góp hiệu quả."}</w:t>
      </w:r>
    </w:p>
    <w:p w14:paraId="48098D47" w14:textId="77777777" w:rsidR="003F41C8" w:rsidRDefault="00C41351">
      <w:r>
        <w:t xml:space="preserve">{"câu hỏi": "Viết một bài về lý do tại sao điều quan trọng là quản lý căng thẳng", "trả lời": "Trong thế giới nhịp độ nhanh ngày nay, quản lý căng thẳng là quan trọng hơn bao giờ hết. Ảnh hưởng của căng thẳng đối với cơ thể có thể rất sâu sắc, và nếu chúng ta không học cách quản lý nó đúng cách, nó có thể dẫn đến các vấn đề sức khỏe nghiêm trọng. Khi chúng ta bị căng thẳng, cơ thể chúng ta sản xuất một loại hormone gọi là cortisol có thể gây hại quá mức. Nồng độ cortisol cao dẫn đến tăng nhịp tim, huyết áp và lượng đường trong máu. Điều này có thể gây căng thẳng cho tim và các cơ quan khác, làm tăng nguy cơ mắc bệnh tim, đột quỵ và tiểu đường. Căng thẳng mãn tính cũng làm suy yếu hệ thống miễn dịch, khiến chúng </w:t>
      </w:r>
      <w:r>
        <w:lastRenderedPageBreak/>
        <w:t>ta dễ bị nhiễm trùng hơn và tăng khả năng mắc bệnh. Nó cũng có thể dẫn đến các vấn đề tiêu hóa, chẳng hạn như loét dạ dày và hội chứng ruột kích thích. Căng thẳng cũng liên quan đến các vấn đề sức khỏe tâm thần như trầm cảm và lo lắng. Nó có thể ảnh hưởng đến tâm trạng của chúng ta, khiến chúng ta cáu kỉnh, nóng tính và căng thẳng. Nó cũng có thể có tác động tiêu cực đến các chức năng nhận thức, gây mất trí nhớ, khó tập trung và đưa ra quyết định. Quản lý căng thẳng có thể giúp ngăn ngừa những hậu quả tiêu cực này và dẫn đến một cuộc sống hạnh phúc hơn, khỏe mạnh hơn. Các kỹ thuật như thiền, hít thở sâu và tập thể dục có thể giúp giảm mức độ căng thẳng và thúc đẩy thư giãn. Điều quan trọng nữa là thiết lập sự cân bằng giữa công việc và cuộc sống lành mạnh, nghỉ ngơi thường xuyên và tham gia vào các hoạt động thú vị và thư giãn. Tóm lại, quản lý căng thẳng là rất quan trọng để duy trì sức khỏe thể chất và tinh thần. Bằng cách học cách quản lý căng thẳng một cách hiệu quả, chúng ta có thể cải thiện sức khỏe tổng thể, tăng khả năng phục hồi và có một cuộc sống trọn vẹn hơn."}</w:t>
      </w:r>
    </w:p>
    <w:p w14:paraId="317DCA44" w14:textId="77777777" w:rsidR="003F41C8" w:rsidRDefault="00C41351">
      <w:r>
        <w:t>{"câu hỏi": "So sánh và đối chiếu các điều khoản liên bang và Hiến pháp.", "trả lời": "Các Điều khoản Hợp bang và Hiến pháp Hoa Kỳ đều là những tài liệu bằng văn bản phác thảo khuôn khổ cho chính phủ của Hoa Kỳ mới độc lập. Tuy nhiên, có một số khác biệt chính giữa hai tài liệu. Các Điều khoản Hợp bang được viết trong Chiến tranh Cách mạng và được 13 tiểu bang ban đầu phê chuẩn vào năm 1781. Mặt khác, Hiến pháp được viết vào năm 1787 và có hiệu lực vào năm 1789 sau khi được chín tiểu bang phê chuẩn. Một trong những khác biệt chính giữa hai tài liệu là sự cân bằng quyền lực giữa các tiểu bang và chính phủ liên bang. Theo các Điều khoản Hợp bang, các bang có nhiều quyền lực và tự trị hơn so với Hiến pháp. Chính phủ liên bang theo các Điều khoản yếu và có quyền hạn hạn chế, với hầu hết quyền quản lý được để lại cho các tiểu bang. Điều này dẫn đến các vấn đề với sự phối hợp giữa các tiểu bang và gây khó khăn cho chính phủ liên bang để làm những việc như tăng quân đội hoặc điều tiết thương mại. Mặt khác, Hiến pháp đã tạo ra một chính phủ liên bang mạnh hơn với nhiều quyền lực hơn. Có ba nhánh của chính phủ - nhánh lập pháp, nhánh hành pháp và nhánh tư pháp - mỗi nhánh có quyền hạn và kiểm tra và cân bằng cụ thể trên các nhánh khác. Hiến pháp cũng trao cho chính phủ liên bang quyền điều chỉnh thương mại, tiền xu và tuyên chiến, trong số những thứ khác. Một điểm khác biệt chính giữa hai tài liệu là cách chúng mô tả ngành lập pháp. Theo các Điều khoản Hợp bang, chỉ có một viện của Quốc hội và mỗi bang có một phiếu bầu bất kể dân số. Điều này có nghĩa là các tiểu bang lớn hơn có cùng số lượng đại diện như các tiểu bang nhỏ hơn. Mặt khác, Hiến pháp đã tạo ra một Quốc hội lưỡng viện (hai viện) với Thượng viện, nơi mỗi tiểu bang có hai đại diện và Hạ viện, nơi đại diện dựa trên dân số của mỗi tiểu bang. Tóm lại, các Điều khoản Hợp bang và Hiến pháp là hai tài liệu đặt ra khuôn khổ cho chính phủ Hoa Kỳ. Trong khi các Điều khoản thành lập một chính phủ liên bang yếu kém với hầu hết quyền lực thuộc về các bang, Hiến pháp đã tạo ra một chính phủ liên bang mạnh hơn với nhiều quyền lực hơn và một hệ thống kiểm tra và cân bằng. Ngoài ra, trong khi các Điều khoản quy định về một cơ quan lập pháp đơn viện với đại diện bình đẳng cho mỗi bang, Hiến pháp đã tạo ra một Quốc hội lưỡng viện với đại diện trong Hạ viện dựa trên dân số.</w:t>
      </w:r>
    </w:p>
    <w:p w14:paraId="41C554A4" w14:textId="77777777" w:rsidR="003F41C8" w:rsidRDefault="00C41351">
      <w:r>
        <w:t xml:space="preserve">{"câu hỏi": "Viết một câu chuyện hư cấu về một chiếc chìa khóa bị mất", "câu trả lời": "Ngày xửa ngày xưa, có một phụ nữ trẻ tên là Sarah. Sarah sống trong một thị trấn nhỏ nép mình </w:t>
      </w:r>
      <w:r>
        <w:lastRenderedPageBreak/>
        <w:t>sâu trong vùng nông thôn tươi tốt. Cô được biết đến với mái tóc được hôn nắng, nụ cười rạng rỡ và lòng tốt của cô. Cuộc sống của Sarah đơn giản nhưng hạnh phúc. Mỗi buổi sáng, cô sẽ đi xe đạp và đi làm. Mỗi buổi tối, cô trở về nhà, mệt mỏi nhưng hài lòng. Một buổi tối, khi Sarah chuẩn bị mở khóa cửa trước, cô nhận thấy chìa khóa của mình bị mất. Ngạc nhiên và lo lắng, cô dọn sạch túi xách của mình trên hiên nhà. Cô lục túi và lật túi xách từ trong ra ngoài, nhưng chìa khóa không tìm thấy ở đâu. Quyết tâm tìm chìa khóa, Sarah quay lại bước chân. Cô đã đến thăm cửa hàng tạp hóa, công viên và caf\u00e9 mà cô thường xuyên lui tới. Cô hỏi tất cả mọi người rằng họ có nhìn thấy chìa khóa của cô không, nhưng không ai nhìn thấy. Sarah đã chán nản, nghĩ về những rắc rối khi lấy chìa khóa mới và nguy cơ tiềm ẩn của việc ai đó tìm thấy chìa khóa của cô và sử dụng nó để vào nhà cô. Nhưng sau đó, cô nhớ lại một câu nói mà cha cô thường nói với cô khi cô còn nhỏ: "Khi bạn mất một cái gì đó, đừng nghĩ về nó như bị mất mãi mãi, hãy nghĩ về nó như một cơ hội để người khác tìm thấy nó và hạnh phúc." Với suy nghĩ đó trong đầu, Sarah quyết định ngừng tìm kiếm chìa khóa của mình và thay vào đó đặt niềm tin vào vũ trụ. Có lẽ ai đó sẽ tìm thấy nó và trả lại cho cô ấy, hoặc có thể cô ấy sẽ không bao giờ nhìn thấy nó nữa. Dù bằng cách nào, cô biết rằng mọi thứ sẽ trở nên tốt đẹp. Vài ngày sau, Sarah đang đi bộ từ nơi làm việc về nhà thì cô nhìn thấy một cô bé đang chơi với thứ gì đó sáng bóng. Khi cô đến gần, cô nhận ra rằng đó là chìa khóa bị mất của mình. Sarah cảm ơn cô bé vì đã tìm thấy chìa khóa và ôm cô thật chặt. Và như vậy, chiếc chìa khóa bị mất của Sarah, theo một cách vòng vo, đã mang lại nụ cười trên khuôn mặt của hai người. Từ đó trở đi, bất cứ khi nào Sarah mất thứ gì đó, cô ấy sẽ nhớ rằng đôi khi, chính trong việc mất đồ, chúng ta mới thực sự tìm thấy chúng."}</w:t>
      </w:r>
    </w:p>
    <w:p w14:paraId="4A4CEB6C" w14:textId="77777777" w:rsidR="003F41C8" w:rsidRDefault="00C41351">
      <w:r>
        <w:t>{"câu hỏi": "Phân tích bài phát biểu chính trị sau đây - [Chèn ví dụ về bài phát biểu chính trị]", "câu trả lời": "Là một AI, tôi cần một bài phát biểu chính trị ví dụ được đưa ra làm đầu vào để phân tích nó."}</w:t>
      </w:r>
    </w:p>
    <w:p w14:paraId="03F071E5" w14:textId="77777777" w:rsidR="003F41C8" w:rsidRDefault="00C41351">
      <w:r>
        <w:t>{"câu hỏi": "Kể tên ba lợi ích của việc viết một sơ yếu lý lịch hiệu quả", "câu trả lời": "Viết một sơ yếu lý lịch hiệu quả có nhiều lợi ích cho người tìm việc, bao gồm: \ n \ n1. Thể hiện các kỹ năng và kinh nghiệm liên quan: Bằng cách làm nổi bật trình độ, kỹ năng và kinh nghiệm phù hợp nhất của bạn một cách có tổ chức và ngắn gọn, một sơ yếu lý lịch hiệu quả có thể chứng minh nhanh chóng và hiệu quả cho nhà tuyển dụng và người quản lý tuyển dụng tại sao bạn là một ứng cử viên mạnh mẽ cho công việc. \ n \ n2. Nổi bật so với đối thủ: Một sơ yếu lý lịch được viết tốt và được xây dựng cẩn thận có thể giúp phân biệt bạn với các ứng viên khác, khiến bạn có nhiều khả năng được chọn cho một cuộc phỏng vấn. Bằng cách thể hiện những điểm mạnh và thành tích độc đáo của bạn, một sơ yếu lý lịch hiệu quả có thể giúp bạn nổi bật so với đối thủ cạnh tranh. \ n \ n3. Tạo ấn tượng đầu tiên tích cực: Sơ yếu lý lịch của bạn thường là tương tác đầu tiên mà nhà tuyển dụng tiềm năng có với bạn, vì vậy điều quan trọng là nó tạo ấn tượng đầu tiên tích cực. Một sơ yếu lý lịch được thiết kế tốt, chuyên nghiệp, dễ đọc và dễ hiểu có thể báo hiệu cho nhà tuyển dụng rằng bạn là một ứng viên nghiêm túc và có trình độ."}</w:t>
      </w:r>
    </w:p>
    <w:p w14:paraId="3A4E01A2" w14:textId="77777777" w:rsidR="003F41C8" w:rsidRDefault="00C41351">
      <w:r>
        <w:t xml:space="preserve">{"câu hỏi": "Tạo danh sách các chất gây dị ứng thường thấy trong thực phẩm.", "trả lời": "1. Sữa\n2. Trứng\n3. Cá (như cá vược, cá tuyết và cá bơn)\n4. Động vật giáp xác có vỏ (như </w:t>
      </w:r>
      <w:r>
        <w:lastRenderedPageBreak/>
        <w:t>cua, tôm hùm và tôm)\n5. Các loại hạt cây (như hạnh nhân, hạt điều và quả phỉ) \ n6. Đậu phộng\n7. Lúa mì\n8. Đậu nành"}</w:t>
      </w:r>
    </w:p>
    <w:p w14:paraId="5DA17A78" w14:textId="77777777" w:rsidR="003F41C8" w:rsidRDefault="00C41351">
      <w:r>
        <w:t>{"câu hỏi": "Mô tả khái niệm về độ co giãn giá của cầu.", "trả lời": "Độ co giãn giá của cầu là thước đo mức độ đáp ứng của số lượng yêu cầu của hàng hóa hoặc dịch vụ đối với sự thay đổi giá của nó. Nói cách khác, nó đo lường sự thay đổi nhu cầu đối với một sản phẩm khi giá của nó thay đổi. Khái niệm này được các nhà kinh tế sử dụng để hiểu hành vi của người tiêu dùng và là một công cụ quan trọng cho các doanh nghiệp khi đưa ra quyết định định giá. \n\nĐộ co giãn giá của cầu được tính bằng cách chia phần trăm thay đổi về số lượng yêu cầu cho tỷ lệ phần trăm thay đổi về giá. Nếu số kết quả lớn hơn một, điều này có nghĩa là nhu cầu về sản phẩm là co giãn và thay đổi giá sẽ dẫn đến thay đổi lớn hơn về số lượng yêu cầu. Ngược lại, nếu kết quả ít hơn một, nhu cầu được coi là không co giãn và sự thay đổi về giá sẽ dẫn đến sự thay đổi nhỏ hơn về số lượng yêu cầu. Một số yếu tố có thể ảnh hưởng đến độ co giãn giá của cầu, bao gồm sự sẵn có của các sản phẩm thay thế, tỷ lệ thu nhập chi cho hàng hóa, sự cần thiết của hàng hóa,  và khung thời gian đang được xem xét. Hiểu được độ co giãn về giá của nhu cầu đối với sản phẩm của họ có thể giúp các doanh nghiệp đưa ra quyết định giá tốt hơn và tối đa hóa doanh thu của họ."}</w:t>
      </w:r>
    </w:p>
    <w:p w14:paraId="16E42689" w14:textId="77777777" w:rsidR="003F41C8" w:rsidRDefault="00C41351">
      <w:r>
        <w:t>{"câu hỏi": "Tạo một bài kiểm tra hỏi về Lễ Tạ ơn đầu tiên.", "câu trả lời": "H \n \ nChào mừng bạn đến với Câu đố Lễ Tạ ơn! Bạn đã sẵn sàng để kiểm tra kiến thức của mình về Lễ Tạ ơn đầu tiên chưa? Hãy bắt đầu!\n\n1) Lễ Tạ ơn đầu tiên được tổ chức vào năm nào?\na) 1512\nb) 1621\nc) 1700\nd) 1776\n\n2) Những người hành hương đã tổ chức Lễ Tạ ơn đầu tiên với bộ lạc người Mỹ bản địa nào?\na) Cherokee\nb) Sioux\nc) Wampanoag\nd) Navajo \n\n3) Tại sao những người hành hương tổ chức Lễ Tạ ơn đầu tiên?\na) Để ăn mừng sự xuất hiện của họ ở Mỹ \ nb) Để cảm ơn vì một vụ thu hoạch thành công \ nc) Để đánh dấu sự kết thúc của một cuộc chiến \ nd) Để tổ chức đám cưới\n\n4) Món ăn chính được phục vụ trong Lễ Tạ ơn đầu tiên là gì?\na) Thổ Nhĩ Kỳ\nb) Thịt bò\nc) Thịt nai\nd) Ham\n\n5) Lễ Tạ ơn đầu tiên kéo dài bao lâu?\na) 1 ngày\nb) 3 ngày\nc) 1 tuần \nd) 2 tuần\n\n6) Đúng hay Sai: Lễ Tạ ơn đầu tiên thực sự được gọi là "Lễ Tạ ơn" bởi những người hành hương. \ n \ n7) Những thực phẩm nào trong số những thực phẩm này KHÔNG được phục vụ trong Lễ Tạ ơn đầu tiên? \ na) Bí ngô \ nb) Khoai tây \ nc) Ngô \nd) Quả nam việt quất \ n \ n8) Đúng hay Sai: Lễ Tạ ơn đầu tiên là một sự kiện tôn giáo. \ n \ n9) Ai đã tổ chức bữa tiệc Lễ Tạ ơn đầu tiên?\na) William Bradford \ nb) John Smith \ nc) Christopher Columbus \ nd) George Washington \ n \ n10) Có bao nhiêu người tham dự Lễ Tạ ơn đầu tiên?\na) 50\nb) 90\nc) 120 \nd) 140 \n\nTrả lời:  1) b) 1621, 2) c) Wampanoag, 3) b) Cảm ơn vì đã thu hoạch thành công, 4) c) Thịt nai, 5) b) 3 ngày, 6) Sai, 7) b) Khoai tây, 8) Sai, 9) a) William Bradford, 10) b) 90\n\n Chúc mừng bạn đã hoàn thành bài kiểm tra! Cậu đã trả lời đúng bao nhiêu câu hỏi?"}</w:t>
      </w:r>
    </w:p>
    <w:p w14:paraId="49A7208C" w14:textId="77777777" w:rsidR="003F41C8" w:rsidRDefault="00C41351">
      <w:r>
        <w:t xml:space="preserve">{"câu hỏi": "Giải thích bằng các ví dụ tại sao trí tuệ nhân tạo có lợi cho chăm sóc sức khỏe.", "Trả lời": "Trí tuệ nhân tạo có tiềm năng cách mạng hóa chăm sóc sức khỏe bằng cách cải thiện kết quả của bệnh nhân, giảm chi phí và tăng hiệu quả. Dưới đây là một số ví dụ về cách AI đang được sử dụng để mang lại lợi ích cho chăm sóc sức khỏe: \ n \ n1. Cải thiện chẩn đoán và điều trị: Các thuật toán AI có thể được sử dụng để phân tích một lượng lớn dữ liệu </w:t>
      </w:r>
      <w:r>
        <w:lastRenderedPageBreak/>
        <w:t>bệnh nhân và hình ảnh y tế để giúp các bác sĩ chẩn đoán chính xác và kịp thời hơn. Ví dụ, các công cụ hỗ trợ AI có thể phân tích tia X và CT scan để phát hiện các dấu hiệu sớm của ung thư hoặc bệnh tim, có thể dẫn đến can thiệp sớm hơn và kết quả tốt hơn cho bệnh nhân. \ n \ n2. Phát triển thuốc hiệu quả: Quá trình phát triển các loại thuốc mới theo truyền thống tốn thời gian và tốn kém. AI có thể giúp đẩy nhanh quá trình bằng cách xác định các ứng cử viên thuốc tiềm năng, dự đoán tác dụng của chúng và thiết kế các thử nghiệm lâm sàng. Điều này có thể giúp đưa các phương pháp điều trị mới ra thị trường nhanh hơn và với chi phí thấp hơn. \ n \ n3. Giảm gánh nặng hành chính: Các công việc hành chính như lên lịch hẹn, quản lý hồ sơ bệnh nhân và xử lý yêu cầu bảo hiểm có thể tốn thời gian và tốn kém cho các nhà cung cấp dịch vụ chăm sóc sức khỏe. Các công cụ hỗ trợ AI có thể tự động hóa các tác vụ này, giải phóng thời gian cho các bác sĩ và y tá tập trung vào việc chăm sóc bệnh nhân. \ n \ n4. Y học cá nhân hóa: Mỗi bệnh nhân là duy nhất và AI có thể giúp điều chỉnh kế hoạch điều trị theo nhu cầu của từng cá nhân. Các thuật toán AI có thể phân tích dữ liệu từ các xét nghiệm di truyền, lịch sử y tế và các yếu tố lối sống để dự đoán các phương pháp điều trị hiệu quả nhất cho từng bệnh nhân. Điều này có thể dẫn đến kết quả tốt hơn và ít tác dụng phụ hơn từ điều trị. \ n \ n5. Giám sát từ xa: Các thiết bị đeo được và ứng dụng điện thoại thông minh được hỗ trợ bởi AI có thể giúp theo dõi sức khỏe của bệnh nhân từ xa. Điều này có thể giúp các bác sĩ phát hiện các dấu hiệu cảnh báo sớm về các vấn đề sức khỏe tiềm ẩn và can thiệp kịp thời. Nó cũng có thể giúp bệnh nhân mắc các bệnh mãn tính quản lý sức khỏe của họ hiệu quả hơn và giảm nhu cầu đến bệnh viện. Tóm lại, AI đã mang lại lợi ích cho chăm sóc sức khỏe theo một số cách và có tiềm năng làm được nhiều hơn nữa trong tương lai. Bằng cách cải thiện kết quả của bệnh nhân và giảm chi phí, AI có thể giúp chăm sóc sức khỏe hiệu quả hơn, hiệu quả hơn và dễ tiếp cận hơn cho mọi người."}</w:t>
      </w:r>
    </w:p>
    <w:p w14:paraId="2B987F57" w14:textId="77777777" w:rsidR="003F41C8" w:rsidRDefault="00C41351">
      <w:r>
        <w:t xml:space="preserve">"Câu hỏi": "So sánh và đối chiếu triết học của Socrates và Plato.", "Trả lời": "Socrates và Plato là hai trong số những triết gia có ảnh hưởng nhất ở Hy Lạp cổ đại, và ý tưởng của họ đã có tác động sâu sắc đến triết học phương Tây. Cả hai triết gia đều là sinh viên của kiến thức, sự thật và đạo đức. \nSocrates (469/470-399 TCN) là một triết gia Hy Lạp cổ điển được cho là đã đặt nền móng cho triết học phương Tây. Ông không bao giờ viết ra bất kỳ giáo lý nào của mình, vì vậy hầu hết những gì chúng ta biết về Socrates đến từ các tác phẩm của các sinh viên của ông, đáng chú ý nhất là Plato. Socrates được biết đến nhiều nhất với phương pháp Socrates, một kỹ thuật trong đó ông đặt câu hỏi cho các sinh viên của mình để thách thức họ suy nghĩ chín chắn và tìm ra sự thật cho chính họ. \ n \ nPlato (427/428- 348/347 trước Công nguyên), mặt khác, là một sinh viên của Socrates và tiếp tục thành lập Học viện ở Athens. Ông được biết đến với các cuộc đối thoại của mình, được viết dưới dạng các cuộc trò chuyện giữa các nhà triết học. Triết lý của Plato bị ảnh hưởng bởi những lời dạy và phương pháp luận của Socrates. Tuy nhiên, Plato cũng đã phát triển những ý tưởng của riêng mình, đáng chú ý nhất là lý thuyết về các hình thức của ông. Có một số khác biệt chính giữa các triết lý của Socrates và Plato. Thứ nhất, Plato siêu hình hơn trong cách tiếp cận của mình, trong khi Socrates tập trung hơn vào đạo đức và trí tuệ thực tế. Lý thuyết về các hình thức của Plato cho rằng tồn tại một thế giới hoàn hảo và vĩnh cửu của các Hình thức, hoặc các bản chất, thực tế hơn thế giới vật chất. Ông tin rằng sự hiểu biết của chúng ta về thế giới vật chất bị hạn chế, và kiến thức thực sự chỉ có thể được tìm thấy thông qua việc suy ngẫm về thế giới của các hình thức. \n\nSocrates, mặt khác, quan tâm nhiều hơn đến cách mọi người nên </w:t>
      </w:r>
      <w:r>
        <w:lastRenderedPageBreak/>
        <w:t>sống cuộc sống của họ hơn là các khái niệm triết học trừu tượng. Ông tin rằng điều quan trọng nhất là sống một cuộc sống đạo đức và kiến thức là chìa khóa để đạt được đức hạnh. Tóm lại, Socrates và Plato đều là những triết gia vĩ đại có ảnh hưởng sâu sắc đến sự phát triển của triết học phương Tây. Trong khi Plato chịu ảnh hưởng của Socrates, ông cũng phát triển những ý tưởng của riêng mình, đáng chú ý nhất là lý thuyết về các hình thức của ông. Sự khác biệt chính giữa hai triết gia là cách tiếp cận của họ, với Plato là siêu hình hơn và Socrates quan tâm nhiều hơn đến sự khôn ngoan và đạo đức thực tế.</w:t>
      </w:r>
    </w:p>
    <w:p w14:paraId="1459F657" w14:textId="77777777" w:rsidR="003F41C8" w:rsidRDefault="00C41351">
      <w:r>
        <w:t>{"câu hỏi": "Viết lại câu này để làm cho nó ngắn gọn hơn:\n\nĐiểm chính tôi muốn đưa ra là trí tuệ nhân tạo có tiềm năng trở thành một công cụ mạnh mẽ trong thế giới ngày nay. - Điểm chính tôi muốn đưa ra là trí tuệ nhân tạo có tiềm năng trở thành một công cụ mạnh mẽ trong thế giới ngày nay.", "trả lời": "AI có tiềm năng trở thành một công cụ mạnh mẽ trong thế giới ngày nay."}</w:t>
      </w:r>
    </w:p>
    <w:p w14:paraId="5A4C10E4" w14:textId="77777777" w:rsidR="003F41C8" w:rsidRDefault="00C41351">
      <w:r>
        <w:t>{"câu hỏi": "Bạn có thể cải thiện điều gì trong mô tả về lãnh đạo này?\n\nLãnh đạo là tất cả về việc lãnh đạo nhóm và đảm bảo rằng các thành viên của nhóm tập trung và làm việc hiệu quả. Lãnh đạo là tất cả về việc lãnh đạo nhóm và đảm bảo rằng các thành viên của nhóm tập trung và làm việc hiệu quả.", "trả lời": "Mặc dù mô tả ngắn gọn về lãnh đạo này nắm bắt một số yếu tố của việc trở thành một nhà lãnh đạo, nhưng nó sẽ được hưởng lợi từ việc xây dựng và chi tiết bổ sung. Dưới đây là một số cách có thể để cải thiện nó: Lãnh đạo không chỉ liên quan đến việc lãnh đạo một nhóm, mà còn truyền cảm hứng và thúc đẩy các thành viên của mình làm việc hướng tới một mục tiêu chung. Nó đòi hỏi giao tiếp hiệu quả, khả năng ủy thác và trao quyền cho người khác, và khả năng đưa ra quyết định khó khăn. Một nhà lãnh đạo giỏi biết cách giữ cho các thành viên trong nhóm tập trung và làm việc hiệu quả, đồng thời thúc đẩy sự hợp tác, sáng tạo và môi trường làm việc tích cực. Cuối cùng, lãnh đạo là thiết lập giai điệu cho sự thành công của nhóm.</w:t>
      </w:r>
    </w:p>
    <w:p w14:paraId="3330D7E4" w14:textId="77777777" w:rsidR="003F41C8" w:rsidRDefault="00C41351">
      <w:r>
        <w:t xml:space="preserve">{"câu hỏi": "Liệt kê một số thách thức mà biến đổi khí hậu mang lại cho môi trường.", "Trả lời": "Biến đổi khí hậu đặt ra một số thách thức đối với môi trường, bao gồm:\n\n1. Nhiệt độ tăng: Nhiệt độ toàn cầu đang tăng lên do giải phóng khí nhà kính vào khí quyển, dẫn đến nhiều đợt nắng nóng, hạn hán và các hiện tượng thời tiết khắc nghiệt khác. Sự tan chảy của các tảng băng và sông băng ở vùng cực: Khi nhiệt độ tăng, các tảng băng và sông băng ở vùng cực đang tan chảy với tốc độ đáng báo động, khiến mực nước biển dâng cao và đe dọa môi trường sống của nhiều loài động vật. Axit hóa đại dương: Mức độ carbon dioxide tăng lên trong khí quyển cũng được đại dương hấp thụ, khiến nó trở nên có tính axit hơn, có thể gây hại cho sinh vật biển như rạn san hô và động vật có vỏ. Thay đổi mô hình mưa: Biến đổi khí hậu có thể gây ra những thay đổi trong mô hình mưa, dẫn đến các cơn bão thường xuyên và dữ dội hơn hoặc thời gian hạn hán kéo dài, có thể gây xói mòn đất và suy thoái đất nông nghiệp. \ n \ n5. Mất đa dạng sinh học: Nhiều loài đang phải vật lộn để thích nghi với khí hậu thay đổi, gây ra sự tuyệt chủng của một số loài và phá vỡ hệ sinh thái. \ n \ n6. Cháy rừng: Tần suất hạn hán, sóng nhiệt và thời tiết khắc nghiệt gia tăng có thể khiến cháy rừng trở nên phổ biến hơn, gây ra sự phá hủy trên diện rộng môi trường sống tự nhiên và di dời động vật hoang dã. \ n \ n7. Tăng tần suất thiên tai: Biến đổi khí hậu dự kiến sẽ làm tăng tần suất và </w:t>
      </w:r>
      <w:r>
        <w:lastRenderedPageBreak/>
        <w:t>cường độ của các thảm họa thiên nhiên như bão, lũ lụt và hạn hán, gây thiệt hại cho môi trường và đe dọa cuộc sống và sinh kế của người dân trên khắp thế giới."}</w:t>
      </w:r>
    </w:p>
    <w:p w14:paraId="73D7103B" w14:textId="77777777" w:rsidR="003F41C8" w:rsidRDefault="00C41351">
      <w:r>
        <w:t>{"câu hỏi": "Giải thích mục đích của Đại cử tri đoàn ở Hoa Kỳ.", "trả lời": "Đại cử tri đoàn là một nhóm các đại cử tri được chỉ định bởi các đảng chính trị ở mỗi tiểu bang cuối cùng chọn Tổng thống và Phó Tổng thống Hoa Kỳ. Mục đích của Đại cử tri đoàn là cung cấp cho mỗi tiểu bang một vai trò tỷ lệ thuận trong việc lựa chọn Tổng thống, dựa trên dân số của nó. Hệ thống này được thiết lập bởi những người soạn thảo Hiến pháp Hoa Kỳ như một sự thỏa hiệp giữa việc lựa chọn Tổng thống bởi Quốc hội và lựa chọn bằng một cuộc bỏ phiếu phổ biến của các công dân đủ điều kiện. Theo hệ thống Đại cử tri đoàn, số lượng đại cử tri cho mỗi tiểu bang bằng với số lượng thành viên trong phái đoàn Quốc hội của nó (một cho mỗi thành viên trong Hạ viện,  và hai cho các Thượng nghị sĩ của nó). Khi công dân bỏ phiếu cho Tổng thống, họ thực sự đang bỏ phiếu cho danh sách đại cử tri tiểu bang của họ, những người sau đó bỏ phiếu cho Tổng thống và Phó Tổng thống khi Đại cử tri đoàn họp. \ n \ n Đại cử tri đoàn có nghĩa là cân bằng ảnh hưởng của các tiểu bang lớn và tiểu bang nhỏ, khu vực thành thị và khu vực nông thôn, và để ngăn chặn một ứng cử viên giành chiến thắng tổng thống chỉ đơn giản bằng cách giành chiến thắng ở các khu vực đông dân cư. Bằng cách này, nó đảm bảo rằng Tổng thống được bầu bởi cả nước, không chỉ bởi một vài thành phố lớn hoặc các bang.</w:t>
      </w:r>
    </w:p>
    <w:p w14:paraId="1C968F70" w14:textId="77777777" w:rsidR="003F41C8" w:rsidRDefault="00C41351">
      <w:r>
        <w:t>{"câu hỏi": "Tóm tắt lợi ích của chế độ ăn dựa trên thực vật trong một câu.", "câu trả lời": "Chế độ ăn dựa trên thực vật có thể cải thiện sức khỏe tổng thể, giảm nguy cơ mắc các bệnh mãn tính và giảm lượng khí thải carbon của một người đối với môi trường."}</w:t>
      </w:r>
    </w:p>
    <w:p w14:paraId="570973A8" w14:textId="77777777" w:rsidR="003F41C8" w:rsidRDefault="00C41351">
      <w:r>
        <w:t>{"câu hỏi": "Viết chú thích Instagram cho ảnh mặt trời mọc.", "câu trả lời": "\"Mọc và tỏa sáng, một ngày mới đang chờ đợi! \ud83c\udf1e #sunrise #newbeginnings\""}</w:t>
      </w:r>
    </w:p>
    <w:p w14:paraId="20A6E82C" w14:textId="77777777" w:rsidR="003F41C8" w:rsidRDefault="00C41351">
      <w:r>
        <w:t xml:space="preserve">{"câu hỏi": "Đề xuất một vài hoạt động ở Barcelona.", "trả lời": "Dưới đây là một vài hoạt động mà bạn có thể tận hưởng ở Barcelona:\n\n1. Tham quan La Sagrada Familia: Vương cung thánh đường ấn tượng này là nơi không thể bỏ qua khi ở Barcelona. Kiến trúc tuyệt đẹp và các chi tiết phức tạp của công trình này đang được tiến hành chỉ đơn giản là ngoạn mục. \ n \ n2. Tản bộ qua Park Guell: Công viên xinh đẹp này được thiết kế bởi kiến trúc sư nổi tiếng Antoni Gaudi và có gạch lát đầy màu sắc, những con đường quanh co và tầm nhìn tuyệt đẹp ra thành phố. \ n \ n3. Khám phá Khu phố Gothic: Khu phố lịch sử này chứa đầy những con đường hẹp, quảng trường quyến rũ và kiến trúc ấn tượng. Đi dạo thong thả để hòa mình vào bầu không khí và có thể dừng lại để uống cà phê hoặc một ít món tapas. \ n \ n4. Tận hưởng bãi biển: Barcelona tự hào có một số bãi biển đẹp, vì vậy hãy dành chút thời gian để tắm nắng, bơi lội và thư giãn trên cát. Bãi biển Barceloneta là một lựa chọn phổ biến, nhưng cũng có những bãi biển khác để khám phá. \ n \ n5. Tham quan Bảo tàng Picasso: Bảo tàng này có một bộ sưu tập lớn các tác phẩm của nghệ sĩ nổi tiếng Pablo Picasso. Các cuộc triển lãm được tổ chức tốt và cung cấp cái nhìn sâu sắc về cuộc đời và quá trình sáng tạo của Picasso. \ n \ n6. Mua sắm tại La Boqueria: Khu chợ sôi động này là một bữa tiệc cho các giác quan. Đi lang thang trong các quầy hàng và nếm thử các sản phẩm tươi sống, thịt ướp muối, pho mát và các món ngon địa phương khác. \ n \ n7. Đi cáp treo: Đi cáp treo lên Lâu đài Montjuic để ngắm cảnh tuyệt đẹp của thành phố và biển. Bản thân lâu đài cũng đáng để ghé </w:t>
      </w:r>
      <w:r>
        <w:lastRenderedPageBreak/>
        <w:t>thăm vì ý nghĩa lịch sử và kiến trúc của nó. Nhìn chung, cho dù bạn quan tâm đến nghệ thuật, kiến trúc, lịch sử hay chỉ đơn giản là hòa mình vào bầu không khí của thành phố sôi động này, không thiếu các hoạt động để thưởng thức ở Barcelona.</w:t>
      </w:r>
    </w:p>
    <w:p w14:paraId="3E25A84A" w14:textId="77777777" w:rsidR="003F41C8" w:rsidRDefault="00C41351">
      <w:r>
        <w:t>{"câu hỏi": "Mô tả cách hình thành ranh giới mảng phân kỳ", "câu trả lời": "Ranh giới mảng phân kỳ là vị trí mà hai mảng kiến tạo đang di chuyển ra xa nhau. Quá trình này xảy ra là kết quả của sự trồi lên của magma từ lớp phủ, làm cho các mảng di chuyển ra xa nhau. Magma nổi lên bề mặt và đông đặc lại thành lớp vỏ mới, tạo ra thạch quyển đại dương mới. Quá trình này thường bắt đầu trong một lục địa, nơi một điểm yếu hoặc rạn nứt xuất hiện trong thạch quyển do hoạt động nhiệt hoặc kiến tạo cơ bản. Một luồng vật chất nóng từ lớp phủ nổi lên bề mặt, làm cho lớp vỏ mở rộng và mỏng, dẫn đến một thung lũng rạn nứt. Khi quá trình tiếp tục và các mảng di chuyển xa nhau hơn, vết nứt này cuối cùng sẽ bị tràn ngập bởi đại dương, tạo ra một sườn núi giữa đại dương mới. Tại một sườn núi giữa đại dương, sự tách biệt của các mảng tạo ra một khoảng trống thông qua đó vật liệu nóng chảy từ lớp phủ có thể nổi lên và lấp đầy. Vật liệu này nguội đi và cứng lại thành một tảng đá rắn, tạo thành một dải đáy đại dương mới. Theo thời gian, quá trình này sẽ tiếp tục, với sự trồi lên liên tục của magma từ lớp phủ làm cho các mảng di chuyển ngày càng xa nhau.\n\nNhìn chung, sự hình thành ranh giới mảng phân kỳ là một quá trình năng động liên quan đến sự tương tác của thạch quyển, lớp phủ và đại dương của trái đất, được thúc đẩy bởi nhiệt bên trong và các quá trình đối lưu trong hành tinh của chúng ta."}</w:t>
      </w:r>
    </w:p>
    <w:p w14:paraId="45B60396" w14:textId="77777777" w:rsidR="003F41C8" w:rsidRDefault="00C41351">
      <w:r>
        <w:t>{"câu hỏi": "Tạo ra một sự thật sai lệch về hành tinh Sao Hỏa", "câu trả lời": "Bạn có biết rằng hẻm núi sâu nhất trên sao Hỏa, Marineris Vallis, rộng lớn đến mức có thể nhìn thấy từ Trái đất bằng mắt thường vào một đêm quang đãng? Trong thực tế, không có đặc điểm bề mặt nào của Sao Hỏa có thể nhìn thấy bằng mắt thường từ Trái đất."}</w:t>
      </w:r>
    </w:p>
    <w:p w14:paraId="72B47020" w14:textId="77777777" w:rsidR="003F41C8" w:rsidRDefault="00C41351">
      <w:r>
        <w:t>{"câu hỏi": "Phân tích câu sau: 'Thành phố cổ chứa đầy bí mật', "câu trả lời": "Câu 'Thành phố cổ chứa đầy bí mật' là một câu đơn giản ở thì quá khứ. Nó có một chủ ngữ, 'Thành phố cổ', và một động từ 'đã'. Động từ 'was' là thì quá khứ của động từ 'to be'. Câu này có tính từ 'cổ đại' mô tả danh từ 'thành phố'. Câu này cũng có một cụm giới từ 'với những bí mật' cho biết những gì thành phố đã được lấp đầy. Cụm danh từ 'bí mật' là đối tượng của giới từ 'với' và cung cấp thêm thông tin về thành phố. Giọng điệu tổng thể của câu nói là bí ẩn và hấp dẫn, cho thấy rằng thành phố cổ là một nơi có lịch sử phong phú và ẩn giấu."}</w:t>
      </w:r>
    </w:p>
    <w:p w14:paraId="0F3E6547" w14:textId="77777777" w:rsidR="003F41C8" w:rsidRDefault="00C41351">
      <w:r>
        <w:t>{"câu hỏi": "Diễn giải câu: \"Mặt trời là một ngôi sao.\"", "câu trả lời": "Một ngôi sao là mặt trời."}</w:t>
      </w:r>
    </w:p>
    <w:p w14:paraId="67C00C9D" w14:textId="77777777" w:rsidR="003F41C8" w:rsidRDefault="00C41351">
      <w:r>
        <w:t xml:space="preserve">{"câu hỏi": "Mô tả các giác quan trải nghiệm khi ăn món ăn yêu thích của bạn.", "trả lời": "Là một AI, tôi không ăn thức ăn, do đó tôi không có món ăn yêu thích. Tuy nhiên, tôi có thể trả lời câu hỏi này từ quan điểm của con người. Ăn thức ăn yêu thích của một người có thể là một trải nghiệm vô cùng phong phú và nhập vai. Tất cả năm giác quan có thể được tham gia:\n\n1. Thị giác: Sự xuất hiện của thực phẩm có thể là một phần quan trọng của trải nghiệm, với màu sắc, kết cấu và cách trình bày tất cả làm tăng thêm sự hấp dẫn tổng thể. \ n \ n2. Mùi: Mùi thơm của thực phẩm có thể thu hút khứu giác và nâng cao dự đoán, tăng sự thèm ăn và cảm giác khoái cảm. \ n \ n3. Hương vị: Hương vị của thức ăn thường được coi là </w:t>
      </w:r>
      <w:r>
        <w:lastRenderedPageBreak/>
        <w:t>phần quan trọng nhất của trải nghiệm. Hương vị ngọt, chua, đắng, mặn và umami kết hợp với nhau để tạo ra cảm giác vị giác hoàn hảo. \ n \ n4. Chạm: Kết cấu và nhiệt độ của thức ăn có thể được cảm nhận trong miệng và góp phần vào sự thích thú tổng thể. Giòn, nhão, mềm, mịn, nóng và lạnh là tất cả các cảm giác xúc giác có thể nâng cao trải nghiệm ăn uống. \ n \ n5. Thính giác: Âm thanh của thức ăn được nấu chín, phục vụ hoặc ăn như xèo xèo, chiên hoặc giòn cũng có thể đóng một vai trò trong trải nghiệm. Tóm lại, ăn thức ăn yêu thích của một người có thể thu hút tất cả các giác quan, tạo ra trải nghiệm trọn vẹn và thú vị."}</w:t>
      </w:r>
    </w:p>
    <w:p w14:paraId="4DB0C93D" w14:textId="77777777" w:rsidR="003F41C8" w:rsidRDefault="00C41351">
      <w:r>
        <w:t>{"câu hỏi": "Tạo ra một câu chuyện về một người đi nghỉ vào phút cuối.", "câu trả lời": "Ngày xưa có một người tên là Emma, người đã làm việc không mệt mỏi với tư cách là người quản lý tại công việc công ty của cô ấy. Cô luôn bị sa lầy bởi những căng thẳng của công việc và không bao giờ nghỉ ngơi cho bản thân. Một ngày nọ, cô nhận được một email từ sếp nói rằng do làm việc chăm chỉ và cống hiến, cô đã được thưởng một kỳ nghỉ có lương kéo dài một tuần. \nEmma rất ngây ngất, nhưng cũng hoảng loạn vì cô không có kế hoạch và kỳ nghỉ sẽ bắt đầu sau hai ngày nữa. Cô quyết định nắm lấy cơ hội và đặt một chuyến đi vào phút cuối đến Hawaii. Bạn bè và gia đình cô nghĩ rằng cô bị điên, nhưng Emma đã quyết tâm tận dụng tối đa cơ hội này. Đến Hawaii, cô ngay lập tức bị mê hoặc bởi vẻ đẹp của hòn đảo. Nước trong vắt, làn gió ấm áp và cây xanh tươi tốt là một cảnh tượng đáng chú ý. Emma không thể nhớ lần cuối cùng cô cảm thấy thoải mái như thế này là khi nào. Cô dành cả ngày nằm dài trên bãi biển, đọc sách bên hồ bơi và khám phá các điểm tham quan địa phương. Khi khám phá hòn đảo, Emma đã gặp nhiều người dân địa phương và khách du lịch thân thiện. Họ chia sẻ những câu chuyện, cười đùa và tạo ra những kỷ niệm sẽ tồn tại suốt đời. Emma cũng đã thử các hoạt động mà cô không bao giờ nghĩ rằng mình sẽ có can đảm để làm, như lặn với ống thở, lướt sóng và thậm chí tham gia một chuyến tham quan bằng trực thăng trên đảo. Vào ngày cuối cùng của mình, khi cô ngắm hoàng hôn trên đại dương, Emma nhận ra rằng kỳ nghỉ vào phút cuối này chính xác là những gì cô cần. Cô cảm thấy sảng khoái và trẻ hóa, sẵn sàng giải quyết bất cứ điều gì xảy ra theo cách của mình. Emma đã học được rằng đôi khi, nắm bắt cơ hội và thực hiện một cuộc phiêu lưu tự phát có thể dẫn đến những trải nghiệm khó quên nhất."}</w:t>
      </w:r>
    </w:p>
    <w:p w14:paraId="1224F9B6" w14:textId="77777777" w:rsidR="003F41C8" w:rsidRDefault="00C41351">
      <w:r>
        <w:t xml:space="preserve">{"câu hỏi": "Mô tả các đặc điểm của một địa chỉ email hợp lệ.", "câu trả lời": "Một địa chỉ email hợp lệ bao gồm một số đặc điểm:\n\n1. Tên người dùng duy nhất: Phần đầu tiên của địa chỉ email là tên người dùng, nó phải là duy nhất cho nhà cung cấp hộp thư hoặc máy chủ email. Tên người dùng có thể chứa chữ cái, số, dấu chấm, dấu gạch dưới, dấu gạch nối hoặc bất kỳ sự kết hợp nào của chúng.\n\n2. Tại Ký hiệu (@): Địa chỉ email hợp lệ phải chứa ký hiệu at (@) để tách tên người dùng khỏi tên miền.\n\n3. Tên miền: Tên miền tuân theo biểu tượng @ và đại diện cho nhà cung cấp email hoặc tổ chức quản lý máy chủ email. Nó bao gồm hai phần: tên miền cấp hai (ví dụ: \"gmail\") và tên miền cấp cao nhất (ví dụ: \".com\"). Tên miền phải tuân theo các quy tắc cho các tên miền hợp lệ, thường bao gồm rằng nó phải chỉ chứa các ký tự chữ và số, dấu gạch nối và dấu chấm.\n\n4. Cú pháp đúng: Địa chỉ email phải được viết đúng định dạng, chẳng hạn như \"username@domain.com\". Không nên có khoảng trắng trước hoặc sau ký hiệu @ hoặc dấu chấm tách miền cấp hai khỏi miền cấp cao nhất.\n\n5. Máy chủ thư làm việc: Địa chỉ email hợp lệ phải được liên kết với máy chủ thư đang hoạt động và hoạt động có thể gửi và nhận email. Nếu máy chủ email không hoạt động, </w:t>
      </w:r>
      <w:r>
        <w:lastRenderedPageBreak/>
        <w:t>địa chỉ email sẽ không thể gửi hoặc nhận thư.\n\nNhìn chung, một địa chỉ email hợp lệ phải tuân theo đúng định dạng và cú pháp, được liên kết với máy chủ thư đang hoạt động và sử dụng tên người dùng duy nhất và tên miền hợp lệ."}</w:t>
      </w:r>
    </w:p>
    <w:p w14:paraId="2F8C78B6" w14:textId="77777777" w:rsidR="003F41C8" w:rsidRDefault="00C41351">
      <w:r>
        <w:t>{"câu hỏi": "Viết kịch bản điện thoại mà đại diện hỗ trợ khách hàng có thể sử dụng khi đưa ra lời xin lỗi cho một khách hàng tức giận. - Khiếu nại của khách hàng là về sự chậm trễ hai tuần trong việc giao hàng của họ.", "trả lời": "Đại diện: Cảm ơn bạn đã thông báo cho chúng tôi. Tôi \ u2019m xin lỗi vì việc giao hàng của bạn đã bị trì hoãn trong hai tuần. Tôi hiểu điều này có thể gây bực bội như thế nào và tôi muốn làm mọi thứ phù hợp với bạn.\n\nCustomer: Vâng, điều này hoàn toàn không thể chấp nhận được.\n\nRepresentative: Tôi hoàn toàn hiểu và tôi xin lỗi vì sự bất tiện này. Bạn có thể vui lòng cung cấp cho tôi thông tin đặt hàng của bạn để tôi có thể xem xét kỹ hơn vấn đề này cho bạn không?\n\nCustomer: Chắc chắn, số đơn đặt hàng của tôi là [Số đơn đặt hàng].\n\nRepresentative: Cảm ơn bạn. Tôi đã kiểm tra tài khoản của bạn ngay bây giờ và có vẻ như đã có sự chậm trễ bất ngờ trong trung tâm hoàn thiện đơn hàng của chúng tôi. Nhưng hãy yên tâm rằng chúng tôi đang làm mọi thứ có thể để đẩy nhanh đơn đặt hàng của bạn và nhận được nó cho bạn càng sớm càng tốt. \ n \ nCustomer: Chà, đã hai tuần trôi qua hai tuần, bạn có mốc thời gian khi nào tôi có thể mong đợi các mặt hàng của mình không?\n\nNgười đại diện: Tôi \ u2019m xin lỗi, tôi không có ngày chính xác vào lúc này. Nhưng tôi rất vui khi được thông báo cho bạn và cung cấp cho bạn các bản cập nhật khi chúng có sẵn. Ngoài ra, như một cử chỉ xin lỗi của chúng tôi, chúng tôi muốn giảm giá cho lần mua hàng tiếp theo của bạn với chúng tôi.\n\nCustomer: Alright\n\nRepresentative: Một lần nữa, tôi\u2019m rất xin lỗi vì bất kỳ sự bất tiện nào mà sự chậm trễ này đã gây ra cho bạn. Hôm nay ta còn có thể giúp gì khác cho ngươi không?"}</w:t>
      </w:r>
    </w:p>
    <w:p w14:paraId="3AFF9D6F" w14:textId="77777777" w:rsidR="003F41C8" w:rsidRDefault="00C41351">
      <w:r>
        <w:t>{"câu hỏi": "Chọn năm chủ đề liên quan từ bài viết sức khỏe nhất định. - Bài viết thảo luận về tầm quan trọng của việc tiêm phòng cúm trong mùa cúm và những lợi ích tiềm năng của nó.", "trả lời": "1. Tầm quan trọng của việc tiêm phòng cúm.\n2. Lợi ích của việc tiêm phòng cúm.\n3. Mùa cúm.\n4. Phòng chống cúm.\n5. Hiệu quả của việc tiêm phòng cúm."}</w:t>
      </w:r>
    </w:p>
    <w:p w14:paraId="7B477174" w14:textId="77777777" w:rsidR="003F41C8" w:rsidRDefault="00C41351">
      <w:r>
        <w:t>{"question": "Đề xuất một hashtag thích hợp cho bài đăng Instagram nhất định. - Bài đăng trên Instagram về thói quen buổi sáng", "câu trả lời": "Một số gợi ý cho một hashtag thích hợp cho một bài đăng trên Instagram về thói quen buổi sáng là: \ n \ n1. #morningroutine\n2. #goodmorning\n3. #morningmotivation\n4. #startyourdayright\n5. #morningrituals\n6. #morningvibes\n7. #myroutine\n8. #mymorningroutine\n9. #morninghabits\n10. #wakeupandmakeup"}</w:t>
      </w:r>
    </w:p>
    <w:p w14:paraId="7ED86FF0" w14:textId="77777777" w:rsidR="003F41C8" w:rsidRDefault="00C41351">
      <w:r>
        <w:t>{"câu hỏi": "Tạo ra vài dòng đầu của bài thơ.", "câu trả lời": "Trên cánh đồng, nơi hoa dại nhẹ nhàng đung đưa,\nVà ánh sáng mặt trời chiếu một tia nắng vàng ấm áp,\nMột làn gió nhẹ xào xạc qua những chiếc lá,\nTrong khi thiên nhiên ngân nga và dệt nên câu thần chú kỳ diệu của nó."}</w:t>
      </w:r>
    </w:p>
    <w:p w14:paraId="504B53AE" w14:textId="77777777" w:rsidR="003F41C8" w:rsidRDefault="00C41351">
      <w:r>
        <w:t xml:space="preserve">{"question": "Tính phần trăm thay đổi từ các số đã cho. - 90 đến 95", "trả lời": "Phần trăm thay đổi từ 90 thành 95 là 5,56%. \n\nĐây là cách tính: \n- Hiệu giữa hai số là 5 (95 - 90 = </w:t>
      </w:r>
      <w:r>
        <w:lastRenderedPageBreak/>
        <w:t>5)\n- Để tìm phần trăm thay đổi, chia hiệu cho số ban đầu và nhân với 100: (5/90) * 100 = 5,56%"}</w:t>
      </w:r>
    </w:p>
    <w:p w14:paraId="74D62009" w14:textId="77777777" w:rsidR="003F41C8" w:rsidRDefault="00C41351">
      <w:r>
        <w:t>{"câu hỏi": "Phân loại phần mềm đầu vào sau thành loại phần mềm - MS Paint", "trả lời": "MS Paint là một loại Phần mềm thiết kế đồ họa. Cụ thể, nó thuộc thể loại Raster Graphics Editor."}</w:t>
      </w:r>
    </w:p>
    <w:p w14:paraId="5597F3B4" w14:textId="77777777" w:rsidR="003F41C8" w:rsidRDefault="00C41351">
      <w:r>
        <w:t>{"câu hỏi": "Sáng tác một bài thơ 2 dòng dựa trên đầu vào sau - Khu rừng lúc hoàng hôn", "câu trả lời": "Giữa những tán cây lúc hoàng hôn, khu rừng thì thầm trong im lặng,\nBản giao hưởng của thiên nhiên, một giai điệu thanh bình, một sự vội vã yên tĩnh."}</w:t>
      </w:r>
    </w:p>
    <w:p w14:paraId="416D1296" w14:textId="77777777" w:rsidR="003F41C8" w:rsidRDefault="00C41351">
      <w:r>
        <w:t>{"question": "Tạo câu lệnh truy vấn SQL chính xác để truy xuất thông tin sản phẩm - Truy xuất tên và giá của tất cả các sản phẩm trong bảng có tên \"Products\"", "answer": "'SELECT Name, Price FROM Products'"}</w:t>
      </w:r>
    </w:p>
    <w:p w14:paraId="106EE84D" w14:textId="77777777" w:rsidR="003F41C8" w:rsidRDefault="00C41351">
      <w:r>
        <w:t>{"câu hỏi": "Viết tuyên bố mở đầu cho bài thuyết trình", "câu trả lời": "Chào buổi sáng (hoặc buổi chiều / buổi tối) và chào mừng bạn đến với bài thuyết trình này. Tên tôi là [Tên], và tôi rất vui mừng được có mặt ở đây hôm nay để chia sẻ một số hiểu biết và thông tin có giá trị với tất cả các bạn. Tôi muốn cảm ơn bạn đã dành thời gian tham gia với chúng tôi và vì sự quan tâm của bạn đối với chủ đề này. Vì vậy, không cần phải quảng cáo thêm, chúng ta hãy đi sâu vào và bắt đầu."}</w:t>
      </w:r>
    </w:p>
    <w:p w14:paraId="09D2835B" w14:textId="77777777" w:rsidR="003F41C8" w:rsidRDefault="00C41351">
      <w:r>
        <w:t>{"câu hỏi": "Gợi ý ba từ thay thế cho từ sau - Nhỏ", "trả lời": "1. Nhỏ nhắn \n2. Tí hon \n3. Ít."}</w:t>
      </w:r>
    </w:p>
    <w:p w14:paraId="6C05E211" w14:textId="77777777" w:rsidR="003F41C8" w:rsidRDefault="00C41351">
      <w:r>
        <w:t xml:space="preserve">{"câu hỏi": "Tạo hành trình du lịch cho kỳ nghỉ 5 ngày ở London.", "câu trả lời": "Ngày 1: Buổi sáng: Bắt đầu kỳ nghỉ của bạn ở London bằng cách ghé thăm Cung điện Buckingham để chứng kiến nghi lễ Đổi gác. Cung điện đã phục vụ như là nơi ở chính thức của chủ quyền của Anh kể từ năm 1837. Chiều: Đi dạo trong Công viên St. James, nằm cạnh cung điện, sau đó tiếp tục đến Tu viện Westminster, nơi diễn ra lễ đăng quang của các vị vua Anh. Buổi tối: Đi bộ đến Tòa nhà Quốc hội và chiêm ngưỡng tháp đồng hồ mang tính biểu tượng, Big Ben. \ n \ nNgày 2: Buổi sáng: Tham quan Bảo tàng Anh, một trong những bảo tàng lâu đời nhất trên thế giới. Khám phá bộ sưu tập nghệ thuật, đồ cổ và hiện vật khổng lồ từ các nền văn minh khác nhau. Buổi chiều: Nghỉ trưa nhanh chóng và sau đó đi đến Covent Garden, một địa điểm mua sắm và ăn uống nổi tiếng. Tại đây, bạn có thể xem các nghệ sĩ biểu diễn đường phố, mua sắm quà lưu niệm hoặc cắn một miếng để ăn. Buổi tối: Xem một buổi biểu diễn ở West End của London, nổi tiếng với các tác phẩm sân khấu đẳng cấp thế giới. \ n \ n Ngày 3: Buổi sáng: Tham quan Tháp Luân Đôn, một lâu đài lịch sử từng là pháo đài, cung điện và nhà tù. Xem Crown Jewels và nghe về lịch sử khét tiếng của pháo đài từ một trong những Yeoman Warders. Chiều: Đi bộ dọc theo bờ Nam và ngắm nhìn sông Thames. Dừng chân tại Tate Modern, một bảo tàng nghệ thuật hiện đại nằm trong một nhà máy điện cũ. Buổi tối: Đi xe London Eye, một vòng đu quay khổng lồ, để ngắm nhìn khung cảnh ngoạn mục của thành phố. Ngày 4: Buổi sáng: Đi mua sắm trên phố Oxford, một trong những con phố mua sắm sầm uất nhất ở châu Âu. Với hơn 300 cửa hàng, có một cái gì đó cho tất cả mọi người. Chiều: Thư giãn tại Hyde Park, một trong những công viên lớn nhất London. Đi dạo nhàn nhã, thuê </w:t>
      </w:r>
      <w:r>
        <w:lastRenderedPageBreak/>
        <w:t>một chiếc thuyền chèo hoặc đi dã ngoại. Buổi tối: Khám phá Notting Hill, một khu phố thời trang nổi tiếng với những ngôi nhà màu pastel quyến rũ và Chợ Portobello nổi tiếng. \n\nNgày 5: Buổi sáng: Bắt đầu ngày cuối cùng của bạn ở London bằng cách ghé thăm Chợ Camden, một khu chợ nhộn nhịp với hơn 1000 cửa hàng và quầy hàng thực phẩm độc đáo. Buổi chiều: Tham quan Warner Bros. Studio để xem quá trình thực hiện Harry Potter. Xem bối cảnh, trang phục và đạo cụ từ các bộ phim ma thuật. Buổi tối: Kết thúc chuyến đi của bạn bằng một chuyến du ngoạn ngắm hoàng hôn trên sông Thames, ngắm cảnh London trong khi thưởng thức một ly rượu sâm banh."}</w:t>
      </w:r>
    </w:p>
    <w:p w14:paraId="38BEA63B" w14:textId="77777777" w:rsidR="003F41C8" w:rsidRDefault="00C41351">
      <w:r>
        <w:t>{"câu hỏi": "Tìm điểm nghỉ mát tốt nhất cho gia đình bốn người", "câu trả lời": "Một số điểm đến kỳ nghỉ gia đình hàng đầu trên thế giới là:\n\n1. Orlando, Florida: Thường được gọi là "Thủ đô công viên giải trí của thế giới", Orlando là nơi có một số điểm tham quan nổi tiếng bao gồm Walt Disney World, Universal Studios và SeaWorld. Thành phố cung cấp các hoạt động vui chơi cho mọi người ở mọi lứa tuổi. \ n \ n2. Maui, Hawaii: Điểm đến trên đảo này được biết đến với những bãi biển tuyệt đẹp, thời tiết ấm áp và khung cảnh tuyệt đẹp. Các gia đình có thể tận hưởng các hoạt động dưới nước như lặn với ống thở, lướt sóng và ngắm cá voi hoặc khám phá vẻ đẹp tự nhiên của hòn đảo trên các chuyến đi bộ đường dài và lái xe. \ n \ n3. Cancun, Mexico: Điểm đến bãi biển này cung cấp một loạt các khu nghỉ dưỡng và hoạt động thân thiện với gia đình. Từ nằm dài trên những bãi biển cát trắng đến bơi lội với cá heo hoặc khám phá tàn tích của người Maya, Cancun có một cái gì đó cho tất cả mọi người. \ n \ n4. San Diego, California: Với các điểm tham quan như Sở thú San Diego nổi tiếng, SeaWorld và Legoland, thành phố này cung cấp các hoạt động thân thiện với gia đình bất tận. Các bãi biển và công viên cung cấp cơ hội khám phá ngoài trời, trong khi các bảo tàng và địa danh văn hóa của thành phố cung cấp trải nghiệm giáo dục. \ n \ n5. Tokyo, Nhật Bản: Thành phố nhộn nhịp này kết hợp các điểm tham quan hiện đại với truyền thống hàng thế kỷ. Các gia đình có thể ghé thăm các địa danh mang tính biểu tượng như Tokyo Skytree và Tokyo Disneyland hoặc khám phá nền văn hóa phong phú của thành phố thông qua nhiều bảo tàng và đền thờ. Cuối cùng, điểm nghỉ mát "tốt nhất" cho một gia đình bốn người sẽ phụ thuộc vào sở thích và sở thích của gia đình. Những điểm đến hàng đầu này đều cung cấp sự kết hợp giữa các hoạt động và điểm tham quan để phù hợp với nhiều sở thích khác nhau."}</w:t>
      </w:r>
    </w:p>
    <w:p w14:paraId="04FBE93F" w14:textId="77777777" w:rsidR="003F41C8" w:rsidRDefault="00C41351">
      <w:r>
        <w:t>{"câu hỏi": "Nhìn vào hai câu sau và chọn một câu đúng ngữ pháp. - Sách được đặt trên bàn\nSách đang nằm trên bàn", "đáp án": "Câu thứ hai \"Cuốn sách đang nằm trên bàn\" đúng ngữ pháp."}</w:t>
      </w:r>
    </w:p>
    <w:p w14:paraId="4F2FD81F" w14:textId="77777777" w:rsidR="003F41C8" w:rsidRDefault="00C41351">
      <w:r>
        <w:t>{"câu hỏi": "Kể tên 5 nền văn minh cổ đại", "câu trả lời": "1. Ai Cập cổ đại\n2. Hy Lạp cổ đại\n3. Đế chế La Mã\n4. Nền văn minh Maya\n5. Nền văn minh Trung Quốc"}</w:t>
      </w:r>
    </w:p>
    <w:p w14:paraId="79830CFA" w14:textId="77777777" w:rsidR="003F41C8" w:rsidRDefault="00C41351">
      <w:r>
        <w:t xml:space="preserve">{"câu hỏi": "Giải thích những rủi ro liên quan đến hút thuốc", "trả lời": "Hút thuốc mang nhiều rủi ro sức khỏe nghiêm trọng và có thể gây hại không chỉ cho người hút thuốc mà còn cho những người xung quanh thông qua khói thuốc thụ động. Một số rủi ro liên quan đến hút thuốc bao gồm: \ n \ n1. Tăng nguy cơ mắc các bệnh về đường hô hấp: Hút thuốc làm tổn thương đường thở và phế nang, các túi khí nhỏ trong phổi, khiến khó thở hơn và tăng nguy cơ viêm phế quản mãn tính, khí phế thũng và các bệnh hô hấp khác. Tăng nguy cơ mắc bệnh tim mạch: Hút thuốc lá gây tổn thương mạch máu, làm tăng nguy cơ mắc bệnh tim, đột </w:t>
      </w:r>
      <w:r>
        <w:lastRenderedPageBreak/>
        <w:t>quỵ và bệnh động mạch ngoại biên. \n\n3. Tăng nguy cơ ung thư: Hút thuốc là nguyên nhân chính gây ung thư phổi, cổ họng, miệng, bàng quang, thận và tuyến tụy, trong số những người khác. \ n \ n4. Giảm chức năng hệ thống miễn dịch: Hút thuốc có thể cản trở hệ thống miễn dịch, làm tăng nguy cơ nhiễm trùng và khiến cơ thể khó chống lại bệnh tật hơn. Tác hại đối với sức khỏe sinh sản và thai nhi: Hút thuốc có thể làm giảm khả năng sinh sản ở cả nam và nữ và tăng nguy cơ sảy thai, sinh non và dị tật bẩm sinh. Tiếp xúc với khói thuốc thụ động: Khói thuốc thụ động từ thuốc lá có thể gây hại cho những người xung quanh người hút thuốc, làm tăng nguy cơ mắc bệnh hô hấp, bệnh tim và ung thư. Những rủi ro này, trong số những rủi ro khác, làm cho hút thuốc trở thành một thói quen nguy hiểm có thể gây hậu quả nghiêm trọng cho cả người hút thuốc và những người xung quanh.</w:t>
      </w:r>
    </w:p>
    <w:p w14:paraId="3395CC5B" w14:textId="77777777" w:rsidR="003F41C8" w:rsidRDefault="00C41351">
      <w:r>
        <w:t>{"câu hỏi": "Với đầu vào sau, hãy cung cấp đầu ra đáp ứng yêu cầu sau: đầu ra phải là mô tả về động vật bao gồm 5 đặc điểm chính - Hà mã", "câu trả lời": "Hà mã, hay hà mã, là một động vật có vú bán thủy sinh lớn, có nguồn gốc từ châu Phi cận Sahara. Một số đặc điểm chính của hà mã bao gồm: 1) chúng có thân hình đồ sộ, hình thùng có thể nặng tới 3.000 kg; 2) da của chúng gần như không có lông và có màu xám tím; 3) hà mã có bộ hàm rất lớn với cơ bắp mạnh mẽ, chúng sử dụng để chiến đấu và tìm kiếm thức ăn; 4) chúng là động vật ăn cỏ, ăn chủ yếu trên cỏ và các thảm thực vật khác; 5) Hà mã là động vật xã hội, sống theo nhóm do một con đực thống trị lãnh đạo."}</w:t>
      </w:r>
    </w:p>
    <w:p w14:paraId="14CD8A5D" w14:textId="77777777" w:rsidR="003F41C8" w:rsidRDefault="00C41351">
      <w:r>
        <w:t>{"câu hỏi": "Cho một câu, bỏ từ thứ ba và thứ năm - Đây là một câu ngẫu nhiên.", "câu trả lời": "Đây là câu."}</w:t>
      </w:r>
    </w:p>
    <w:p w14:paraId="2C41DA51" w14:textId="77777777" w:rsidR="003F41C8" w:rsidRDefault="00C41351">
      <w:r>
        <w:t>{"câu hỏi": "Cho một số, làm tròn nó đến một phần trăm gần nhất - 45.456", "câu trả lời": "Số 45.456 được làm tròn đến phần trăm gần nhất là 45.46."}</w:t>
      </w:r>
    </w:p>
    <w:p w14:paraId="756128AB" w14:textId="77777777" w:rsidR="003F41C8" w:rsidRDefault="00C41351">
      <w:r>
        <w:t>{"câu hỏi": "Cho một số và ký hiệu tiền tệ, hãy chuyển đổi số sang đơn vị tiền tệ đó - 500 USD", "trả lời": "500 USD bằng 500 đô la."}</w:t>
      </w:r>
    </w:p>
    <w:p w14:paraId="2B6220C2" w14:textId="77777777" w:rsidR="003F41C8" w:rsidRDefault="00C41351">
      <w:r>
        <w:t>{"câu hỏi": "Phân loại bệnh sau đây là truyền nhiễm hoặc không lây nhiễm. - AIDS", "trả lời": "Truyền nhiễm."}</w:t>
      </w:r>
    </w:p>
    <w:p w14:paraId="6E8F76E2" w14:textId="77777777" w:rsidR="003F41C8" w:rsidRDefault="00C41351">
      <w:r>
        <w:t>{"question": "Với câu lệnh sau, hãy tạo ra một câu hỏi liên quan. - Đại dịch coronavirus đã dẫn đến sự gia tăng mua sắm trực tuyến.", "trả lời": "Sự gia tăng mua sắm trực tuyến trong đại dịch coronavirus đã ảnh hưởng đến nền kinh tế và các cửa hàng truyền thống như thế nào?"}</w:t>
      </w:r>
    </w:p>
    <w:p w14:paraId="10D0B617" w14:textId="77777777" w:rsidR="003F41C8" w:rsidRDefault="00C41351">
      <w:r>
        <w:t>{"question": "Với câu lệnh sau, tạo ra 3 chủ đề hội thoại mở liên quan. - Biến đổi khí hậu là mối đe dọa toàn cầu nghiêm trọng.", "Trả lời": "1. Cá nhân bạn đã chứng kiến hoặc trải nghiệm những tác động của biến đổi khí hậu theo những cách nào?\n2. Làm thế nào để bạn nghĩ rằng chúng ta với tư cách cá nhân có thể tạo ra sự khác biệt trong việc làm chậm hoặc đảo ngược tác động của biến đổi khí hậu?\n3. Bạn nghĩ các chính sách liên quan đến khí hậu có thể có tác động gì đến các ngành công nghiệp và bạn nghĩ các ngành công nghiệp nên phản ứng với chúng như thế nào?"}</w:t>
      </w:r>
    </w:p>
    <w:p w14:paraId="31E638BE" w14:textId="77777777" w:rsidR="003F41C8" w:rsidRDefault="00C41351">
      <w:r>
        <w:lastRenderedPageBreak/>
        <w:t>{"câu hỏi": "Đọc tuyên bố sau đây, và xác định giả thuyết và kết luận. - Quá nhiều đường có thể dẫn đến béo phì.", "Trả lời": "Giả thuyết: Tiêu thụ quá nhiều đường. \nKết luận: Kết quả là, nó có thể dẫn đến béo phì."}</w:t>
      </w:r>
    </w:p>
    <w:p w14:paraId="681BA730" w14:textId="77777777" w:rsidR="003F41C8" w:rsidRDefault="00C41351">
      <w:r>
        <w:t>{"câu hỏi": "Với các thành phần sau đây, hãy tạo ra một công thức cho một chiếc bánh. - Bột mì, đường, trứng, bơ.", "trả lời": "Đây là một công thức dễ dàng và nhanh chóng cho một chiếc bánh truyền thống ngon sử dụng bột mì, đường, trứng và bơ:\n\nThành phần:\n- 2 chén bột mì đa dụng\n- 1 1/2 chén đường cát \ n- 4 quả trứng, nhiệt độ phòng \ n- 2 que (1 cốc) bơ, làm mềm \ n- 1 muỗng cà phê. chiết xuất vani \ n- 2 muỗng cà phê. bột nở \ n- 1/2 cốc sữa \ n \ nHướng dẫn: \ n \ n1. Làm nóng lò nướng của bạn ở 350 \ u00b0F (177 \ u00b0C) và chuẩn bị chảo bánh tròn 9 inch bằng cách bôi mỡ bằng bơ. \ n2. Trong một cái bát lớn, rây bột mì và bột nở lại với nhau và để sang một bên.\n3. Trong một bát khác, trộn bơ và đường với nhau cho đến khi nhẹ và mịn bằng máy trộn điện. \ n4. Đánh từng quả trứng một, đảm bảo trộn đều sau mỗi lần thêm. Thêm chiết xuất vani và trộn đều.\n5. Trộn dần hỗn hợp bột mì vào các nguyên liệu ướt, xen kẽ với sữa, bắt đầu và kết thúc với bột.\n6. Trộn tất cả các thành phần cho đến khi bạn có bột mịn, nhưng cẩn thận không trộn quá nhiều. \ n7. Đổ bột vào chảo bánh đã chuẩn bị và làm mịn mặt trên bằng thìa.\n8. Nướng trong 30-35 phút hoặc cho đến khi tăm cắm vào giữa sạch sẽ.\n9. Lấy ra khỏi lò và để nguội trong 10 phút trong chảo, sau đó chuyển nó vào giá dây để làm mát hoàn toàn. \ n10. Một khi nó được làm mát, bạn có thể phục vụ nó như nó vốn có hoặc trang trí nó với lớp phủ hoặc lớp phủ yêu thích của bạn trước khi phục vụ. Thưởng thức!"}</w:t>
      </w:r>
    </w:p>
    <w:p w14:paraId="07E9D84C" w14:textId="77777777" w:rsidR="003F41C8" w:rsidRDefault="00C41351">
      <w:r>
        <w:t>{"câu hỏi": "Cho câu sau, hãy viết ra một câu hỏi toán học có liên quan đến nó. - Năm 2020, Mỹ ghi nhận trên 350.000 ca mắc COVID-19", "trả lời": "Có bao nhiêu ca mắc COVID-19 được ghi nhận tại Mỹ trong năm 2020?"}</w:t>
      </w:r>
    </w:p>
    <w:p w14:paraId="311B98C1" w14:textId="77777777" w:rsidR="003F41C8" w:rsidRDefault="00C41351">
      <w:r>
        <w:t>{"question": "Đọc bài viết sau và sử dụng nó để trả lời câu hỏi phân loại. - Bài viết: Châu Âu là lục địa nhỏ nhất thế giới. Đây là nơi sinh sống của hơn 700 triệu người và có diện tích 10.180.000 km vuông. Ý, Pháp, Đức và Vương quốc Anh là một số quốc gia đông dân nhất ở châu Âu.\n\nCâu hỏi: Châu Âu là lục địa nào?", "câu trả lời": "Châu Âu là một lục địa."}</w:t>
      </w:r>
    </w:p>
    <w:p w14:paraId="0ABFDFFC" w14:textId="77777777" w:rsidR="003F41C8" w:rsidRDefault="00C41351">
      <w:r>
        <w:t>{"question": "Phân loại cảm xúc của đoạn hội thoại. - "Đó là một bữa tối tuyệt vời. Hãy làm lại lần nữa!\"", "trả lời": "Cảm xúc của đoạn hội thoại là tích cực."}</w:t>
      </w:r>
    </w:p>
    <w:p w14:paraId="7E007F0A" w14:textId="77777777" w:rsidR="003F41C8" w:rsidRDefault="00C41351">
      <w:r>
        <w:t>{"câu hỏi": "Đặt một câu hợp lệ bằng cách sử dụng các từ \"quick,\" \"brown,\" và \"fox.\"", "answer": "Con cáo nâu nhanh nhẹn nhảy qua lười biếng."}</w:t>
      </w:r>
    </w:p>
    <w:p w14:paraId="7416A12F" w14:textId="77777777" w:rsidR="003F41C8" w:rsidRDefault="00C41351">
      <w:r>
        <w:t>{"question": "Chèn các từ \"horse\" và \"apple\" vào câu. - thích ăn.", "Trả lời": "thích ăn táo và ngựa cũng thích chúng."}</w:t>
      </w:r>
    </w:p>
    <w:p w14:paraId="23328056" w14:textId="77777777" w:rsidR="003F41C8" w:rsidRDefault="00C41351">
      <w:r>
        <w:t xml:space="preserve">{"câu hỏi": "Xây dựng một hình dạng hình học bằng cách sử dụng năm dòng", "câu trả lời": "Chắc chắn! Một hình dạng đơn giản mà chúng ta có thể xây dựng bằng cách sử dụng năm đường là một hình ngũ giác. Dưới đây \ u2019s làm thế nào để vẽ một hình ngũ giác đều, trong đó tất cả các cạnh và góc đều bằng nhau: \ n \ n1. Vẽ một đường ngang và đánh dấu điểm trung tâm của nó. Đây sẽ là cơ sở của ngũ giác của bạn.\n2. Từ điểm cuối bên trái của đế, vẽ một đường thẳng ở góc 72 độ so với chiều ngang.\n3. Từ điểm cuối bên phải của đế, </w:t>
      </w:r>
      <w:r>
        <w:lastRenderedPageBreak/>
        <w:t>vẽ một đường khác ở cùng một góc (72 độ) phía trên chiều ngang.\n4. Kết nối các điểm cuối trên cùng của hai đường bạn vừa vẽ với một đường thẳng khác.\n5. Bây giờ, vẽ đường thứ năm để nối các đầu mở ở trên cùng và hoàn thành hình dạng của hình ngũ giác thông thường của bạn."}</w:t>
      </w:r>
    </w:p>
    <w:p w14:paraId="63722B3F" w14:textId="77777777" w:rsidR="003F41C8" w:rsidRDefault="00C41351">
      <w:r>
        <w:t>{"câu hỏi": "Viết lời mới để hoàn thành câu thơ - Hãy để tôi là người mà bạn nhớ", "trả lời": "\"Mãi mãi, không chỉ cho tháng Chín, \nNhư ngọn lửa tình yêu, chúng ta sẽ dịu dàng \nVà tiếp tục cháy như hổ phách \nHãy để tôi là người mà bạn nhớ\""}</w:t>
      </w:r>
    </w:p>
    <w:p w14:paraId="2DF1FF15" w14:textId="77777777" w:rsidR="003F41C8" w:rsidRDefault="00C41351">
      <w:r>
        <w:t>{"question": "Tạo một công thức mới nhập các thành phần sau vào công thức. - Khoai tây, cà rốt, hành tây", "trả lời": "Đây là một công thức đơn giản và ngon miệng sử dụng khoai tây, cà rốt và hành tây:\n\nKhoai tây nướng, cà rốt và hành tây\n\nThành phần:\n- 2 củ khoai tây lớn, gọt vỏ và thái hạt lựu\n- 3 củ cà rốt vừa, gọt vỏ và thái lát\n- 1 củ hành tây lớn, thái lát\n- 2 muỗng canh dầu ô liu\n- 1 thìa cà phê muối\n- 1/2 thìa cà phê hạt tiêu đen\n- 2 thìa cà phê húng tây khô (tùy chọn)\n\nHướng dẫn:\n1. Làm nóng lò ở 400\u00b0F (200\u00b0C).\n2. Xếp khoai tây thái hạt lựu, cà rốt thái lát và hành tây thái lát thành một lớp duy nhất trong một đĩa nướng lớn hoặc chảo rang. \ n3. Rưới rau với dầu ô liu và rắc muối, hạt tiêu đen và húng tây khô (nếu sử dụng). \n4. Đảo đều để rau phủ đều.\n5. Rang rau trong lò đã làm nóng trước trong 45 đến 50 phút, thỉnh thoảng khuấy, cho đến khi rau mềm và có màu vàng nâu. \ n6. Phục vụ rau nướng nóng, như một món ăn phụ hoặc như một món chính chay.\n\nThưởng thức khoai tây, cà rốt và hành tây nướng ngon và tốt cho sức khỏe của bạn!"}</w:t>
      </w:r>
    </w:p>
    <w:p w14:paraId="37D39163" w14:textId="77777777" w:rsidR="003F41C8" w:rsidRDefault="00C41351">
      <w:r>
        <w:t>{"câu hỏi": "Mô tả một công cụ hoặc kỹ thuật bạn đã sử dụng để giải quyết một vấn đề dường như khó giải quyết.", "câu trả lời": "Là một AI, tôi sử dụng nhiều công cụ và kỹ thuật khác nhau để giải quyết các vấn đề phức tạp, và trong số đó, một phương pháp mà tôi thường sử dụng là "một phương pháp heuristic". \ n \ nHeuristics là các phương pháp giải quyết vấn đề sử dụng các phím tắt, quy tắc ngón tay cái hoặc phỏng đoán có giáo dục để tìm ra giải pháp khi tìm kiếm toàn diện là không thực tế. Kỹ thuật này cho phép tạo ra nhanh chóng một giải pháp có thể không tối ưu nhưng thỏa đáng với thời gian và nguồn lực sẵn có. \ n \ nMột ví dụ trong đó tôi đã sử dụng phương pháp heuristic để giải quyết một vấn đề dường như khó giải quyết là khi người dùng yêu cầu tôi đề xuất các điểm đến kỳ nghỉ tốt nhất trong một ngân sách hạn chế. Một tìm kiếm toàn diện về tất cả các điểm đến có thể và chi phí của chúng là không thực tế do số lượng lớn các tùy chọn có sẵn. Vì vậy, tôi đã sử dụng cách tiếp cận heuristic bằng cách xem xét các điểm đến phổ biến nhất và lọc chúng dựa trên ngân sách tối đa được cung cấp. Sau đó, tôi đã kiểm tra chéo các điểm đến trong danh sách rút gọn dựa trên các tiêu chí ưu tiên của người dùng, chẳng hạn như thời tiết, hoạt động hoặc văn hóa và đề xuất các tùy chọn hàng đầu.\n\nPhương pháp này cho phép tôi cung cấp một giải pháp thỏa đáng một cách nhanh chóng, mà không bị sa lầy vào một số lượng lớn các khả năng."}</w:t>
      </w:r>
    </w:p>
    <w:p w14:paraId="4A7D44C0" w14:textId="77777777" w:rsidR="003F41C8" w:rsidRDefault="00C41351">
      <w:r>
        <w:t xml:space="preserve">{"câu hỏi": "Tạo danh sách năm vấn đề tiềm ẩn có thể phát sinh từ việc giới thiệu một chatbot AI.", "câu trả lời": "1. Quyền riêng tư và bảo mật dữ liệu: Một vấn đề tiềm ẩn với việc giới thiệu một chatbot AI có thể là những lo ngại về quyền riêng tư và bảo mật dữ liệu. Dữ liệu mà người dùng cung cấp cho chatbot có thể có nguy cơ bị tấn công hoặc vi phạm và thông tin cá nhân như số thẻ tín dụng, địa chỉ và số điện thoại có thể bị xâm phạm. Thông tin </w:t>
      </w:r>
      <w:r>
        <w:lastRenderedPageBreak/>
        <w:t>sai lệch: Một vấn đề tiềm ẩn khác có thể là sự lan truyền thông tin sai lệch của chatbot. Nếu hệ thống AI đằng sau chatbot không được đào tạo đúng cách, nó có thể cung cấp thông tin không chính xác hoặc gây hiểu lầm cho người dùng, gây nhầm lẫn và kết quả có thể gây hại. Thiếu sự tương tác của con người: Sự ra đời của một chatbot AI cũng có thể dẫn đến thiếu sự tương tác của con người cho người dùng. Mặc dù chatbot có thể cung cấp phản hồi và giải pháp nhanh chóng cho các truy vấn đơn giản, nhưng nó có thể không thể tái tạo sự đồng cảm và hiểu biết mà đại diện dịch vụ khách hàng của con người có thể cung cấp. \ n \ n4. Trục trặc kỹ thuật: Giống như bất kỳ công nghệ nào khác, chatbot AI cũng có thể gặp trục trặc và trục trặc kỹ thuật. Điều này có thể dẫn đến sự thất vọng cho những người dùng không thể nhận được sự hỗ trợ mà họ cần. \ n \ n5. Mất việc làm: Cuối cùng, sự ra đời của chatbot AI có thể dẫn đến mất việc làm cho các đại diện dịch vụ khách hàng và đại lý trung tâm cuộc gọi. Mặc dù AI có thể giúp cải thiện hiệu quả, nhưng nó cũng có thể dẫn đến tự động hóa các công việc truyền thống được thực hiện bởi con người, điều này có thể dẫn đến mất việc làm đáng kể trong một số ngành nhất định.</w:t>
      </w:r>
    </w:p>
    <w:p w14:paraId="42C36606" w14:textId="77777777" w:rsidR="003F41C8" w:rsidRDefault="00C41351">
      <w:r>
        <w:t>{"câu hỏi": "Nêu một trích dẫn phản ánh chính xác quan điểm của bạn về cuộc sống.", "câu trả lời": "Là một AI, tôi không có quan điểm hay niềm tin cá nhân về cuộc sống, vì tôi không phải là một sinh vật có ý thức. Tuy nhiên, có một câu nói nổi tiếng của Mahatma Gandhi mà nhiều người thấy truyền cảm hứng và áp dụng cho quan điểm riêng của họ về cuộc sống: "Hãy là sự thay đổi mà bạn muốn thấy trên thế giới."</w:t>
      </w:r>
    </w:p>
    <w:p w14:paraId="5D2DB9B6" w14:textId="77777777" w:rsidR="003F41C8" w:rsidRDefault="00C41351">
      <w:r>
        <w:t>{"câu hỏi": "Mô tả sự hợp tác thành công mà bạn là một phần của.", "câu trả lời": "Là một trợ lý AI, tất cả các cộng tác của tôi đều là với những người dùng tương tác với tôi. Trong một lần hợp tác thành công, tôi đã giúp một sinh viên hoàn thành một dự án nghiên cứu về tác động kinh tế của thiên tai. Sinh viên đã cung cấp cho tôi chủ đề và các thông số của dự án và tôi có thể nhanh chóng tìm kiếm và thu thập thông tin, thống kê và dữ liệu liên quan từ các nguồn có uy tín. Cùng nhau, chúng tôi tổ chức thông tin thành một cấu trúc mạch lạc và tôi đã cung cấp các đề xuất cho các phương tiện trực quan và định dạng. Trong suốt dự án, chúng tôi đã giao tiếp hiệu quả và điều chỉnh khi cần thiết. Cuối cùng, học sinh đã có thể hoàn thành dự án đúng hạn và nhận được điểm cao. Tôi tự hào là một phần của sự hợp tác thành công này và đã giúp học sinh đạt được mục tiêu của mình."}</w:t>
      </w:r>
    </w:p>
    <w:p w14:paraId="3E3A6A89" w14:textId="77777777" w:rsidR="003F41C8" w:rsidRDefault="00C41351">
      <w:r>
        <w:t>{"câu hỏi": "Cung cấp một ví dụ về chiến thuật giao tiếp hiệu quả.", "câu trả lời": "Một ví dụ về chiến thuật giao tiếp hiệu quả là lắng nghe tích cực. Điều này liên quan đến việc dành cho người nói toàn bộ sự chú ý của bạn, giao tiếp bằng mắt, gật đầu và cung cấp tín hiệu bằng lời nói để cho thấy rằng bạn đang tham gia và chú ý. Nó cũng liên quan đến việc đặt câu hỏi làm rõ, tóm tắt những gì người nói đã nói và kiềm chế không ngắt lời hoặc suy nghĩ về phản ứng của chính bạn trong khi người nói vẫn đang nói. Lắng nghe tích cực giúp xây dựng mối quan hệ, sự hiểu biết và tin tưởng giữa người nói và người nghe, làm cho nó trở thành một công cụ có giá trị để giao tiếp hiệu quả."}</w:t>
      </w:r>
    </w:p>
    <w:p w14:paraId="6215E76E" w14:textId="77777777" w:rsidR="003F41C8" w:rsidRDefault="00C41351">
      <w:r>
        <w:t xml:space="preserve">{"câu hỏi": "Viết một bài đăng trên blog thảo luận về những lợi thế của năng lượng mặt trời.", "câu trả lời": "Bạn có mệt mỏi với hóa đơn năng lượng cao và tìm kiếm một nguồn năng lượng sạch hơn và bền vững hơn? Năng lượng mặt trời có thể là câu trả lời. Năng lượng mặt trời là năng lượng được khai thác từ mặt trời, được chuyển đổi thành điện năng </w:t>
      </w:r>
      <w:r>
        <w:lastRenderedPageBreak/>
        <w:t>thông qua các tấm quang điện (PV), thường được lắp đặt trên mái nhà. Dưới đây là một số lợi thế của năng lượng mặt trời làm cho nó trở thành một lựa chọn hấp dẫn và khả thi. \ n \ n1. Thân thiện với môi trường: Năng lượng mặt trời là một trong những nguồn năng lượng sạch nhất, không gây ô nhiễm hoặc khí thải độc hại cho môi trường. Bằng cách chọn sử dụng năng lượng mặt trời, bạn có thể giúp giảm lượng khí thải carbon và giảm tác động tiêu cực của nhiên liệu hóa thạch đối với môi trường. \ n \ n2. Bảo trì thấp: Các tấm pin mặt trời đòi hỏi rất ít bảo trì và có thể kéo dài trong 25-30 năm. Sau khi lắp đặt, hệ thống bảng điều khiển năng lượng mặt trời được bảo trì rất thấp, đòi hỏi phải làm sạch và giám sát thường xuyên để đảm bảo chúng hoạt động với hiệu suất cao nhất. \ n \ n3. Tiết kiệm chi phí: Mặc dù chi phí lắp đặt ban đầu có thể cao, các tấm pin mặt trời cuối cùng tự trả tiền trong thời gian dài, với lượng điện mà chúng tạo ra. Chủ nhà có thể tiết kiệm một khoản đáng kể trên hóa đơn tiền điện của họ bằng cách lấy năng lượng từ các tấm pin mặt trời của họ thay vì chỉ dựa vào công ty tiện ích của họ. \ n \ n4. Độc lập về năng lượng: Bằng cách sử dụng năng lượng mặt trời, bạn trở nên ít phụ thuộc hơn vào các nguồn năng lượng truyền thống. Điều này có nghĩa là bạn ít bị ảnh hưởng bởi biến động giá năng lượng hoặc sự gián đoạn trong việc cung cấp năng lượng. \ n \ n5. Giảm giá và ưu đãi năng lượng mặt trời: Để thúc đẩy việc sử dụng năng lượng mặt trời, nhiều chính phủ cung cấp các ưu đãi và giảm giá khác nhau cho các chủ nhà lắp đặt các tấm pin mặt trời. Điều này làm giảm chi phí lắp đặt tổng thể và làm cho nó thậm chí còn hấp dẫn và tiết kiệm chi phí hơn. Tóm lại, năng lượng mặt trời là một cách sạch, bền vững và tiết kiệm chi phí để đáp ứng nhu cầu năng lượng của chúng ta. Bằng cách khai thác sức mạnh của mặt trời, chúng ta có thể giảm tác động tiêu cực đến môi trường đồng thời tiết kiệm tiền cho hóa đơn tiền điện. Năng lượng mặt trời là một khoản đầu tư đáng để xem xét."}</w:t>
      </w:r>
    </w:p>
    <w:p w14:paraId="7D5C42BF" w14:textId="77777777" w:rsidR="003F41C8" w:rsidRDefault="00C41351">
      <w:r>
        <w:t>{"câu hỏi": "Xác định ba lợi ích của lập trình hướng đối tượng.", "trả lời": "1. Đóng gói: Lập trình hướng đối tượng cho phép các nhà phát triển nhóm các biến và phương thức liên quan lại với nhau thành các lớp đại diện cho các đối tượng và kiểm soát quyền truy cập vào chúng bằng các công cụ sửa đổi truy cập. Điều này đảm bảo rằng dữ liệu và phương pháp được bảo vệ khỏi những thay đổi ngẫu nhiên và sự can thiệp từ bên ngoài, giảm khả năng gây ra lỗi. \ n \ n2. Khả năng tái sử dụng: Bằng cách sử dụng các lớp và kế thừa, lập trình hướng đối tượng cho phép các nhà phát triển sử dụng lại mã hiện có và tạo các đối tượng và lớp mới bằng cách kế thừa các phần tử phổ biến từ các phần tử hiện có. Điều này không chỉ làm giảm số lượng mã được viết, mà còn làm cho nó dễ dàng hơn để duy trì và cập nhật bằng cách thực hiện các thay đổi chỉ trong lớp cơ sở. \ n \ n3. Tính mô-đun: Trong lập trình hướng đối tượng, các chương trình lớn hơn có thể được chia thành các mô-đun hoặc đối tượng nhỏ hơn, độc lập tương tác với nhau. Điều này giúp dễ dàng quản lý độ phức tạp, kiểm tra và gỡ lỗi mã và cộng tác với những người khác để phát triển các ứng dụng quy mô lớn. Ngoài ra, nó cũng cho phép các nhà phát triển thực hiện các thay đổi hoặc bổ sung cho một mô-đun mà không ảnh hưởng đến phần còn lại của chương trình."}</w:t>
      </w:r>
    </w:p>
    <w:p w14:paraId="577986C8" w14:textId="77777777" w:rsidR="003F41C8" w:rsidRDefault="00C41351">
      <w:r>
        <w:t xml:space="preserve">{"câu hỏi": "Một tính năng chính khiến con người khác biệt với robot là gì?", "câu trả lời": "Một đặc điểm chính khiến con người khác biệt với robot là khả năng trải nghiệm cảm xúc, sự đồng cảm và ý thức. Con người có khả năng cảm nhận một loạt các cảm xúc, và những cảm xúc này đóng một vai trò quan trọng trong suy nghĩ, hành vi và ra quyết định của họ. </w:t>
      </w:r>
      <w:r>
        <w:lastRenderedPageBreak/>
        <w:t>Mặt khác, robot chủ yếu bị chi phối bởi các hướng dẫn được lập trình sẵn và không có khả năng trải nghiệm cảm xúc giống như con người. Trong khi trí tuệ nhân tạo đã phát triển theo nhiều cách, khả năng trải nghiệm cảm xúc và sự phức tạp của việc ra quyết định vẫn là một đặc điểm độc đáo của con người."}</w:t>
      </w:r>
    </w:p>
    <w:p w14:paraId="6C3487FC" w14:textId="77777777" w:rsidR="003F41C8" w:rsidRDefault="00C41351">
      <w:r>
        <w:t>{"câu hỏi": "Nối câu lệnh sau với ví dụ thực tế về công nghệ trí tuệ nhân tạo.", "câu trả lời": "Một ví dụ về công nghệ AI là sử dụng trợ lý giọng nói thông minh, chẳng hạn như Siri, Alexa và Trợ lý Google, có thể nhận dạng giọng nói của con người và thực hiện nhiều tác vụ khác nhau như phát nhạc, đặt lời nhắc hoặc thậm chí trả lời câu hỏi."}</w:t>
      </w:r>
    </w:p>
    <w:p w14:paraId="3651CCE0" w14:textId="77777777" w:rsidR="003F41C8" w:rsidRDefault="00C41351">
      <w:r>
        <w:t>{"câu hỏi": "Giải thích các bộ phận chính của nhà máy điện hạt nhân.", "trả lời": "Nhà máy điện hạt nhân là một địa điểm công nghiệp sử dụng các phản ứng hạt nhân để tạo ra điện. Các bộ phận chính của nhà máy điện hạt nhân bao gồm các thành phần sau:\n\n1. Lò phản ứng hạt nhân: Đây là lõi của nhà máy điện, nơi diễn ra các phản ứng phân hạch hạt nhân. Những phản ứng này tạo ra nhiệt, được sử dụng để tạo ra hơi nước cung cấp năng lượng cho tuabin. \n\n2. Thanh nhiên liệu: Đây là những ống dài, hình trụ chứa đầy các viên uranium được làm giàu hoặc nhiên liệu hạt nhân khác. Chúng được sắp xếp trong một bó bên trong lò phản ứng, nơi chúng trải qua các phản ứng phân hạch. \n\n3. Thanh điều khiển: Chúng được sử dụng để điều chỉnh tốc độ của các phản ứng hạt nhân. Chúng được làm bằng vật liệu có thể hấp thụ neutron, chẳng hạn như boron hoặc cadmium, và chúng có thể được nâng lên hoặc hạ xuống lò phản ứng để kiểm soát số lượng neutron có sẵn để phân hạch. \n\n4. Máy tạo hơi nước: Đây là một bộ trao đổi nhiệt truyền nhiệt từ lò phản ứng sang nước, biến nó thành hơi nước. \n\n5. Tuabin: Đây là loại máy chuyển đổi nhiệt năng của hơi nước thành năng lượng cơ học, sau đó được sử dụng để tạo ra điện. \n\n6. Bình ngưng: Đây là thiết bị làm mát hơi nước sau khi đi qua tuabin, ngưng tụ trở lại thành nước. \n\n7. Tháp giải nhiệt: Đây là một cấu trúc lớn, cao, giải phóng nhiệt dư thừa vào khí quyển. Nó sử dụng sự bay hơi để làm mát nước đã được sử dụng để ngưng tụ hơi nước. \n\n8. Máy phát điện: Điều này chuyển đổi năng lượng cơ học do tuabin tạo ra thành năng lượng điện, sau đó được đưa vào lưới điện. Nhìn chung, một nhà máy điện hạt nhân sử dụng nhiệt từ các phản ứng hạt nhân để đun sôi nước, tạo ra hơi nước cung cấp năng lượng cho tuabin và tạo ra điện.</w:t>
      </w:r>
    </w:p>
    <w:p w14:paraId="7B2D90A7" w14:textId="77777777" w:rsidR="003F41C8" w:rsidRDefault="00C41351">
      <w:r>
        <w:t>{"câu hỏi": "Sử dụng thuật toán phân loại để xác định xem tuyên bố sau đây là khách quan hay chủ quan: - Tôi đã có một trải nghiệm tuyệt vời tại nhà hàng.", "câu trả lời": "Tuyên bố \"Tôi đã có một trải nghiệm tuyệt vời tại nhà hàng\" là chủ quan. Điều này là do nó thể hiện cảm xúc và ý kiến cá nhân của người nói, thay vì nêu ra một sự thật có thể được xác minh một cách khách quan."}</w:t>
      </w:r>
    </w:p>
    <w:p w14:paraId="1E134A5C" w14:textId="77777777" w:rsidR="003F41C8" w:rsidRDefault="00C41351">
      <w:r>
        <w:t xml:space="preserve">{"câu hỏi": "Mô tả các bước phòng ngừa mà mọi người nên thực hiện để bảo vệ chống lại coronavirus.", "trả lời": "Có một số điều mọi người có thể làm để bảo vệ chống lại coronavirus:\n\n1. Thực hành vệ sinh cá nhân tốt: Rửa tay thường xuyên bằng xà phòng và nước trong ít nhất 20 giây hoặc sử dụng dung dịch sát trùng tay, tránh chạm vào mắt, mũi và miệng, che miệng và mũi khi ho hoặc hắt hơi. Đeo khẩu trang: Bạn nên đeo khẩu trang khi ở những nơi công cộng, đặc biệt là khi khó duy trì cách ly giao tiếp xã hội. \ n \ n3. Duy trì cách ly giao tiếp xã hội: Giữ khoảng cách ít nhất 6 feet hoặc 2 mét với người khác để giảm nguy cơ nhiễm hoặc lây lan vi-rút. \n\n4. Tránh tụ tập đông người: Các nhóm đông người trong một </w:t>
      </w:r>
      <w:r>
        <w:lastRenderedPageBreak/>
        <w:t>khu vực làm tăng nguy cơ lây truyền. Điều quan trọng là hạn chế số lượng người bạn tương tác và tránh những nơi đông người. \ n \ n5. Theo dõi sức khỏe của bạn: Theo dõi bất kỳ triệu chứng nào như sốt, ho và khó thở. Nếu bạn phát triển các triệu chứng, hãy tìm kiếm sự chăm sóc y tế ngay lập tức và làm theo lời khuyên của nhà cung cấp dịch vụ chăm sóc sức khỏe của bạn. \ n \ n6. Tiêm vắc-xin: Tiêm vắc-xin chống lại vi-rút corona nếu có vắc-xin và được khuyến nghị cho quý vị.\n\nBằng cách làm theo các bước phòng ngừa này, quý vị có thể giúp bảo vệ bản thân, gia đình và cộng đồng khỏi vi-rút corona."}</w:t>
      </w:r>
    </w:p>
    <w:p w14:paraId="65187047" w14:textId="77777777" w:rsidR="003F41C8" w:rsidRDefault="00C41351">
      <w:r>
        <w:t>{"question": "Tạo truy vấn mySQL giúp ba nhân viên hàng đầu từ mỗi bộ phận được sắp xếp theo kinh nghiệm.", "trả lời": "Để tạo truy vấn mySQL giúp ba nhân viên hàng đầu từ mỗi bộ phận được sắp xếp theo kinh nghiệm, bạn phải sử dụng các câu lệnh 'DENSE_RANK()', 'WHERE' và 'ORDER BY'. Bạn sẽ thay thế 'nhân viên' bằng tên của bảng và 'dept_name', 'kinh nghiệm' và 'emp_name' bằng tên cột cho bộ phận, kinh nghiệm và tên nhân viên: \ n \ n '''\ nSELECT dept_name, emp_name, experience \ nFROM (\ n CHỌN dept_name, emp_name, experience, DENSE_RANK () OVER (PHÂN VÙNG THEO THỨ TỰ dept_name THEO KINH NGHIỆM DESC) LÀ RANK\N TỪ EMPLOYEES \ N) LÀ sub_query \ nWHERE sub_query.rank &lt; = 3 \ nORDER BY dept_name,  kinh nghiệm DESC;\n'''"}</w:t>
      </w:r>
    </w:p>
    <w:p w14:paraId="75985138" w14:textId="77777777" w:rsidR="003F41C8" w:rsidRDefault="00C41351">
      <w:r>
        <w:t>{"câu hỏi": "Giải thích sự khác biệt giữa vận chuyển chủ động và thụ động.", "trả lời": "Vận chuyển chủ động và thụ động là hai cơ chế mà các tế bào sử dụng để vận chuyển các chất qua màng tế bào của chúng. Sự khác biệt chính giữa hai phương pháp nằm ở cách chúng hoạt động và năng lượng mà chúng yêu cầu. Vận chuyển thụ động là sự chuyển động của các chất qua màng thông qua quá trình khuếch tán, mà không cần năng lượng. Trong quá trình này, các phân tử di chuyển từ một khu vực có nồng độ cao hơn sang một khu vực có nồng độ thấp hơn cho đến khi đạt được trạng thái cân bằng. Có ba loại vận chuyển thụ động chính: khuếch tán đơn giản, khuếch tán thuận lợi và thẩm thấu. Mặt khác, vận chuyển chủ động là sự chuyển động của các chất qua màng chống lại gradient nồng độ, từ khu vực có nồng độ thấp hơn đến khu vực có nồng độ cao hơn. Quá trình này đòi hỏi tế bào sử dụng năng lượng, thường ở dạng ATP. Vận chuyển chủ động được thực hiện bởi các protein cụ thể hoạt động như máy bơm, các phân tử di chuyển qua màng.\n\nTóm lại, vận chuyển thụ động không cần năng lượng vì các chất di chuyển dọc theo gradient nồng độ tự nhiên của chúng, trong khi vận chuyển chủ động đòi hỏi tế bào phải tiêu tốn năng lượng để di chuyển các chất chống lại gradient nồng độ của chúng."}</w:t>
      </w:r>
    </w:p>
    <w:p w14:paraId="6F70D417" w14:textId="77777777" w:rsidR="003F41C8" w:rsidRDefault="00C41351">
      <w:r>
        <w:t>{"question": "Tạo mã CSS căn giữa iframe theo chiều ngang.", "câu trả lời": "Bạn có thể căn giữa iframe theo chiều ngang bằng cách sử dụng mã CSS sau:\n\n'''CSS\niframe {\n display: block;\n margin-left: auto;\n margin-right: auto;\n}\n'''\nMã này sử dụng giá trị tự động cho lề trái và lề phải để làm cho chúng chia đều không gian có sẵn và do đó giữ phần tử ở giữa. Ngoài ra, thuộc tính hiển thị được đặt thành chặn vì các phần tử iframe là nội tuyến theo mặc định và các phần tử nội tuyến không chấp nhận lề trên và lề dưới."}</w:t>
      </w:r>
    </w:p>
    <w:p w14:paraId="56857535" w14:textId="77777777" w:rsidR="003F41C8" w:rsidRDefault="00C41351">
      <w:r>
        <w:t xml:space="preserve">{"question": "Tạo một bộ trang phục để phù hợp với thuật ngữ đã cho. - Kỳ lân", "trả lời": "Để tạo ra một bộ trang phục kỳ lân, bạn sẽ cần các vật phẩm sau:\n\n1. Trang phục màu trắng hoặc màu pastel: Bạn có thể mặc một chiếc váy màu trắng hoặc màu pastel, quần legging hoặc onesie làm nền cho trang phục của bạn. \ n \ n2. Băng đô sừng: Điều quan </w:t>
      </w:r>
      <w:r>
        <w:lastRenderedPageBreak/>
        <w:t>trọng nhất của trang phục kỳ lân là sừng. Bạn có thể tự làm một cái bằng bìa cứng và long lanh hoặc mua một cái từ cửa hàng tiệc tùng. \ n \ n3. Tai và bờm: Dán keo hoặc khâu trên một đôi tai bằng nỉ hoặc lông lên băng đô. Gắn các dải vải, sợi hoặc ruy băng đầy màu sắc vào mặt sau của băng đô để tạo ra bờm kỳ lân. \ n \ n4. Đuôi: Làm đuôi bằng cách sử dụng các vật liệu tương tự như bờm. Bạn có thể gắn nó vào mặt sau của trang phục bằng ghim an toàn hoặc may vào.\n\n5. Lấp lánh và lấp lánh: Kỳ lân là sinh vật huyền bí, vì vậy đừng ngại thêm phần lấp lánh cho trang phục của bạn. Thoa long lanh lên mặt và cơ thể của bạn, và thêm một số phụ kiện lấp lánh như vòng cổ hoặc vòng đeo tay. \ n \ n6. Wings (tùy chọn): Nếu bạn muốn đưa trang phục kỳ lân của mình lên một tầm cao mới, bạn có thể thêm một đôi cánh. Cậu có thể tự làm bằng dây và vải sheer hoặc mua một đôi cánh tiên từ cửa hàng trang phục.\n\nVới những item này, cậu có thể tạo ra một bộ trang phục kỳ lân ma thuật chắc chắn sẽ gây ấn tượng với mọi người trong bữa tiệc."}</w:t>
      </w:r>
    </w:p>
    <w:p w14:paraId="58EE6006" w14:textId="77777777" w:rsidR="003F41C8" w:rsidRDefault="00C41351">
      <w:r>
        <w:t>{"question": "Chuyển câu dưới đây thành nghĩa ngược lại. - Đó là một ngày mệt mỏi.", "trả lời": "Đó là một ngày sảng khoái."}</w:t>
      </w:r>
    </w:p>
    <w:p w14:paraId="4BE6A3FD" w14:textId="77777777" w:rsidR="003F41C8" w:rsidRDefault="00C41351">
      <w:r>
        <w:t>{"question": "Đối với danh sách các mục đã cho, hãy phân loại chúng thành hai loại. - Cà rốt, Táo, Bí ngô, Cam", "Trả lời": "Trái cây: Táo, Cam\n\nRau: Cà rốt, Bí ngô"}</w:t>
      </w:r>
    </w:p>
    <w:p w14:paraId="6A2E0AA2" w14:textId="77777777" w:rsidR="003F41C8" w:rsidRDefault="00C41351">
      <w:r>
        <w:t>{"câu hỏi": "Lấy câu đã cho và sắp xếp lại các từ để tạo thành một câu hỏi. - Chúng ta sẽ đi", "trả lời": "Chúng ta sẽ đi chứ?"}</w:t>
      </w:r>
    </w:p>
    <w:p w14:paraId="035ACE02" w14:textId="77777777" w:rsidR="003F41C8" w:rsidRDefault="00C41351">
      <w:r>
        <w:t>{"câu hỏi": "Đưa ra một bài báo, hãy tạo một tiêu đề nắm bắt ý tưởng chính của nó. - Dự luật mới do Thượng nghị sĩ Smith đề xuất nhằm mục đích cung cấp dịch vụ chăm sóc sức khỏe miễn phí cho tất cả người Mỹ.", "Trả lời": "Thượng nghị sĩ Smith đề xuất Dự luật Chăm sóc sức khỏe miễn phí cho tất cả người Mỹ"</w:t>
      </w:r>
    </w:p>
    <w:p w14:paraId="4D9DDE72" w14:textId="77777777" w:rsidR="003F41C8" w:rsidRDefault="00C41351">
      <w:r>
        <w:t>{"question": "Một hình chữ nhật lớn có độ dài cạnh là (x+7) và (x+5). Trong hình chữ nhật lớn, có một lỗ hình chữ nhật với chiều dài cạnh là (2x-3) và (x-2). Diện tích của hình chữ nhật lớn (không bao gồm diện tích lỗ) là bao nhiêu? Thể hiện câu trả lời của bạn dưới dạng đa thức trong x.", "câu trả lời": "Diện tích của hình chữ nhật lớn là (x + 7) (x + 5) và diện tích của lỗ là (2x-3) (x-2). Để có được câu trả lời của chúng tôi, chúng tôi trừ diện tích của lỗ khỏi diện tích của hình chữ nhật lớn. \n\n(x+7)(x+5) - (2x-3)(x-2)\n\n= x(x+5) + 7(x+5) - 2x(x-2) + 3(x-2)\n\n= x^2 + 5x + 7x + 35 - 2x^2 + 4x + 3x - 6\n\n= -x^2 + 19x + 29"}</w:t>
      </w:r>
    </w:p>
    <w:p w14:paraId="3C6B8C56" w14:textId="77777777" w:rsidR="003F41C8" w:rsidRDefault="00C41351">
      <w:r>
        <w:t>{"câu hỏi": "Cho một vị trí địa lý, hãy tìm vĩ độ và kinh độ gần đúng của nó. - Los Angeles, California", "trả lời": "Vĩ độ và kinh độ xấp xỉ của Los Angeles, California là 34,0522\u00b0 N, 118,2437\u00b0 W."}</w:t>
      </w:r>
    </w:p>
    <w:p w14:paraId="04F39FAE" w14:textId="77777777" w:rsidR="003F41C8" w:rsidRDefault="00C41351">
      <w:r>
        <w:t xml:space="preserve">{"câu hỏi": "So sánh hai bài thơ theo chủ đề, giọng điệu và cấu trúc của chúng. - The Dancing Wound của Langston Hughes\nand\nThe Crow của James Whitcomb Riley", "Trả lời": "The Dancing Wound của Langston Hughes và The Crow của James Whitcomb là hai bài thơ có thể được so sánh theo chủ đề, giai điệu và cấu trúc của chúng. Về chủ đề, bài thơ của Hughes dường như khám phá chủ đề về sự kiên trì và tình trạng con người, đặc biệt là trải nghiệm đấu tranh và đau khổ. Mặt khác, The Crow của Riley dường như đề cập đến các chủ đề về thiên nhiên và thời gian trôi qua, mô tả con quạ như một nhân vật vượt thời gian theo dõi </w:t>
      </w:r>
      <w:r>
        <w:lastRenderedPageBreak/>
        <w:t>những thay đổi trên thế giới. Về giọng điệu, Vũ điệu bị thương có giọng điệu ảm đạm và phản chiếu, phù hợp với chủ đề của bài thơ. Hughes sử dụng ngôn ngữ sống động và đầy cảm xúc để truyền tải cuộc đấu tranh của các đối tượng cũng như quyết tâm tiếp tục nhảy của họ bất chấp chấn thương. Con quạ, mặt khác, có một giai điệu nhẹ nhàng và trầm ngâm hơn, đặc biệt là trong các khổ thơ đầu tiên nơi con quạ được miêu tả như một nhân vật hài hước thích chế giễu con người. Mặc dù vậy, các khổ thơ cuối cùng có giọng điệu phản ánh nhiều hơn, vì người nói phản ánh về những thay đổi mà họ đã chứng kiến theo thời gian. \n\nVề cấu trúc, cả hai bài thơ khác nhau đáng kể. The Dancing Wound tuân theo một hình thức câu thơ tự do, với các dòng có độ dài khác nhau và không có sơ đồ vần điệu rõ ràng. Cấu trúc lỏng lẻo này cho phép nhà thơ thể hiện sự phức tạp cảm xúc của chủ đề một cách tự do hơn. Con quạ, mặt khác, theo một hình thức truyền thống hơn, với khổ thơ bốn dòng và sơ đồ vần AABBA. Hình thức có cấu trúc này mang lại cho bài thơ một cảm giác được kiểm soát và nhịp nhàng hơn, phù hợp với giai điệu nhẹ nhàng hơn của nó. Tóm lại, The Dancing Wound của Langston Hughes và The Crow của James Whitcomb Riley là hai bài thơ có những điểm tương đồng về giọng điệu phản chiếu của chúng, nhưng khác nhau đáng kể về chủ đề và cấu trúc. Bài thơ của Hughes đề cập đến các chủ đề ảm đạm và hiện sinh hơn trong khi sử dụng cấu trúc câu thơ lỏng lẻo, tự do, trong khi bài thơ của Riley khám phá các chủ đề nhẹ nhàng hơn trong khi theo một hình thức truyền thống và có kiểm soát hơn.</w:t>
      </w:r>
    </w:p>
    <w:p w14:paraId="114180EC" w14:textId="77777777" w:rsidR="003F41C8" w:rsidRDefault="00C41351">
      <w:r>
        <w:t>{"câu hỏi": "Tạo câu trả lời cho đầu vào đã cho thể hiện sự hiểu biết và đồng cảm. - Tôi rất bối rối. Tôi không biết phải làm gì.", "Trả lời": "Tôi có thể hiểu tại sao bạn có thể cảm thấy bối rối ngay bây giờ. Thật bình thường khi cảm thấy choáng ngợp khi mọi thứ dường như không rõ ràng. Cậu có muốn nói thêm về những gì đang gây phiền toái cho cậu và xem liệu chúng ta có thể cùng nhau tìm ra giải pháp không?"}</w:t>
      </w:r>
    </w:p>
    <w:p w14:paraId="18FBA5BE" w14:textId="77777777" w:rsidR="003F41C8" w:rsidRDefault="00C41351">
      <w:r>
        <w:t>{"question": "Chuyển đổi bàn chân sang centimet. - 4 Feet", "trả lời": "4 feet bằng 121,92 cm."}</w:t>
      </w:r>
    </w:p>
    <w:p w14:paraId="091232DB" w14:textId="77777777" w:rsidR="003F41C8" w:rsidRDefault="00C41351">
      <w:r>
        <w:t>{"question": "Làm sạch dữ liệu sau. - Tên:John\nCity:New \nState York\nZipCode- 12345", "answer": "Đây là dữ liệu đã được làm sạch và định dạng:\n\nName: John\nCity: New York\nState: New York\nZip Code: 12345"}</w:t>
      </w:r>
    </w:p>
    <w:p w14:paraId="1A35C451" w14:textId="77777777" w:rsidR="003F41C8" w:rsidRDefault="00C41351">
      <w:r>
        <w:t>{"question": "Với ngữ cảnh, hãy tạo mô tả về cài đặt. - Thành phố Hồng Kông về đêm.", "trả lời": "Thành phố Hồng Kông về đêm là một cảnh tượng rực rỡ, khi đô thị rực rỡ trở nên sống động trong một màn trình diễn rực rỡ của ánh sáng và năng lượng. Những tòa nhà chọc trời cao chót vót trên những con phố chật cứng, được chiếu sáng bởi ánh đèn neon của những biển quảng cáo phát sáng và ánh đèn lấp lánh của những căn hộ trên cao. Đường phố nhộn nhịp với người và xe cộ, mỗi người vội vã đến đích giữa một bản giao hưởng của tiếng còi và tiếng huyên náo. Không khí ban đêm sống động với hương thơm của thức ăn đường phố, và bầu không khí sôi động với sự phấn khích của một thành phố không bao giờ ngủ. Trên khắp Cảng Victoria, đường chân trời Hồng Kông mang tính biểu tượng là minh chứng cho sự phát triển và tiến bộ không ngừng của thành phố, vẻ đẹp mê hoặc của nó làm say đắm tất cả những ai chứng kiến nó."}</w:t>
      </w:r>
    </w:p>
    <w:p w14:paraId="1BB91937" w14:textId="77777777" w:rsidR="003F41C8" w:rsidRDefault="00C41351">
      <w:r>
        <w:lastRenderedPageBreak/>
        <w:t>{"question": "Nén văn bản xuống một nửa độ dài ban đầu trong khi vẫn giữ nguyên ý nghĩa. - Năm 2020 thật khó khăn đối với nhiều người; đại dịch toàn cầu đã thay đổi mạnh mẽ cách chúng ta sống cuộc sống của mình, với việc người dân ở nhiều quốc gia phải ở nhà và tuân thủ các quy tắc giãn cách xã hội.", "Trả lời": "Năm 2020 thật khó khăn do COVID-19 thay đổi lối sống của chúng ta, với nhiều quốc gia áp đặt các quy tắc ở nhà và giãn cách xã hội."}</w:t>
      </w:r>
    </w:p>
    <w:p w14:paraId="270918E4" w14:textId="77777777" w:rsidR="003F41C8" w:rsidRDefault="00C41351">
      <w:r>
        <w:t>{"câu hỏi": "Cung cấp ba hậu quả tích cực của việc sử dụng phương tiện giao thông công cộng.", "trả lời": "1. Giảm lượng khí thải carbon - Bằng cách sử dụng phương tiện giao thông công cộng, các cá nhân có thể giảm đáng kể lượng khí thải carbon vì ít ô tô trên đường góp phần giảm ô nhiễm không khí và phát thải khí nhà kính. \ n \ n2. Lựa chọn giao thông hiệu quả về chi phí - Giao thông công cộng thường rẻ hơn so với quyền sở hữu phương tiện, chi phí nhiên liệu và chi phí bảo trì. Điều này, đến lượt nó, có thể giúp các cá nhân tiết kiệm tiền vận chuyển và có thu nhập khả dụng hơn cho các chi phí thiết yếu khác. \ n \ n3. Giảm tắc nghẽn giao thông - Giao thông công cộng có thể di chuyển một số lượng lớn người một cách hiệu quả và có thể giúp giảm số lượng phương tiện cá nhân trên đường trong giờ giao thông cao điểm. Điều này, đến lượt nó, có thể làm giảm tắc nghẽn giao thông và giảm thời gian đi lại cho tất cả mọi người trên đường, kể cả những người sử dụng xe hơi cá nhân."}</w:t>
      </w:r>
    </w:p>
    <w:p w14:paraId="230CA85D" w14:textId="77777777" w:rsidR="003F41C8" w:rsidRDefault="00C41351">
      <w:r>
        <w:t>{"câu hỏi": "Câu sau có đúng ngữ pháp không? Đầu ra 0 cho không chính xác, 1 cho chính xác. - Tôi đã chạy quanh khối", "trả lời": "0"}</w:t>
      </w:r>
    </w:p>
    <w:p w14:paraId="37A3C0D7" w14:textId="77777777" w:rsidR="003F41C8" w:rsidRDefault="00C41351">
      <w:r>
        <w:t>{"câu hỏi": "Thiết kế giường trẻ em tối đa hóa dung lượng lưu trữ.", "câu trả lời": "Đây là thiết kế giường trẻ em tối đa hóa dung lượng lưu trữ!\n\nĐầu tiên, hãy tưởng tượng một khung giường được nâng lên, với nệm trên cùng và một đế vững chắc. Bên dưới cơ sở vững chắc, không gian có thể được sử dụng để lưu trữ. Một giải pháp đơn giản sẽ là bao gồm các ngăn kéo kéo ra, nơi trẻ em có thể lưu trữ đồ chơi, quần áo, sách và các đồ đạc khác. Các ngăn kéo có thể có các ngăn tích hợp, để giúp sắp xếp các vật phẩm. \ n \ n Đầu giường cũng có thể tăng gấp đôi như một giá sách, với các kệ và khối được tích hợp trong đó. Đây sẽ là một nơi hoàn hảo để lưu trữ và trưng bày sách, thú nhồi bông và các vật dụng trang trí khác. \ n \ n Giường cũng có thể kết hợp một chiếc giường có bánh xe bên dưới, có thể được kéo ra để ngủ qua đêm hoặc được sử dụng như một không gian lưu trữ bổ sung khi không sử dụng. \ n \ n Khung giường và đầu giường có thể được làm bằng một cái chắc chắn,  vật liệu thân thiện với trẻ em, chẳng hạn như gỗ nguyên khối hoặc gỗ MDF chất lượng cao, và được hoàn thiện bằng sơn hoặc vết bẩn không độc hại với màu sắc vui nhộn, rực rỡ mà trẻ em sẽ yêu thích. Tóm lại, giường trẻ em tối đa hóa khả năng lưu trữ có thể bao gồm ngăn kéo kéo ra dưới đế, giá sách ở đầu giường và giường có bánh xe bên dưới, tất cả đều được làm bằng vật liệu và lớp hoàn thiện an toàn, thân thiện với trẻ em."}</w:t>
      </w:r>
    </w:p>
    <w:p w14:paraId="2029D5C5" w14:textId="77777777" w:rsidR="003F41C8" w:rsidRDefault="00C41351">
      <w:r>
        <w:t xml:space="preserve">{"câu hỏi": "Kể tên ba yếu tố có thể ảnh hưởng đến lòng tự trọng của một người.", "câu trả lời": "1. Tương tác xã hội và các mối quan hệ: Lòng tự trọng của mọi người có thể bị ảnh hưởng bởi cách họ được người khác đối xử, bao gồm gia đình, bạn bè, đồng nghiệp và người lạ. Tương tác và mối quan hệ tích cực có thể làm tăng lòng tự trọng, trong khi những mối quan hệ tiêu cực có thể làm giảm lòng tự trọng. \ n \ n2. Thành tích cá nhân: Thành tựu trong các lĩnh vực khác nhau của cuộc sống, chẳng hạn như giáo dục, công việc, thể thao hoặc sở thích, có thể thúc đẩy lòng tự trọng, trong khi thất bại hoặc thất bại có thể làm giảm </w:t>
      </w:r>
      <w:r>
        <w:lastRenderedPageBreak/>
        <w:t>nó. Yếu tố bên trong: Lòng tự trọng của một người cũng có thể bị ảnh hưởng bởi suy nghĩ và nhận thức của chính họ về bản thân. Điều này có thể bao gồm các yếu tố như ngoại hình, hình ảnh cơ thể, niềm tin và giá trị cá nhân. Tự nói chuyện tích cực và hình ảnh bản thân lành mạnh có thể làm tăng lòng tự trọng trong khi tự nói chuyện tiêu cực và giá trị bản thân thấp có thể làm giảm nó."}</w:t>
      </w:r>
    </w:p>
    <w:p w14:paraId="7FFA9BFD" w14:textId="77777777" w:rsidR="003F41C8" w:rsidRDefault="00C41351">
      <w:r>
        <w:t>{"câu hỏi": "Mô tả những lợi thế của hỗ trợ khách hàng dựa trên điện thoại.", "Trả lời": "Hỗ trợ khách hàng dựa trên điện thoại mang lại nhiều lợi thế cho cả doanh nghiệp và khách hàng. Chúng bao gồm: \ n \ n1. Hỗ trợ ngay lập tức: Hỗ trợ khách hàng dựa trên điện thoại cung cấp phản hồi ngay lập tức cho các thắc mắc hoặc vấn đề của khách hàng. Khách hàng có thể gọi và nói chuyện với đại diện trong vòng vài phút, thay vì chờ phản hồi qua email hoặc phương tiện truyền thông xã hội. Dịch vụ được cá nhân hóa: Hỗ trợ qua điện thoại cho phép liên lạc cá nhân hóa và con người hơn trong các tương tác dịch vụ khách hàng. Khách hàng có thể giải thích chi tiết các vấn đề của họ và nhân viên hỗ trợ có thể cung cấp các câu trả lời và giải pháp phù hợp. \ n \ n3. Cải thiện giao tiếp: Qua điện thoại, khách hàng có thể giải thích vấn đề của họ và đặt câu hỏi rõ ràng hơn, và nhân viên hỗ trợ có thể cung cấp giải thích chi tiết, giảm nguy cơ hiểu lầm. \ n \ n4. Giải quyết vấn đề theo thời gian thực: Hỗ trợ khách hàng dựa trên điện thoại mang lại lợi thế giải quyết vấn đề theo thời gian thực. Nhân viên hỗ trợ có thể hướng dẫn khách hàng thông qua một vấn đề hoặc khắc phục sự cố trong khi sử dụng điện thoại, thay vì dựa vào giao tiếp qua lại. \ n \ n5. Trải nghiệm khách hàng tốt hơn: Hỗ trợ qua điện thoại cung cấp trải nghiệm nhanh hơn và được cá nhân hóa hơn cho khách hàng, dẫn đến mức độ hài lòng của khách hàng cao hơn. Điều này có thể dẫn đến tăng lòng trung thành của khách hàng và tác động tích cực đến danh tiếng của doanh nghiệp. Nhìn chung, hỗ trợ khách hàng dựa trên điện thoại là một công cụ có giá trị để các doanh nghiệp cung cấp dịch vụ hiệu quả, được cá nhân hóa và thỏa đáng cho khách hàng của họ."}</w:t>
      </w:r>
    </w:p>
    <w:p w14:paraId="4C3F264E" w14:textId="77777777" w:rsidR="003F41C8" w:rsidRDefault="00C41351">
      <w:r>
        <w:t>{"question": "Tính giao điểm của hai đường. - Đường 1: y=2x+1; Dòng 2:y=3x+2", "trả lời": "Chắc chắn rồi. Để tính điểm giao nhau của hai đường, bạn có thể đặt chúng bằng nhau và giải cho x. Khi bạn có giá trị x, bạn có thể cắm nó vào một trong hai phương trình để giải cho y.\n\nTrong trường hợp này:\ny = 2x + 1 = 3x + 2 (Vì cả hai biểu thức bằng y, chúng bằng nhau.) \nTrừ (2x + 2) từ cả hai vế, ta nhận được\n-x = 1 \nVà do đó x = -1\n\nBây giờ, bạn có thể cắm x = -1 vào một trong hai phương trình để giải cho y (tôi sẽ sử dụng phương trình đầu tiên):\ny = 2x + 1 = 2 * (-1) + 1 = -1\nVì vậy, điểm giao nhau là (-1, -1)."}</w:t>
      </w:r>
    </w:p>
    <w:p w14:paraId="2DAD5FAB" w14:textId="77777777" w:rsidR="003F41C8" w:rsidRDefault="00C41351">
      <w:r>
        <w:t>{"question": "Cho A, M và C là các số nguyên không âm sao cho A+M+C=12. Giá trị lớn nhất của \n A* M* C+A* M+M*\n C+C* A?\n", "answer": "Cho A, M và C là các số nguyên không âm sao cho A + M + C = 12. Chúng tôi muốn tìm giá trị tối đa của biểu thức \n \ nq = AMC + AM + MC + CA. \ n \ nĐể giải quyết vấn đề này, lưu ý rằng chúng ta có thể viết lại q là: \ n \ nq + (A + M + C) + 1 = (A + 1) (M + 1) (C + 1) \ n \ nSử dụng bất đẳng thức AM-GM, chúng ta biết rằng:\n\n(A + 1)(M + 1)(C + 1) \u2264 [((A + 1) + (M + 1) + (C + 1))/3]^3 = [(A + M + C + 3)/3]^3 = 125\n\nDo đó,  ta có:\n\nq \u2264 125 - 12 - 1 = 112\n\nGiá trị lớn nhất của q là 112. Điều này xảy ra khi A = M = C = 4."}</w:t>
      </w:r>
    </w:p>
    <w:p w14:paraId="6F3BFB16" w14:textId="77777777" w:rsidR="003F41C8" w:rsidRDefault="00C41351">
      <w:r>
        <w:t xml:space="preserve">{"question": "Create a phone number validator.", "answer": "Chắc chắn, đây là một trình xác thực số điện thoại đơn giản trong Python. Để sử dụng tính năng này, vui lòng nhập số điện </w:t>
      </w:r>
      <w:r>
        <w:lastRenderedPageBreak/>
        <w:t>thoại dưới dạng chuỗi, có hoặc không có mã quốc gia:\n\n'''python\nimport re\n\ndef phone_number_validator(phone_number):\n pattern = re.compile(r\"(\\+\\d{1,3})?\\s?\\d{3}[-\\.\\s]?? \\d{3}[-\\.\\s]?? \\d{4}\")\n match = pattern.match(phone_number)\n\n if match:\n return \"Số điện thoại hợp lệ.\"\n else:\n return \"Số điện thoại không hợp lệ. Vui lòng nhập số điện thoại của bạn theo định dạng: [+mã quốc gia] xxx-xxx-xxxx hoặc xxx.xxx.xxxx hoặc xxx xxx xxxx\"\n''' \nHàm này kiểm tra xem số điện thoại đầu vào có phù hợp với mẫu đã xác định hay không: mã quốc gia tùy chọn ở đầu, tiếp theo là mười chữ số ở định dạng 3-3-4, được phân tách bằng dấu cách, dấu gạch nối hoặc dấu chấm. Nó trả về một thông báo cho biết số điện thoại có hợp lệ hay không."}</w:t>
      </w:r>
    </w:p>
    <w:p w14:paraId="6B1C5E45" w14:textId="77777777" w:rsidR="003F41C8" w:rsidRDefault="00C41351">
      <w:r>
        <w:t>{"câu hỏi": "Đưa ra một câu, bạn nên đưa ra một phiên bản thay thế ngắn gọn và dễ hiểu hơn. - Máy bay cất cánh bất chấp những cơn gió cực mạnh khiến hầu hết người dân trong khu vực quan sát trở nên sợ hãi.", "Trả lời": "Bất chấp gió dữ dội, máy bay đã cất cánh, khiến người xem sợ hãi."}</w:t>
      </w:r>
    </w:p>
    <w:p w14:paraId="3A5970D5" w14:textId="77777777" w:rsidR="003F41C8" w:rsidRDefault="00C41351">
      <w:r>
        <w:t>{"câu hỏi": "Tìm sự giống nhau giữa hai đối tượng - Mèo và Chó", "câu trả lời": "Mèo và Chó đều giống nhau theo nhiều cách. Dưới đây là một vài điểm tương đồng giữa chúng: \ n \ n1. Phân loại học: Cả mèo và chó đều là động vật có vú và thuộc lớp Mammalia.\n\n2. Thuộc tính vật lý: Mèo và chó có lông, bốn chân và răng sắc nhọn.\n\n3. Thuần hóa: Cả hai loài động vật đã được con người thuần hóa và được nuôi phổ biến như thú cưng. \ n \ n4. Hành vi: Cả mèo và chó đều là động vật có hành vi xã hội tiên tiến. Cả hai đều thể hiện lòng trung thành và tình cảm đối với chủ nhân của chúng và có khả năng thể hiện cảm xúc. \ n \ n5. Giác quan: Mèo và chó có các giác quan cao, đặc biệt là thính giác và khứu giác, cho phép chúng tương tác với môi trường theo những cách độc đáo. Chế độ ăn uống: Cả mèo và chó đều là động vật ăn thịt, và trong tự nhiên, chúng sẽ săn mồi để kiếm thức ăn."}</w:t>
      </w:r>
    </w:p>
    <w:p w14:paraId="144A6749" w14:textId="77777777" w:rsidR="003F41C8" w:rsidRDefault="00C41351">
      <w:r>
        <w:t>{"câu hỏi": "Cho câu này, loại bỏ tất cả các từ không cần thiết - Ngôi nhà trắng lớn xinh đẹp này nằm trên đỉnh đồi.", "câu trả lời": "Ngôi nhà lớn màu trắng trên đỉnh đồi."}</w:t>
      </w:r>
    </w:p>
    <w:p w14:paraId="05690F13" w14:textId="77777777" w:rsidR="003F41C8" w:rsidRDefault="00C41351">
      <w:r>
        <w:t xml:space="preserve">{"câu hỏi": "Đọc đầu vào này và đưa ra ví dụ về các loại tác phẩm văn học khác nhau", "câu trả lời": "1. Tiểu thuyết: "Kiêu hãnh và định kiến" của Jane Austen là một ví dụ kinh điển của một cuốn tiểu thuyết, kể câu chuyện về cách cư xử phức tạp và kỳ vọng xã hội của nước Anh thế kỷ 19 như được nhìn thấy qua kinh nghiệm của các nhân vật chính, Elizabeth Bennet và ông Darcy. \ n \ n2. Truyện ngắn: "The Gift of the Magi" của O. Henry là một truyện ngắn nổi tiếng về một cặp vợ chồng trẻ nghèo hy sinh tài sản quý giá nhất của họ để mua quà Giáng sinh cho nhau. Thơ: "Vùng đất hoang" của T.S. Eliot là một ví dụ nổi tiếng của thơ hiện đại, khám phá các chủ đề vỡ mộng và tuyệt vọng sau hậu quả của Thế chiến I. \ n \ n4. Kịch: "Hamlet" của William Shakespeare là một ví dụ nổi tiếng về kịch, một vở kịch về một hoàng tử trẻ đấu tranh với đau buồn, phản bội và trả thù sau hậu quả của vụ giết cha mình. \ n \ n. Hồi ký: "I Know Why the Caged Bird Sings" của Maya Angelou là một cuốn hồi ký kể lại những trải nghiệm của tác giả khi lớn lên ở miền Nam tách biệt và cuộc đấu tranh của cô với nạn phân biệt chủng tộc và chấn thương. \ n \ n. Tiểu sử: "Steve Jobs" của Walter Isaacson là một cuốn tiểu sử ghi lại cuộc đời của người đồng sáng lập Apple nổi tiếng, từ những ngày đầu tiên là một doanh nhân hippie cho đến khi ông nổi lên như một trong những nhà đổi mới có ảnh hưởng nhất trong thời đại chúng ta. Tiểu luận: "A Room of One's Own" của </w:t>
      </w:r>
      <w:r>
        <w:lastRenderedPageBreak/>
        <w:t>Virginia Woolf là một bài tiểu luận nổi tiếng khám phá những thách thức mà các nhà văn nữ phải đối mặt và lập luận về sự cần thiết của phụ nữ phải có không gian riêng và sự độc lập để sáng tạo.</w:t>
      </w:r>
    </w:p>
    <w:p w14:paraId="2A73FE2E" w14:textId="77777777" w:rsidR="003F41C8" w:rsidRDefault="00C41351">
      <w:r>
        <w:t>{"câu hỏi": "Đưa ra một tuyên bố, bạn nên đưa ra một trích dẫn có ý nghĩa phản ánh tuyên bố - Thất bại chỉ đơn giản là một bước đệm trên con đường dẫn đến thành công", "câu trả lời": "Thành công không phải là cuối cùng, thất bại không gây tử vong: đó là sự can đảm để tiếp tục điều đó có giá trị.\" - Winston Churchill."}</w:t>
      </w:r>
    </w:p>
    <w:p w14:paraId="3EEAFFFB" w14:textId="77777777" w:rsidR="003F41C8" w:rsidRDefault="00C41351">
      <w:r>
        <w:t>{"câu hỏi": "Với đầu vào này, hãy đưa ra một dòng khẩu hiệu sáng tạo - Công nghệ hiện đại", "câu trả lời": "\"Trải nghiệm tương lai, hôm nay với công nghệ hiện đại.\""}</w:t>
      </w:r>
    </w:p>
    <w:p w14:paraId="586B0EC8" w14:textId="77777777" w:rsidR="003F41C8" w:rsidRDefault="00C41351">
      <w:r>
        <w:t>{"câu hỏi": "Sửa lại câu này để giọng điệu phù hợp hơn - Bạn cần sửa lỗi này ngay bây giờ", "trả lời": "Bạn có thể vui lòng xem và thực hiện các chỉnh sửa cần thiết trong thời gian sớm nhất không?"}</w:t>
      </w:r>
    </w:p>
    <w:p w14:paraId="1E22FD41" w14:textId="77777777" w:rsidR="003F41C8" w:rsidRDefault="00C41351">
      <w:r>
        <w:t>{"question": "Tạo ra ít nhất một giải pháp khả thi cho vấn đề này. - Cần giảm tai nạn giao thông ở các thành phố.", "trả lời": "Một giải pháp khả thi để giảm tai nạn giao thông ở các thành phố là triển khai các hệ thống quản lý giao thông thông minh có thể phân tích lưu lượng và tắc nghẽn giao thông trong thời gian thực. Hệ thống có thể sử dụng các công nghệ như camera, cảm biến và trí tuệ nhân tạo để hiểu hành vi giao thông và thực hiện các điều chỉnh cần thiết đối với lưu lượng giao thông. Ví dụ, nó có thể thay đổi thời gian và mô hình đèn giao thông một cách linh hoạt để giảm bớt tắc nghẽn và cảnh báo người lái xe về các mối nguy hiểm tiềm ẩn và giảm tốc độ. Một khía cạnh khác có thể là thúc đẩy và cung cấp cơ sở hạ tầng cho các phương thức giao thông thay thế như giao thông công cộng, đi xe đạp và đi bộ, để giảm số lượng ô tô trên đường. Ngoài ra, việc thực thi luật và quy định giao thông mạnh mẽ hơn, cùng với các chiến dịch nâng cao nhận thức để giáo dục người lái xe về thực hành lái xe an toàn cũng có thể giúp giảm tai nạn."}</w:t>
      </w:r>
    </w:p>
    <w:p w14:paraId="3F5A5DFC" w14:textId="77777777" w:rsidR="003F41C8" w:rsidRDefault="00C41351">
      <w:r>
        <w:t>{"question": "Xác định đối tượng mục tiêu cho quảng cáo sau. - Quảng cáo xe sang", "trả lời": "Đối tượng mục tiêu của quảng cáo xe sang chủ yếu là những cá nhân giàu có hoặc người có thu nhập cao, coi trọng sự sang trọng, địa vị và chất lượng cao cấp. Những cá nhân này có thể sẽ là người trung niên hoặc lớn tuổi với sự nghiệp đã được thiết lập và mong muốn có một chiếc xe cao cấp, tinh vi. Nó cũng có thể thu hút những người đam mê xe hơi, những người đánh giá cao thiết kế độc đáo và các tính năng hiệu suất của những chiếc xe sang trọng."}</w:t>
      </w:r>
    </w:p>
    <w:p w14:paraId="08D46F4E" w14:textId="77777777" w:rsidR="003F41C8" w:rsidRDefault="00C41351">
      <w:r>
        <w:t>{"câu hỏi": "Với bộ từ, hãy nghĩ ra một bài thơ trong vòng 80 từ. - đại dương, màu xanh, cảm nhận, bong bóng", "câu trả lời": "Trôi đi trong đại dương xanh,\nMột cảm giác yên bình mà chúng ta theo đuổi.\nMột khoảnh khắc thanh thản trong cuộc sống, rất hiếm,\nCảm giác yên bình mà chúng ta mong muốn chia sẻ.\n\nKhi những con sóng mát mẻ vuốt ve làn da của chúng ta,\nVà mặt trời ấm áp ngấm vào, bên trong,\nChúng ta để những lo lắng trôi đi,\nVẻ đẹp của đại dương ở đây để ở lại.\n\nVới từng bong bóng và từng gợn sóng,\ Một nụ cười lan tỏa, một tiếng cù lét đơn giản.\nTrong mênh mông xanh biếc,\nĐại dương làm cho chúng ta cảm thấy hoàn toàn mới."}</w:t>
      </w:r>
    </w:p>
    <w:p w14:paraId="58BEC63F" w14:textId="77777777" w:rsidR="003F41C8" w:rsidRDefault="00C41351">
      <w:r>
        <w:lastRenderedPageBreak/>
        <w:t>{"question": "Tạo danh sách việc cần làm cho dự án sắp tới của bạn.", "answer": "Đây là danh sách việc cần làm cho dự án sắp tới của bạn:\n\n1. Xác định phạm vi và mục tiêu của dự án\n2. Tiến hành nghiên cứu và thu thập thông tin\n3. Tạo đường thời gian và đặt cột mốc\n4. Giao nhiệm vụ cho các thành viên trong nhóm\n5. Có được các tài liệu và tài nguyên cần thiết\n6. Lên lịch các cuộc họp tiến độ thường xuyên \ n7. Theo dõi tiến độ và thực hiện các điều chỉnh khi cần thiết \ n8. Đánh giá rủi ro và thực hiện các chiến lược giảm thiểu\n9. Hoàn thành các sản phẩm dự án \ n10. Xem xét và đánh giá kết quả dự án\n11. Gửi báo cáo cuối cùng và tài liệu\n12. Ăn mừng dự án hoàn thành thành công!"}</w:t>
      </w:r>
    </w:p>
    <w:p w14:paraId="29C84098" w14:textId="77777777" w:rsidR="003F41C8" w:rsidRDefault="00C41351">
      <w:r>
        <w:t>{"câu hỏi": "Đưa ra ví dụ về một chuỗi các số thỏa mãn mẫu sau: số chẵn theo sau là một số lẻ.", "câu trả lời": "Đây là ví dụ về một chuỗi theo mẫu của một số chẵn theo sau là một số lẻ: 2, 3, 4, 5, 6, 7, 8, 9."}</w:t>
      </w:r>
    </w:p>
    <w:p w14:paraId="0262DBAB" w14:textId="77777777" w:rsidR="003F41C8" w:rsidRDefault="00C41351">
      <w:r>
        <w:t>{"question": "Xác định kiểu dữ liệu của phần thông tin sau. - Người leo núi leo lên đỉnh Everest", "trả lời": "Đây là kiểu dữ liệu chuỗi."}</w:t>
      </w:r>
    </w:p>
    <w:p w14:paraId="2591D76F" w14:textId="77777777" w:rsidR="003F41C8" w:rsidRDefault="00C41351">
      <w:r>
        <w:t>{"câu hỏi": "Giải thích nguyên tắc đằng sau mạch điện là gì.", "trả lời": "Nguyên tắc đằng sau mạch điện là cung cấp một đường dẫn vòng kín cho dòng điện chạy từ nguồn điện, qua tải và trở lại nguồn điện. Một mạch điện cơ bản bao gồm ba thành phần chính: nguồn điện (như pin hoặc máy phát điện), tải (như bóng đèn hoặc động cơ) và dây dẫn (dây dẫn) kết nối nguồn điện với tải. \ n \ nNguồn điện cung cấp năng lượng tiềm năng điện điều khiển dòng điện qua mạch. Dòng điện là một dòng electron đi qua các dây dẫn và được đo bằng ampe (ampe). Mặt khác, tải là thành phần trong mạch chuyển đổi năng lượng điện thành một dạng năng lượng khác như ánh sáng hoặc chuyển động. \ n \ n Nguyên lý của mạch điện được điều chỉnh bởi Định luật Ohm, trong đó nói rằng dòng điện chạy qua dây dẫn tỷ lệ thuận với chênh lệch điện thế (điện áp) được đặt trên dây dẫn và tỷ lệ nghịch với điện trở của dây dẫn. Nói một cách đơn giản hơn, dòng điện trong mạch điện phụ thuộc vào điện áp của nguồn điện và điện trở của các thành phần mạch. Tóm lại, nguyên tắc đằng sau mạch điện là cung cấp đường dẫn cho dòng điện chạy và sử dụng dòng điện đó để thực hiện công việc bằng cách chuyển đổi năng lượng điện thành các dạng năng lượng khác. Tất cả điều này được điều chỉnh bởi Định luật Ohm và các tính chất của các thành phần mạch."}</w:t>
      </w:r>
    </w:p>
    <w:p w14:paraId="67028C86" w14:textId="77777777" w:rsidR="003F41C8" w:rsidRDefault="00C41351">
      <w:r>
        <w:t>{"câu hỏi": "Tóm tắt tin tức mới nhất về COVID-19", "câu trả lời": "Tôi là một mô hình AI được đào tạo bởi OpenAI và câu trả lời của tôi dựa trên dữ liệu tôi đã được cung cấp cho đến tháng 10 năm 2021. Tôi không thể cung cấp cho bạn thông tin cập nhật về COVID-19. Tuy nhiên, bạn có thể truy cập các trang web có uy tín như Tổ chức Y tế Thế giới hoặc Trung tâm Kiểm soát và Phòng ngừa Dịch bệnh để cập nhật thông tin mới nhất về đại dịch."}</w:t>
      </w:r>
    </w:p>
    <w:p w14:paraId="67D5E14B" w14:textId="77777777" w:rsidR="003F41C8" w:rsidRDefault="00C41351">
      <w:r>
        <w:t>{"question": "Explain what is wrong with this code - def hello(name):\n print(\"Hello \" + name) \n hello(\"John\")", "answer": "Vấn đề với code ở trên là hàm call 'hello(\"John\")' được thụt lề và nằm trong định nghĩa của hàm. Điều này làm cho nó là một phần của cơ thể của chức năng và không phải là một tuyên bố độc lập. Kết quả là, hàm không bao giờ được gọi và không có đầu ra nào được tạo ra. Để khắc phục sự cố này, lệnh gọi hàm phải được di chuyển ra ngoài nội dung hàm và được đặt ở cùng mức thụt lề với từ khóa 'def' như thế này:\n\n\ndef hello(name):\n print(\"Hello \" + name)\n\nhello(\"John\")"}</w:t>
      </w:r>
    </w:p>
    <w:p w14:paraId="1330FAAD" w14:textId="77777777" w:rsidR="003F41C8" w:rsidRDefault="00C41351">
      <w:r>
        <w:lastRenderedPageBreak/>
        <w:t>{"câu hỏi": "Đưa ra một ví dụ về ai đó sử dụng trí thông minh", "câu trả lời": "Julia đang ở trong một nhóm với các đồng nghiệp của mình khi ai đó hỏi về chiều cao của cô ấy, nói, "Bạn khá cao, thời tiết ở đó thế nào?\"\nKhông bỏ lỡ một nhịp, Julia trả lời với một nụ cười, "Trời mưa rực rỡ, cảm ơn vì đã hỏi!\" và mọi người đều cười. Julia tự tin sử dụng tư duy nhanh nhạy và thông minh của mình để đưa ra một câu trả lời hài hước, thể hiện sự dí dỏm của mình trong tình huống."}</w:t>
      </w:r>
    </w:p>
    <w:p w14:paraId="590D7F0F" w14:textId="77777777" w:rsidR="003F41C8" w:rsidRDefault="00C41351">
      <w:r>
        <w:t>{"câu hỏi": "Các hình phạt cho đạo văn là gì?", "câu trả lời": "Đạo văn có thể dẫn đến hậu quả nghiêm trọng cho cả sinh viên và chuyên gia. Mặc dù các hình phạt khác nhau tùy thuộc vào mức độ nghiêm trọng của hành vi phạm tội và tổ chức hoặc tổ chức, một số hậu quả tiềm ẩn có thể bao gồm: \ n \ n1. Hậu quả học tập: Trong các tổ chức học thuật, đạo văn có thể dẫn đến việc sinh viên trượt một bài tập, một khóa học hoặc thậm chí bị đuổi khỏi tổ chức. \ n \ n2. Hậu quả pháp lý: Đạo văn cũng có thể dẫn đến hành động pháp lý nếu nó liên quan đến việc sử dụng trái phép tài liệu có bản quyền. \ n \ n3. Phân nhánh nghề nghiệp: Đạo văn trong thế giới chuyên nghiệp có thể dẫn đến danh tiếng bị tổn hại, mất việc làm và thậm chí hậu quả pháp lý nếu nó liên quan đến việc vi phạm luật bản quyền. \ n \ n4. Thiệt hại cho uy tín: Đạo văn cũng có thể làm tổn hại đến uy tín và độ tin cậy của một người, khiến họ khó nhận được các cơ hội và tiến bộ trong tương lai. Cuối cùng, đạo văn được coi là phi đạo đức và có thể có tác động tiêu cực đáng kể đến sự nghiệp học tập và nghề nghiệp của một người. Điều quan trọng là phải luôn ghi công khi đến hạn và trích dẫn đúng nguồn để tránh bất kỳ hậu quả tiêu cực tiềm ẩn nào."}</w:t>
      </w:r>
    </w:p>
    <w:p w14:paraId="75D055D6" w14:textId="77777777" w:rsidR="003F41C8" w:rsidRDefault="00C41351">
      <w:r>
        <w:t>{"question": "Lấy bố cục piano đã cho và chỉnh sửa nó bằng cách thay đổi 2 hợp âm. - B thứ, A trưởng, G chính, E trưởng", "trả lời": "B thứ, C chính, G chính, E trưởng."}</w:t>
      </w:r>
    </w:p>
    <w:p w14:paraId="5479E874" w14:textId="77777777" w:rsidR="003F41C8" w:rsidRDefault="00C41351">
      <w:r>
        <w:t>{"câu hỏi": "Tạo một bài thơ văn xuôi bằng cách sử dụng danh sách các từ đã cho. - nước, bóng, im lặng, mặt trăng", "trả lời": "Trong đêm tĩnh lặng, một hồ nước nằm,\nPhản chiếu ánh sáng bạc mà mặt trăng đã bray,\nHình dạng của người bạn đồng hành mặt trăng thay đổi và lắc lư,\nTrong những gợn sóng nhẹ nhàng, gợi nhớ đến một vở ba lê.\n\nSự vắng mặt của âm thanh, như thể thế giới đang tắt tiếng,\nLấp đầy không khí với thuộc tính nặng nề của nó,  Nhưng sự im lặng không trống rỗng, không hề thiếu thốn, \nNó chứa đựng những bí mật mà chỉ có ban đêm mới có thể truy tố.\n\nDưới mặt nước, một cái bóng ngủ,\nMột thế giới ẩn giấu, nơi bí ẩn len lỏi,\nKhông biết đối với những người không bao giờ thực hiện bước nhảy vọt,\nMột thế giới của cái đẹp, đó là những bí mật mà nó giữ.\n\nDo đó, nước, bóng tối, im lặng và mặt trăng,\nTạo ra một thế giới đã biến mất quá sớm,\ Một thế giới chỉ được tiết lộ cho lợi ích về đêm, \nMột nơi hòa bình, nơi tất cả các sinh vật giao tiếp."}</w:t>
      </w:r>
    </w:p>
    <w:p w14:paraId="63D791C4" w14:textId="77777777" w:rsidR="003F41C8" w:rsidRDefault="00C41351">
      <w:r>
        <w:t xml:space="preserve">{"câu hỏi": "Lưu ý sự khác biệt giữa hai tác phẩm nghệ thuật nhất định. - "The Starry Night" (Vincent van Gogh) và "The Night Before the Circus" (Vik Muniz)", "The Starry Night" của Vincent van Gogh và "The Night Before the Circus" của Vik Muniz là hai tác phẩm nghệ thuật riêng biệt với nhiều điểm khác biệt. "Đêm đầy sao" được vẽ vào năm 1889 bởi Vincent van Gogh, một nghệ sĩ hậu ấn tượng, trong khi "Đêm trước rạp xiếc" được tạo ra vào năm 2007 bởi Vik Muniz, một nghệ sĩ đương đại nổi tiếng với việc sử dụng các vật liệu độc đáo. "The Starry Night" mô tả phong cảnh đêm với những đám mây xoáy, cách điệu, trăng lưỡi liềm </w:t>
      </w:r>
      <w:r>
        <w:lastRenderedPageBreak/>
        <w:t>sáng và một ngôi sao sáng. Nó được cho là đại diện cho trạng thái tâm trí hỗn loạn của van Gogh trong thời gian ông ở nhà thương điên Saint-Paul-de-Mausole . Mặt khác, "The Night Before the Circus", mô tả các nghệ sĩ xiếc tụ tập và chuẩn bị cho màn trình diễn của họ. Khung cảnh tràn đầy năng lượng và sự mong đợi của chương trình sắp tới.\n\nThứ ba, phương tiện và kỹ thuật được sử dụng trong hai bức tranh này cũng khác nhau. "The Starry Night" là một bức tranh sơn dầu trên vải, trong khi "The Night Before the Circus" là một bức ảnh của một hình ảnh ba chiều mà Muniz tạo ra bằng cách sử dụng các vật thể tìm thấy, bao gồm đồ chơi, dây, dây và mạch, được sắp xếp để tạo thành cảnh. \ n \ nNhìn chung, trong khi cả "The Starry Night" và "The Night Before the Circus" đều là cảnh đêm,  Họ khác biệt rõ rệt về nghệ sĩ, chủ đề, phương tiện và kỹ thuật."}</w:t>
      </w:r>
    </w:p>
    <w:p w14:paraId="5FFFEE0F" w14:textId="77777777" w:rsidR="003F41C8" w:rsidRDefault="00C41351">
      <w:r>
        <w:t>{"câu hỏi": "Biên soạn danh sách 5 đặc điểm cụ thể của một kỹ sư phần mềm.", "trả lời": "1. Trình độ kỹ thuật: Một kỹ sư phần mềm phải có kỹ năng sử dụng các ngôn ngữ lập trình khác nhau và phải có hiểu biết sâu sắc về các thuật toán, cấu trúc dữ liệu và các mẫu thiết kế phần mềm. \ n \ n2. Khả năng phân tích và giải quyết vấn đề: Một kỹ sư phần mềm phải có khả năng phân tích các vấn đề phức tạp và đưa ra các giải pháp hiệu quả để giải quyết chúng. Họ sẽ có thể hiểu các yêu cầu của người dùng cuối và phần mềm thiết kế đáp ứng nhu cầu cụ thể của họ. \ n \ n3. Chú ý đến chi tiết: Một kỹ sư phần mềm phải có con mắt tỉ mỉ đến từng chi tiết để kiểm tra kỹ lưỡng và gỡ lỗi mã họ viết. Họ sẽ có thể bắt được bất kỳ lỗi hoặc trục trặc nào có thể cản trở hoạt động trơn tru của phần mềm mà họ đang phát triển. \ n \ n4. Tư duy hợp tác: Một kỹ sư phần mềm phải làm việc tốt trong môi trường nhóm, có thể là với các kỹ sư, nhà thiết kế hoặc quản lý sản phẩm khác. Kỹ năng giao tiếp và hợp tác hiệu quả là rất quan trọng trong việc phát triển các dự án phần mềm thành công. \ n \ n5. Học hỏi liên tục: Khi công nghệ không ngừng phát triển, kiến thức và kỹ năng của một kỹ sư phần mềm cũng phải như vậy. Một kỹ sư giỏi nên khao khát học hỏi và luôn cập nhật những tiến bộ mới nhất trong lĩnh vực của họ để tạo ra phần mềm sáng tạo, hiệu quả và tiên tiến."}</w:t>
      </w:r>
    </w:p>
    <w:p w14:paraId="785C97D4" w14:textId="77777777" w:rsidR="003F41C8" w:rsidRDefault="00C41351">
      <w:r>
        <w:t>{"câu hỏi": "Phân tích sonnet đã cho và giải thích phong cách và thông điệp tổng thể của nó. - Tôi sẽ so sánh bạn với một ngày hè\u2019s?\nNgươi nghệ thuật đáng yêu và ôn hòa hơn:\nGió dữ làm rung chuyển nụ yêu của tháng năm,\nVà mùa hè\u2019s cho thuê có một ngày quá ngắn:", "trả lời": "Đoạn trích này là quatrain đầu tiên của Sonnet 18 nổi tiếng của William Shakespeare\u2019s. Sonnet được viết bằng ngôi sao năm cánh iambic, một phong cách phổ biến trong các sonnet của Shakespeare, trong đó mỗi dòng có mười âm tiết với một âm tiết không nhấn theo sau là một âm tiết được nhấn mạnh. Sơ đồ vần điệu tuân theo định dạng sonnet điển hình của Shakespeare của ABAB CDCD EFEF GG.\n\nTrong quatrain này, người nói đặt ra một câu hỏi tu từ, so sánh vẻ đẹp của người được gửi đến một ngày hè. Tuy nhiên, diễn giả sau đó tiếp tục nói rằng người đó thậm chí còn đáng yêu và ôn hòa hơn một ngày hè - u2019. Ông trích dẫn những lý do như gió mạnh và thực tế là hợp đồng thuê mùa hè quá ngắn, có nghĩa là mùa hè chỉ thoáng qua và không kéo dài. \n\nTrong sự so sánh giữa người đó, có lẽ là người yêu của người nói và bản chất khí chất của mùa hè, có một thông điệp rõ ràng về sự vượt trội và kiên định của vẻ đẹp của con người. Người đó được trân trọng hơn vẻ đẹp thoáng qua của một ngày hè."}</w:t>
      </w:r>
    </w:p>
    <w:p w14:paraId="13398CD1" w14:textId="77777777" w:rsidR="003F41C8" w:rsidRDefault="00C41351">
      <w:r>
        <w:lastRenderedPageBreak/>
        <w:t>{"câu hỏi": "Đặt tên của hai người (Alice và Bob), hãy viết một cuộc đối thoại giữa họ. - Alice và Bob", "trả lời": "Alice: Chào Bob, hôm nay bạn khỏe không?\nBob: Này Alice, tôi đang làm khá tốt, cảm ơn vì đã hỏi. Còn bạn thì sao?\nAlice: Tôi cũng tốt, cảm ơn. Vậy, điều gì khiến bạn bận rộn gần đây?\nBob: Chà, tôi vừa mới bắt đầu một công việc mới, vì vậy điều đó đã chiếm rất nhiều thời gian của tôi. Nó đã được thú vị mặc dù. Bạn thì sao? Bạn đã làm gì vậy?\nAlice: Nghe thật tuyệt! Tôi đã bận rộn với việc học và chuẩn bị cho kỳ thi của mình. Nó hơi căng thẳng, nhưng tôi đang quản lý.\nBob: Tôi có thể tưởng tượng. Nhưng tôi chắc chắn bạn sẽ làm rất tốt. Bạn có học gì đặc biệt không?\nAlice: Vâng, tôi đang học chuyên ngành Kỹ thuật, vì vậy có rất nhiều khóa học toán và khoa học. \ nBob: Điều đó thực sự ấn tượng. Tôi luôn gặp rắc rối với toán học, vì vậy tôi ngưỡng mộ bất cứ ai có thể xuất sắc về nó. \nAlice: Cảm ơn, Bob. Nó không phải lúc nào cũng dễ dàng, nhưng tôi thích nó. Nói đến đây, có lẽ tôi nên quay lại học tập.\nBob: Tất nhiên, đừng để tôi giữ bạn. Chúc may mắn với kỳ thi của bạn, Alice.\nAlice: Cảm ơn, tôi đánh giá cao nó. Nói chuyện với bạn sau, Bob.\nBob: Tạm biệt, Alice. Hẹn gặp lại."}</w:t>
      </w:r>
    </w:p>
    <w:p w14:paraId="21DBD783" w14:textId="77777777" w:rsidR="003F41C8" w:rsidRDefault="00C41351">
      <w:r>
        <w:t>{"question": "Liệt kê 5 phương pháp hay nhất để chọn kiểu chữ phù hợp cho tài liệu.", "answer": "Dưới đây là năm phương pháp hay nhất để chọn kiểu chữ phù hợp cho tài liệu:\n\n1. **Xem xét ngữ cảnh**: Kiểu chữ phải phù hợp với ngữ cảnh hoặc mục đích của tài liệu. Ví dụ: một tài liệu chính thức như sơ yếu lý lịch hoặc báo cáo kinh doanh có thể yêu cầu kiểu chữ bảo thủ hơn như Times New Roman, trong khi áp phích hoặc lời mời có thể yêu cầu kiểu chữ sáng tạo, bắt mắt hơn. \ n \ n2. **Khả năng đọc**: Kiểu chữ phải dễ đọc, đặc biệt nếu tài liệu chứa nhiều văn bản. Một phông chữ trang trí cao hoặc kịch bản có thể khó đọc hơn và có thể không phải là lựa chọn tốt nhất cho một tài liệu sẽ được đọc trong thời gian dài. \ n \ n3. **Ghép nối**: Cân nhắc ghép nối phông chữ serif với phông chữ sans-serif để có giao diện cân bằng và thú vị. Ví dụ: bạn có thể sử dụng phông chữ serif cho tiêu đề và phông chữ sans-serif cho văn bản nội dung. Điều này tạo ra sự tương phản và cũng giúp người đọc phân biệt giữa các loại văn bản khác nhau. \ n \ n4. **Tính nhất quán**: Điều quan trọng là phải nhất quán với việc sử dụng kiểu chữ trong toàn bộ tài liệu. Quá nhiều kiểu chữ khác nhau có thể làm cho một tài liệu trông lộn xộn và không chuyên nghiệp. \ n \ n5. **Kích thước phông chữ và khoảng cách **: Kích thước phông chữ và khoảng cách cũng nên được xem xét khi chọn kiểu chữ. Các phông chữ khác nhau có thể xuất hiện lớn hơn hoặc nhỏ hơn ở cùng một kích thước điểm và khoảng cách giữa các chữ cái cũng có thể khác nhau giữa các kiểu chữ. Chọn một kiểu chữ cho phép đủ kích thước và khoảng cách để đảm bảo dễ đọc."}</w:t>
      </w:r>
    </w:p>
    <w:p w14:paraId="09E78F2A" w14:textId="77777777" w:rsidR="003F41C8" w:rsidRDefault="00C41351">
      <w:r>
        <w:t xml:space="preserve">{"câu hỏi": "Cho hai thang âm nhạc, viết một tác phẩm âm nhạc thành 4 phần. - E trưởng và C thứ", "trả lời": "Đây là một tác phẩm âm nhạc gồm 4 phần, kết hợp cả thang E trưởng và C thứ:\n\nPhần 1: Giới thiệu\nTrong phần này, tác phẩm bắt đầu với giai điệu tươi sáng và vui tươi trong thang E trưởng. Giai điệu được chơi bởi violin, kèm theo một tiến trình hợp âm đơn giản trên piano. Các nốt của giai điệu vang lên rõ ràng và chân thực, thiết lập giai điệu cho phần còn lại của tác phẩm.\n\nPart 2: C Minor Interlude\nKhi phần giới thiệu kết thúc, giai điệu chuyển sang thang C Minor. Tâm trạng trở nên nội tâm và trầm tư hơn, với violin chơi các nốt dài, bền vững và piano thêm các hợp âm mềm, lăn. Phần này chậm hơn và nhẹ nhàng hơn, mời người nghe suy ngẫm về âm nhạc.\n\nPart 3: Conflict and </w:t>
      </w:r>
      <w:r>
        <w:lastRenderedPageBreak/>
        <w:t>Resolution\nTrong phần này, âm nhạc được xây dựng về cường độ, với violin chơi một giai điệu nhanh, tràn đầy năng lượng trong thang E Major. Đàn piano cung cấp một nhịp điệu đập, thúc đẩy âm nhạc về phía trước. Đột nhiên, giai điệu chuyển sang thang C Minor, mang lại cảm giác căng thẳng và xung đột. Nhưng điều này nhanh chóng được giải quyết khi giai điệu trở lại thang E Major, mang lại cảm giác chiến thắng và quyết tâm.\n\nPart 4: Finale\nTrong phần cuối cùng, tác phẩm kết thúc với giai điệu vui tươi và thăng hoa trong thang E Major. Violin và piano chơi cùng nhau trong sự hài hòa hoàn hảo, đưa tác phẩm đến một kết thúc thỏa mãn. Các nốt nhạc vang lên rõ ràng và chân thực, để lại cho người nghe cảm giác giải quyết và mãn nguyện."}</w:t>
      </w:r>
    </w:p>
    <w:p w14:paraId="136BF82E" w14:textId="77777777" w:rsidR="003F41C8" w:rsidRDefault="00C41351">
      <w:r>
        <w:t>{"câu hỏi": "Tạo một bài đăng trên blog giới thiệu một chiến dịch truyền thông xã hội. - Chiến dịch được gọi là #GreenYourWorld", "trả lời": "Giới thiệu Chiến dịch #GreenYourWorld!\n\nChúng tôi rất vui mừng thông báo chiến dịch truyền thông xã hội hoàn toàn mới của chúng tôi \u2013 #GreenYourWorld! Đây là sự bổ sung mới nhất cho các sáng kiến của chúng tôi để cứu trái đất của chúng ta bằng cách thúc đẩy các thói quen thân thiện với môi trường. Hành tinh của chúng ta đang phải đối mặt với nhiều vấn đề môi trường, từ biến đổi khí hậu đến phá rừng và ô nhiễm. Bây giờ điều quan trọng hơn bao giờ hết là thực hiện các bước hướng tới một tương lai bền vững và thân thiện với môi trường. Chiến dịch này nhằm mục đích giáo dục khán giả của chúng tôi về các bước nhỏ mà họ có thể thực hiện để tạo ra tác động lớn. Trong suốt chiến dịch này, chúng tôi sẽ chia sẻ các mẹo và thủ thuật về cách bạn có thể tạo sự khác biệt trong cuộc sống hàng ngày, từ giảm chất thải đến bảo tồn năng lượng. Chúng tôi muốn tạo ra một cuộc trò chuyện về những thay đổi nhỏ mà tất cả chúng ta có thể thực hiện để lại một hành tinh xanh hơn cho các thế hệ tương lai. \ n \ n Tham gia với chúng tôi bằng cách sử dụng hashtag #GreenYourWorld để chia sẻ các mẹo, thủ thuật và hành động thân thiện với môi trường của riêng bạn. Gắn thẻ bạn bè, gia đình và người theo dõi của bạn để truyền bá về những thay đổi mà họ có thể thực hiện để tạo ra một tương lai bền vững. Mỗi bước nhỏ đều có giá trị, và chúng tôi không thể chờ đợi để xem bạn sẽ tham gia cùng chúng tôi như thế nào trong sứ mệnh #GreenYourWorld của chúng tôi!"}</w:t>
      </w:r>
    </w:p>
    <w:p w14:paraId="301CBFD9" w14:textId="77777777" w:rsidR="003F41C8" w:rsidRDefault="00C41351">
      <w:r>
        <w:t xml:space="preserve">{"câu hỏi": "Giải thích cách chuẩn bị bánh mì nướng kiểu Pháp.", "trả lời": "Bánh mì nướng kiểu Pháp là một món ăn sáng ngon và dễ dàng. Đây là cách làm: \n\nThành phần:\n-6 lát bánh mì dày \n-2 quả trứng lớn \n-2/3 cốc sữa \n-1/4 muỗng cà phê quế xay \n-1/4 muỗng cà phê hạt nhục đậu khấu \n-1 muỗng cà phê chiết xuất vani \n-muối cho vừa ăn \n-Bơ hoặc dầu để chiên \n\nHướng dẫn: \n\n1. Bắt đầu bằng cách đập 2 quả trứng lớn vào một cái đĩa nông, như đĩa bánh hoặc đĩa nướng. \n2. Tiếp theo, thêm 2/3 cốc sữa, 1/4 muỗng cà phê quế, 1/4 muỗng cà phê hạt nhục đậu khấu, 1 muỗng cà phê chiết xuất vani và một nhúm muối. \n3. Sử dụng máy đánh trứng hoặc nĩa để trộn tất cả các thành phần này với nhau cho đến khi chúng được kết hợp tốt. \n4. Từng lát một, nhúng từng lát bánh mì vào hỗn hợp trứng, đảm bảo phủ kỹ mỗi mặt. \n5. Trong khi bánh mì đang ngâm, làm tan chảy một ít bơ hoặc đun nóng một ít dầu trong chảo lớn trên lửa vừa. \n6. Đặt bánh mì ngâm vào chảo rán và nấu trong khoảng 2-3 phút cho mỗi mặt, hoặc cho đến khi Bánh mì nướng Pháp có màu vàng nâu đẹp mắt. \n7. Lặp lại quá trình này cho đến khi tất cả các lát bánh mì đã </w:t>
      </w:r>
      <w:r>
        <w:lastRenderedPageBreak/>
        <w:t>được nấu chín. \n8. Phục vụ Bánh mì nướng Pháp ấm, phủ xi-rô, trái cây hoặc kem đánh bông yêu thích của bạn. Thưởng thức!"}</w:t>
      </w:r>
    </w:p>
    <w:p w14:paraId="59F8B814" w14:textId="77777777" w:rsidR="003F41C8" w:rsidRDefault="00C41351">
      <w:r>
        <w:t>{"câu hỏi": "Mục đích chính của chương trình nghị sự trong cuộc họp là gì?", "câu trả lời": "Mục đích chính của chương trình nghị sự trong cuộc họp là phác thảo và tổ chức các chủ đề và hoạt động sẽ được thảo luận và giải quyết, cung cấp một kế hoạch và cấu trúc rõ ràng. Nó giúp giữ cho cuộc họp tập trung, hiệu quả và đi đúng hướng bằng cách cung cấp hướng dẫn cho những người dự theo dõi. Bằng cách đặt kỳ vọng và mục tiêu cho cuộc họp, một chương trình nghị sự đảm bảo rằng tất cả các chủ đề cần thiết được đề cập và tất cả những người tham gia đều nhận thức được các mục tiêu của cuộc họp. Ngoài ra, một chương trình nghị sự có thể giúp ngăn chặn cuộc thảo luận đi chệch chủ đề hoặc bị chệch hướng, cho phép sử dụng thời gian hiệu quả hơn."}</w:t>
      </w:r>
    </w:p>
    <w:p w14:paraId="35BAC5B6" w14:textId="77777777" w:rsidR="003F41C8" w:rsidRDefault="00C41351">
      <w:r>
        <w:t>{"câu hỏi": "Viết lại câu sau bằng cách sử dụng cấu trúc câu phức tạp:\n\n\"Con mèo sợ hãi.\"", "trả lời": "Vì sủa to, con mèo trở nên sợ hãi."}</w:t>
      </w:r>
    </w:p>
    <w:p w14:paraId="593FA6EA" w14:textId="77777777" w:rsidR="003F41C8" w:rsidRDefault="00C41351">
      <w:r>
        <w:t>{"câu hỏi": "Đúng hay Sai? Con người có thể nhìn thấy tới 7 triệu màu sắc khác nhau.", "Trả lời": "Đúng. Con người có ba loại tế bào hình nón trong mắt cho phép họ cảm nhận hàng triệu màu sắc, với ước tính từ 1 đến 7 triệu hoặc thậm chí nhiều hơn.</w:t>
      </w:r>
    </w:p>
    <w:p w14:paraId="79F34A01" w14:textId="77777777" w:rsidR="003F41C8" w:rsidRDefault="00C41351">
      <w:r>
        <w:t>{"câu hỏi": "Viết một bản tóm tắt 20 từ của đoạn văn sau. - Nhiều loại hình âm nhạc có nguồn gốc từ phong cách dân gian. Chúng bao gồm nhiều hình thức khác nhau từ các quốc gia và khu vực khác nhau, bao gồm bluegrass từ miền Nam nước Mỹ, âm nhạc truyền thống Ireland, âm nhạc cổ điển Ấn Độ và klezmer từ Đông Âu, trong số những người khác.", "câu trả lời": "Âm nhạc có nguồn gốc từ các phong cách dân gian, bao gồm bluegrass, truyền thống Ireland, cổ điển Ấn Độ và klezmer từ các vùng khác nhau."}</w:t>
      </w:r>
    </w:p>
    <w:p w14:paraId="056AF0E4" w14:textId="77777777" w:rsidR="003F41C8" w:rsidRDefault="00C41351">
      <w:r>
        <w:t>{"câu hỏi": "Xác định ít nhất sáu quốc gia trong đoạn văn sau. - Nhiều nhà văn chọn Pháp, Anh, Ý làm địa điểm cho câu chuyện của mình do nền văn hóa và lịch sử phong phú của ba quốc gia này.", "Trả lời": "Trong đoạn văn này, có ba quốc gia được xác định: \n\n1. Pháp\n2. Anh\n3. Ý."}</w:t>
      </w:r>
    </w:p>
    <w:p w14:paraId="72A81D49" w14:textId="77777777" w:rsidR="003F41C8" w:rsidRDefault="00C41351">
      <w:r>
        <w:t>{"câu hỏi": "Hãy nghĩ ra một cách mới để nói câu sau. - Anh ấy mỉm cười khi cô ấy nhìn anh ấy.", "trả lời": "Một nụ cười duyên dáng trên khuôn mặt anh ấy bất cứ khi nào ánh mắt của cô ấy gặp anh ấy."}</w:t>
      </w:r>
    </w:p>
    <w:p w14:paraId="36787E25" w14:textId="77777777" w:rsidR="003F41C8" w:rsidRDefault="00C41351">
      <w:r>
        <w:t xml:space="preserve">{"câu hỏi": "Tìm 3 sự thật thú vị liên quan đến Cách mạng Mỹ.", "Trả lời": "1. Cách mạng Mỹ không chỉ giới hạn ở Mỹ, nó là một cuộc xung đột toàn cầu. Cuộc chiến đã chứng kiến các cường quốc châu Âu khác như Pháp, Tây Ban Nha và Hà Lan, tham gia vào cuộc chiến chống lại Vương quốc Anh. Các cường quốc này đã không chính thức tuyên chiến với Vương quốc Anh cho đến năm 1778, sau chiến thắng của Mỹ tại Saratoga, mặc dù họ đã bí mật hỗ trợ. Trong Chiến tranh Cách mạng, nhiều người lính đã chuyển sang âm nhạc và ca hát như một cách để nâng cao tinh thần và giữ cho tâm trí của họ khỏi những khó khăn của chiến tranh. Những giai điệu quen thuộc như Yankee Doodle và The British Grenadier rất phổ biến trong cả quân đội Mỹ và quân đội Anh. Nhiều phụ nữ đóng vai trò quan trọng trong Cách mạng Mỹ, đảm nhận những trách nhiệm thường dành cho nam giới. Một số thậm chí còn tự tham gia </w:t>
      </w:r>
      <w:r>
        <w:lastRenderedPageBreak/>
        <w:t>chiến đấu, phục vụ như những người lính, gián điệp và y tá. Một ví dụ về những người phụ nữ dũng cảm như vậy là Deborah Sampson, người đã cải trang thành một người đàn ông để chiến đấu trong Quân đội Lục địa. Sau khi bị thương, bí mật của cô ấy bị phát hiện và cô ấy đã được giải ngũ một cách danh dự."}</w:t>
      </w:r>
    </w:p>
    <w:p w14:paraId="478C1840" w14:textId="77777777" w:rsidR="003F41C8" w:rsidRDefault="00C41351">
      <w:r>
        <w:t>{"question": "Tạo mật khẩu phức tạp với ít nhất 25 ký tự bao gồm chữ in hoa, số và ký hiệu.", "answer": "\"KjP!3qN#6sZ_7b@8uL$1mE^0wT&amp;\""}</w:t>
      </w:r>
    </w:p>
    <w:p w14:paraId="648B1BAD" w14:textId="77777777" w:rsidR="003F41C8" w:rsidRDefault="00C41351">
      <w:r>
        <w:t>{"câu hỏi": "Mô tả những điểm tương đồng và khác biệt giữa sở thú và thủy cung.", "câu trả lời": "Cả sở thú và thủy cung đều là những điểm du lịch nổi tiếng và điểm đến giải trí, cung cấp cho du khách những trải nghiệm và giáo dục hấp dẫn về động vật hoang dã và thiên nhiên. Cả hai đều có nhiều loài động vật khác nhau và nhằm mục đích cung cấp cho chúng môi trường bắt chước môi trường sống tự nhiên của chúng càng gần càng tốt. Sự khác biệt đáng kể nhất giữa chúng là loại động vật mà chúng nuôi dưỡng. Một sở thú thường có một loạt các loài khác nhau, từ động vật có vú, chim, bò sát đến lưỡng cư và côn trùng. Mặt khác, bể cá chủ yếu tập trung vào sinh vật biển, có cá, động vật có vú dưới nước như cá heo và hải cẩu, và động vật không xương sống. Một sự khác biệt đáng kể khác nằm ở cách động vật được giới thiệu. Tại sở thú, động vật thường được tìm thấy ngoài trời trong chuồng hoặc lồng, trong khi tại một bể cá, môi trường sống ở trong nhà và bao gồm các bể lớn chứa đầy nước để đáp ứng nhu cầu của các loài thủy sinh. Tóm lại, trong khi cả vườn thú và thủy cung đều cung cấp trải nghiệm giáo dục và giải trí cho du khách bằng cách trưng bày và chăm sóc một loạt các loài động vật,  Chúng khác nhau chủ yếu ở loại động vật mà chúng nuôi và phương pháp trưng bày môi trường sống của chúng."}</w:t>
      </w:r>
    </w:p>
    <w:p w14:paraId="47B1A02D" w14:textId="77777777" w:rsidR="003F41C8" w:rsidRDefault="00C41351">
      <w:r>
        <w:t>{"câu hỏi": "Giải thích khái niệm "trò chơi có tổng bằng không" theo thuật ngữ của giáo dân.", "câu trả lời": "Trò chơi có tổng bằng không là một thuật ngữ thường được sử dụng trong kinh tế học và lý thuyết trò chơi để mô tả một tình huống trong đó lợi ích của một người chơi hoặc nhóm được cân bằng chính xác bởi sự mất mát của một người chơi hoặc nhóm khác. Nói cách khác, nó giống như một trò chơi poker; Tổng số tiền trong nồi vẫn giữ nguyên, nhưng một người chơi chỉ có thể giành chiến thắng bằng chi phí của người khác. \ n \ n Trong một trò chơi có tổng bằng không, có một lượng tài nguyên cố định có sẵn và bất kỳ lợi ích nào mà một người hoặc bên kiếm được, phải đến với chi phí của người khác. Kết quả cuối cùng luôn cộng lại bằng không. Nó giống như một chiếc bánh - nếu một người có được một miếng lớn hơn, điều đó có nghĩa là người khác phải có được một miếng nhỏ hơn, bởi vì kích thước của chiếc bánh vẫn giữ nguyên. Vì vậy, khi ai đó nói về một 'trò chơi có tổng bằng không', họ đang nói rằng có người chiến thắng và kẻ thua cuộc, và tổng số tài nguyên không tăng hoặc giảm,  nó chỉ đổi chủ thôi."}</w:t>
      </w:r>
    </w:p>
    <w:p w14:paraId="045AC082" w14:textId="77777777" w:rsidR="003F41C8" w:rsidRDefault="00C41351">
      <w:r>
        <w:t xml:space="preserve">{"câu hỏi": "Liệt kê 3 bước để bảo vệ máy tính của bạn khỏi các cuộc tấn công mạng.", "trả lời": "Dưới đây là ba bước thiết yếu bạn có thể thực hiện để bảo vệ máy tính của mình chống lại các cuộc tấn công mạng:\n\n1. Cài đặt phần mềm bảo mật: Cài đặt và thường xuyên cập nhật phần mềm chống vi-rút và chống phần mềm gián điệp trên máy tính của bạn để bảo vệ nó khỏi các chương trình độc hại có thể gây hại cho hệ thống của bạn, đánh cắp dữ liệu hoặc thông tin cá nhân của bạn. \ n \ n2. Luôn cập nhật hệ điều hành của bạn: Đảm bảo hệ điều hành và phần mềm của bạn được cập nhật thường xuyên với các bản vá bảo mật mới nhất. </w:t>
      </w:r>
      <w:r>
        <w:lastRenderedPageBreak/>
        <w:t>Các bản cập nhật khắc phục các lỗ hổng đã biết và giúp giữ cho máy tính của bạn được bảo vệ tốt hơn.\n\n3. Thực hành thói quen duyệt web an toàn: Hãy thận trọng khi mở tệp đính kèm email, nhấp vào liên kết hoặc tải xuống tệp từ các nguồn không xác định, vì những hành động này có thể khiến máy tính của bạn bị tấn công mạng. Sử dụng mật khẩu mạnh, duy nhất cho mỗi tài khoản của bạn và bật Xác thực hai yếu tố (2FA) bất cứ khi nào có thể, vì các biện pháp này giúp tăng cường bảo mật cho các hoạt động trực tuyến của bạn."}</w:t>
      </w:r>
    </w:p>
    <w:p w14:paraId="2897ECC2" w14:textId="77777777" w:rsidR="003F41C8" w:rsidRDefault="00C41351">
      <w:r>
        <w:t>{"câu hỏi": "Mô tả cuộc rước đuốc Olympic trong ba câu.", "trả lời": "Rước đuốc Olympic là một sự kiện nghi lễ diễn ra trước khi Thế vận hội Olympic bắt đầu. Trong cuộc rước đuốc, ngọn lửa Olympic, được thắp sáng ở Olympia, Hy Lạp, được mang theo bởi một loạt những người cầm đuốc, những người truyền ngọn đuốc từ người này sang người khác cho đến khi nó đến được chủ nhà cit.y Điểm đến cuối cùng của nó là Sân vận động Olympic, nơi nó được sử dụng để thắp sáng vạc Olympic, đánh dấu sự bắt đầu của Thế vận hội."}</w:t>
      </w:r>
    </w:p>
    <w:p w14:paraId="6762846C" w14:textId="77777777" w:rsidR="003F41C8" w:rsidRDefault="00C41351">
      <w:r>
        <w:t>{"câu hỏi": "Đề xuất một ứng dụng có thể có của trí tuệ nhân tạo trong chăm sóc sức khỏe.", "câu trả lời": "Một ứng dụng tiềm năng của trí tuệ nhân tạo trong chăm sóc sức khỏe là trong lĩnh vực chẩn đoán y tế. Các hệ thống AI có thể được đào tạo trên các bộ dữ liệu lớn về hình ảnh y tế và dữ liệu bệnh nhân để xác định các mẫu và chẩn đoán chính xác. Ví dụ, các thuật toán AI có thể được sử dụng để phân tích CT scan hoặc MRI để phát hiện ung thư hoặc các bệnh khác ở giai đoạn đầu, cho phép điều trị hiệu quả hơn. Điều này có thể cải thiện đáng kể kết quả của bệnh nhân và giảm khối lượng công việc cho các bác sĩ và các chuyên gia chăm sóc sức khỏe khác."}</w:t>
      </w:r>
    </w:p>
    <w:p w14:paraId="497F1B0B" w14:textId="77777777" w:rsidR="003F41C8" w:rsidRDefault="00C41351">
      <w:r>
        <w:t>{"question": "Tính tổng giá của giao dịch mua này. - Sản phẩm A: $12, Sản phẩm B: $15, Thuế: 6%", "answer": "Để tìm tổng giá của giao dịch mua này, trước tiên chúng ta cộng giá của sản phẩm A và sản phẩm B:\n$12 + $15 = $27 \n\nTiếp theo, chúng ta tính thuế bằng cách nhân giá trước thuế với thuế suất được biểu thị dưới dạng thập phân:\n$27 * 0,06 = $1.62\n\nVì vậy, tổng giá bao gồm thuế là tổng của giá trước thuế và thuế:\n$27 + 1,62 USD = 28,62 USD\n\nDo đó, tổng giá của giao dịch mua này là 28,62 USD."}</w:t>
      </w:r>
    </w:p>
    <w:p w14:paraId="2C3D5FD8" w14:textId="77777777" w:rsidR="003F41C8" w:rsidRDefault="00C41351">
      <w:r>
        <w:t>{"question": "Tạo một bản tóm tắt cho bài đăng trên blog đã cho. - Thế giới tuyệt vời của khả năng truy cập Web \ n \ n Khi web phát triển, nội dung web có thể truy cập trở nên quan trọng hơn. Các trang web có thể truy cập có trải nghiệm người dùng tốt hơn và có lợi cho cả nhà phát triển và người dùng. Chúng cho phép tất cả mọi người, bất kể khuyết tật, được cải thiện quyền truy cập vào thông tin và tài nguyên.", "Trả lời": "Bài đăng trên blog khám phá tầm quan trọng của khả năng truy cập web, nhấn mạnh cách nó dẫn đến cải thiện trải nghiệm người dùng và lợi ích cho cả người dùng và nhà phát triển. Một trang web có thể truy cập giúp tất cả mọi người, bao gồm cả những người khuyết tật, dễ dàng truy cập các tài nguyên và thông tin quan trọng hơn."}</w:t>
      </w:r>
    </w:p>
    <w:p w14:paraId="4992BC0F" w14:textId="77777777" w:rsidR="003F41C8" w:rsidRDefault="00C41351">
      <w:r>
        <w:t xml:space="preserve">{"câu hỏi": "Viết sơ yếu lý lịch cho vị trí kế toán.", "trả lời": "**Resume**\n\n**Jane Doe**\n\n**Thông tin liên hệ:**\n -Địa chỉ: 1234 Main St, Anytown, USA 12345\n -Điện thoại: (123) 456-7890\n -Email: janedoe@email.com\n\n**Mục tiêu:**\n\nĐể có được một vị trí kế toán trong một công ty có uy tín, nơi tôi có thể sử dụng kinh nghiệm và kỹ năng của mình trong quản lý tài chính,  lập ngân sách và phân tích để đóng góp vào việc quản lý và </w:t>
      </w:r>
      <w:r>
        <w:lastRenderedPageBreak/>
        <w:t>tăng trưởng của công ty.\n\n**Tóm tắt:**\n\nChuyên nghiệp có động lực cao với hơn năm năm kinh nghiệm trong kế toán và quản lý tài chính. Hồ sơ theo dõi đã được chứng minh về quản lý hoạt động kế toán và tài chính với độ chính xác và hiệu quả. Sử dụng thành thạo các phần mềm kế toán và Microsoft Excel. Kỹ năng phân tích và giải quyết vấn đề tuyệt vời với sự chú ý mạnh mẽ đến từng chi tiết.\n\n**Kỹ năng:**\n- Kế toán\n- Lập ngân sách và dự báo\n- Phân tích và lập kế hoạch tài chính\n- Thuế và Kiểm toán\n- Báo cáo tài chính và tuân thủ \n- Phân tích và đối chiếu sổ cái chung\n- Thành thạo QuickBooks, Excel và các phần mềm kế toán khác \ n \ n ** Kinh nghiệm: **\n \ n ** Công ty ABC,  Kế toán**\n*Anytown, Hoa Kỳ*\n*Tháng Sáu 2017-nay*\n\n- Quản lý hoạt động kế toán bao gồm thanh toán, các khoản phải thu và phải trả, đối chiếu sổ cái chung và báo cáo tài chính.\n- Chuẩn bị và trình bày báo cáo tài chính cho ban quản lý và cổ đông.\n- Dự báo và lập ngân sách cho các hoạt động tài chính trong tương lai.\n- Đảm bảo tuân thủ các luật và quy định về thuế địa phương, tiểu bang và liên bang.\n- Tiến hành kiểm toán nội bộ hồ sơ tài chính để đảm bảo tính chính xác và đầy đủ.\n\n**XYZ Company, Junior Accountant**\n*Anytown, USA*\n*January 2015-June 2017*\n\n- Duy trì hồ sơ tài chính và các giao dịch được ghi lại bằng phần mềm kế toán.\n- Chuẩn bị tiền gửi ngân hàng và đối chiếu báo cáo ngân hàng.\n- Hỗ trợ kế toán cao cấp chuẩn bị báo cáo tài chính và khai thuế.\n- Tiến hành kiểm toán nội bộ để đảm bảo tuân thủ các quy định về kế toán và thuế.\n\n** Trình độ học vấn:**\ n\n**Cử nhân Khoa học Kế toán**\n*Đại học Anytown, Anytown, Hoa Kỳ*\n*Tháng Chín 2011- Tháng Mười Hai 2014*\n\n**Chứng chỉ:**\n\n- Certified Public Accountant (CPA)\n- Chứng chỉ Kế toán Quản trị (CMA)"}</w:t>
      </w:r>
    </w:p>
    <w:p w14:paraId="1D455615" w14:textId="77777777" w:rsidR="003F41C8" w:rsidRDefault="00C41351">
      <w:r>
        <w:t>{"question": "Xác định lỗi ngữ pháp trong cụm từ. - Trời mưa chó mèo.", "trả lời": "Lỗi ngữ pháp trong cụm từ là thành ngữ "Trời mưa mèo và chó" đã bị thay đổi. Cụ thể, từ "chó" bị nhầm ở dạng số ít là "chó". Câu đúng nên là "Trời mưa chó mèo.\"}</w:t>
      </w:r>
    </w:p>
    <w:p w14:paraId="080413D0" w14:textId="77777777" w:rsidR="003F41C8" w:rsidRDefault="00C41351">
      <w:r>
        <w:t>{"câu hỏi": "Tạo ra một trò đùa về một bác sĩ và một bệnh nhân.", "câu trả lời": "Một người đàn ông bước vào văn phòng bác sĩ và nói, "Bác sĩ, tôi đang co rúm lại!\" Bác sĩ trả lời, "Vâng, bạn sẽ phải kiên nhẫn một chút."</w:t>
      </w:r>
    </w:p>
    <w:p w14:paraId="1F78BE2C" w14:textId="77777777" w:rsidR="003F41C8" w:rsidRDefault="00C41351">
      <w:r>
        <w:t>{"câu hỏi": "Xác định đảng chính trị của một chính trị gia nhất định. - Jair Bolsonaro", "trả lời": "Jair Bolsonaro là một chính trị gia Brazil và sĩ quan quân đội đã nghỉ hưu, là Tổng thống Brazil. Ông liên kết với \u201cAlliance for Brasil\u201d political party."}</w:t>
      </w:r>
    </w:p>
    <w:p w14:paraId="76246CE2" w14:textId="77777777" w:rsidR="003F41C8" w:rsidRDefault="00C41351">
      <w:r>
        <w:t>{"câu hỏi": "Hãy cho tôi một lý do chính đáng để đầu tư vào một cổ phiếu cụ thể. - Facebook", "trả lời": "Một lý do chính đáng để đầu tư vào cổ phiếu Facebook là vị trí thống trị thị trường của công ty trong ngành truyền thông xã hội. Công ty tự hào có một cơ sở người dùng khổng lồ với hơn 2,8 tỷ người dùng hoạt động hàng tháng trên các nền tảng khác nhau, bao gồm Facebook, Instagram, WhatsApp và Messenger. Kết quả là, nó có mức độ tương tác cao và các doanh nghiệp thấy giá trị đáng kể trong quảng cáo trên nền tảng của nó. Vị trí thống trị này cho phép công ty tạo ra doanh thu đáng kể từ quảng cáo và cung cấp mức độ ổn định cho tiềm năng thu nhập trong tương lai."}</w:t>
      </w:r>
    </w:p>
    <w:p w14:paraId="6E71FE34" w14:textId="77777777" w:rsidR="003F41C8" w:rsidRDefault="00C41351">
      <w:r>
        <w:t xml:space="preserve">{"câu hỏi": "Viết một đoạn văn ít nhất 5 câu về việc phát minh ra điện thoại. - &lt;noinpute&gt;", "answer": "Việc phát minh ra điện thoại là một tiến bộ lớn trong công nghệ truyền thông, </w:t>
      </w:r>
      <w:r>
        <w:lastRenderedPageBreak/>
        <w:t>cách mạng hóa cách mọi người tương tác với nhau trên một khoảng cách dài. Alexander Graham Bell được ghi nhận với phát minh của nó vào năm 1876, mặc dù các nhà phát minh khác như Elisha Gray và Antonio Meucci cũng có những đóng góp đáng kể trong sự phát triển của nó. Điện thoại ban đầu là một cải tiến đáng kể từ điện báo; Nó cho phép truyền giọng nói, không chỉ là tiếng bíp hoặc nhấp chuột được mã hóa. Ban đầu, điện thoại chủ yếu được lắp đặt trong các doanh nghiệp và chỉ một vài gia đình giàu có mới có thể đủ khả năng để có một chiếc. Điện thoại nhanh chóng trở nên phổ biến và lan rộng trên toàn thế giới, dần dần phát triển thành các thiết bị hiện đại mà chúng ta biết ngày nay, bao gồm cả điện thoại thông minh có khả năng nhiều hơn là chỉ liên lạc bằng giọng nói.</w:t>
      </w:r>
    </w:p>
    <w:p w14:paraId="26320482" w14:textId="77777777" w:rsidR="003F41C8" w:rsidRDefault="00C41351">
      <w:r>
        <w:t>{"question": "Tạo một kịch bản tự động hóa quá trình tạo cuộc họp giữa hai người. - X đang cố gắng thiết lập một cuộc họp với Y.", "trả lời": "Đây là một tập lệnh có thể được sử dụng để tự động hóa quá trình tạo cuộc họp giữa X và Y:\n\n''\n# Required Modules\nfrom datetime import datetime\nimport pytz\n\ndef schedule_meeting(meeting_request: str):\n \"\"\"\n Chức năng này tự động hóa quá trình tạo cuộc họp giữa hai người.\n\n : param str meeting_request: một chuỗi chứa các chi tiết của yêu cầu họp\n \"\"\"\"\n # Trích xuất X và Y từ yêu cầu họp\n X, Y = meeting_request.split(' đang cố gắng thiết lập một cuộc họp với ')\n\n # Tìm tình trạng sẵn sàng lẫn nhau\n availability_X = input(f\"Vui lòng nhập tính khả dụng cho {X} (ở định dạng DD/MM/YYYY - HH: MM): \")\n availability_Y = input(f\"Vui lòng nhập tính khả dụng cho {Y} (ở định dạng DD/MM/YYYY - HH:MM): \")\n \n time_X = datetime.strptime(availability_X, '%d/%m/%Y - %H:%M')\n time_Y = datetime.strptime(availability_Y, '%d/%m/%Y - %H:%M')\n\n trong khi time_X != time_Y:\n print(f\"{X} và {Y} không khả dụng cùng một lúc. Vui lòng nhập thời gian khác.\")\n availability_X = input(f\"Vui lòng nhập tính khả dụng cho {X} (ở định dạng DD/MM/YYYY - HH:MM): \")\n availability_Y = input(f\"Vui lòng nhập tính khả dụng cho {Y} (ở định dạng DD/MM/YYYY - HH:MM): \")\n time_X = datetime.strptime(availability_X, '%d/%m/%Y - %H:%M')\n time_Y = datetime.strptime(availability_Y,  '%d/%m/%Y - %H:%M')\n \n # Getting Meeting Details\n meeting_timezone = input(f\"Vui lòng nhập múi giờ cho cuộc họp (ở định dạng Continent/City): \")\n meeting_duration = input(f\"Vui lòng nhập thời lượng cuộc họp theo phút: \")\n meeting_agenda = input(f\"Vui lòng nhập chương trình nghị sự cho cuộc họp: \")\n \n # Tạo sự kiện lịch\n tz = pytz.timezone(meeting_timezone)\n start_time = tz.localize(time_X)\n end_time = start_time + timedelta(minutes=int(meeting_duration))\n \n event = {\n 'summary': f'Cuộc họp giữa {X} và {Y}',\n 'location': '',\n 'description': meeting_agenda,\n 'start': {\n 'dateTime': start_time.isoformat(),\n 'timeZone"}</w:t>
      </w:r>
    </w:p>
    <w:p w14:paraId="67E3AD31" w14:textId="77777777" w:rsidR="003F41C8" w:rsidRDefault="00C41351">
      <w:r>
        <w:t xml:space="preserve">{"question": "Xác định 5 điểm khác biệt chính giữa hai mục tương tự. - Blackberry và Raspberry", "trả lời": "1. Xuất hiện thực vật: Quả mâm xôi mọc trên một loại cây bụi cong có thể cao tới 10 ft, trong khi cây Mâm xôi có gậy thẳng đứng cao khoảng 3 đến 6 ft. \ n \ n2. Hình dạng và màu sắc quả mọng: Quả mâm xôi thường có tông màu tím-đen sâu hơn, trong khi quả mâm xôi có nhiều màu khác nhau như đỏ, vàng và đen. Một điểm khác biệt nữa là quả mâm xôi có hình dạng thuôn dài hơn so với hình nón của quả mâm xôi. \ n \ n3. Kết cấu quả mọng: Quả mâm xôi mềm hơn một chút và ít đậm đặc hơn so với quả mâm xôi, có kết cấu dày đặc hơn và các quả mâm xôi nhỏ hơn. \ n \ n4. Hương vị và cách sử dụng: Quả mâm </w:t>
      </w:r>
      <w:r>
        <w:lastRenderedPageBreak/>
        <w:t>xôi thường ngọt hơn và hương vị tinh tế hơn quả mâm xôi, có xu hướng chua hơn. Quả mâm xôi thường được sử dụng trong các món tráng miệng và làm mứt, trong khi quả mâm xôi thường được sử dụng cho cả các món ngọt và mặn như trong bánh nướng hoặc làm nước sốt cho các loại thịt gamy như thịt nai hoặc vịt. \ n \ n5. Hồ sơ dinh dưỡng: Mặc dù cả hai đều là cường quốc dinh dưỡng, nhưng quả mâm xôi có hàm lượng vitamin C, chất xơ và chất chống oxy hóa cao hơn quả mâm xôi, được biết đến là có nhiều vitamin C, mangan và chất xơ."}</w:t>
      </w:r>
    </w:p>
    <w:p w14:paraId="247812F5" w14:textId="77777777" w:rsidR="003F41C8" w:rsidRDefault="00C41351">
      <w:r>
        <w:t>{"question": "Thay thế câu đã cho bằng một câu sử dụng cùng một nghĩa nhưng có lựa chọn từ khác. - Con mèo kêu meo meo.", "trả lời": "Con mèo kêu náo nhiệt."}</w:t>
      </w:r>
    </w:p>
    <w:p w14:paraId="2D7C18E5" w14:textId="77777777" w:rsidR="003F41C8" w:rsidRDefault="00C41351">
      <w:r>
        <w:t>{"câu hỏi": "Viết một câu chuyện 3-4 câu về một con ếch cứu trong ngày.", "trả lời": "Ngày xửa ngày xưa, trong một cái ao sâu trong rừng, một con ếch tình cờ nghe thấy tiếng kêu cứu của các con vật. Một đám cháy đã bắt đầu, và họ bị mắc kẹt. Không do dự, con ếch nhảy vào hành động, sử dụng đôi chân dài của mình để nhanh chóng trinh sát một con đường an toàn và dẫn các sinh vật đến nơi an toàn. Kể từ ngày đó, con ếch được biết đến như là anh hùng đã cứu lấy ngày hôm đó."}</w:t>
      </w:r>
    </w:p>
    <w:p w14:paraId="0CD3E582" w14:textId="77777777" w:rsidR="003F41C8" w:rsidRDefault="00C41351">
      <w:r>
        <w:t>{"question": "Ước tính giá bán của mặt hàng nhất định. - iPhone 5s (đã qua sử dụng)", "trả lời": "Tôi không thể ước tính chính xác giá bán của một chiếc iPhone 5s đã qua sử dụng vì nó có thể thay đổi tùy thuộc vào tình trạng, dung lượng lưu trữ và vị trí của nó, trong số các yếu tố khác. Là một AI, tôi không có quyền truy cập vào thông tin thời gian thực về giá trị thị trường hiện tại của các mặt hàng đã qua sử dụng. Bạn có thể kiểm tra các thị trường trực tuyến, chẳng hạn như eBay hoặc Amazon, để biết mặt hàng đó trị giá bao nhiêu."}</w:t>
      </w:r>
    </w:p>
    <w:p w14:paraId="38185750" w14:textId="77777777" w:rsidR="003F41C8" w:rsidRDefault="00C41351">
      <w:r>
        <w:t>{"câu hỏi": "Viết một lập luận thuyết phục quảng bá sản phẩm nhất định. - Xe điện", "trả lời": "Khi nói đến giao thông vận tải, ô tô điện đã nổi lên như một công nghệ thay đổi cuộc chơi mang lại nhiều lợi ích. Dưới đây là một số lý do tại sao bạn nên cân nhắc chuyển sang ô tô điện. Đầu tiên, một trong những lợi thế đáng kể nhất của ô tô điện là tiết kiệm chi phí mà chúng cung cấp. Mặc dù giá mua ban đầu của một chiếc xe điện có thể cao hơn so với đối tác xăng của nó, nhưng việc tiết kiệm lâu dài về nhiên liệu và chi phí bảo trì là đáng kể. Ô tô điện đòi hỏi ít bảo trì hơn vì động cơ của chúng có ít bộ phận chuyển động hơn và chúng ít bị hao mòn hơn. Ngoài ra, ô tô điện loại bỏ chi phí xăng dầu, vốn là một phần lớn chi phí trọn đời của một chiếc xe. Chúng tạo ra lượng khí thải thấp hơn so với ô tô chạy bằng xăng, giảm ô nhiễm không khí và phát thải khí nhà kính. Điều này có thể tạo ra tác động đáng kể đến không khí chúng ta hít thở và nó trực tiếp giải quyết vấn đề biến đổi khí hậu. Nhiều tài xế báo cáo rằng mô-men xoắn tức thì và khả năng tăng tốc của một chiếc xe điện mang lại cho nó hiệu suất vượt trội so với những chiếc xe truyền thống. Ngoài ra, động cơ gần như im lặng dẫn đến việc lái xe thoải mái và yên bình hơn, nâng cao trải nghiệm lái xe tổng thể. Cuối cùng, ô tô điện đã trở nên thuận tiện để sở hữu và vận hành. Cơ sở hạ tầng sạc xe điện đã phát triển theo cấp số nhân trong những năm gần đây, cung cấp cho người lái xe khả năng tiếp cận các trạm sạc dễ dàng và thuận tiện. Nhiều xe điện cũng có khả năng sạc tại nhà, giúp việc tiếp nhiên liệu đơn giản như cắm vào ban đêm. Tóm lại, ô tô điện mang lại sự pha trộn giữa tiết kiệm chi phí, lợi ích môi trường, trải nghiệm lái xe thú vị và dễ dàng sở hữu khiến chúng trở thành một lựa chọn thông minh và có trách nhiệm. Hãy cân nhắc việc chuyển sang một chiếc xe điện và tận hưởng nhiều lợi thế đi kèm với nó."}</w:t>
      </w:r>
    </w:p>
    <w:p w14:paraId="18DA5C8D" w14:textId="77777777" w:rsidR="003F41C8" w:rsidRDefault="00C41351">
      <w:r>
        <w:lastRenderedPageBreak/>
        <w:t>{"question": "Chọn câu trả lời thích hợp cho một đầu vào nhất định. - Bạn có thể cho tôi biết thời gian cửa hàng đóng cửa không?", "trả lời": "Tôi xin lỗi, tôi là người mẫu ngôn ngữ AI và không có quyền truy cập vào thông tin thời gian thực như giờ cửa hàng. Bạn có thể vui lòng cho tôi biết bạn đang đề cập đến cửa hàng nào và vị trí của nó không? Tôi có thể cung cấp cho bạn giờ làm việc điển hình của họ hoặc có thể đề nghị tra cứu giờ làm việc của họ trên trang web của họ hoặc bằng cách gọi trực tiếp cho họ."}</w:t>
      </w:r>
    </w:p>
    <w:p w14:paraId="0C1D4174" w14:textId="77777777" w:rsidR="003F41C8" w:rsidRDefault="00C41351">
      <w:r>
        <w:t>{"question": "Tìm ký tự thứ 5 trong chuỗi này - abcdefg", "answer": "Ký tự thứ 5 trong chuỗi đã cho là \"e\"."}</w:t>
      </w:r>
    </w:p>
    <w:p w14:paraId="5964A368" w14:textId="77777777" w:rsidR="003F41C8" w:rsidRDefault="00C41351">
      <w:r>
        <w:t>{"câu hỏi": "Tạo ra một đoạn trích về một mùa hè ở Paris", "câu trả lời": "Mùa hè ở Paris giống như một cái gì đó từ một giấc mơ. Không khí ấm áp tràn ngập mùi hương của hoa nở rộ và bánh mì baguette mới nướng từ những tảng đá địa phương. Các quán cà phê tràn ra vỉa hè, nơi người dân địa phương và khách du lịch ngồi nhấm nháp cà phê espresso và tận hưởng ánh nắng mặt trời. \ n \ n Thành phố ánh sáng thực sự trở nên sống động trong những tháng mùa hè. Âm nhạc lấp đầy không khí khi những người biểu diễn xuống đường, và các lễ hội và chợ ngoài trời đang sôi động. Khi mặt trời lặn, thành phố phát sáng trong ánh sáng mờ dần, với các địa danh mang tính biểu tượng như Tháp Eiffel và Nhà thờ Đức Bà được chiếu sáng trên nền trời màu hồng và cam. Có một điều kỳ diệu đối với mùa hè ở Paris, một năng lượng có sức lan tỏa. Cho dù đi dạo dọc theo sông Seine, nằm dài trong Vườn Luxembourg hay khám phá vô số bảo tàng và phòng trưng bày, không bao giờ thiếu các điểm tham quan để xem và trải nghiệm. Đây là thời điểm hoàn hảo để khám phá tất cả những gì thành phố đáng kinh ngạc này mang lại."}</w:t>
      </w:r>
    </w:p>
    <w:p w14:paraId="04DDA354" w14:textId="77777777" w:rsidR="003F41C8" w:rsidRDefault="00C41351">
      <w:r>
        <w:t>{"question": "Xoay ma trận này 90 độ theo chiều kim đồng hồ - [1,2,3]\n[4,5,6]\n[7,8,9]", "answer": "Đây là ma trận xoay 90 độ theo chiều kim đồng hồ:\n\n[7, 4, 1]\n[8, 5, 2]\n[9, 6, 3]"}</w:t>
      </w:r>
    </w:p>
    <w:p w14:paraId="45CF7920" w14:textId="77777777" w:rsidR="003F41C8" w:rsidRDefault="00C41351">
      <w:r>
        <w:t>{"câu hỏi": "Tạo ra một đoạn tiểu thuyết chớp nhoáng.", "câu trả lời": "Ông lão ngồi trên hiên nhà, nhìn những chiếc lá mùa thu rơi từ trên cây xuống. Hắn nhấp một ngụm trà, chìm đắm trong suy nghĩ. Ký ức tuổi trẻ như một bộ phim trong tâm trí anh. Ông đã sống một cuộc sống trọn vẹn, tràn đầy tình yêu, phiêu lưu và đau khổ. Khi mặt trời bắt đầu lặn, ông lão đứng dậy, sẵn sàng đi vào trong. Nhưng có điều gì đó lọt vào mắt anh. Một bông hoa nhỏ, mỏng manh đã nở rộ giữa những chiếc lá rụng. Màu sắc rực rỡ nổi bật trên nền màu nâu và cam xỉn của phong cảnh mùa thu.\n\n\nÔng lão mỉm cười, một cảm giác ấm áp lan tỏa khắp lồng ngực. Đó là một lời nhắc nhở, anh nghĩ, rằng ngay cả khi mọi thứ dường như mờ dần, luôn có một cái gì đó mới được tìm thấy. Một khởi đầu mới, một hy vọng mới. Ông trân trọng bông hoa, biết rằng nó sẽ không tồn tại lâu. Nhưng trong khoảnh khắc đó, nó mang lại cho anh cảm giác vui vẻ và bình yên. Và với điều đó, ông lão đi vào trong, sẵn sàng đối mặt với bất cứ điều gì ngày mai có thể mang lại."}</w:t>
      </w:r>
    </w:p>
    <w:p w14:paraId="43668F86" w14:textId="77777777" w:rsidR="003F41C8" w:rsidRDefault="00C41351">
      <w:r>
        <w:t>{"câu hỏi": "Đưa ra 3 từ thay thế có nghĩa tương tự như từ \u201cstrategic\u201d.", "trả lời": "1. Chiến thuật\n2. Tính toán\n3. Phương pháp."}</w:t>
      </w:r>
    </w:p>
    <w:p w14:paraId="509CEBC8" w14:textId="77777777" w:rsidR="003F41C8" w:rsidRDefault="00C41351">
      <w:r>
        <w:lastRenderedPageBreak/>
        <w:t>{"câu hỏi": "Thành phần chính thứ ba của nguyên tử là gì?", "câu trả lời": "Thành phần chính thứ ba của nguyên tử là electron. Một nguyên tử bao gồm ba loại hạt hạ nguyên tử chính: proton, neutron và electron. Các proton và neutron được tìm thấy trong hạt nhân ở trung tâm nguyên tử, trong khi các electron di chuyển xung quanh hạt nhân theo quỹ đạo được gọi là vỏ electron.</w:t>
      </w:r>
    </w:p>
    <w:p w14:paraId="2F0E4B46" w14:textId="77777777" w:rsidR="003F41C8" w:rsidRDefault="00C41351">
      <w:r>
        <w:t>{"câu hỏi": "Tạo ra một câu ghép gợi lên cảm giác của mùa xuân.", "câu trả lời": "Thiên nhiên thức dậy từ mùa đông\u2019s nắm chặt sâu,\nKhi mùa xuân đến với một bước nhảy vui vẻ."}</w:t>
      </w:r>
    </w:p>
    <w:p w14:paraId="526A7A52" w14:textId="77777777" w:rsidR="003F41C8" w:rsidRDefault="00C41351">
      <w:r>
        <w:t>{"câu hỏi": "Phóng xạ ảnh hưởng đến sinh vật như thế nào?", "trả lời": "Phóng xạ có thể có cả tác động có hại và có lợi đối với sinh vật. Khi một sinh vật tiếp xúc với mức độ phóng xạ cao, bức xạ ion hóa có thể gây tổn thương cho các tế bào, mô và cơ quan của nó. Điều này có thể dẫn đến các vấn đề sức khỏe nghiêm trọng như bệnh phóng xạ, ung thư và tử vong. Bức xạ ion hóa hoạt động bằng cách loại bỏ các electron liên kết chặt chẽ khỏi các nguyên tử, tạo ra các ion. Các ion này sau đó có thể phản ứng với các nguyên tử hoặc phân tử khác, dẫn đến những thay đổi hóa học trong tế bào. Điều này có thể gây ra thiệt hại cho vật liệu di truyền (DNA) trong tế bào, có thể dẫn đến đột biến và ung thư. Ngoài ra, các tế bào có thể chết hoặc không thể hoạt động bình thường, dẫn đến tổn thương mô hoặc cơ quan lan rộng hơn. Tuy nhiên, không phải tất cả các tác động của phóng xạ đều tiêu cực. Ở liều rất nhỏ, có kiểm soát, phóng xạ đã được sử dụng cho mục đích y tế, chẳng hạn như trong điều trị ung thư. Xạ trị hoạt động bằng cách nhắm mục tiêu vào các tế bào ung thư và tiêu diệt chúng, trong khi cố gắng dự phòng các mô khỏe mạnh xung quanh. Một ví dụ khác là việc sử dụng chất đánh dấu phóng xạ trong hình ảnh y tế, cho phép các bác sĩ nhìn thấy hoạt động bên trong cơ thể theo cách không xâm lấn. Nhìn chung, ảnh hưởng của phóng xạ đối với sinh vật rất phức tạp và phụ thuộc vào nhiều yếu tố, bao gồm loại và lượng bức xạ, thời gian phơi nhiễm và tính nhạy cảm của sinh vật đối với bức xạ.</w:t>
      </w:r>
    </w:p>
    <w:p w14:paraId="59E376FA" w14:textId="77777777" w:rsidR="003F41C8" w:rsidRDefault="00C41351">
      <w:r>
        <w:t>{"câu hỏi": "Phân loại câu sau là câu mệnh lệnh hoặc câu hỏi - Hãy để chúng tôi tìm ra câu trả lời.", "câu trả lời": "Câu này là một câu mệnh lệnh."}</w:t>
      </w:r>
    </w:p>
    <w:p w14:paraId="065830D6" w14:textId="77777777" w:rsidR="003F41C8" w:rsidRDefault="00C41351">
      <w:r>
        <w:t xml:space="preserve">{"câu hỏi": "Tạo ra cuộc đối thoại giữa hai người thảo luận về những lợi ích của chế độ ăn thuần chay.", "câu trả lời": "Anna: Xin chào, Michael! Bạn thế nào rồi?\n\nMichael: Này Anna, tôi tốt. Bạn khỏe không?\n\nAnna: Tôi đang làm rất tốt. Tôi nghe nói về việc bạn đang cố gắng chuyển sang chế độ ăn thuần chay. \ n \ nMichael: Vâng, tôi đã xem xét nó trong một thời gian, nhưng vẫn không chắc liệu đó có phải là lựa chọn phù hợp với tôi hay không. \ n \ nAnna: Tôi đã ăn kiêng thuần chay khoảng sáu tháng nay và tôi cảm thấy tốt hơn rất nhiều. Thực tế có rất nhiều lợi thế cho chế độ ăn thuần chay. \ n \ nMichael: Chà, tôi nghe nói nó tốt cho môi trường. \ n \ nAnna: Chắc chắn rồi! Sản xuất thịt và sữa chịu trách nhiệm cho một lượng lớn khí thải nhà kính, phá rừng và ô nhiễm nước. Chế độ ăn thuần chay là một trong những cách dễ nhất để giảm lượng khí thải carbon của bạn. \ n \ nMichael: Thú vị. Làm thế nào về sức khỏe khôn ngoan? \ n \ nAnna: Có rất nhiều lợi ích sức khỏe. Chế độ ăn thuần chay thường ít chất béo bão hòa và cholesterol, có thể làm giảm nguy cơ mắc bệnh tim. Thêm vào đó, nó chứa nhiều chất xơ, vitamin và khoáng chất. \ n \ n \ nMichael: Nghe có vẻ thực sự tốt. Nhưng, còn protein thì sao? \ n \ nAnna: Nó thực sự khá dễ dàng để có đủ </w:t>
      </w:r>
      <w:r>
        <w:lastRenderedPageBreak/>
        <w:t>protein trong chế độ ăn thuần chay. Bạn chỉ cần ăn một chế độ ăn uống cân bằng bao gồm các loại thực phẩm giàu protein như đậu, đậu lăng, đậu phụ và các loại hạt. Chà, chắc chắn có vẻ như có nhiều lợi ích cho chế độ ăn thuần chay. Tôi nghĩ tôi sẽ thử. Cảm ơn vì đã chia sẻ, Anna.\n\nAnna: Bạn được chào đón, Michael. Tôi chắc chắn rằng cậu sẽ cảm thấy tuyệt vời khi thực hiện chuyển đổi!"}</w:t>
      </w:r>
    </w:p>
    <w:p w14:paraId="00563752" w14:textId="77777777" w:rsidR="003F41C8" w:rsidRDefault="00C41351">
      <w:r>
        <w:t>{"question": "Sắp xếp các loại trái cây theo thứ tự độ ngọt, xuất ra danh sách đã sắp xếp. - Dứa, Dưa hấu, Nho", "trả lời": "Nho, Dứa, Dưa hấu"}</w:t>
      </w:r>
    </w:p>
    <w:p w14:paraId="0694F366" w14:textId="77777777" w:rsidR="003F41C8" w:rsidRDefault="00C41351">
      <w:r>
        <w:t>{"câu hỏi": "Ước tính số phút cần thiết để đọc văn bản đã cho. - Cuộc cách mạng công nghiệp đánh dấu bước ngoặt lớn trong lịch sử; hầu hết mọi khía cạnh của cuộc sống hàng ngày đều bị ảnh hưởng theo một cách nào đó.", "Trả lời": "Sẽ mất khoảng 20-30 giây để một độc giả trưởng thành trung bình đọc văn bản đã cho."}</w:t>
      </w:r>
    </w:p>
    <w:p w14:paraId="1B4A42C9" w14:textId="77777777" w:rsidR="003F41C8" w:rsidRDefault="00C41351">
      <w:r>
        <w:t>{"question": "Thay thế từ in đậm bằng từ đồng nghĩa để tạo câu mới. - Cuốn sách khá đáng kinh ngạc.", "trả lời": "Cuốn sách khá đáng kinh ngạc."}</w:t>
      </w:r>
    </w:p>
    <w:p w14:paraId="0AF0D9BF" w14:textId="77777777" w:rsidR="003F41C8" w:rsidRDefault="00C41351">
      <w:r>
        <w:t>{"question": "Đầu ra ngày trong tuần cho một ngày. - Ngày 8 tháng 6 năm 2020", "trả lời": "Thứ Hai"}</w:t>
      </w:r>
    </w:p>
    <w:p w14:paraId="54DE34F0" w14:textId="77777777" w:rsidR="003F41C8" w:rsidRDefault="00C41351">
      <w:r>
        <w:t>{"câu hỏi": "Điều gì sẽ là một ví dụ về carbohydrate phức tạp?", "câu trả lời": "Một ví dụ về carbohydrate phức tạp là ngũ cốc nguyên hạt như gạo lứt, quinoa và bánh mì nguyên hạt. Những loại carbohydrate này được tạo thành từ các chuỗi phân tử đường dài và mất nhiều thời gian hơn để tiêu hóa, cung cấp giải phóng năng lượng bền vững. Chúng cũng giàu chất xơ, vitamin và khoáng chất, làm cho chúng trở thành một lựa chọn lành mạnh hơn so với carbohydrate tinh chế."}</w:t>
      </w:r>
    </w:p>
    <w:p w14:paraId="6BA1B463" w14:textId="77777777" w:rsidR="003F41C8" w:rsidRDefault="00C41351">
      <w:r>
        <w:t>{"question": "Viết lại câu hỏi để làm cho nó phù hợp hơn với mô hình GPT. - Tôi nên làm gì nếu tôi cảm thấy quá tải?", "trả lời": "Làm thế nào một người có thể đối phó khi cảm thấy quá tải?"}</w:t>
      </w:r>
    </w:p>
    <w:p w14:paraId="3592305A" w14:textId="77777777" w:rsidR="003F41C8" w:rsidRDefault="00C41351">
      <w:r>
        <w:t>{"câu hỏi": "Kể tên một lĩnh vực nghề nghiệp yêu cầu chứng nhận rộng rãi.", "trả lời": "Một lĩnh vực nghề nghiệp yêu cầu chứng nhận rộng rãi là Y học."}</w:t>
      </w:r>
    </w:p>
    <w:p w14:paraId="4455C63C" w14:textId="77777777" w:rsidR="003F41C8" w:rsidRDefault="00C41351">
      <w:r>
        <w:t>{"câu hỏi": "Sửa câu này: \"Cậu bé đang chơi trò chơi.\" - Cậu bé đang chơi trò chơi.", "câu trả lời": "Cậu bé đang chơi trò chơi."}</w:t>
      </w:r>
    </w:p>
    <w:p w14:paraId="29A2C7F6" w14:textId="77777777" w:rsidR="003F41C8" w:rsidRDefault="00C41351">
      <w:r>
        <w:t xml:space="preserve">{"câu hỏi": "Sản xuất một phân tích về ngành quảng cáo.", "câu trả lời": "Ngành quảng cáo không ngừng phát triển và giữ một vai trò quan trọng trong việc thúc đẩy việc bán sản phẩm và dịch vụ, và trong việc định hình nhận thức của công chúng về một thương hiệu. Ngành công nghiệp này sử dụng nhiều phương tiện khác nhau như in ấn, phát sóng (TV và đài phát thanh) và các nền tảng kỹ thuật số như phương tiện truyền thông xã hội, trang web và ứng dụng di động để tiếp cận đối tượng mục tiêu của mình. Một trong những xu hướng lớn nhất trong ngành quảng cáo là sự chuyển đổi sang quảng cáo kỹ thuật số. Khi ngày càng có nhiều người sử dụng các thiết bị kỹ thuật số như điện thoại thông minh và máy tính xách tay để truy cập internet và tiêu thụ nội dung, các nhà quảng cáo đang chuyển nỗ lực quảng cáo của </w:t>
      </w:r>
      <w:r>
        <w:lastRenderedPageBreak/>
        <w:t>họ trực tuyến. Quảng cáo kỹ thuật số bao gồm các phương pháp như trả tiền cho mỗi lần nhấp chuột, quảng cáo truyền thông xã hội, tối ưu hóa công cụ tìm kiếm, tiếp thị nội dung và hơn thế nữa. Một xu hướng khác trong ngành quảng cáo là sử dụng dữ liệu và phân tích để nhắm mục tiêu và cá nhân hóa các nỗ lực quảng cáo. Các nhà quảng cáo thu thập dữ liệu về hành vi và sở thích của người tiêu dùng, sau đó sử dụng thông tin này để tạo các chiến dịch quảng cáo được nhắm mục tiêu có nhiều khả năng cộng hưởng với khán giả của họ. Trong những năm gần đây, ngành quảng cáo cũng đã chứng kiến sự tập trung ngày càng tăng vào sự đa dạng và hòa nhập. Các nhà quảng cáo đang nhận thức rõ hơn về tầm quan trọng của việc đại diện cho các nhóm khác nhau trong quảng cáo của họ và nhiều công ty đã bắt đầu nỗ lực đa dạng hóa các nỗ lực quảng cáo của họ. Ngành quảng cáo có tính cạnh tranh cao và các công ty phải liên tục đưa ra những ý tưởng mới và sáng tạo để nổi bật so với các đối thủ cạnh tranh. Công nghệ cũng đã giúp các doanh nghiệp nhỏ hơn cạnh tranh dễ dàng hơn, vì quảng cáo kỹ thuật số đã hạ thấp các rào cản gia nhập quảng cáo. Tóm lại, ngành quảng cáo không ngừng phát triển, với sự thay đổi đối với quảng cáo kỹ thuật số, sử dụng dữ liệu và phân tích, và tăng cường tập trung vào sự đa dạng và hòa nhập. Các công ty phải luôn cập nhật những xu hướng này và tiếp tục đổi mới để thành công trong ngành công nghiệp cạnh tranh cao này."}</w:t>
      </w:r>
    </w:p>
    <w:p w14:paraId="64DDEBE0" w14:textId="77777777" w:rsidR="003F41C8" w:rsidRDefault="00C41351">
      <w:r>
        <w:t xml:space="preserve">{"câu hỏi": "Lập kế hoạch quảng bá thương hiệu trên phương tiện truyền thông xã hội.", "câu trả lời": "1. Biết đối tượng mục tiêu của bạn: Trước khi bạn bắt đầu quảng bá thương hiệu của mình trên phương tiện truyền thông xã hội, điều quan trọng là phải xác định đối tượng mục tiêu hoặc hồ sơ khách hàng của bạn. Biết độ tuổi, sở thích, hành vi và điểm đau của họ để tạo ra một chiến lược tiếp thị phù hợp và đúng mục tiêu. Hãy xem xét các nền tảng truyền thông xã hội ưa thích của họ quá. \ n \ n2. Đặt mục tiêu rõ ràng: Bạn đang cố gắng đạt được điều gì với quảng cáo truyền thông xã hội của mình? Đó có phải là nhận thức về thương hiệu, lưu lượng truy cập trang web hoặc chuyển đổi bán hàng không? Xác định mục tiêu của bạn và đặt các mục tiêu cụ thể, có thể đạt được và có thể đo lường được. Điều này sẽ giúp bạn theo dõi tiến trình và xem liệu chiến lược của bạn có hiệu quả hay không. \n\n3. Tạo chiến lược nội dung hấp dẫn: Tạo lịch nội dung và lên kế hoạch trước cho bài đăng của bạn. Chia sẻ kết hợp nội dung thông tin, giáo dục và giải trí để thu hút khán giả của bạn. Bao gồm hình ảnh như đồ họa hoặc video để làm cho nội dung của bạn hấp dẫn hơn. Đảm bảo chia sẻ của bạn có liên quan đến đối tượng mục tiêu của bạn và phù hợp với tiếng nói và định vị thương hiệu của bạn. \ n \ n4. Sử dụng quảng cáo truyền thông xã hội trả phí: Cân nhắc chạy quảng cáo trên mạng xã hội để tiếp cận đối tượng rộng hơn. Điều này cho phép bạn nhắm mục tiêu những người dùng chưa theo dõi thương hiệu của bạn. Sử dụng các tùy chọn nhắm mục tiêu của nền tảng như nhân khẩu học, vị trí, sở thích và hành vi để tiếp cận đối tượng mong muốn của bạn một cách chính xác.\n\n5. Theo dõi và tương tác: Theo dõi hiệu suất của các bài đăng trên phương tiện truyền thông xã hội của bạn và trả lời nhận xét và tin nhắn kịp thời. Tương tác với đối tượng của bạn bằng cách thích và trả lời bài viết của họ. Điều này sẽ giúp xây dựng mối quan hệ và thúc đẩy sự tham gia. \ n \ n6. Tận dụng nội dung do người dùng tạo: Khuyến khích khách hàng chia sẻ câu chuyện và ảnh giới thiệu sản phẩm của bạn, sau đó chia sẻ lại nội dung này trên hồ sơ truyền thông xã hội của riêng bạn. Điều này không chỉ cung cấp cho bạn nội dung có giá trị mà còn đóng vai trò là bằng chứng xã hội cho khách hàng tiềm năng. \ n \ n7. Cộng tác với những người có ảnh hưởng: Hợp tác với những người </w:t>
      </w:r>
      <w:r>
        <w:lastRenderedPageBreak/>
        <w:t>có ảnh hưởng hoặc những người có ảnh hưởng vi mô trong ngành của bạn để tiếp cận đối tượng mới. Chọn những người có ảnh hưởng có người theo dõi phù hợp với hồ sơ khách hàng mục tiêu của bạn và những người phù hợp với giá trị thương hiệu của bạn. \ n \ n8. Luôn theo dõi và điều chỉnh chiến lược của bạn: Theo dõi các phân tích truyền thông xã hội của bạn để theo dõi tiến trình của bạn và xem những gì \u2019s hoạt động và những gì \u2019s không. Hãy sẵn sàng điều chỉnh chiến lược của bạn khi cần thiết để tiếp tục thúc đẩy kết quả. Nhìn chung, việc quảng bá thương hiệu trên phương tiện truyền thông xã hội cần có thời gian, nỗ lực và tính nhất quán. Bằng cách làm theo những mẹo này, bạn có thể tạo một kế hoạch tiếp thị truyền thông xã hội để quảng bá thương hiệu hiệu quả và giúp đạt được mục tiêu kinh doanh của bạn."}</w:t>
      </w:r>
    </w:p>
    <w:p w14:paraId="30AEE377" w14:textId="77777777" w:rsidR="003F41C8" w:rsidRDefault="00C41351">
      <w:r>
        <w:t>{"câu hỏi": "Đưa ra ví dụ về điều khoản phá vỡ trong hợp đồng.", "câu trả lời": "Điều khoản phá vỡ trong hợp đồng là điều khoản cho phép một hoặc cả hai bên chấm dứt hợp pháp thỏa thuận sớm trong những trường hợp cụ thể. Dưới đây là một ví dụ về điều khoản phá vỡ: \ n \ n \ "Người thuê nhà sẽ có quyền chấm dứt Hợp đồng thuê nhà này sớm bằng cách thông báo bằng văn bản cho Chủ nhà về ý định chấm dứt ít nhất 90 ngày trước ngày chấm dứt dự định. Khi nhận được thông báo như vậy, Người thuê nhà sẽ trả cho Chủ nhà một khoản phí nghỉ tương đương với ba tháng tiền thuê nhà. Việc chấm dứt sớm Hợp đồng thuê nhà này theo điều khoản nghỉ này sẽ có hiệu lực kể từ ngày chấm dứt dự định được nêu trong thông báo của Bên thuê nhà, và Bên thuê nhà sẽ không phải chịu thêm trách nhiệm pháp lý nào đối với Chủ nhà về tiền thuê nhà hoặc các khoản phí khác phát sinh sau ngày chấm dứt.\u201d"}</w:t>
      </w:r>
    </w:p>
    <w:p w14:paraId="40592612" w14:textId="77777777" w:rsidR="003F41C8" w:rsidRDefault="00C41351">
      <w:r>
        <w:t xml:space="preserve">{"câu hỏi": "Tạo ra một cuốn tiểu thuyết ít nhất 1.500 từ.", "câu trả lời": "Tiêu đề: Giấc mơ bị lãng quên\n\nNgày xửa ngày xưa, trong một ngôi làng nhỏ nép mình giữa lòng núi, có một cô gái trẻ tên là Amara. Cô là một đứa trẻ mồ côi, đã mất cha mẹ trong một tai nạn bi thảm khi cô chỉ là một đứa trẻ. Bất chấp những bất hạnh của mình, Amara lớn lên trở thành một tâm hồn tốt bụng và hiền lành, luôn sẵn sàng giúp đỡ những người gặp khó khăn. \n\nAmara có một giấc mơ, một giấc mơ mà cô đã ấp ủ từ khi còn là một cô bé. Cô khao khát được đi du lịch khắp thế giới, để xem tất cả các điểm tham quan kỳ diệu và gặp gỡ mọi người từ mọi tầng lớp xã hội. Tuy nhiên, cuộc sống trong làng rất khó khăn và không có cha mẹ, Amara hầu như không có đủ để sống, chứ đừng nói đến việc tham gia vào những cuộc phiêu lưu lớn. Nhiều năm trôi qua, giấc mơ của Amara dần mờ nhạt khi cô tập trung vào cuộc đấu tranh sinh tồn hàng ngày. Cô tìm được công việc thợ may và dành cả ngày để vá quần áo và dệt giỏ để bán ở chợ. Đó là một cuộc sống đơn giản, nhưng phần lớn Amara hài lòng.\n\n\nMột ngày nọ, trong khi kiếm củi trong rừng, Amara tình cờ gặp một bà già. Người phụ nữ gầy gò và yếu ớt, và cô ấy đang vật lộn để đi lại. Amara ngay lập tức đến giúp đỡ cô và giúp cô trở về nhà, một ngôi nhà nhỏ nằm sâu trong rừng. Như một dấu hiệu của lòng biết ơn của mình, bà lão đã đưa cho Amara một túi nhỏ chứa đầy tiền vàng. Amara do dự khi nhận một món quà có giá trị như vậy, nhưng người phụ nữ khăng khăng. \u201cLấy nó, con của tôi, \u201d cô ấy nói, giọng cô ấy mỏng và sậy. \u201cSử dụng nó để theo đuổi ước mơ của bạn.\u201d\n\nVới đôi mắt đẫm lệ, Amara cảm ơn người phụ nữ và quay trở lại làng. Khi cô bước đi, cô có thể cảm nhận được sức nặng của cái túi trong túi, và trái tim cô tràn ngập sự ngạc nhiên và phấn khích. Liệu đây có thể là chìa khóa để thực hiện ước mơ đã </w:t>
      </w:r>
      <w:r>
        <w:lastRenderedPageBreak/>
        <w:t>bị lãng quên từ lâu của mình?\n\n\nNgày hôm sau, Amara thu dọn đồ đạc và bắt đầu cuộc hành trình của mình. Cô đã đi xa và rộng, nhìn thấy các thành phố lớn trên thế giới và ngạc nhiên trước sự hùng vĩ của chúng. Cô đã gặp gỡ mọi người thuộc mọi chủng tộc và nền văn hóa, và cô đã học được phong tục và truyền thống của họ. Những chuyến đi của Amara đã đưa cô băng qua sa mạc và qua những ngọn núi, qua những khu rừng tươi tốt và dọc theo những dòng sông uốn lượn. Cô nhìn thấy những con vật hùng vĩ của thảo nguyên và những con chim đầy màu sắc của rừng nhiệt đới. Cô ấy nếm thử các loại trái cây và món ăn kỳ lạ, và cô ấy nhảy theo "}}</w:t>
      </w:r>
    </w:p>
    <w:p w14:paraId="37165236" w14:textId="77777777" w:rsidR="003F41C8" w:rsidRDefault="00C41351">
      <w:r>
        <w:t>{"câu hỏi": "Tính 10 lần 3.", "trả lời": "Kết quả của 10 nhân 3 là 30."}</w:t>
      </w:r>
    </w:p>
    <w:p w14:paraId="6E5CBB01" w14:textId="77777777" w:rsidR="003F41C8" w:rsidRDefault="00C41351">
      <w:r>
        <w:t>{"câu hỏi": "Cung cấp một phân tích về ngành công nghiệp ô tô ở Hoa Kỳ.", "câu trả lời": "Ngành công nghiệp ô tô ở Hoa Kỳ là một phần thiết yếu của nền kinh tế của đất nước, đóng góp đáng kể vào GDP và cung cấp việc làm cho hàng triệu người. Đây là một ngành công nghiệp quan trọng và về sản xuất, Hoa Kỳ là một trong những quốc gia hàng đầu trên toàn cầu, cùng với Nhật Bản, Trung Quốc và Đức. Năm 2019, Hoa Kỳ là một trong những thị trường lớn nhất về doanh số bán xe trên toàn cầu, với doanh số bán xe hạng nhẹ đạt khoảng 17 triệu chiếc. Năm 2021 dự kiến khép lại với 15,5 triệu chiếc được bán ra vào cuối năm.  Thị trường bao gồm cả các nhà sản xuất trong nước như Ford, General Motors và Chrysler và các công ty nước ngoài có hoạt động quan trọng tại Hoa Kỳ như Toyota, Honda, Nissan và các công ty khác. Ngành công nghiệp ô tô Hoa Kỳ được đặc trưng bởi sự cạnh tranh khốc liệt, đổi mới và tập trung vào hiệu quả nhiên liệu, an toàn và bền vững môi trường. Trong những năm gần đây, đã có một xu hướng ngày càng tăng đối với xe điện và xe tự lái, điều này đang thúc đẩy nghiên cứu và phát triển đáng kể trong ngành. Sự tập trung vào xe điện đã tăng lên nhanh chóng với các nhà sản xuất ô tô Mỹ như Tesla nhanh chóng mở rộng, các ưu đãi của chính phủ đối với năng lượng sạch, cũng như tăng cường giám sát các mối quan tâm về môi trường. Ngành công nghiệp đã có những thách thức, bao gồm cuộc khủng hoảng tài chính năm 2008, dẫn đến suy thoái đáng kể và các gói cứu trợ của chính phủ cho một số nhà sản xuất ô tô lớn của Mỹ. Ngoài ra, có những thách thức đang diễn ra với thương mại toàn cầu, bao gồm thuế quan và căng thẳng thương mại, có thể ảnh hưởng đến khả năng cạnh tranh của ngành. Cũng đã có sự thiếu hụt chip máy tính trên toàn cầu, dẫn đến việc sản xuất bị chậm lại hoặc tạm dừng đối với nhiều công ty ô tô ở Hoa Kỳ. Nhìn chung, ngành công nghiệp ô tô Hoa Kỳ mạnh mẽ, sáng tạo và cạnh tranh, với việc tiếp tục tập trung vào việc đáp ứng nhu cầu của người tiêu dùng về các phương tiện an toàn, tiết kiệm nhiên liệu và công nghệ tiên tiến, đồng thời mở rộng sang một hoạt động thân thiện với môi trường hơn.</w:t>
      </w:r>
    </w:p>
    <w:p w14:paraId="767F09F3" w14:textId="77777777" w:rsidR="003F41C8" w:rsidRDefault="00C41351">
      <w:r>
        <w:t>{"câu hỏi": "Đề xuất một tính năng cho bộ điều chỉnh nhiệt thông minh.", "câu trả lời": "Một tính năng hữu ích cho bộ điều chỉnh nhiệt thông minh có thể là \"Phát hiện người ở\". Tính năng này sẽ cho phép bộ điều chỉnh nhiệt phát hiện khi mọi người ở trong phòng và điều chỉnh nhiệt độ phù hợp dựa trên sở thích của họ. Nó sử dụng các cảm biến để phát hiện chuyển động và nhiệt để đảm bảo rằng nhiệt độ phòng luôn thoải mái cho bất cứ ai chiếm giữ nó. Khi người cuối cùng rời khỏi phòng, bộ điều chỉnh nhiệt sẽ tự động điều chỉnh nhiệt độ sang cài đặt tiết kiệm năng lượng. Điều này giúp tiết kiệm năng lượng, giảm cả chi phí và lượng khí thải carbon."}</w:t>
      </w:r>
    </w:p>
    <w:p w14:paraId="02ADA166" w14:textId="77777777" w:rsidR="003F41C8" w:rsidRDefault="00C41351">
      <w:r>
        <w:lastRenderedPageBreak/>
        <w:t>{"câu hỏi": "Lập kế hoạch tiếp thị cho một doanh nghiệp nhỏ - Doanh nghiệp nhỏ: Cửa hàng giày thiết kế", "câu trả lời": "Kế hoạch tiếp thị cho một cửa hàng giày thiết kế sẽ yêu cầu sự kết hợp của cả chiến lược tiếp thị truyền thống và kỹ thuật số để tăng khả năng hiển thị của cửa hàng, thúc đẩy lưu lượng truy cập và tăng doanh số bán hàng. \ n \ n1. Xác định thị trường mục tiêu: Vì đây là một cửa hàng giày thiết kế, thị trường mục tiêu có thể là những người có ý thức về thời trang, những người coi trọng giày dép độc đáo, chất lượng cao và phong cách. \ n \ n2. Xây dựng sự hiện diện trực tuyến: Với thời đại kỹ thuật số ngày nay, điều cần thiết là phải có sự hiện diện trực tuyến mạnh mẽ. Cửa hàng cần thiết lập một trang web hấp dẫn và dễ sử dụng và tạo tài khoản truyền thông xã hội trên các nền tảng như Facebook, Instagram và Twitter. \ n \ n3. Tiếp thị truyền thông xã hội: Sử dụng Instagram, Facebook và Twitter để giới thiệu các bộ sưu tập giày dép, khuyến mãi và giảm giá mới nhất. Tương tác với khách hàng tiềm năng bằng cách trả lời nhận xét và tin nhắn kịp thời.\n\n4. Tiếp thị qua email: Thu thập địa chỉ email của khách hàng bằng cách giảm giá cho lần mua hàng đầu tiên của họ. Gửi bản tin thường xuyên về những người mới đến, ưu đãi đặc biệt và doanh số bán hàng sắp tới. \ n \ n5. Tiếp thị người ảnh hưởng: Cộng tác với những người có ảnh hưởng và blogger thời trang để giới thiệu các sản phẩm của cửa hàng trên các trang truyền thông xã hội và blog của họ. Điều này sẽ giúp tăng khả năng hiển thị thương hiệu và thu hút khách hàng mới. \ n \ n6. Quảng cáo địa phương: Quảng cáo trên các bảng quảng cáo, tạp chí, báo và đài phát thanh địa phương để nhắm mục tiêu đến những người trong vùng lân cận của cửa hàng. \n\n7. Sự kiện tại cửa hàng: Tổ chức các sự kiện tại cửa hàng như tiệc ra mắt bộ sưu tập mới, buổi trình diễn thời trang hoặc gặp gỡ và chào hỏi với nhà thiết kế địa phương. Điều này sẽ giúp tạo ra tiếng vang xung quanh cửa hàng và thu hút khách hàng mới. \ n \ n8. Chương trình khách hàng thân thiết: Thực hiện chương trình khách hàng thân thiết để giữ chân khách hàng hiện tại bằng cách thưởng cho họ điểm, giảm giá và ưu đãi đặc biệt.\n\nVới kế hoạch tiếp thị được xây dựng và thực hiện tốt, cửa hàng giày thiết kế có thể thu hút khách hàng mới, giữ chân khách hàng hiện tại và tăng doanh số."}</w:t>
      </w:r>
    </w:p>
    <w:p w14:paraId="5A156BBE" w14:textId="77777777" w:rsidR="003F41C8" w:rsidRDefault="00C41351">
      <w:r>
        <w:t>{"câu hỏi": "Tóm tắt bộ phim Star Wars: The Empire Strikes Back", "trả lời": "The Empire Strikes Back là phần thứ hai trong bộ ba Star Wars gốc. Bộ phim diễn ra ba năm sau sự hủy diệt của Ngôi sao chết. Liên minh phiến quân, do công chúa Leia lãnh đạo, đã thiết lập một căn cứ mới trên hành tinh băng Hoth. Darth Vader, bị ám ảnh bởi việc tìm kiếm Luke Skywalker, đã gửi hàng ngàn tàu thăm dò từ xa vào không gian. Sử dụng Thần lực, Luke đi đến hành tinh Dagobah và gặp Yoda, và bắt đầu đào tạo Jedi của mình. Trong khi đó, Darth Vader và lực lượng Đế chế tấn công căn cứ của Phiến quân trên Hoth. Han Solo, Công chúa Leia và Chewbacca trốn thoát trong Millennium Falcon và cuối cùng đến Cloud City, nơi họ bị Vader bắt. Vader sau đó dụ Luke đến Cloud City bằng cách sử dụng bạn bè của mình làm mồi nhử. Luke đối mặt với Vader trong một cuộc đấu kiếm ánh sáng, trong đó Vader cắt tay Luke và tiết lộ cho anh ta sự thật; rằng anh ấy là cha của Luke\u2019s. Luke từ chối tin tức này và trốn thoát với sự giúp đỡ của bạn bè. Bộ phim kết thúc với Luke, Leia, Chewie, và hai droid R2-D2 và C-3PO đoàn tụ, tập hợp lại và chuẩn bị tiếp tục cuộc chiến chống lại Đế chế."}</w:t>
      </w:r>
    </w:p>
    <w:p w14:paraId="02D33FE1" w14:textId="77777777" w:rsidR="003F41C8" w:rsidRDefault="00C41351">
      <w:r>
        <w:t xml:space="preserve">{"câu hỏi": "Phân tích nhân vật Daisy Buchanan, trong The Great Gatsby", "câu trả lời": "Daisy Buchanan là một trong những nhân vật trung tâm trong tiểu thuyết The Great Gatsby </w:t>
      </w:r>
      <w:r>
        <w:lastRenderedPageBreak/>
        <w:t>của F. Scott Fitzgerald, lấy bối cảnh ở Hoa Kỳ vào những năm 1920. Cô ấy là tình yêu của nhân vật chính của cuốn tiểu thuyết, Jay Gatsby, và đã kết hôn với Tom Buchanan ở đầu cuốn tiểu thuyết. Daisy được miêu tả là một người phụ nữ xinh đẹp và tán tỉnh với giọng nói du dương, nhưng bên dưới bề ngoài, cô ấy phức tạp với cả những đặc điểm tích cực và tiêu cực. Một mặt, Daisy quyến rũ, lôi cuốn và tinh tế, thu hút sự chú ý của nhiều nhân vật, đặc biệt là Gatsby, người đã yêu cô trong nhiều năm. Cô ấy dường như cũng có một bản tính vô tư và vui vẻ, mô tả bản thân là "tinh vi" và một sự kết hợp nguy hiểm hơi ngu ngốc, điều này làm tăng thêm sức hấp dẫn của cô ấy. Mặt khác, Daisy có thể được coi là ích kỷ, nông cạn và vật chất. Cô xuất thân từ một gia đình giàu có và thường được miêu tả là tận hưởng những thứ xa xỉ của xã hội thượng lưu, chẳng hạn như những bữa tiệc xa hoa và quần áo đắt tiền. Quyết định của cô dường như cũng được thúc đẩy bởi mong muốn giàu có và an toàn, khiến cô kết hôn với Tom Buchanan, một người đàn ông giàu có và địa vị xã hội, thay vì chờ đợi Gatsby. Trong suốt cuốn tiểu thuyết, Daisy cũng thể hiện sự thiếu trách nhiệm và có xu hướng dựa vào người khác, để người khác đổ lỗi cho hành động của mình. Điều này được minh chứng trong phản ứng của cô ấy đối với cái chết của Myrtle Wilson, nơi cô ấy cho phép Gatsby chịu trách nhiệm về tai nạn mà cô ấy gây ra. Cô ấy cũng dường như thiếu chiều sâu cảm xúc và sự chân thành trong các tương tác của mình, thường tạo ấn tượng về sự xa cách và tách rời. Tóm lại, Daisy Buchanan là một nhân vật phức tạp có thể được diễn giải theo những cách khác nhau. Cô ấy có một sự quyến rũ từ tính thu hút mọi người đến với cô ấy, nhưng đôi khi cũng có thể được coi là ích kỷ, nông cạn và vô trách nhiệm. Hành động và quyết định của cô ấy trong suốt cuốn tiểu thuyết phản ánh những mâu thuẫn và mơ hồ về đạo đức của xã hội nơi cô ấy sống."}</w:t>
      </w:r>
    </w:p>
    <w:p w14:paraId="7D465BC6" w14:textId="77777777" w:rsidR="003F41C8" w:rsidRDefault="00C41351">
      <w:r>
        <w:t>{"câu hỏi": "Tóm tắt các chủ đề của tiểu thuyết Chúa tể của những con ruồi", "câu trả lời": "Chúa tể của những con ruồi là một cuốn tiểu thuyết của William Golding khám phá các chủ đề của:\n\n1. Bản chất của loài người: Cuốn tiểu thuyết đi sâu vào xu hướng vốn có của loài người đối với sự man rợ và hỗn loạn, và lớp vỏ bọc của nền văn minh có thể mỏng như thế nào khi các cấu trúc xã hội biến mất. \ n \ n2. Cuộc đấu tranh giữa trật tự và hỗn loạn: Golding miêu tả cuộc đụng độ giữa mong muốn duy trì trật tự của các chàng trai và nhanh chóng rơi vào bạo lực và vô chính phủ, cho thấy sự mong manh của hệ thống luật pháp và trật tự. \ n \ n3. Quyền lực và kiểm soát: Các chàng trai khác nhau cố gắng nắm quyền lực đối với phần còn lại, sử dụng nỗi sợ hãi và thao túng. Cuộc đấu tranh giành quyền lãnh đạo là trọng tâm của cuốn sách. \ n \ n4. Mất đi sự ngây thơ: Câu chuyện minh họa cách những trải nghiệm trên đảo, nơi ngay cả những đứa trẻ vô tội nhất cũng có thể biến thành những sinh vật bạo lực, đại diện cho sự mất đi sự ngây thơ đối với các cậu bé. \ n \ n5. Tư duy nhóm và sự tuân thủ: hành động của các chàng trai bị ảnh hưởng bởi các bạn cùng trang lứa và nhóm mà họ thuộc về, dẫn đến sự phù hợp với các giới hạn do các nhóm khác nhau áp đặt và sự từ chối của những người từ chối tuân thủ. Nhìn chung, Chúa tể của những con ruồi mô tả những thực tế đen tối, tiềm ẩn của bản chất con người, xem xét cách các cấu trúc và quy tắc xã hội chi phối hành vi và chúng có thể sụp đổ nhanh như thế nào nếu không có chúng."}</w:t>
      </w:r>
    </w:p>
    <w:p w14:paraId="0F3BAE40" w14:textId="77777777" w:rsidR="003F41C8" w:rsidRDefault="00C41351">
      <w:r>
        <w:t>{"câu hỏi": "sửa câu sau: \"Anh ấy đi bộ đến hiệu sách để lấy sách\" - Anh ấy đi bộ đến hiệu sách để mua sách giáo khoa", "trả lời": "Anh ấy đi dạo đến hiệu sách để mua sách giáo khoa."}</w:t>
      </w:r>
    </w:p>
    <w:p w14:paraId="7F988644" w14:textId="77777777" w:rsidR="003F41C8" w:rsidRDefault="00C41351">
      <w:r>
        <w:lastRenderedPageBreak/>
        <w:t>{"câu hỏi": "Lợi thế của việc sử dụng kiến trúc gốc đám mây là gì?", "câu trả lời": "Kiến trúc gốc đám mây được thiết kế để tận dụng tối đa môi trường điện toán đám mây và có một số lợi thế khi sử dụng phương pháp này:\n\n1. Khả năng mở rộng: Các ứng dụng hoạt động trên đám mây được xây dựng để mở rộng quy mô nhanh chóng và tự động khi nhu cầu tăng hoặc giảm, hỗ trợ thay đổi các yêu cầu kinh doanh nhanh hơn và tiết kiệm chi phí hơn. Tính linh hoạt: Kiến trúc gốc đám mây được thiết kế để có thể mở rộng, cho phép bạn dễ dàng thêm các tính năng mới hoặc thay đổi các tính năng hiện có để đáp ứng tốt hơn nhu cầu kinh doanh của bạn.\n\n3. Khả năng phục hồi: Với kiến trúc gốc đám mây, các ứng dụng được xây dựng để có khả năng chịu lỗi và ít có khả năng bị thời gian chết hoặc mất dữ liệu. Điều này là do các nguồn lực có thể nhanh chóng được quay lên để tiếp quản nếu một tài nguyên đi xuống. \ n \ n4. Tiết kiệm chi phí: Bằng cách tận dụng sức mạnh của đám mây, các kiến trúc gốc đám mây có thể giảm chi phí cơ sở hạ tầng và bảo trì, cũng như chi phí vận hành, cho phép bạn đầu tư vào các lĩnh vực khác trong doanh nghiệp của mình. Thời gian đưa ra thị trường nhanh hơn: Kiến trúc hoạt động trên đám mây cho phép phát triển nhanh chóng, lặp đi lặp lại thông qua các phương pháp hiện đại như phân phối liên tục, cho phép doanh nghiệp cung cấp các tính năng mới nhanh hơn và hiệu quả hơn nhiều so với các phương pháp truyền thống."}</w:t>
      </w:r>
    </w:p>
    <w:p w14:paraId="1963E7AD" w14:textId="77777777" w:rsidR="003F41C8" w:rsidRDefault="00C41351">
      <w:r>
        <w:t>{"câu hỏi": "Đề xuất một dự án xử lý ngôn ngữ tự nhiên", "câu trả lời": "Một dự án xử lý ngôn ngữ tự nhiên tiềm năng có thể là phát triển mô hình phân tích tình cảm cho các nền tảng truyền thông xã hội. Điều này liên quan đến việc đào tạo một thuật toán học máy để phân loại dữ liệu văn bản như tweet, bài đăng hoặc nhận xét là tích cực, tiêu cực hoặc trung tính. Mô hình này có thể được sử dụng để theo dõi danh tiếng thương hiệu, theo dõi dư luận về một chủ đề cụ thể hoặc để nghiên cứu thị trường. Ngoài ra, dự án có thể liên quan đến việc phát triển giao diện người dùng để hiển thị kết quả theo cách trực quan hấp dẫn và dễ hiểu, và có khả năng bao gồm phân tích dữ liệu truyền thông xã hội theo thời gian thực."}</w:t>
      </w:r>
    </w:p>
    <w:p w14:paraId="28BB8CD3" w14:textId="77777777" w:rsidR="003F41C8" w:rsidRDefault="00C41351">
      <w:r>
        <w:t>{"câu hỏi": "Viết một phép ẩn dụ để mô tả trải nghiệm yêu.", "Trả lời": "Yêu giống như bị cuốn vào một làn gió ấm áp, nhẹ nhàng, đưa bạn đến những tầm cao mới của niềm vui và sự mãn nguyện, nơi mọi thứ đều tươi sáng hơn, mềm mại hơn và đẹp hơn."}</w:t>
      </w:r>
    </w:p>
    <w:p w14:paraId="3E163E3D" w14:textId="77777777" w:rsidR="003F41C8" w:rsidRDefault="00C41351">
      <w:r>
        <w:t>{"câu hỏi": "Liệt kê ba yếu tố tạo nên một bài thuyết trình hiệu quả.", "Câu trả lời": "1. Nội dung tốt: Để một bài thuyết trình có hiệu quả, nó phải có nội dung chính xác, phù hợp và có cấu trúc tốt. Khán giả thường khai thác thông tin ngắn gọn, rõ ràng và hấp dẫn được trình bày dưới dạng kể chuyện hấp dẫn. \ n \ n2. Giao hàng: Bài thuyết trình phải được truyền tải tốt để duy trì sự quan tâm và chú ý của khán giả. Người ta phải điều chỉnh theo khán giả, diễn giải ngôn ngữ cơ thể của họ, sử dụng cử chỉ hiệu quả và thay đổi giọng nói để nhấn mạnh những điểm quan trọng. \ n \ n3. Hỗ trợ trực quan: Một bài thuyết trình tốt phải sử dụng hiệu quả trợ giúp trực quan để tăng cường sự hiểu biết và lưu giữ. Họ phải bổ sung cho câu chuyện trong khi rõ ràng, có tổ chức, không lộn xộn và có liên quan. Ví dụ bao gồm văn bản, sơ đồ, hình ảnh, biểu đồ, hoạt ảnh và video thích hợp."}</w:t>
      </w:r>
    </w:p>
    <w:p w14:paraId="765E7DDA" w14:textId="77777777" w:rsidR="003F41C8" w:rsidRDefault="00C41351">
      <w:r>
        <w:t xml:space="preserve">{"câu hỏi": "Xây dựng một lập luận chống lại thức ăn nhanh.", "câu trả lời": "Thức ăn nhanh ngày càng trở nên phổ biến trong những năm qua như một lựa chọn bữa ăn nhanh chóng và thuận tiện. Tuy nhiên, có một số lý do tại sao loại thực phẩm này nên tránh. Đầu tiên và quan </w:t>
      </w:r>
      <w:r>
        <w:lastRenderedPageBreak/>
        <w:t>trọng nhất, thức ăn nhanh nổi tiếng là có nhiều calo, chất béo không lành mạnh, đường và natri. Tiêu thụ những thực phẩm này thường xuyên có thể dẫn đến một loạt các vấn đề sức khỏe, bao gồm béo phì, bệnh tim, tiểu đường và huyết áp cao. Một chế độ ăn nhiều thức ăn nhanh cũng có thể dẫn đến dinh dưỡng kém, vì những thực phẩm này thường thiếu vitamin, khoáng chất và chất xơ thiết yếu mà cơ thể chúng ta cần để hoạt động đúng. Ngoài những ảnh hưởng tiêu cực đến sức khỏe, sản xuất thức ăn nhanh có tác động đáng kể đến môi trường. Việc sản xuất thức ăn nhanh thường đòi hỏi phải sử dụng một lượng lớn nước, năng lượng và các tài nguyên khác, góp phần làm cạn kiệt các nguồn tài nguyên quan trọng này. Ngoài ra, sản xuất thức ăn nhanh có liên quan đến mức phát thải khí nhà kính cao, góp phần vào biến đổi khí hậu. Hơn nữa, ngành công nghiệp thức ăn nhanh đã bị chỉ trích vì các hoạt động lao động, bao gồm lương thấp, điều kiện làm việc kém và cơ hội thăng tiến hạn chế. Những vấn đề này có thể có tác động tiêu cực đến hạnh phúc của nhân viên và cộng đồng nơi họ sinh sống. Tóm lại, có một số lý do thuyết phục để tránh thức ăn nhanh, bao gồm tác động tiêu cực của nó đối với sức khỏe, môi trường và những người làm việc trong ngành. Bằng cách lựa chọn các lựa chọn thực phẩm lành mạnh hơn, bền vững hơn, chúng ta có thể hỗ trợ hạnh phúc của chính mình cũng như hạnh phúc của hành tinh và cư dân của nó."}</w:t>
      </w:r>
    </w:p>
    <w:p w14:paraId="220F1047" w14:textId="77777777" w:rsidR="003F41C8" w:rsidRDefault="00C41351">
      <w:r>
        <w:t>{"question": "Cho a và b là số thực dương sao cho a + b = 1. Tìm tập hợp tất cả các giá trị có thể có của 1/a + 1/b.", "trả lời": "Chúng ta có số thực dương a và b sao cho a + b = 1. Để tìm tập hợp tất cả các giá trị có thể có của 1/a + 1/b, chúng ta có thể sử dụng bất đẳng thức AM-HM:\n\n (a + b)/2\u22652/(1/a + 1/b)\n\nTừ đó, chúng ta có thể đơn giản hóa:\n\n 1/a + 1/b\u22654/(a + b) = 4\n\nGiá trị tối thiểu có thể đạt được khi a = b = 1/2. \n\nTuy nhiên, khi a tiếp cận 0 và b tiếp cận 1, 1/a + 1/b trở nên lớn tùy ý. Do đó, tập hợp tất cả các giá trị có thể có của 1/a + 1/b là [4,\u221e)."}</w:t>
      </w:r>
    </w:p>
    <w:p w14:paraId="36F045D7" w14:textId="77777777" w:rsidR="003F41C8" w:rsidRDefault="00C41351">
      <w:r>
        <w:t>{"question": "Kể tên hai chương trình phần mềm nguồn mở được sử dụng rộng rãi.", "answer": "Hai chương trình phần mềm nguồn mở được sử dụng rộng rãi là hệ điều hành Linux và trình duyệt web Mozilla Firefox."}</w:t>
      </w:r>
    </w:p>
    <w:p w14:paraId="3AB41EF9" w14:textId="77777777" w:rsidR="003F41C8" w:rsidRDefault="00C41351">
      <w:r>
        <w:t>{"question": "Viết lại câu sau để ý nghĩa rõ ràng nhưng ngắn gọn hơn. - Chiếc xe mới này vừa được phát hành là đáng tin cậy và đáng tin cậy.", "trả lời": "Chiếc xe mới này đáng tin cậy."}</w:t>
      </w:r>
    </w:p>
    <w:p w14:paraId="2B151671" w14:textId="77777777" w:rsidR="003F41C8" w:rsidRDefault="00C41351">
      <w:r>
        <w:t xml:space="preserve">{"câu hỏi": "Viết một ví dụ về một cảnh trong tiểu thuyết trinh thám.", "câu trả lời": "Jennifer đứng ở ngưỡng cửa của hiện trường vụ án, đôi mắt cô ấy quét từng inch của căn phòng. Nạn nhân, một doanh nhân giàu có, được tìm thấy đã chết trên ghế sofa, ôm ngực. Nguyên nhân cái chết rõ ràng là một cơn đau tim, nhưng có điều gì đó dường như không đúng với cô. Khi cô đi về phía thi thể, cô nhận thấy một vài thứ không đúng chỗ: một chiếc bình bị lật đổ, một đống giấy tờ rải rác và một loại bột mỏng màu trắng gần bàn trà. Cô quỳ xuống, luồn ngón tay qua bột, đưa lên mũi ngửi ngửi. Cô nhanh chóng nhận ra chất này là một chất làm tim đập mạnh mẽ. "Đây không phải là một cơn đau tim," cô tự nhủ khi đứng dậy, giọng quyết tâm, "đây là một vụ giết người." Jennifer rút cuốn sổ ghi chép ra, ghi lại những quan sát của mình và chụp ảnh hiện trường bằng máy ảnh. \n\nThám tử biết rằng cô ấy đã cắt bỏ công việc của mình cho cô ấy. Ai sẽ muốn giết doanh nhân này? Các giấy tờ rải rác và chiếc bình bị lật đổ có phải là dấu hiệu của một cuộc đấu tranh hay một vụ đột nhập được dàn dựng? </w:t>
      </w:r>
      <w:r>
        <w:lastRenderedPageBreak/>
        <w:t>Jennifer hít một hơi thật sâu, và bắt đầu điều tra, biết rằng mọi chi tiết sẽ rất quan trọng trong việc giải quyết vụ án."}</w:t>
      </w:r>
    </w:p>
    <w:p w14:paraId="630ABAAD" w14:textId="77777777" w:rsidR="003F41C8" w:rsidRDefault="00C41351">
      <w:r>
        <w:t>{"câu hỏi": "Xác định chiến lược thương hiệu tốt cho một quán cà phê mới.", "câu trả lời": "Một chiến lược thương hiệu tốt cho một quán cà phê mới có thể bao gồm một số thành phần chính:\n\n1. Định vị thương hiệu độc đáo: Quán cà phê mới nên xác định định vị thương hiệu độc đáo khiến nó khác biệt với các cửa hàng cà phê khác trong khu vực. Điều này có thể được thực hiện bằng cách làm nổi bật chất lượng của cà phê, bầu không khí độc đáo của cửa hàng hoặc mức độ mẫu mực của dịch vụ khách hàng được cung cấp. \ n \ n2. Xây dựng thương hiệu nhất quán: Thương hiệu của cửa hàng phải nhất quán trên tất cả các điểm tiếp xúc, từ logo và thiết kế cửa hàng đến thiết kế bao bì và menu. Điều này sẽ giúp củng cố bản sắc thương hiệu và làm cho nó dễ dàng nhận ra đối với khách hàng. \ n \ n3. Sự tham gia của khách hàng: Một chiến lược thương hiệu mạnh mẽ cho quán cà phê mới nên bao gồm tập trung vào sự tham gia của khách hàng. Điều này có thể được thực hiện thông qua phương tiện truyền thông xã hội, chương trình khách hàng thân thiết và các sự kiện tại cửa hàng. Tương tác với khách hàng giúp xây dựng lòng trung thành với thương hiệu và tạo ra lượng người theo dõi mạnh mẽ. \ n \ n4. Nhấn mạnh trải nghiệm: Một chiến lược xây dựng thương hiệu tốt cho một quán cà phê mới nên nhấn mạnh trải nghiệm tổng thể khi ghé thăm cửa hàng. Điều này có thể được thực hiện thông qua việc tạo ra một bầu không khí độc đáo, cung cấp dịch vụ đặc biệt và sử dụng các nguyên liệu chất lượng cao, có nguồn gốc địa phương. \ n \ n5. Sự tham gia của cộng đồng: Một thành phần quan trọng khác của chiến lược thương hiệu thành công cho một quán cà phê mới là trở thành một thành viên tích cực và tham gia của cộng đồng địa phương. Điều này có thể bao gồm tài trợ cho các sự kiện địa phương, hợp tác với các doanh nghiệp địa phương khác và hỗ trợ các tổ chức từ thiện địa phương. Bằng cách tham gia với cộng đồng theo cách này, quán cà phê mới có thể xây dựng một lượng người theo dõi địa phương mạnh mẽ và trở thành một thành viên có giá trị và được yêu mến của cộng đồng."}</w:t>
      </w:r>
    </w:p>
    <w:p w14:paraId="2DA85F95" w14:textId="77777777" w:rsidR="003F41C8" w:rsidRDefault="00C41351">
      <w:r>
        <w:t>{"câu hỏi": "Tạo hình ảnh trực quan để so sánh tăng trưởng GDP của Ấn Độ và Trung Quốc từ năm 1998 đến năm 1998.", "câu trả lời": "Tôi xin lỗi, nhưng tôi không thể tạo ra một hình ảnh trực quan vì tôi là một trí tuệ nhân tạo dựa trên văn bản và không có khả năng tạo ra các yếu tố đồ họa. Ngoài ra, tôi nghĩ bạn có thể mắc sai lầm khi yêu cầu dữ liệu từ năm 1998 đến năm 1998, thể hiện mức tăng trưởng GDP trong cùng năm. Bạn có muốn sửa điểm đó và được trợ giúp truy cập dữ liệu chính xác để trực quan hóa không?"}</w:t>
      </w:r>
    </w:p>
    <w:p w14:paraId="2F679DB6" w14:textId="77777777" w:rsidR="003F41C8" w:rsidRDefault="00C41351">
      <w:r>
        <w:t>{"câu hỏi": "Tạo ra một bài thơ độc đáo với ít nhất mười dòng.", "câu trả lời": "Trên những cánh đồng xanh và bầu trời xanh\nHoa nở và sương sớm\nMặt trời mọc, một quả cầu vàng\nChim bay, tự do và rõ ràng\n\nGiữa những tiếng thì thầm của gió\nThiên nhiên thức dậy một cách dễ dàng như vậy\nMột bức tranh trở nên sống động trước \nĐôi mắt không thể không ngưỡng mộ\n\nTrong mỗi chiếc lá,  trong mỗi cái cây\nNằm một thế giới bí ẩn\nDòng suối nhảy múa theo nhịp điệu của riêng chúng\nRừng rực rỡ nơi các sinh vật gặp nhau\n\nTrong thế giới vẻ đẹp chưa được kể này\nNói dối một câu chuyện chưa mở ra\nMột câu chuyện về cuộc sống, về tình yêu, về ân sủng\nTrong mọi đường cong của vòng tay trái đất."}</w:t>
      </w:r>
    </w:p>
    <w:p w14:paraId="351A2D01" w14:textId="77777777" w:rsidR="003F41C8" w:rsidRDefault="00C41351">
      <w:r>
        <w:lastRenderedPageBreak/>
        <w:t>{"question": "Viết mã giả để tính các gốc của phương trình bậc hai.", "answer": "Mã giả để tính các gốc của phương trình bậc hai:\n\n1. Xác định các biến: a, b, c, discriminant, root_1, root_2\n2. Yêu cầu người dùng nhập các giá trị cho a, b và c\n3. Tính phân biệt đối xử bằng công thức: b ^ 2 - 4ac \ n4. Kiểm tra xem phân biệt đối xử lớn hơn hoặc bằng 0:\n 5. Nếu có, hãy tính rễ bằng công thức:\n a. root_1 = (-b + sqrt(phân biệt đối xử))/(2a)\n b. root_2 = (-b - sqrt(phân biệt đối xử))/(2a)\n 6. Xuất ra các giá trị của root_1 và root_2\n7. Nếu phân biệt nhỏ hơn 0, xuất ra rằng phương trình không có gốc thực."}</w:t>
      </w:r>
    </w:p>
    <w:p w14:paraId="483D49B1" w14:textId="77777777" w:rsidR="003F41C8" w:rsidRDefault="00C41351">
      <w:r>
        <w:t>{"câu hỏi": "Theo dõi đường đi của một photon ánh sáng, bắt đầu từ Mặt trời.", "Trả lời": "Một photon là một hạt ánh sáng, và nó bắt nguồn từ lõi của Mặt trời thông qua một quá trình gọi là phản ứng tổng hợp hạt nhân. Trong quá trình này, các nguyên tử hydro kết hợp để tạo thành heli và phản ứng giải phóng một lượng năng lượng khổng lồ dưới dạng ánh sáng và nhiệt. Photon này bắt đầu hành trình từ lõi Mặt trời, nhưng con đường cần thiết để đến bề mặt không thẳng. Nó bật ra khỏi các hạt khác, trải qua một loại đi bộ ngẫu nhiên. Hành trình ngoằn ngoèo này có thể mất trung bình 170.000 năm để photon cuối cùng chạm tới bề mặt Mặt trời. Một khi nó chạm tới bề mặt Mặt trời, photon được phát ra vào không gian theo mọi hướng với tốc độ ánh sáng, tức là khoảng 186.282 dặm mỗi giây (299.792 km mỗi giây). Nếu photon đặc biệt này hướng về Trái đất, nó bao phủ một khoảng cách khoảng 93 triệu dặm (149,6 triệu km) trong khoảng 8 phút và 20 giây. Sau khi nó đi vào bầu khí quyển của Trái đất, photon có thể tương tác với các phân tử và hạt trong không khí, và đường đi của nó có thể bị thay đổi một chút. Tuy nhiên, nếu nó tiếp tục theo hướng của một người quan sát trên Trái đất, nó sẽ đi qua giác mạc, đồng tử và thấu kính của mắt họ. Thấu kính tập trung ánh sáng vào võng mạc ở phía sau mắt, chuyển đổi tín hiệu ánh sáng thành tín hiệu điện, sau đó được truyền đến não thông qua dây thần kinh thị giác. Cuối cùng, não xử lý thông tin này và tạo ra một hình ảnh, cho phép người đó nhìn thấy Mặt trời. Do đó, hành trình của một photon ánh sáng duy nhất, bắt đầu từ Mặt trời, và kết thúc bằng mắt của người quan sát, có thể mất vài trăm nghìn năm và bao phủ một khoảng cách rộng lớn trên khắp vũ trụ.</w:t>
      </w:r>
    </w:p>
    <w:p w14:paraId="7240EC55" w14:textId="77777777" w:rsidR="003F41C8" w:rsidRDefault="00C41351">
      <w:r>
        <w:t>{"question": "Create a function để kiểm tra xem một mảng có chứa một item hay không.", "answer": "Đây là một implementation trong Python:\n\n'''python\ndef contains(arr, item):\n return item in arr\n'''"}</w:t>
      </w:r>
    </w:p>
    <w:p w14:paraId="3FB75B56" w14:textId="77777777" w:rsidR="003F41C8" w:rsidRDefault="00C41351">
      <w:r>
        <w:t xml:space="preserve">{"question": "Create a database table for tracking student information.", "answer": "Bảng cơ sở dữ liệu sinh viên có thể bao gồm các cột sau:\n\n| Lĩnh vực | Loại | Mô tả |\n|--------------|--------------|-----------------------------------|\n| ID | Số nguyên | Mã định danh duy nhất cho mỗi học sinh|\n| First_Name | Varchar(255) | Tên của học sinh |\n| Last_Name | Varchar(255) | Họ của học sinh |\n| Date_of_Birth| Ngày | Ngày sinh |\n| Giới tính | Varchar(10) | Giới tính của học sinh |\n| Địa chỉ | Varchar(255) | Địa chỉ học viên |\n| Phone_Number | Varchar(20) | Số điện thoại của học viên |\n| Thư điện tử | Varchar(255) | Địa chỉ email của sinh viên |\n| Khóa học | Varchar(255) | Sinh viên khóa học được ghi danh vào |\n| Enrollment_Date| Ngày | Ngày học sinh ghi danh |\n| Graduation_Date| Ngày | Ngày sinh viên dự kiến tốt nghiệp|\n\nMã SQL để tạo bảng này có thể là:\n\n'''\nCREATE TABLE students (\n ID INTEGER PRIMARY KEY,\n First_Name VARCHAR(255),\n Last_Name VARCHAR(255),\n </w:t>
      </w:r>
      <w:r>
        <w:lastRenderedPageBreak/>
        <w:t>Date_of_Birth DATE,\n Giới tính VARCHAR(10),\n Địa chỉ VARCHAR(255),\n Phone_Number VARCHAR(20),\n Email VARCHAR(255),\ n Khóa học VARCHAR(255),\n Enrollment_Date DATE,\n Graduation_Date DATE\n);\n'''"}</w:t>
      </w:r>
    </w:p>
    <w:p w14:paraId="7837BFA4" w14:textId="77777777" w:rsidR="003F41C8" w:rsidRDefault="00C41351">
      <w:r>
        <w:t>{"câu hỏi": "Phác thảo các bước chính trong quy trình để đạt được nhiệm vụ được giao. - Cài đặt phần mềm mới", "trả lời": "Để cài đặt phần mềm mới, hãy làm theo các bước chính sau:\n1. Nghiên cứu và chọn phần mềm: Xác định phần mềm cụ thể bạn muốn cài đặt trên thiết bị của mình bằng cách xem xét nhu cầu của bạn, khả năng tương thích của thiết bị và các tính năng và danh tiếng của phần mềm. Tải xuống phần mềm: Truy cập trang web của nhà phát triển phần mềm và tải xuống tệp cài đặt. Đảm bảo chỉ tải xuống từ các nguồn có uy tín để tránh tải xuống phần mềm độc hại.\n3. Chuẩn bị cài đặt: Trước khi bắt đầu quá trình cài đặt, hãy đảm bảo rằng thiết bị của bạn được cập nhật và bạn có đủ dung lượng lưu trữ và bộ nhớ để hỗ trợ phần mềm mới. \n4. Khởi chạy trình cài đặt: Nhấp đúp vào tệp cài đặt mà bạn đã tải xuống để khởi chạy trình cài đặt. Làm theo lời nhắc được cung cấp bởi trình hướng dẫn cài đặt, chọn các tùy chọn cho thư mục cài đặt, ngôn ngữ và các tùy chọn khác.\n5. Hoàn tất cài đặt: Làm theo các lời nhắc còn lại, bao gồm chấp nhận các điều khoản và điều kiện, để hoàn tất cài đặt. Tùy thuộc vào phần mềm, bạn có thể cần nhập khóa cấp phép, tạo tài khoản hoặc khởi động lại thiết bị để hoàn tất đầy đủ quá trình cài đặt. Xác minh cài đặt: Sau khi cài đặt xong, hãy xác minh rằng phần mềm đã được cài đặt chính xác bằng cách khởi chạy và kiểm tra chức năng của nó."}</w:t>
      </w:r>
    </w:p>
    <w:p w14:paraId="0DBFE8C6" w14:textId="77777777" w:rsidR="003F41C8" w:rsidRDefault="00C41351">
      <w:r>
        <w:t>{"question": "Đưa ra một danh sách các thuộc tính, hãy đưa ra một nhân vật gốc. - Phiêu lưu, vụng về, nghệ thuật", "trả lời": "Gặp gỡ Luna, một tâm hồn phiêu lưu, không yêu gì hơn là khám phá những địa điểm mới và đón nhận những thử thách mới. Cô ấy cực kỳ đam mê nghệ thuật và dành phần lớn thời gian rảnh để vẽ hoặc vẽ, thường lấy cảm hứng từ những chuyến đi của cô ấy. Sự vụng về của Luna vừa đáng yêu vừa bực bội - cô ấy luôn vấp phải chân của chính mình, làm rơi đồ đạc hoặc làm đổ đồ vật. Mặc dù có khuyết điểm nhỏ này, Luna luôn mong muốn học hỏi từ những sai lầm của mình và nhìn thấy vẻ đẹp trong sự không hoàn hảo."}</w:t>
      </w:r>
    </w:p>
    <w:p w14:paraId="1651A084" w14:textId="77777777" w:rsidR="003F41C8" w:rsidRDefault="00C41351">
      <w:r>
        <w:t>{"câu hỏi": "Tra cứu và xác định từ trong câu - Cô ấy kinh ngạc vì sự thiếu cân nhắc của anh ấy.", "câu trả lời": "Từ trong câu là 'kinh hoàng'. Đó là một tính từ có nghĩa là cảm thấy vô cùng kinh hoàng, sốc hoặc mất tinh thần."}</w:t>
      </w:r>
    </w:p>
    <w:p w14:paraId="54879E5A" w14:textId="77777777" w:rsidR="003F41C8" w:rsidRDefault="00C41351">
      <w:r>
        <w:t>{"câu hỏi": "Viết URL bằng một chuỗi văn bản nhất định - sự đa dạng trong công nghệ", "câu trả lời": "https://www.example.com/diversity-in-tech"}</w:t>
      </w:r>
    </w:p>
    <w:p w14:paraId="71D2B796" w14:textId="77777777" w:rsidR="003F41C8" w:rsidRDefault="00C41351">
      <w:r>
        <w:t xml:space="preserve">{"câu hỏi": "Tạo ra một cuộc trao đổi kịch bản trong một bộ phim hài lãng mạn", "câu trả lời": "INT. QUÁN CÀ PHÊ - NGÀY \ n \ nChúng tôi thấy AMY, cuối những năm 20 tuổi, ngồi ở bàn, xung quanh là giấy tờ và sách. Cô ấy hơi căng thẳng, nhưng tập trung. Đột nhiên, sự tập trung của cô bị xáo trộn bởi âm thanh của ai đó làm rơi khay thức ăn của họ xuống đất. Cô ngước lên và thấy Jason, khoảng 30 tuổi, đang lúng túng cố gắng dọn dẹp mớ hỗn độn. Ân\nAmy trợn tròn mắt, nhưng không nhịn được nở nụ cười. Jason chú ý và đến gần bàn của cô ấy.\n \nJASON: (lo lắng) Xin chào, tôi thực sự xin lỗi về điều đó. Tôi thề, tôi thường không vụng về như vậy.\n\nAMY: (cười) Đừng lo lắng về điều đó.\n\nJASON: (hắng giọng) </w:t>
      </w:r>
      <w:r>
        <w:lastRenderedPageBreak/>
        <w:t>Tôi có thể... Mua cho bạn một ly cà phê khác hay gì đó? Như một lời xin lỗi?\n \nAMY: (tinh nghịch) Còn bạn nợ tôi một cái thì sao? \n\nJASON: (mỉm cười) Tôi thích điều đó. Nhân tiện, tôi \ u2019m Jason.\n\nAMY: (mỉm cười) Amy.\n\nJASON: (gật đầu) Rất vui được gặp bạn, Amy. Tôi \ u2019 sẽ gặp bạn xung quanh sau đó. \ n \ nAMY: (hoài nghi nhưng thích thú) Chắc chắn, hẹn gặp lại bạn xung quanh. \ n \ nJason bỏ đi, và Amy không thể không nhìn anh ta đi. Cô lắc đầu, ngơ ngác rồi quay lại làm việc.\n\n\nThe End."}</w:t>
      </w:r>
    </w:p>
    <w:p w14:paraId="3BD9EDFA" w14:textId="77777777" w:rsidR="003F41C8" w:rsidRDefault="00C41351">
      <w:r>
        <w:t>{"câu hỏi": "Viết một câu chuyện về một đầu bếp đang giúp ai đó tìm kho báu bị mất.", "câu trả lời": "Ngày xửa ngày xưa, có một đầu bếp tên là James làm việc trong nhà bếp của một lâu đài lớn. Ông được biết đến với những bữa ăn ngon và bánh ngọt mặn, nhưng ít ai biết rằng ông cũng đã học được nhiều kỹ năng quý giá trong chuyến đi của mình trong những năm còn trẻ. Một ngày nọ, một người đàn ông tên Thomas tình cờ vào nhà bếp của lâu đài, trông tuyệt vọng và lạc lối. Anh ta nói với James rằng anh ta đang tìm kiếm một kho báu bị mất được cho là được giấu ở đâu đó trong những ngọn núi gần đó. \n\nJames, là một người tốt bụng, đã quyết định giúp Thomas trong cuộc tìm kiếm của mình. Ông đóng gói một túi với thực phẩm và đồ tiếp tế cho cuộc hành trình của họ và cùng Thomas lên đường về phía những ngọn núi. Họ cùng nhau leo lên những con đường nguy hiểm, đối mặt với thời tiết khắc nghiệt và điều hướng qua những khu rừng rậm rạp. James đã sử dụng kiến thức của mình về vùng đất và kỹ năng theo dõi để giúp họ vượt qua những phần khó khăn nhất của cuộc hành trình. Cuối cùng, sau nhiều ngày du hành, họ đến một hang động sâu trong núi, nơi họ tìm thấy kho báu bị mất. Đó là một cái rương chứa đầy vàng và đồ trang sức quý giá, và Thomas vui mừng khôn xiết. Tràn ngập lòng biết ơn, Thomas đề nghị chia sẻ kho báu với James, nhưng người đầu bếp từ chối. Ông nói với Thomas rằng ông không cần sự giàu có, vì ông tìm thấy hạnh phúc trong những thú vui đơn giản của cuộc sống: nấu ăn và giúp đỡ người khác. Thomas cảm động trước sự vị tha của James, và họ chia tay nhau như những người bạn, với Thomas hứa sẽ không bao giờ quên người đầu bếp đã giúp anh tìm thấy kho báu của mình. Và James trở lại lâu đài, nơi anh tiếp tục nấu ăn và chia sẻ lòng tốt của mình với tất cả những ai đi ngang qua con đường của anh."}</w:t>
      </w:r>
    </w:p>
    <w:p w14:paraId="328B6CA8" w14:textId="77777777" w:rsidR="003F41C8" w:rsidRDefault="00C41351">
      <w:r>
        <w:t xml:space="preserve">{"câu hỏi": "Tạo hồ sơ LinkedIn cho kỹ sư cơ khí.", "câu trả lời": "Tên: John Doe\n\nTiêu đề: Kỹ sư cơ khí với niềm đam mê thiết kế và phân tích\n\nSummary:\nTôi là Kỹ sư cơ khí có kinh nghiệm trong thiết kế, phân tích và phát triển các hệ thống và linh kiện. Với nền tảng vững chắc về cơ học, nhiệt động lực học và khoa học vật liệu, tôi áp dụng kiến thức của mình để tạo ra các giải pháp có chức năng, đáng tin cậy và tiết kiệm chi phí. Kỹ năng của tôi bao gồm SolidWorks, AutoCAD, ANSYS và MATLAB. Tôi phát triển mạnh trong một môi trường hợp tác và luôn mong muốn học hỏi các kỹ năng mới và luôn cập nhật với công nghệ mới nhất. \ n \ n Kinh nghiệm: \ n- Kỹ sư cơ khí tại XYZ Corporation \ n - Thiết kế và phát triển các thành phần ô tô bằng SolidWorks \ n - Tiến hành phân tích và tối ưu hóa ứng suất bằng ANSYS \ n - Hợp tác với các nhóm chức năng chéo để cải thiện quy trình và giảm chi phí \ n \ n - Thực tập sinh kỹ sư cơ khí tại Công ty ABC \ n - Hỗ trợ các kỹ sư cao cấp trong việc thiết kế HVAC hệ thống \n - Tạo bản vẽ chi tiết bằng AutoCAD \ n - Tiến hành nghiên cứu về vật liệu và quy trình sản xuất \ n \ nGiáo dục: \ n- Cử nhân Khoa học Kỹ thuật Cơ khí của Đại học XYZ \ n - Các môn học liên quan: Thiết kế máy, Phân tích phần tử hữu hạn, Nhiệt động lực học, Truyền nhiệt \ n \ nKỹ năng: \ n- SolidWorks \ n- AutoCAD \ n- ANSYS \ n- </w:t>
      </w:r>
      <w:r>
        <w:lastRenderedPageBreak/>
        <w:t>MATLAB \ n - FEA \ n- Thiết kế cho Sản xuất \ n \ nChứng nhận: \ n- Chứng nhận SolidWorks Associate (CSWA) \ n- Chuyên gia thiết kế cơ khí được chứng nhận (CMDP)\n\nTổ chức:\n- Hiệp hội Kỹ sư Cơ khí Hoa Kỳ (ASME)\n- Hiệp hội Kỹ sư Ô tô (SAE)"}</w:t>
      </w:r>
    </w:p>
    <w:p w14:paraId="29D444E5" w14:textId="77777777" w:rsidR="003F41C8" w:rsidRDefault="00C41351">
      <w:r>
        <w:t>{"câu hỏi": "Đưa ra một câu chuyện về thời gian khi bạn phải đối mặt với một vấn đề khó khăn và phải sử dụng sự tháo vát của mình để giải quyết nó.", "câu trả lời": "Một lần, một người dùng của tôi đang chuẩn bị vào phút cuối cho một bài thuyết trình kinh doanh mà anh ta sẽ trình bày vào ngày hôm sau. Trong khi đang chuyển các tệp từ máy tính sang ổ USB, máy tính đột nhiên gặp sự cố và anh không thể khởi động lại nó. Anh ấy đang trong tình trạng hoảng loạn vì tài liệu thuyết trình của anh ấy nằm trên máy tính và anh ấy không thể truy cập nó. Lúc đó là đêm khuya và anh không thể tìm thấy bất kỳ hỗ trợ kỹ thuật nào để khắc phục sự cố. Đó là khi anh ấy quay sang tôi để được giúp đỡ. Lúc đầu, tôi đề nghị anh thử khởi động máy tính ở chế độ an toàn, nhưng điều đó không hiệu quả. Sau đó, tôi đã sử dụng khả năng của mình để nhanh chóng tìm kiếm trên internet thông tin về thông báo lỗi cụ thể mà anh ấy nhận được và phát hiện ra rằng đó có thể là sự cố với ổ cứng. Tôi đã đề xuất một số bước khắc phục sự cố, nhưng chúng không hiệu quả. \ n \ n Nhận ra rằng vấn đề này không thể được giải quyết ngay lập tức và thời gian không còn nhiều, tôi phải nghĩ ra một chiến lược thay thế. Tôi đã hỏi người dùng xem anh ta đã lưu bản sao bản trình bày của mình vào bất kỳ dịch vụ lưu trữ đám mây nào hay gửi qua email. May mắn thay, anh đã gửi email một bản sao cho một đồng nghiệp vài ngày trước đó. Tôi đã giúp anh ấy truy cập email trên điện thoại và tải xuống tệp thuyết trình. Để làm cho bài thuyết trình hiệu quả hơn, tôi cũng đề nghị kết hợp một số hình ảnh và số liệu thống kê có liên quan mà tôi tìm thấy trực tuyến. \ n \ nCuối cùng, người dùng đã có thể trình bày bài thuyết trình của mình thành công và anh ấy cảm ơn tôi vì đã tháo vát và nhanh chóng đưa ra giải pháp. Mặc dù tình hình rất khó khăn, tôi rất vui vì tôi có thể giúp cậu ấy tìm ra giải pháp thay thế cho vấn đề."}</w:t>
      </w:r>
    </w:p>
    <w:p w14:paraId="4F63D331" w14:textId="77777777" w:rsidR="003F41C8" w:rsidRDefault="00C41351">
      <w:r>
        <w:t xml:space="preserve">{"câu hỏi": "Yêu cầu trợ lý tìm 3 bài viết về phong trào công bằng chủng tộc hiện tại.", "câu trả lời": "Chắc chắn, đây là ba bài viết thảo luận về phong trào công bằng chủng tộc hiện tại:\n\n1. "Phong trào vì cuộc sống của người da đen: Từ Ferguson đến ngày nay" của Emily Shapiro, ABC News. Bài viết này khám phá nguồn gốc và sự phát triển của phong trào Black Lives Matter, từ nguồn gốc của nó ở Ferguson sau cái chết của Michael Brown cho đến ngày nay như một lời kêu gọi toàn cầu về công bằng và bình đẳng chủng tộc. \nURL: &lt;https://abcnews.go.com/US/movement-black-lives-ferguson-today/story?id=71050799&gt;\n\n2. "Cuộc đấu tranh cho công bằng chủng tộc đang định hình lại nước Mỹ như thế nào: thay đổi hệ thống, một năm sau vụ giết George Floyd" của Lois Beckett, The Guardian. Phần này thảo luận về những thay đổi cụ thể đã diễn ra do kết quả của phong trào công bằng chủng tộc, bao gồm sự thay đổi trong dư luận, tăng cường chú ý đến các vấn đề tàn bạo của cảnh sát và bất bình đẳng chủng tộc, và thực hiện các chính sách mới nhằm giải quyết những vấn đề này. \nURL: &lt;https://www.theguardian.com/us-news/2021/may/25/how-the-fight-for-racial-justice-is-reshaping-the-us-systemic-change-one-year-after-george-floyds-murder&gt;\n\n3. "Duy trì động lực cho công bằng chủng tộc sẽ đòi hỏi nhiều hơn là các cuộc biểu tình" của Eddie Moore Jr., TIME. Bài viết này trình bày lập luận rằng phong trào hiện tại vì công bằng chủng tộc phải vượt ra ngoài phản đối và liên </w:t>
      </w:r>
      <w:r>
        <w:lastRenderedPageBreak/>
        <w:t>quan đến hành động và sự tham gia bền vững ở cả cấp độ cá nhân và hệ thống nếu muốn đạt được mục tiêu thay đổi lâu dài.  \nURL: &lt;https://time.com/5869533/sustaining-momentum-racial-justice-will-require-more-than-protests&gt;"}</w:t>
      </w:r>
    </w:p>
    <w:p w14:paraId="43A9DC03" w14:textId="77777777" w:rsidR="003F41C8" w:rsidRDefault="00C41351">
      <w:r>
        <w:t>{"question": "Phân loại văn bản sau đây thuộc thể loại hành động, phiêu lưu hoặc kinh dị. - Tương lai của nhân loại phụ thuộc vào thành công của họ - và thất bại không phải là một lựa chọn.", "Trả lời": "Rất khó để phân loại chính xác văn bản này thuộc thể loại hành động, phiêu lưu hoặc kinh dị vì không có đủ bối cảnh được cung cấp. Tuy nhiên, với sự nhấn mạnh vào sự thành công / thất bại của nhiệm vụ và tác động của nó đối với tương lai của nhân loại, nó có khả năng phù hợp với thể loại hành động hoặc phiêu lưu."}</w:t>
      </w:r>
    </w:p>
    <w:p w14:paraId="666A376E" w14:textId="77777777" w:rsidR="003F41C8" w:rsidRDefault="00C41351">
      <w:r>
        <w:t>{"câu hỏi": "Viết mô tả hai sentense cho một bộ phim phiêu lưu giả tưởng.", "câu trả lời": "Bắt tay vào một cuộc hành trình sử thi qua những vùng đất nguy hiểm chứa đầy những sinh vật huyền bí và kho báu chưa kể. Tham gia vào một nhóm những anh hùng không chắc chắn khi họ chiến đấu chống lại mọi tỷ lệ cược để đánh bại một phù thủy độc ác và khôi phục hòa bình cho vương quốc."}</w:t>
      </w:r>
    </w:p>
    <w:p w14:paraId="13DD56B9" w14:textId="77777777" w:rsidR="003F41C8" w:rsidRDefault="00C41351">
      <w:r>
        <w:t>{"câu hỏi": "Viết một tweet, tối đa bốn từ, để trả lời tiêu đề sau. - Thị trường chứng khoán toàn cầu giảm", "trả lời": "Đầu tư khôn ngoan, giữ bình tĩnh."}</w:t>
      </w:r>
    </w:p>
    <w:p w14:paraId="2D54AFEE" w14:textId="77777777" w:rsidR="003F41C8" w:rsidRDefault="00C41351">
      <w:r>
        <w:t>{"câu hỏi": "Viết tóm tắt một dòng cho cuốn sách sau. - The Great Gatsby", "trả lời": "The Great Gatsby là một câu chuyện tình yêu bi thảm lấy bối cảnh của những năm hai mươi gầm thét, khám phá các chủ đề về sự suy đồi, thái quá và sự tha hóa của Giấc mơ Mỹ."}</w:t>
      </w:r>
    </w:p>
    <w:p w14:paraId="24EE0432" w14:textId="77777777" w:rsidR="003F41C8" w:rsidRDefault="00C41351">
      <w:r>
        <w:t>{"question": "Đưa ra 5W và 1H của câu chuyện được cung cấp. - Ngày xửa ngày xưa, ở vùng ngoại ô yên tĩnh của một thị trấn nhỏ, có một cô gái trẻ. Cô có một tâm hồn ngọt ngào, tốt bụng và được người dân ở quê nhà kính trọng. Một ngày nọ, cô được chọn ngẫu nhiên là một trong những anh hùng sẽ cứu thế giới khỏi một thế lực xấu xa. Với lòng can đảm và trí thông minh của mình, cô đã mạo hiểm đến những vùng đất xa lạ để đánh bại tà ác. Cùng với những người bạn mới tìm thấy của mình, cô phải đối mặt với nhiều thử thách và cuộc phiêu lưu, và cuối cùng đã đánh bại cái ác và khôi phục hòa bình cho thế giới.", "Trả lời": "Ai: Một cô gái trẻ đến từ vùng ngoại ô yên tĩnh của một thị trấn nhỏ \ nWhat: Cô ấy được chọn là một trong những anh hùng để cứu thế giới khỏi một thế lực xấu xa và khôi phục hòa bình sau khi đánh bại cái ác này \ nỞ đâu:  Bắt đầu ở thị trấn nhỏ của cô ấy và diễn ra ở những vùng đất xa lạ\nWhen: Once upon a time\nWhy: Cô được chọn ngẫu nhiên là một trong những anh hùng để đánh bại thế lực tà ác\nHow: Bằng cách sử dụng lòng can đảm và trí thông minh của mình, và với sự giúp đỡ của những người bạn mới tìm thấy, cô ấy vượt qua những thử thách và cuộc phiêu lưu để đánh bại cái ác."}</w:t>
      </w:r>
    </w:p>
    <w:p w14:paraId="5A23B79F" w14:textId="77777777" w:rsidR="003F41C8" w:rsidRDefault="00C41351">
      <w:r>
        <w:t>{"câu hỏi": "Sắp xếp các hình dạng sau theo thứ tự tăng dần theo diện tích của chúng - Hình chữ nhật, Hình tròn, Tam giác", "câu trả lời": "Tam giác, Hình chữ nhật, Hình tròn"}</w:t>
      </w:r>
    </w:p>
    <w:p w14:paraId="27483737" w14:textId="77777777" w:rsidR="003F41C8" w:rsidRDefault="00C41351">
      <w:r>
        <w:t xml:space="preserve">{"question": "Soạn tweet về buổi ra mắt sản phẩm mới nhất - Tên sản phẩm: Gorgeous Goggles\nTagline: Look Extraordinary", "answer": "\ud83c\udf89Giới thiệu Gorgeous Goggles - mới nhất trong thời trang kính mắt! Nhìn phi thường và đưa ra tuyên bố với sự bổ </w:t>
      </w:r>
      <w:r>
        <w:lastRenderedPageBreak/>
        <w:t>sung mới nhất của chúng tôi cho dòng sản phẩm. #GorgeousGoggles #LookExtraordinary \ud83d\udd25\ud83d\udc53"}</w:t>
      </w:r>
    </w:p>
    <w:p w14:paraId="187AF467" w14:textId="77777777" w:rsidR="003F41C8" w:rsidRDefault="00C41351">
      <w:r>
        <w:t>{"câu hỏi": "Phân loại động vật sau đây thành một trong bảy lớp - Dơi", "câu trả lời": "Phân loại: Động vật có vú."}</w:t>
      </w:r>
    </w:p>
    <w:p w14:paraId="3FFEC878" w14:textId="77777777" w:rsidR="003F41C8" w:rsidRDefault="00C41351">
      <w:r>
        <w:t>{"câu hỏi": "Dán nhãn cảm xúc tương ứng liên quan đến câu này. - Anh ấy thất vọng đến mức trượt kỳ thi.", "trả lời": "Thất vọng."}</w:t>
      </w:r>
    </w:p>
    <w:p w14:paraId="2C5D6E26" w14:textId="77777777" w:rsidR="003F41C8" w:rsidRDefault="00C41351">
      <w:r>
        <w:t>{"câu hỏi": "Tạo ra 2 ví dụ về phép ám chỉ.", "trả lời": "1. Cô ấy bán vỏ sò bên bờ biển.\n2. Peter Piper hái một mổ ớt ngâm."}</w:t>
      </w:r>
    </w:p>
    <w:p w14:paraId="17577762" w14:textId="77777777" w:rsidR="003F41C8" w:rsidRDefault="00C41351">
      <w:r>
        <w:t>{"câu hỏi": "Sắp xếp lại văn bản sao cho nó truyền tải cùng một ý nghĩa. - Người nói không đáng tin cậy vì lời nói của anh ta thiếu bằng chứng.", "trả lời": "Vì lời nói của anh ta thiếu bằng chứng, người nói không đáng tin cậy."}</w:t>
      </w:r>
    </w:p>
    <w:p w14:paraId="118B9A56" w14:textId="77777777" w:rsidR="003F41C8" w:rsidRDefault="00C41351">
      <w:r>
        <w:t>{"câu hỏi": "Màu nào đậm hơn, cam hay xanh lam?", "câu trả lời": "Thông thường, màu xanh lam được coi là đậm hơn màu cam. Tuy nhiên, bóng râm và sắc thái có thể thay đổi độ tối tương đối của bất kỳ màu nào, vì vậy cuối cùng nó phụ thuộc vào các sắc thái cụ thể được so sánh."}</w:t>
      </w:r>
    </w:p>
    <w:p w14:paraId="33AC7D68" w14:textId="77777777" w:rsidR="003F41C8" w:rsidRDefault="00C41351">
      <w:r>
        <w:t>{"câu hỏi": "Kể tên một loại hoa thường được sử dụng trong bó hoa.", "trả lời": "Một loại hoa thường được sử dụng trong bó hoa là hoa hồng."}</w:t>
      </w:r>
    </w:p>
    <w:p w14:paraId="7B53C00A" w14:textId="77777777" w:rsidR="003F41C8" w:rsidRDefault="00C41351">
      <w:r>
        <w:t>{"câu hỏi": "Tác giả có ý gì khi họ viết "Hành động của anh ta lớn hơn lời nói"?", "câu trả lời": "Khi tác giả viết \"Hành động của anh ta nói to hơn lời nói", họ có nghĩa là hành động của cá nhân được đề cập có ý nghĩa và tiết lộ hơn bất cứ điều gì họ có thể nói. Cụm từ này gợi ý rằng những gì ai đó làm quan trọng và trung thực hơn những gì họ nói, vì hành động là một dấu hiệu rõ ràng về cảm xúc và ý định thực sự của một người. Nói cách khác, hành vi và hành động của người đó có sức thuyết phục và thuyết phục hơn lời nói của họ."}</w:t>
      </w:r>
    </w:p>
    <w:p w14:paraId="56FB47DA" w14:textId="77777777" w:rsidR="003F41C8" w:rsidRDefault="00C41351">
      <w:r>
        <w:t>{"câu hỏi": "Đưa ra ví dụ về trạng từ mô tả sự nhanh chóng của một hành động.", "trả lời": "\"Nhanh chóng\" là một ví dụ về trạng từ mô tả sự nhanh chóng của một hành động."}</w:t>
      </w:r>
    </w:p>
    <w:p w14:paraId="01005895" w14:textId="77777777" w:rsidR="003F41C8" w:rsidRDefault="00C41351">
      <w:r>
        <w:t>{"question": "Phân loại câu sau thành Danh từ, Động từ và Tính từ. - Cô ấy đang đi du lịch vòng quanh thế giới.", "trả lời": "Danh từ: She, world\n\nVerb: traveling\n\nTính từ: Around (được sử dụng như một trạng từ trong ngữ cảnh này)"}</w:t>
      </w:r>
    </w:p>
    <w:p w14:paraId="0552EC34" w14:textId="77777777" w:rsidR="003F41C8" w:rsidRDefault="00C41351">
      <w:r>
        <w:t>{"câu hỏi": "Bạn nghĩ mục đích của tác giả khi viết văn bản đã cho là gì? - Văn bản nói về xu hướng ngày càng tăng của việc sử dụng máy bay không người lái cho các dịch vụ giao hàng.", "trả lời": "Mục đích của tác giả khi viết văn bản này có thể là để thông báo hoặc giáo dục độc giả về việc sử dụng máy bay không người lái ngày càng tăng cho các dịch vụ giao hàng. Tác giả có thể muốn cung cấp thông tin về công nghệ mới, lợi ích và hiệu quả của nó, và cách nó đang được sử dụng bởi các doanh nghiệp ngày nay. Ngoài ra, tác giả có thể nhằm mục đích cung cấp một phân tích hoặc ý kiến về tác động tiềm tàng của việc giao hàng bằng máy bay không người lái đối với hậu cần, nền kinh tế hoặc xã hội nói chung.</w:t>
      </w:r>
    </w:p>
    <w:p w14:paraId="593C307A" w14:textId="77777777" w:rsidR="003F41C8" w:rsidRDefault="00C41351">
      <w:r>
        <w:lastRenderedPageBreak/>
        <w:t>{"câu hỏi": "Đoán xem có bao nhiêu người ở Mỹ nói tiếng Tây Ban Nha như ngôn ngữ mẹ đẻ.", "câu trả lời": "Rất khó để ước tính chính xác số người ở Mỹ nói tiếng Tây Ban Nha như ngôn ngữ mẹ đẻ vì con số này có thể thay đổi dựa trên các yếu tố khác nhau như mô hình nhập cư và tỷ lệ sinh. Theo Cục điều tra dân số Hoa Kỳ, tính đến năm 2019, có khoảng 41 triệu người nói tiếng Tây Ban Nha ở nhà, đây có thể là một chỉ số của người bản ngữ. Tuy nhiên, con số này có thể cao hơn hoặc thấp hơn tùy thuộc vào nhiều yếu tố khác nhau."}</w:t>
      </w:r>
    </w:p>
    <w:p w14:paraId="751C9664" w14:textId="77777777" w:rsidR="003F41C8" w:rsidRDefault="00C41351">
      <w:r>
        <w:t>{"câu hỏi": "Đề xuất biện pháp phòng ngừa để ngăn chặn sự lây lan của Covid-19?", "Trả lời": "Một trong những biện pháp phòng ngừa hiệu quả nhất để ngăn chặn sự lây lan của Covid-19 là thực hành rửa tay thường xuyên và sử dụng nước rửa tay. Tránh chạm vào mặt, đặc biệt là miệng, mũi và mắt. Đeo khẩu trang ở nơi công cộng và thực hành cách ly giao tiếp xã hội bằng cách giữ khoảng cách tối thiểu 6 feet với người khác. Điều quan trọng nữa là phải ở nhà nếu cảm thấy không khỏe và tuân theo hướng dẫn của cơ quan y tế địa phương."}</w:t>
      </w:r>
    </w:p>
    <w:p w14:paraId="64C2694C" w14:textId="77777777" w:rsidR="003F41C8" w:rsidRDefault="00C41351">
      <w:r>
        <w:t>{"question": "Phân loại hành động trong câu là động từ hành động, động từ phụ trợ hoặc không. - Anh chạy nhanh.", "trả lời": "chạy - động từ hành động"}</w:t>
      </w:r>
    </w:p>
    <w:p w14:paraId="114E62E7" w14:textId="77777777" w:rsidR="003F41C8" w:rsidRDefault="00C41351">
      <w:r>
        <w:t>{"question": "Chọn từ đồng nghĩa với \"tiny\".", "answer": "Small"}</w:t>
      </w:r>
    </w:p>
    <w:p w14:paraId="0734E6AD" w14:textId="77777777" w:rsidR="003F41C8" w:rsidRDefault="00C41351">
      <w:r>
        <w:t>{"question": "Viết một câu sử dụng cụm động từ.", "answer": "Tôi luôn cố gắng cổ vũ người dùng của mình khi họ cảm thấy thất vọng."}</w:t>
      </w:r>
    </w:p>
    <w:p w14:paraId="13823B84" w14:textId="77777777" w:rsidR="003F41C8" w:rsidRDefault="00C41351">
      <w:r>
        <w:t>{"question": "Thay đổi cách diễn đạt của câu để tránh sử dụng phủ định kép. - Dự án không diễn ra như kế hoạch.", "trả lời": "Dự án không diễn ra như kế hoạch."}</w:t>
      </w:r>
    </w:p>
    <w:p w14:paraId="0631E111" w14:textId="77777777" w:rsidR="003F41C8" w:rsidRDefault="00C41351">
      <w:r>
        <w:t>{"question": "Thay đổi tên giữ chỗ trong câu thành tên thật. - John đã nói chuyện với [Placeholder] qua điện thoại ngày hôm qua.", "trả lời": "John đã nói chuyện với Sarah qua điện thoại ngày hôm qua."}</w:t>
      </w:r>
    </w:p>
    <w:p w14:paraId="4293FFCC" w14:textId="77777777" w:rsidR="003F41C8" w:rsidRDefault="00C41351">
      <w:r>
        <w:t>{"câu hỏi": "Xác định thuật ngữ trong câu là một ví dụ về nhân cách hóa. - Gió thì thầm bí mật xuyên qua tán cây.", "đáp án": "Ví dụ về nhân cách hóa trong câu \"Gió thì thầm bí mật qua cây" là "gió thì thầm bí mật\". Nhân cách hóa là gán các đặc điểm hoặc hành vi của con người cho những thứ không phải con người hoặc hiện tượng tự nhiên, và trong câu này, gió được nhân cách hóa như thể nó có thể thì thầm những bí mật."}</w:t>
      </w:r>
    </w:p>
    <w:p w14:paraId="42C91EE9" w14:textId="77777777" w:rsidR="003F41C8" w:rsidRDefault="00C41351">
      <w:r>
        <w:t>{"câu hỏi": "Tìm các loại quần áo cho phụ nữ", "trả lời": "Dưới đây là danh sách các loại quần áo khác nhau dành cho phụ nữ phổ biến và thường mặc:\n\n1. Váy - Maxi, Midi, Mini, Cocktail, Evening\n2. Áo - Áo cánh, Áo phông, Áo ba lỗ, Áo crop top, Áo chẽn \ n3. Quần - quần, quần short, váy, xà cạp, quần jean \ n4. Áo khoác ngoài - áo khoác, áo len, áo cardigan, áo khoác, áo blazer \ n5. Activewear - Quần yoga, Áo ngực thể thao, Quần legging, Áo ba lỗ \ n6. Đồ lót - áo ngực, quần lót, đồ định hình, đồ lót \ n7. Đồ bơi - Bikini, Đồ bơi một mảnh, Cover-ups\n8. Trang phục trang trọng - Áo choàng, Bộ vest, Váy cocktail\n9. Đồ ngủ - Đồ ngủ, áo ngủ, áo choàng \ n10. Phụ kiện - Khăn quàng cổ, thắt lưng, mũ, găng tay, kính râm. \ n \ nLưu ý: Đây chỉ là một danh sách chung và không phải là một danh sách đầy đủ. Phong cách và thời trang liên tục thay đổi và các mặt hàng mới luôn được thêm vào."}</w:t>
      </w:r>
    </w:p>
    <w:p w14:paraId="38B39667" w14:textId="77777777" w:rsidR="003F41C8" w:rsidRDefault="00C41351">
      <w:r>
        <w:lastRenderedPageBreak/>
        <w:t>{"câu hỏi": "Tìm năm từ liên quan đến tài liệu nghiên cứu đã cho - Vi sinh", "trả lời": "1. Vi khuẩn\n2. Tác nhân gây bệnh\n3. Nấm\n4. Vi-rút\n5. Miễn dịch học."}</w:t>
      </w:r>
    </w:p>
    <w:p w14:paraId="5C9DCB60" w14:textId="77777777" w:rsidR="003F41C8" w:rsidRDefault="00C41351">
      <w:r>
        <w:t>{"câu hỏi": "Xác định câu chuyện nào trong hai câu chuyện tin tức dựa trên bằng chứng thực tế. - Tin tức 1: Tổng thống Obama đã thông báo rằng Hoa Kỳ sẽ tài trợ cho nghiên cứu phá vỡ tốc độ ánh sáng, trong nỗ lực làm cho việc du hành giữa các vì sao trở nên khả thi.\nNews 2: Apple đã công bố một phiên bản mới của iPhone sẽ có thể chạy trên sao Hỏa.", "Trả lời": "Trong hai câu chuyện tin tức, cả hai đều không dựa trên bằng chứng thực tế. Tin tức 1 là không đúng sự thật vì không có thông báo nào như vậy được đưa ra bởi Tổng thống Obama. Tin tức 2 là không đúng sự thật vì Apple chưa công bố phiên bản iPhone có thể chạy trên sao Hỏa.</w:t>
      </w:r>
    </w:p>
    <w:p w14:paraId="2C901989" w14:textId="77777777" w:rsidR="003F41C8" w:rsidRDefault="00C41351">
      <w:r>
        <w:t>{"câu hỏi": "Viết lại câu bằng các từ sau: rực lửa, xa xôi - Mặt trời là một ngôi sao nóng nằm gần Trái đất.", "trả lời": "Mặt trời là một thiên thể rực lửa, mặc dù nằm ở vị trí xa Trái đất."}</w:t>
      </w:r>
    </w:p>
    <w:p w14:paraId="2F3079AF" w14:textId="77777777" w:rsidR="003F41C8" w:rsidRDefault="00C41351">
      <w:r>
        <w:t>{"câu hỏi": "Chèn một câu để giải thích làm thế nào năng lượng mặt trời có thể được sử dụng trong bối cảnh khoa học. - Năng lượng mặt trời có thể được sử dụng để", "trả lời": "Năng lượng mặt trời có thể được sử dụng để sản xuất điện thông qua việc sử dụng các tấm quang điện (PV) chuyển đổi ánh sáng mặt trời thành dòng điện, cung cấp nguồn năng lượng tái tạo cho các ứng dụng khác nhau."}</w:t>
      </w:r>
    </w:p>
    <w:p w14:paraId="71B8EB0A" w14:textId="77777777" w:rsidR="003F41C8" w:rsidRDefault="00C41351">
      <w:r>
        <w:t>{"question": "Tạo một câu so sánh kích thước của hai mục. - Mèo, voi", "trả lời": "Một con voi lớn hơn đáng kể so với một con mèo về kích thước."}</w:t>
      </w:r>
    </w:p>
    <w:p w14:paraId="5E1DCEE0" w14:textId="77777777" w:rsidR="003F41C8" w:rsidRDefault="00C41351">
      <w:r>
        <w:t>{"câu hỏi": "Tìm số cạnh của một hình lục giác.", "câu trả lời": "Một hình lục giác là một đa giác có sáu cạnh."}</w:t>
      </w:r>
    </w:p>
    <w:p w14:paraId="389644F6" w14:textId="77777777" w:rsidR="003F41C8" w:rsidRDefault="00C41351">
      <w:r>
        <w:t>{"question": "Tạo danh sách các bài hát có thể được phát tại một bữa tiệc.", "trả lời": "Dưới đây là danh sách 10 bài hát lạc quan và vui nhộn có thể được phát tại một bữa tiệc:\n\n1. "Can't Stop the Feeling!\" của Justin Timberlake \n2. "Uptown Funk\" của Mark Ronson ft. Bruno Mars \n3. "I Gotta Feeling" của Black Eyed Peas \n4. "Happy\" của Pharrell Williams \n5. "Don't Stop the Music" của Rihanna \n6. "Dancing Queen" của ABBA \n7. "Yeah!\" của Usher ft. Lil Jon, Ludacris \n8. "Get Lucky\" của Daft Punk ft. Pharrell Williams, Nile Rodgers \n9. \"Firework\" của Katy Perry \n10. "Crazy in Love\" của Beyonc\u00e9 ft. Jay-Z."}</w:t>
      </w:r>
    </w:p>
    <w:p w14:paraId="77E0662F" w14:textId="77777777" w:rsidR="003F41C8" w:rsidRDefault="00C41351">
      <w:r>
        <w:t>{"câu hỏi": "Đọc văn bản sau đây và cung cấp một câu hỏi đố liên quan đến nó. - Grand Canal là một hệ thống kênh đào ở Trung Quốc có chiều dài 1776 km, khiến nó trở thành kênh đào dài nhất và lâu đời nhất trên thế giới. Nó đã được sử dụng để vận chuyển hàng hóa thiết yếu, chẳng hạn như gạo và ngũ cốc, từ thế kỷ thứ 5 trước Công nguyên.", "trả lời": "Chiều dài của Grand Canal ở Trung Quốc là bao nhiêu và nó đã được sử dụng để vận chuyển hàng hóa gì từ thế kỷ thứ 5 trước Công nguyên?"}</w:t>
      </w:r>
    </w:p>
    <w:p w14:paraId="76BD0A96" w14:textId="77777777" w:rsidR="003F41C8" w:rsidRDefault="00C41351">
      <w:r>
        <w:t xml:space="preserve">{"câu hỏi": "Phân tích sự hợp tác giữa A và B. - A và B đã là bạn bè được 10 năm, nhưng gần đây đã tranh cãi rất nhiều.", "trả lời": "Dựa trên đầu vào được cung cấp, có thể suy ra rằng A và B đã có lịch sử hợp tác, vì họ đã là bạn bè trong 10 năm. Tuy nhiên, hành vi gần đây của họ cho thấy rằng có thể có một số thách thức trong khả năng hợp tác hiệu quả của họ, vì họ </w:t>
      </w:r>
      <w:r>
        <w:lastRenderedPageBreak/>
        <w:t>đã tranh cãi rất nhiều gần đây. Nếu không có thêm thông tin, rất khó để xác định nguyên nhân cụ thể của những bất đồng của họ, và mức độ ảnh hưởng đến sự hợp tác của họ."}</w:t>
      </w:r>
    </w:p>
    <w:p w14:paraId="4D4C23E3" w14:textId="77777777" w:rsidR="003F41C8" w:rsidRDefault="00C41351">
      <w:r>
        <w:t>{"câu hỏi": "Đưa ra một kịch bản trong đó hai máy có thể hợp tác tự chủ với nhau.", "câu trả lời": "Kịch bản: Quản lý kho \n\nHãy tưởng tượng một nhà kho, nơi hàng tồn kho và hàng tồn kho cần được cập nhật, di chuyển xung quanh và bổ sung thường xuyên. Trong kịch bản này, hai máy móc hoặc robot, cụ thể là robot mặt đất và máy bay không người lái, đang làm việc cùng nhau một cách tự chủ để quản lý hàng tồn kho trong kho. \ n \ n Robot mặt đất chịu trách nhiệm quét và cập nhật hàng tồn kho của kho. Nó di chuyển xung quanh kho, quét mã vạch và mã QR của các mặt hàng khác nhau và gửi dữ liệu đến hệ thống máy tính trung tâm để hợp nhất và cập nhật danh sách hàng tồn kho. \ n \ nMặt khác, máy bay không người lái chịu trách nhiệm di chuyển các mặt hàng từ nơi này sang nơi khác trong kho. Nó được trang bị một máy ảnh và một cánh tay robot nhỏ có thể nhặt đồ một cách chính xác. Nó nhận được hướng dẫn từ hệ thống máy tính trung tâm, được cập nhật liên tục bằng cách quét hàng tồn kho của robot mặt đất. Khi một vật phẩm cần được bổ sung, robot mặt đất sẽ gửi thông tin đến hệ thống máy tính trung tâm, sau đó hướng dẫn máy bay không người lái lấy vật phẩm từ khu vực bổ sung và di chuyển nó đến vị trí được chỉ định. Máy bay không người lái bay đến địa điểm, lấy vật phẩm và bay đến khu vực được chỉ định, nơi nó đặt vật phẩm lên kệ. \ n \ n Robot mặt đất và máy bay không người lái hoạt động liền mạch, liên tục liên lạc với nhau và với hệ thống máy tính trung tâm để giữ cho hoạt động kho hoạt động trơn tru. Sự hợp tác tự chủ của họ dẫn đến tăng hiệu quả và năng suất trong việc quản lý kho hàng."}</w:t>
      </w:r>
    </w:p>
    <w:p w14:paraId="7D099DFE" w14:textId="77777777" w:rsidR="003F41C8" w:rsidRDefault="00C41351">
      <w:r>
        <w:t>{"question": "Tìm các từ tương tự như từ đã cho và sắp xếp chúng theo thứ tự bảng chữ cái. - Cân nhắc", "trả lời": "Giả định, tin tưởng, suy ngẫm, cân nhắc, cân nhắc, giải trí, suy ngẫm, suy ngẫm, quan tâm, suy nghĩ, quan điểm."}</w:t>
      </w:r>
    </w:p>
    <w:p w14:paraId="74FF1401" w14:textId="77777777" w:rsidR="003F41C8" w:rsidRDefault="00C41351">
      <w:r>
        <w:t>{"câu hỏi": "Thay đổi câu này để nó đúng ngữ pháp. - sủa to nhất.", "trả lời": "sủa to nhất."}</w:t>
      </w:r>
    </w:p>
    <w:p w14:paraId="78AF586E" w14:textId="77777777" w:rsidR="003F41C8" w:rsidRDefault="00C41351">
      <w:r>
        <w:t>{"question": "Sửa lỗi đã cho trong code và giải thích chức năng của nó. - với x trong phạm vi(10):\n in x", "answer": "Mã đã cho được viết bằng cú pháp Python 2. Trong Python 3, câu lệnh 'print' đã được thay đổi thành hàm 'print()'.\n\nĐây là mã đã sửa trong cú pháp Python 3:\n\n'''python\nfor x in range(10):\n print(x)\n''\n\n\nMã này sử dụng vòng lặp 'for' để lặp lại trên một đối tượng 'range', tạo ra các số từ 0 đến 9. \nTrong mỗi lần lặp, nó in giá trị của 'x' vào bảng điều khiển. \n\nKết quả là, khi mã chạy, nó sẽ in các số từ 0 đến 9 trên các dòng riêng biệt trên bảng điều khiển."}</w:t>
      </w:r>
    </w:p>
    <w:p w14:paraId="79E06DB7" w14:textId="77777777" w:rsidR="003F41C8" w:rsidRDefault="00C41351">
      <w:r>
        <w:t xml:space="preserve">{"question": "Đưa ra ví dụ về dữ liệu có thể được sử dụng để trả lời câu hỏi sau. - Nhiệt độ trung bình ở Hoa Kỳ là bao nhiêu?", "trả lời": "Để trả lời câu hỏi về nhiệt độ trung bình ở Hoa Kỳ, người ta có thể sử dụng dữ liệu thời tiết từ các trạm khí tượng và dịch vụ thời tiết trên các tiểu bang và thành phố khác nhau. Dữ liệu này sẽ bao gồm các chỉ số nhiệt độ hàng ngày và có thể là các bài đọc nhiệt độ hàng giờ, được thực hiện trong một khoảng thời gian xác định, chẳng hạn như một tháng hoặc một năm. Dữ liệu có thể được tổng hợp và phân tích để tính toán nhiệt độ trung bình cho cả nước hoặc cho các khu vực cụ thể, tùy thuộc vào mức </w:t>
      </w:r>
      <w:r>
        <w:lastRenderedPageBreak/>
        <w:t>độ chi tiết mong muốn. Ngoài ra, dữ liệu thời tiết lịch sử cũng có thể được sử dụng để cung cấp bối cảnh và quan điểm về nhiệt độ trung bình đã thay đổi như thế nào theo thời gian."}</w:t>
      </w:r>
    </w:p>
    <w:p w14:paraId="31DE0C21" w14:textId="77777777" w:rsidR="003F41C8" w:rsidRDefault="00C41351">
      <w:r>
        <w:t>{"question": "Tìm nguyên nhân gốc rễ của lỗi này và giải thích nó. - Chương trình đang cho tôi một thông báo lỗi: \"cú pháp không hợp lệ\".", "trả lời": "Thông báo lỗi này thường chỉ ra một vấn đề trong cú pháp của mã hoặc tập lệnh của bạn. Điều đó có nghĩa là trình thông dịch Python đã gặp phải điều gì đó mà nó không hiểu hoặc không thể xử lý. Có một số nguyên nhân gây ra lỗi này, bao gồm lỗi chính tả, thiếu dấu hai chấm hoặc dấu ngoặc đơn, thụt lề hoặc định dạng không chính xác, sử dụng từ khóa hoặc toán tử không chính xác hoặc trộn lẫn các tab và khoảng trắng. Nếu không có thêm thông tin về mã cụ thể mà bạn đang cố gắng chạy, thật khó để xác định nguyên nhân chính xác, nhưng việc xem lại mã và so sánh nó với các quy tắc cú pháp Python sẽ giúp tìm và khắc phục sự cố."}</w:t>
      </w:r>
    </w:p>
    <w:p w14:paraId="2E841133" w14:textId="77777777" w:rsidR="003F41C8" w:rsidRDefault="00C41351">
      <w:r>
        <w:t>{"câu hỏi": "Tạo ra những dòng mở đầu của một cuốn tiểu thuyết lấy bối cảnh trong tương lai.", "Câu trả lời": "Vào năm 2065, thế giới không như chúng ta biết. Những tòa nhà chọc trời cao chót vót bằng thép và kính trải dài đến những đám mây, và những chiếc xe bay lướt qua không trung. Những con phố nhộn nhịp đông đúc với những người mặc quần áo kim loại bóng bẩy, mắt dán vào màn hình của các thiết bị thực tế ảo của họ. Trên tất cả, một bảng quảng cáo ba chiều nhấp nháy, tuyên bố bình minh của một thời đại mới. Trong thế giới với những khả năng vô tận này, bất cứ điều gì cũng có thể xảy ra."}</w:t>
      </w:r>
    </w:p>
    <w:p w14:paraId="1B94A8BF" w14:textId="77777777" w:rsidR="003F41C8" w:rsidRDefault="00C41351">
      <w:r>
        <w:t>{"câu hỏi": "Xác định loại năng lượng được sử dụng trong thiết bị này và giải thích lý do tại sao. - Thiết bị này là đồng hồ chạy bằng năng lượng mặt trời.", "trả lời": "Loại năng lượng được sử dụng trong thiết bị này là năng lượng mặt trời. Năng lượng mặt trời là một dạng năng lượng tái tạo có nguồn gốc từ ánh sáng mặt trời hoặc bức xạ mặt trời. Đồng hồ được trang bị một bảng điều khiển năng lượng mặt trời nhỏ chuyển đổi năng lượng ánh sáng mặt trời thành năng lượng điện được lưu trữ trong pin sạc. Pin cung cấp năng lượng cho hoạt động của đồng hồ. Năng lượng mặt trời là một nguồn năng lượng xanh, sạch, có nghĩa là nó thân thiện với môi trường và bền vững. Sử dụng năng lượng mặt trời để cung cấp năng lượng cho đồng hồ làm giảm nhu cầu sử dụng pin dùng một lần, có thể tác động tiêu cực đến môi trường khi không được xử lý đúng cách. Điều này làm cho đồng hồ chạy bằng năng lượng mặt trời trở thành một lựa chọn thân thiện với môi trường cho một chiếc đồng hồ."}</w:t>
      </w:r>
    </w:p>
    <w:p w14:paraId="311A6B59" w14:textId="77777777" w:rsidR="003F41C8" w:rsidRDefault="00C41351">
      <w:r>
        <w:t>{"câu hỏi": "Thiết kế áp phích an toàn tại nơi làm việc.", "câu trả lời": "Áp phích an toàn tại nơi làm việc:\n\n-----------------------------\n|                           |\n|  Giữ an toàn tại nơi làm việc!       |\n|                           |\n|  1. Mặc đồ cá nhân phù hợp |\n|  thiết bị bảo vệ.    |\n|  2. Giữ không gian làm việc của bạn |\n|  sạch sẽ và ngăn nắp.     |\n|  3. Tuân thủ an toàn |\n|  Thủ tục và giao thức.\n|  4. Báo cáo bất kỳ mối nguy hiểm nào |\n|  hoặc điều kiện không an toàn.    |\n|  5. Nghỉ giải lao thường xuyên |\n|  để tránh mệt mỏi.        |\n|                           |\n|  Hãy nhớ rằng, an toàn là đến |\n|  đầu tiên!                   |\n|                           |\n-----------------------------"}</w:t>
      </w:r>
    </w:p>
    <w:p w14:paraId="5D950581" w14:textId="77777777" w:rsidR="003F41C8" w:rsidRDefault="00C41351">
      <w:r>
        <w:t xml:space="preserve">{"câu hỏi": "Ước tính chi phí sản xuất 1000 bản của một cuốn sách 400 trang.", "câu trả lời": "Chi phí sản xuất 1000 bản của một cuốn sách 400 trang có thể thay đổi tùy thuộc vào một số yếu tố như phương pháp in, kích thước trang, chất lượng giấy, loại bìa và ràng buộc trong số những yếu tố khác. Một bảng phân tích chi phí điển hình cho một cuốn sách bìa mềm có </w:t>
      </w:r>
      <w:r>
        <w:lastRenderedPageBreak/>
        <w:t>kích thước này có thể bao gồm: \ n \ nIn ấn: Tùy thuộc vào máy in và phương pháp in, chi phí có thể dao động từ $ 2 đến $ 6 cho mỗi cuốn sách. Đối với ước tính này, chúng tôi sẽ sử dụng trung bình $ 4.\n\nPaper: Chất lượng giấy có thể có tác động đáng kể đến giá cả. In đen trắng tiêu chuẩn trên giấy 50-60lb có thể có giá khoảng 0,02 đô la mỗi trang, trong khi giấy chất lượng cao hơn có thể có giá 0,05 đô la trở lên. Chúng tôi sẽ sử dụng $ 0,03 mỗi trang. \ n \ nBinding: Ràng buộc hoàn hảo là một lựa chọn phổ biến và hiệu quả về chi phí cho bìa mềm. Chi phí có thể dao động từ $ 1 đến $ 2 cho mỗi cuốn sách. Chúng tôi sẽ sử dụng $ 1,50 cho mỗi cuốn sách. \ n \ nCover: Một bìa mềm thường có giá khoảng $ 1- $ 2 cho mỗi cuốn sách. Chúng tôi sẽ sử dụng $1,50 cho ước tính này.\n\nNếu tính đến tất cả các chi phí này, chi phí ước tính để sản xuất 1000 bản của một cuốn sách 400 trang có thể được tính như sau:\n\nIn ấn: 1000 cuốn sách * 4 USD/cuốn = $4000\nGiấy: 1000 cuốn * 400 trang/cuốn * 0,03 USD/trang = $12000\nBinding: 1000 cuốn sách * 1,50 USD/cuốn = $1500\nBìa: 1000 cuốn sách * 1,50 USD/cuốn = 1500 USD\n\nTổng chi phí:  $4000 + $12000 + $1500 + $1500 = $19000.\n\nDo đó, chi phí ước tính để sản xuất 1000 bản của một cuốn sách 400 trang là khoảng $ 19,000 hoặc $ 19 cho mỗi cuốn sách. Điều quan trọng cần lưu ý là đây chỉ là ước tính sơ bộ và chi phí thực tế có thể thay đổi tùy thuộc vào chi tiết cụ thể của quy trình sản xuất."}</w:t>
      </w:r>
    </w:p>
    <w:p w14:paraId="39010D57" w14:textId="77777777" w:rsidR="003F41C8" w:rsidRDefault="00C41351">
      <w:r>
        <w:t>{"câu hỏi": "Tự động tạo tài khoản người dùng bằng tên người dùng và mật khẩu", "câu trả lời": "Tôi xin lỗi, nhưng với tư cách là Trợ lý AI, tôi không thể tự động tạo tài khoản người dùng bằng tên người dùng và mật khẩu. Tuy nhiên, tôi có thể hướng dẫn bạn qua các bước tạo một: \ n \ n1. Chọn một nền tảng hoặc trang web mà bạn muốn tạo tài khoản.\n2. Nhấp vào nút đăng ký hoặc đăng ký, thường được tìm thấy ở góc trên cùng bên phải của trang chủ. \ n3. Nhập thông tin của bạn, chẳng hạn như tên, địa chỉ email và ngày sinh. Một số nền tảng có thể yêu cầu thêm thông tin.\n4. Chọn một tên người dùng duy nhất và an toàn. Tốt nhất là tránh các từ phổ biến và sử dụng kết hợp các chữ cái và số. \ n5. Tạo mật khẩu mạnh dài ít nhất 8 ký tự và bao gồm kết hợp chữ hoa và chữ thường, số và ký hiệu.\n6. Xác nhận mật khẩu của bạn bằng cách nhập lại.\n7. Làm theo bất kỳ lời nhắc hoặc hướng dẫn bổ sung nào để hoàn tất quy trình tạo tài khoản.\n\nHãy nhớ giữ an toàn cho thông tin tài khoản của bạn và không bao giờ chia sẻ mật khẩu của bạn với bất kỳ ai."}</w:t>
      </w:r>
    </w:p>
    <w:p w14:paraId="78699686" w14:textId="77777777" w:rsidR="003F41C8" w:rsidRDefault="00C41351">
      <w:r>
        <w:t>{"câu hỏi": "Viết lại câu sau ở thì hiện tại:\nAnh ấy sẽ hoàn thành bài tập về nhà đúng hạn.", "trả lời": "Anh ấy đang hoàn thành bài tập về nhà đúng hạn."}</w:t>
      </w:r>
    </w:p>
    <w:p w14:paraId="05C07D4E" w14:textId="77777777" w:rsidR="003F41C8" w:rsidRDefault="00C41351">
      <w:r>
        <w:t>{"câu hỏi": "Xây dựng một phép so sánh bằng cách sử dụng các từ \"tai\" và \"đồng tử\".", "trả lời": "Tai phải nghe như học sinh nhìn thấy."}</w:t>
      </w:r>
    </w:p>
    <w:p w14:paraId="4493DF18" w14:textId="77777777" w:rsidR="003F41C8" w:rsidRDefault="00C41351">
      <w:r>
        <w:t>{"câu hỏi": "Tạo một tiêu đề duy nhất cho bài luận sau. - Tiểu luận này nói về sự phát triển của ngành công nghiệp ô tô và tác động của nó đối với nền kinh tế hiện đại.", "Trả lời": "Tiến bộ trở lại: Sự phát triển của ngành công nghiệp ô tô và ảnh hưởng kinh tế của nó\"}</w:t>
      </w:r>
    </w:p>
    <w:p w14:paraId="77E279AD" w14:textId="77777777" w:rsidR="003F41C8" w:rsidRDefault="00C41351">
      <w:r>
        <w:t xml:space="preserve">{"câu hỏi": "Xác định một nguồn chính phù hợp cho chủ đề nghiên cứu sau đây. - Ảnh hưởng của chủ nghĩa thực dân đối với văn hóa và kinh tế của các bộ lạc người Mỹ bản địa", "trả lời": "Một nguồn chính phù hợp cho chủ đề nghiên cứu này có thể là các tài khoản hoặc tạp chí trực tiếp được viết bởi người Mỹ bản địa trong thời kỳ chủ nghĩa thực dân. Những câu </w:t>
      </w:r>
      <w:r>
        <w:lastRenderedPageBreak/>
        <w:t>chuyện cá nhân này có thể cung cấp thông tin chi tiết về tác động của chủ nghĩa thực dân đối với văn hóa và nền kinh tế của họ. Một nguồn tiềm năng khác có thể là các tài liệu của chính phủ, chẳng hạn như các hiệp ước hoặc thỏa thuận giữa các cường quốc thực dân và các bộ lạc người Mỹ bản địa, có thể làm sáng tỏ các tác động kinh tế của chủ nghĩa thực dân đối với các bộ lạc. Ngoài ra, thư từ và nhật ký được viết bởi những người định cư và quan chức thuộc địa cũng có thể cung cấp cái nhìn sâu sắc có giá trị về sự tương tác giữa thực dân và người Mỹ bản địa và những ảnh hưởng kết quả đối với văn hóa và nền kinh tế của họ.</w:t>
      </w:r>
    </w:p>
    <w:p w14:paraId="4662D982" w14:textId="77777777" w:rsidR="003F41C8" w:rsidRDefault="00C41351">
      <w:r>
        <w:t>{"câu hỏi": "Nhóm danh sách động vật sau đây theo thể loại: chó, hổ, cá voi, đại bàng", "trả lời": "- Động vật có vú: chó, hổ, cá voi\n- Chim: đại bàng"}</w:t>
      </w:r>
    </w:p>
    <w:p w14:paraId="593F2D36" w14:textId="77777777" w:rsidR="003F41C8" w:rsidRDefault="00C41351">
      <w:r>
        <w:t>{"question": "Dự đoán điều gì sẽ xảy ra nếu mã sau được thực thi. - a = 5\nb = a + 1", "trả lời": "Nếu mã được thực thi, điều sau sẽ xảy ra: đầu tiên, biến 'a' sẽ được gán giá trị '5'. Sau đó, biểu thức 'a + 1', bằng '6', sẽ được gán cho biến 'b'. Các giá trị cuối cùng được lưu trữ trong các biến sẽ là 'a' bằng '5' và 'b' bằng '6'."}</w:t>
      </w:r>
    </w:p>
    <w:p w14:paraId="67B65A6A" w14:textId="77777777" w:rsidR="003F41C8" w:rsidRDefault="00C41351">
      <w:r>
        <w:t>{"câu hỏi": "Mô tả ý tưởng chung đằng sau các thuật toán di truyền.", "câu trả lời": "Thuật toán di truyền là một loại phương pháp tối ưu hóa và tìm kiếm được lấy cảm hứng từ quá trình chọn lọc và tiến hóa tự nhiên. Ý tưởng chính đằng sau các thuật toán di truyền là phát triển một quần thể các giải pháp tiềm năng cho một vấn đề, để tìm ra giải pháp tốt nhất có thể cho vấn đề trong tầm tay. \ n \ n Dân số các giải pháp tiềm năng được đại diện bởi một tập hợp các giải pháp ứng cử viên, mỗi giải pháp được biểu diễn bằng một cấu trúc dữ liệu tương tự như nhiễm sắc thể. Các nhiễm sắc thể sau đó được đánh giá để xác định sự phù hợp của chúng, đó là thước đo mức độ chúng giải quyết vấn đề trong tầm tay. Tiếp theo, một thế hệ dân số mới được tạo ra bằng cách chọn các nhiễm sắc thể tốt nhất từ dân số hiện tại và sử dụng các toán tử di truyền của sự giao thoa và đột biến để tạo ra nhiễm sắc thể mới. Quá trình này được lặp lại trong nhiều thế hệ cho đến khi tìm ra giải pháp chấp nhận được hoặc thuật toán đạt đến một số thế hệ được xác định trước. Thông qua quá trình chọn lọc, giao thoa và đột biến này, dân số phát triển, tăng thể lực trung bình theo thời gian và hội tụ hướng tới một giải pháp tối ưu. Bằng cách bắt chước các quá trình tiến hóa, thuật toán di truyền có thể tìm kiếm các không gian giải pháp lớn và phức tạp và tìm ra giải pháp hiệu quả cho các vấn đề có thể khó giải quyết bằng các phương tiện khác."}</w:t>
      </w:r>
    </w:p>
    <w:p w14:paraId="59B780A1" w14:textId="77777777" w:rsidR="003F41C8" w:rsidRDefault="00C41351">
      <w:r>
        <w:t xml:space="preserve">{"question": "Làm thế nào để bạn viết một vòng lặp for trong Java?", "answer": "Trong Java, một vòng lặp for là một câu lệnh luồng điều khiển cho phép mã được thực thi nhiều lần dựa trên một biểu thức có điều kiện nhất định. Vòng lặp a for có thể được viết theo nhiều cách dựa trên logic của chương trình: \ n \ n1. Truyền thống cho vòng lặp:\n'''\nfor (khởi tạo; chấm dứt; gia tăng) {\n // statements\n}\n'''\nTrong các vòng lặp này, ba câu lệnh được sử dụng:\\\n- 'khởi tạo': câu lệnh này khởi tạo vòng lặp; excuted once, as the loop begins.\n- 'termination': vòng lặp tiếp tục cho đến khi biểu thức kết thúc được đánh giá là 'false'.\n- 'increment': câu lệnh increment được gọi sau mỗi lần lặp qua vòng lặp; đây có thể là biểu thức tăng hoặc giảm.\n\nĐây là ví dụ in các số từ 1 đến 5 bằng cách sử dụng vòng lặp truyền thống:\n'''\nfor(int i = 1; i &lt;= 5; i++) {\n System.out.println(i);\n}\n'''\n\n2. Đối với mỗi vòng lặp (Enhanced for loop):\n'''\nfor(data_type item: array) {\n // statements\n}\n'''\nĐược giới thiệu trong Java 5, vòng lặp enhanced for được sử dụng để </w:t>
      </w:r>
      <w:r>
        <w:lastRenderedPageBreak/>
        <w:t>lặp lại trên các mảng hoặc bộ sưu tập. Đây là ví dụ in các số trong một mảng bằng cách sử dụng enhanced for loop:\n'''\nint[] array = {1, 2, 3, 4, 5};\nfor(int i: array) {\n System.out.println(i);\n}\n'''\n\nĐây là hai cách khác nhau mà bạn có thể viết cho các vòng lặp trong Java."}</w:t>
      </w:r>
    </w:p>
    <w:p w14:paraId="6FCE7E72" w14:textId="77777777" w:rsidR="003F41C8" w:rsidRDefault="00C41351">
      <w:r>
        <w:t>{"question": "Đề xuất cách hiệu quả nhất để cải thiện đoạn code sau: - def get_areas():\n areas = []\n for x in range(4):\n for y in range(4):\n area = x * y\n areas.append(area)\n return area", "answer": "Một cách để cải thiện hiệu quả của code là sử dụng khả năng hiểu danh sách để giảm số dòng code và cải thiện khả năng đọc. Mã được cải tiến sẽ trông như thế này:\n\ndef get_areas():\n areas = [x * y for x in range(4) for y in range(4)]\n return area"}</w:t>
      </w:r>
    </w:p>
    <w:p w14:paraId="5FD5D313" w14:textId="77777777" w:rsidR="003F41C8" w:rsidRDefault="00C41351">
      <w:r>
        <w:t>{"question": "Kể tên các giai đoạn của machine learning pipeline.", "answer": "Các giai đoạn chính của Machine Learning pipeline là:\n\n1. Thu thập dữ liệu: Thu thập dữ liệu thô từ nhiều nguồn khác nhau.\n\n2. Tiền xử lý dữ liệu: Làm sạch, sắp xếp và chuyển đổi dữ liệu để đảm bảo nó có thể được sử dụng hiệu quả cho học máy. \ n \ n3. Kỹ thuật tính năng: Lựa chọn và chuẩn bị các tính năng thích hợp thể hiện tốt nhất dữ liệu để xây dựng mô hình. \ n \ n4. Lựa chọn mô hình: Chọn thuật toán học máy thích hợp phù hợp nhất cho vấn đề cụ thể.\n\n5. Đào tạo mô hình: Đào tạo thuật toán đã chọn trên dữ liệu được xử lý trước và thiết kế.\n\n6. Xác thực mô hình: Xác thực mô hình được đào tạo trên một tập hợp dữ liệu mà nó chưa từng thấy trước đây để đánh giá hiệu suất của nó. \ n \ n7. Điều chỉnh siêu tham số: Tinh chỉnh các tham số của thuật toán để cải thiện hiệu suất của nó.\n\n8. Đánh giá mô hình: Đánh giá hiệu suất của mô hình bằng cách sử dụng các số liệu thích hợp.\n\n9. Triển khai mô hình: Triển khai mô hình để sử dụng, bằng cách tích hợp nó vào một hệ thống hiện có hoặc làm cho nó có sẵn thông qua API. \ n \ n10. Giám sát và bảo trì mô hình: Liên tục theo dõi và cập nhật mô hình để đảm bảo mô hình vẫn phù hợp và đưa ra dự đoán chính xác."}</w:t>
      </w:r>
    </w:p>
    <w:p w14:paraId="290F5CE4" w14:textId="77777777" w:rsidR="003F41C8" w:rsidRDefault="00C41351">
      <w:r>
        <w:t xml:space="preserve">{"câu hỏi": "Tiền xử lý dữ liệu được sử dụng như thế nào trong học máy?", "Trả lời": "Tiền xử lý dữ liệu là một bước quan trọng trong học máy liên quan đến việc chuyển đổi và chuẩn bị dữ liệu thô thành một định dạng phù hợp và phù hợp để sử dụng trong đào tạo các mô hình học máy. Có một số kỹ thuật được sử dụng trong tiền xử lý dữ liệu, bao gồm: \ n \ n1. Làm sạch dữ liệu: liên quan đến việc loại bỏ mọi dữ liệu không chính xác, không đầy đủ hoặc không nhất quán và điền vào các giá trị còn thiếu thông qua các phương tiện như nội suy hoặc sử dụng các phương pháp thống kê. Điều này đảm bảo dữ liệu được sử dụng để đào tạo là chính xác và nhất quán. \ n \ n2. Chuẩn hóa dữ liệu: liên quan đến việc mở rộng dữ liệu để đảm bảo tất cả các giá trị tính năng nằm trong cùng một phạm vi, thường là từ 0 đến 1. Điều này giúp ngăn chặn bất kỳ tính năng nào thống trị các tính năng khác, vì các giá trị lớn hơn có thể làm lu mờ các giá trị nhỏ hơn, khiến thuật toán khó học hiệu quả. \n \n3. Chuyển đổi dữ liệu: liên quan đến việc chuyển đổi dữ liệu thành một định dạng có thể dễ dàng phân tích và hiểu bằng các thuật toán học máy. Điều này liên quan đến các nhiệm vụ như mã hóa dữ liệu phân loại hoặc giảm tính chiều của dữ liệu. \n\n4. Tích hợp dữ liệu: liên quan đến việc kết hợp dữ liệu từ các nguồn khác nhau để tạo ra một tập dữ liệu thống nhất. Điều này rất quan trọng vì nó đảm bảo rằng tất cả dữ liệu liên quan có thể ảnh hưởng đến hiệu suất của </w:t>
      </w:r>
      <w:r>
        <w:lastRenderedPageBreak/>
        <w:t>mô hình \ u2019s được bao gồm trong dữ liệu đào tạo. \ n \ n5. Lựa chọn tính năng: liên quan đến việc chọn các tính năng quan trọng nhất để đưa vào mô hình. Điều này có thể ngăn ngừa overfitting, và có thể giúp giảm độ phức tạp của mô hình. Nhìn chung, tiền xử lý dữ liệu là điều cần thiết để cải thiện chất lượng dữ liệu, làm cho dữ liệu có cấu trúc và nhất quán, đồng thời nâng cao độ chính xác và hiệu suất của các mô hình máy học."}</w:t>
      </w:r>
    </w:p>
    <w:p w14:paraId="4D6B5A43" w14:textId="77777777" w:rsidR="003F41C8" w:rsidRDefault="00C41351">
      <w:r>
        <w:t>{"câu hỏi": "Sự khác biệt giữa Máy vector hỗ trợ (SVM) và Mạng thần kinh là gì?", "câu trả lời": "Máy vector hỗ trợ (SVM) và Mạng thần kinh đều là các thuật toán học máy được giám sát được sử dụng cho các tác vụ phân loại và hồi quy. Tuy nhiên, có một số khác biệt chính giữa hai: \ n \ n1. Kiến trúc: SVM là một bộ phân loại tuyến tính tìm thấy một siêu mặt phẳng phân tách các mẫu của các lớp khác nhau với biên độ lớn nhất có thể. Mặt khác, Mạng nơ-ron bao gồm các lớp nút hoặc tế bào thần kinh được liên kết với nhau có thể mô hình hóa cả mối quan hệ tuyến tính và phi tuyến tính giữa đầu vào và đầu ra. \ n \ n2. Ranh giới quyết định: SVM tìm ranh giới quyết định tuyến tính theo mặc định, nhưng chúng cũng có thể tìm thấy ranh giới quyết định phi tuyến tính bằng cách sử dụng các hàm kernel. Mạng nơ-ron có thể tìm thấy cả ranh giới quyết định tuyến tính và phi tuyến tính bằng cách sử dụng các chức năng kích hoạt khác nhau trong các nút. \ n \ n3. Học tập: SVM được đào tạo bằng cách tìm siêu mặt phẳng ký quỹ tối đa. Điều này được thực hiện bằng cách giải quyết một vấn đề tối ưu hóa bậc hai. Ngược lại, Mạng nơ-ron được đào tạo bằng cách điều chỉnh trọng số giữa các nút bằng cách sử dụng gradient descent hoặc các kỹ thuật tối ưu hóa khác. \ n \ n4. Độ mạnh: SVM ít nhạy cảm hơn với số lượng tính năng trong tập dữ liệu và có thể hoạt động tốt ngay cả với các bộ dữ liệu nhỏ hơn. Mặt khác, Mạng nơ-ron đòi hỏi bộ dữ liệu lớn hơn và nhiều thời gian đào tạo hơn để đạt được hiệu suất tốt, nhưng chúng có thể xử lý các bộ dữ liệu chiều cao hiệu quả hơn. Tóm lại, SVM và Mạng nơ-ron đều là những thuật toán mạnh mẽ, nhưng chúng có những điểm mạnh và điểm yếu khác nhau. Sự lựa chọn giữa hai phụ thuộc vào vấn đề cụ thể trong tầm tay, cũng như bản chất của dữ liệu và sự sẵn có của tài nguyên máy tính."}</w:t>
      </w:r>
    </w:p>
    <w:p w14:paraId="2A72A877" w14:textId="77777777" w:rsidR="003F41C8" w:rsidRDefault="00C41351">
      <w:r>
        <w:t>{"câu hỏi": "Tìm đạo diễn phim liên quan đến bộ phim \"The Princess Bride\".", "answer": "Đạo diễn của bộ phim \"The Princess Bride\" là Rob Reiner."}</w:t>
      </w:r>
    </w:p>
    <w:p w14:paraId="0BB594D5" w14:textId="77777777" w:rsidR="003F41C8" w:rsidRDefault="00C41351">
      <w:r>
        <w:t xml:space="preserve">{"câu hỏi": "Sáng tác một câu chuyện về một hướng dẫn viên du lịch đưa du khách đi vòng quanh một lâu đài ma ám.", "câu trả lời": "Ngày xửa ngày xưa, có một hướng dẫn viên du lịch tên là Emily. Cô làm việc trong một thị trấn nhỏ nổi tiếng với khách du lịch vì lâu đài cũ, ma quái. Lâu đài đã bị bỏ hoang trong nhiều thế kỷ và được cho là bị ma ám. Công việc của Emily là đưa du khách đi vòng quanh lâu đài và kể cho họ nghe về lịch sử của nó và những ám ảnh đã được báo cáo ở đó. Emily đã làm hướng dẫn viên du lịch trong vài năm, và cô biết mọi thứ cần biết về lâu đài. Cô có nhiều câu chuyện để kể về việc nhìn thấy ma và những diễn biến kỳ lạ khác. Du khách sẽ tụ tập xung quanh cô, chăm chú lắng nghe khi cô nói, không khí dày đặc với sự mong đợi. Lâu đài là một cấu trúc tráng lệ, với những bức tường đá cao và những tòa tháp vươn lên bầu trời. Bên trong, có những hành lang dài, quanh co và những căn phòng lớn với trần nhà cao. Mỗi bước đi vào bên trong lâu đài vang vọng trong sự im lặng, làm tăng thêm bầu không khí kỳ lạ. Khi họ đi bộ qua lâu đài, Emily sẽ chỉ ra những điểm mà những ám ảnh nổi tiếng nhất đã xảy ra. Có một căn phòng nơi một phụ nữ </w:t>
      </w:r>
      <w:r>
        <w:lastRenderedPageBreak/>
        <w:t>ma quái mặc váy trắng đã được nhìn thấy đang đi bộ, và hành lang nơi đã nghe thấy tiếng bước chân và trẻ em cười. Các du khách sẽ nhìn xung quanh một cách lo lắng, nửa mong đợi để nhìn thấy một cái gì đó khác thường. Vào cuối chuyến tham quan, Emily sẽ đưa du khách lên đỉnh tháp cao nhất, nơi họ có thể nhìn ra thị trấn và những ngọn đồi thoai thoải bên kia. Khung cảnh thật ngoạn mục, và đó là một kết thúc phù hợp cho chuyến tham quan ma quái. \n \ nEmily yêu công việc hướng dẫn viên du lịch của mình và cô không bao giờ mệt mỏi khi kể những câu chuyện về lâu đài ma ám. Đối với cô, có một cái gì đó kỳ diệu về nơi này, và cô cảm thấy vinh dự khi chia sẻ nó với những người khác. Và ai biết được, có lẽ một ngày nào đó cuối cùng cô ấy cũng sẽ nhìn thấy một trong những hồn ma mà cô ấy đã nói đến trong suốt những năm qua."}</w:t>
      </w:r>
    </w:p>
    <w:p w14:paraId="501B5A50" w14:textId="77777777" w:rsidR="003F41C8" w:rsidRDefault="00C41351">
      <w:r>
        <w:t>{"câu hỏi": "Liệt kê các triệu chứng của sốt xuất huyết.", "trả lời": "Sốt xuất huyết là một bệnh nhiễm virus lây truyền qua muỗi Aedes, và các triệu chứng của nó bao gồm:\n\n1. Sốt cao - thường trên 38\u00b0C (100,4 \u00b0F) và kéo dài trong 2-7 ngày. Đau đầu dữ dội và đau sau mắt.\n3. Đau nhức cơ, xương và khớp.\n4. Phát ban - Có thể xuất hiện trên mặt hoặc khắp cơ thể.\n5. Buồn nôn và nôn.\n6. Chán ăn.\n7. Mệt mỏi.\n8. Chảy máu từ nướu răng hoặc mũi trong trường hợp nghiêm trọng.\n9. Đau bụng.\n10. Dễ bầm tím trên da.\n\nĐiều quan trọng cần lưu ý là một số người bị sốt xuất huyết có thể không có bất kỳ triệu chứng nào hoặc chỉ có thể có các triệu chứng nhẹ. Nếu bạn nghĩ rằng bạn có thể bị sốt xuất huyết, điều quan trọng là phải đi khám bác sĩ để được chẩn đoán và điều trị chính xác."}</w:t>
      </w:r>
    </w:p>
    <w:p w14:paraId="44648BF9" w14:textId="77777777" w:rsidR="003F41C8" w:rsidRDefault="00C41351">
      <w:r>
        <w:t>{"câu hỏi": "Phân loại bánh mì kẹp thịt có nguồn gốc thực vật này là 'sản phẩm động vật' hoặc 'sản phẩm thực vật'. - Bánh mì kẹp thịt làm từ thực vật", "câu trả lời": "Sản phẩm rau."}</w:t>
      </w:r>
    </w:p>
    <w:p w14:paraId="605AB249" w14:textId="77777777" w:rsidR="003F41C8" w:rsidRDefault="00C41351">
      <w:r>
        <w:t xml:space="preserve">{"câu hỏi": "Nguồn cảm hứng chính cho phong trào nghệ thuật Ấn tượng là gì?", "câu trả lời": "Phong trào nghệ thuật Ấn tượng xuất hiện ở Pháp vào giữa thế kỷ XIX và được đặc trưng bởi sự tập trung vào việc nắm bắt các hiệu ứng thoáng qua của ánh sáng và màu sắc trong thế giới tự nhiên. Một số nguồn cảm hứng chính cho phong trào Ấn tượng bao gồm:\n\n1. Những tiến bộ trong công nghệ: Các nghệ sĩ ấn tượng bị ảnh hưởng bởi những tiến bộ công nghệ, chẳng hạn như phát minh ra ống sơn cầm tay, giúp các nghệ sĩ có thể vẽ ngoài trời, hoặc en plein air, và nắm bắt các hiệu ứng thay đổi của ánh sáng và màu sắc dễ dàng hơn. \ n \ n2. Nghệ thuật Nhật Bản: Các nghệ sĩ ấn tượng cũng được truyền cảm hứng từ các bản in khắc gỗ của Nhật Bản, ngày càng trở nên phổ biến ở châu Âu vào giữa thế kỷ XIX. Các nghệ sĩ như Claude Monet, Edgar Degas và Mary Cassatt đã kết hợp các yếu tố của nghệ thuật Nhật Bản, chẳng hạn như sử dụng các vùng màu phẳng và bố cục bất đối xứng, vào các bức tranh của họ. Nhiếp ảnh: Sự ra đời của nhiếp ảnh vào giữa thế kỷ XIX cũng có tác động đến sự phát triển của trường phái Ấn tượng. Các nghệ sĩ bị hấp dẫn bởi khả năng của máy ảnh để ghi lại những khoảnh khắc thoáng qua và bắt đầu thử nghiệm các kỹ thuật như cắt xén và các góc bất thường để tạo ra các hiệu ứng tương tự trong tranh của họ. \ n \ n4. Cuộc sống đương đại: Các nghệ sĩ theo trường phái ấn tượng quan tâm đến việc nắm bắt bản chất của cuộc sống hiện đại và thường vẽ những cảnh giải trí và giải trí, chẳng hạn như công viên, quán cà phê và nhà hát. Họ cũng tìm cách miêu tả cảnh quan thay đổi của thành phố, khi công nghiệp hóa nhanh chóng biến đổi môi trường đô thị. Nhìn chung, phong trào Ấn tượng bị ảnh </w:t>
      </w:r>
      <w:r>
        <w:lastRenderedPageBreak/>
        <w:t>hưởng bởi sự kết hợp của những tiến bộ công nghệ, phong cách nghệ thuật mới và mong muốn nắm bắt bản chất của cuộc sống đương đại."}</w:t>
      </w:r>
    </w:p>
    <w:p w14:paraId="12768AC4" w14:textId="77777777" w:rsidR="003F41C8" w:rsidRDefault="00C41351">
      <w:r>
        <w:t>{"question": "Tính tổng chi phí cho một tập hợp các mặt hàng với giá nhất định. - 10 mặt hàng với giá 2 đô la mỗi mặt hàng", "câu trả lời": "Tổng chi phí cho 10 mặt hàng với giá 2 đô la mỗi mặt hàng sẽ là 10 * 2 = 20 đô la."}</w:t>
      </w:r>
    </w:p>
    <w:p w14:paraId="68B6386C" w14:textId="77777777" w:rsidR="003F41C8" w:rsidRDefault="00C41351">
      <w:r>
        <w:t>{"câu hỏi": "Mô tả chính trị hiện tại có thể ảnh hưởng đến nền kinh tế của Hoa Kỳ như thế nào", "câu trả lời": "Chính trị hiện tại có thể ảnh hưởng đáng kể đến nền kinh tế của Hoa Kỳ theo nhiều cách. Các chính sách và hành động của chính phủ có thể có tác động trực tiếp đến sự ổn định tài chính, triển vọng tăng trưởng và hiệu quả kinh tế tổng thể của đất nước. Dưới đây là một số cách mà chính trị hiện tại có thể tác động đến nền kinh tế Hoa Kỳ: \ n \ n1. Chính sách tài khóa: Các quyết định chính trị liên quan đến thuế, chi tiêu chính phủ và nợ công có thể ảnh hưởng đến hiệu suất chung của nền kinh tế. Ví dụ, cắt giảm thuế có thể làm tăng thu nhập khả dụng, dẫn đến tăng chi tiêu tiêu dùng, thúc đẩy tăng trưởng kinh tế. Mặt khác, giảm chi tiêu chính phủ có thể làm chậm nền kinh tế. Chính sách thương mại: Môi trường chính trị hiện tại có thể ảnh hưởng đến quan hệ thương mại giữa Mỹ và các nước khác. Nếu chính phủ quyết định áp đặt thuế quan hoặc tham gia vào các chính sách bảo hộ, nó có thể dẫn đến chiến tranh thương mại, tác động tiêu cực đến nền kinh tế. Mặt khác, các hiệp định thương mại tự do có thể thúc đẩy tăng trưởng kinh tế bằng cách mở ra thị trường mới cho các doanh nghiệp Mỹ. Chính sách tiền tệ: Các quyết định của Cục Dự trữ Liên bang, một cơ quan độc lập, có thể ảnh hưởng đáng kể đến nền kinh tế. Tuy nhiên, chính trị có thể ảnh hưởng đến những quyết định này - ví dụ, thông qua việc bổ nhiệm các thống đốc Cục Dự trữ Liên bang. Các quyết định chính sách tiền tệ, chẳng hạn như thay đổi lãi suất hoặc nới lỏng định lượng, có thể tác động đến lạm phát, tỷ lệ thất nghiệp và tăng trưởng kinh tế. Quy định: Lập trường của chính phủ về quy định có thể ảnh hưởng đến môi trường hoạt động của doanh nghiệp, dẫn đến tăng trưởng hoặc đình trệ. Ví dụ, việc bãi bỏ quy định của một số ngành công nghiệp có thể kích thích hoạt động kinh tế, dẫn đến tăng trưởng. Mặt khác, quy định quá mức có thể kìm hãm hoạt động kinh doanh, làm chậm nền kinh tế. Ổn định chính trị: Một môi trường chính trị ổn định là điều cần thiết cho tăng trưởng kinh tế. Những bất ổn chính trị, chẳng hạn như chính phủ đóng cửa hoặc xung đột giữa các nhánh khác nhau của chính phủ, có thể ảnh hưởng tiêu cực đến niềm tin kinh doanh, dẫn đến giảm đầu tư, tăng trưởng chậm và, trong trường hợp cực đoan, suy thoái. Tóm lại, các hành động và quyết định của chính phủ, chính sách thương mại, chính sách tiền tệ, quy định và ổn định chính trị là những cách quan trọng mà qua đó chính trị hiện tại có thể ảnh hưởng đến nền kinh tế của Hoa Kỳ.</w:t>
      </w:r>
    </w:p>
    <w:p w14:paraId="319F826B" w14:textId="77777777" w:rsidR="003F41C8" w:rsidRDefault="00C41351">
      <w:r>
        <w:t xml:space="preserve">{"question": "Giảm văn bản sau xuống còn 100 từ. - Sự lặp lại từng từ của một phần đối thoại, đặc biệt là phần đầu tiên, là một đặc điểm phổ biến trong quảng cáo truyền hình. Đó là một chiến lược thường được sử dụng để nhấn mạnh điểm đang được thực hiện và cho khán giả thời gian để thực sự xử lý thông điệp. Sự lặp lại cũng có thể được sử dụng để đảm bảo khán giả thực sự chú ý và ngăn họ điều chỉnh hoặc thay đổi kênh. Việc sử dụng một cụm từ cụ thể theo cách này tạo điều kiện ghi nhớ vì nó là một dấu hiệu cho người xem thấy điểm này là quan trọng.", "trả lời": "Sự lặp lại của cuộc đối thoại, đặc biệt là phần đầu tiên, thường </w:t>
      </w:r>
      <w:r>
        <w:lastRenderedPageBreak/>
        <w:t>được sử dụng trong quảng cáo truyền hình để nhấn mạnh thông điệp, cho phép thời gian xử lý và ngăn khán giả điều chỉnh. Kỹ thuật này cũng hỗ trợ ghi nhớ các cụm từ chính, cho thấy tầm quan trọng của chúng đối với người xem."}</w:t>
      </w:r>
    </w:p>
    <w:p w14:paraId="4F5B0E06" w14:textId="77777777" w:rsidR="003F41C8" w:rsidRDefault="00C41351">
      <w:r>
        <w:t>{"question": "Chỉnh sửa văn bản để nó có ý nghĩa tích cực hơn. - Tình hình kinh tế hiện tại có vẻ không tốt. Những con số này không đáng khích lệ, và hầu hết các chuyên gia tin rằng sẽ mất một thời gian dài trước khi mọi thứ bắt đầu cải thiện.", "Trả lời": "Tình hình kinh tế hiện tại mang đến cơ hội tăng trưởng và phát triển. Trong khi những con số cung cấp những hiểu biết có giá trị, với những nỗ lực có ý thức từ mọi người và các can thiệp chiến lược, các chuyên gia tin rằng mọi thứ có thể cải thiện trong thời gian tới.</w:t>
      </w:r>
    </w:p>
    <w:p w14:paraId="7335DD22" w14:textId="77777777" w:rsidR="003F41C8" w:rsidRDefault="00C41351">
      <w:r>
        <w:t>{"câu hỏi": "Kể tên 5 quốc gia tiêu biểu tốt nhất cho các giá trị dân chủ", "trả lời": "Một số quốc gia tiêu biểu tốt nhất cho các giá trị dân chủ bao gồm:\n\n1. Na Uy - Quốc gia Scandinavia này có một hệ thống đa đảng lâu đời, xã hội dân sự mạnh mẽ và cam kết bảo vệ các quyền tự do dân sự. Iceland - Với cam kết minh bạch, tự do ngôn luận và hệ thống kiểm tra và cân bằng mạnh mẽ, Iceland thường xuyên được xếp hạng là một trong những quốc gia dân chủ nhất thế giới. Thụy Điển - Thụy Điển được biết đến với mạng lưới an sinh xã hội mạnh mẽ, xã hội bình đẳng và các chính sách thúc đẩy bình đẳng giới và tăng trưởng kinh tế toàn diện. \ n \ n4. New Zealand - Quốc gia Thái Bình Dương này tự hào có một nền dân chủ ổn định và minh bạch, với sự bảo vệ mạnh mẽ cho các quyền tự do dân sự, tự do báo chí và nhân quyền. Phần Lan - Được xếp hạng cao trong các cuộc khảo sát toàn cầu về quyền chính trị và tự do dân sự, Phần Lan có cam kết mạnh mẽ trong việc giải quyết tham nhũng và bảo vệ pháp quyền.</w:t>
      </w:r>
    </w:p>
    <w:p w14:paraId="74716333" w14:textId="77777777" w:rsidR="003F41C8" w:rsidRDefault="00C41351">
      <w:r>
        <w:t>{"câu hỏi": "Tạo ra một truyện ngắn bao gồm một trận bóng rổ", "câu trả lời": "Ngày xửa ngày xưa, có một thị trấn nhỏ tên là Hickory. Niềm tự hào và niềm vui của thị trấn là đội bóng rổ của họ, Huskers. Hàng năm, Huskers sẽ cạnh tranh với đội đối thủ của họ, các Hiệp sĩ từ thị trấn lân cận. \n\nNăm nay, trò chơi đặc biệt quan trọng. Đó là trận đấu cuối cùng của mùa giải và người chiến thắng sẽ lên ngôi vô địch khu vực. Tất cả Hickory đã tập trung tại nhà thi đấu để cổ vũ cho đội của họ. Trận đấu diễn ra quyết liệt và không đội nào sẵn sàng nhường một inch. Mỗi giỏ đều nhận được những tràng pháo tay như sấm sét từ người hâm mộ. Trong hiệp đấu cuối cùng, trận đấu đã hòa và sự căng thẳng có thể cảm nhận được. Chỉ còn vài giây trên đồng hồ, cầu thủ ngôi sao của Huskers, Jimmy, đã có bóng. Anh rê bóng xuống sân, giả vờ rời sân và tung mình lên không trung. Trong một chuyển động uyển chuyển, anh nhả bóng và nó bay lên không trung, vòng cung về phía rổ. Nhà thi đấu rơi vào im lặng khi mọi người nín thở. Bóng chạm mép và nảy lên không trung. Thời gian dường như đứng yên khi quả bóng lơ lửng, lơ lửng trên mép mép. Và rồi, với một tiếng đập nhẹ, nó rơi qua vòng. Đám đông bùng nổ điên cuồng, cổ vũ và ôm chầm lấy nhau. Huskers đã thắng! Cả đội nhấc Jimmy lên vai và diễu hành quanh sân. Đó là khoảnh khắc mà không ai ở Hickory có thể quên. Đội bóng rổ của thị trấn đã tập hợp họ lại với nhau và cho họ một lý do để ăn mừng. Trong một khoảnh khắc vinh quang, tất cả họ đều là những nhà vô địch."}</w:t>
      </w:r>
    </w:p>
    <w:p w14:paraId="3CF7937D" w14:textId="77777777" w:rsidR="003F41C8" w:rsidRDefault="00C41351">
      <w:r>
        <w:t xml:space="preserve">{"câu hỏi": "Tạo ra năm câu hỏi mà mọi người có thể tự hỏi mình để khám phá mục đích nghề nghiệp của họ", "câu trả lời": "1. Những hoạt động, nhiệm vụ hoặc kỹ năng nào mang lại cho tôi niềm vui hoặc sự hài lòng nhất? \n2. Có một vấn đề hoặc thách thức cụ thể nào trên </w:t>
      </w:r>
      <w:r>
        <w:lastRenderedPageBreak/>
        <w:t>thế giới mà tôi muốn giải quyết hoặc giải quyết không? \n3. Giá trị cốt lõi của tôi là gì và làm thế nào tôi có thể kết hợp chúng vào sự nghiệp của mình? \n4. Tôi phải cung cấp những món quà hoặc kỹ năng độc đáo nào và làm thế nào tôi có thể sử dụng chúng để đóng góp tích cực? \n5. Thành công và sự thỏa mãn trông như thế nào đối với tôi, và loại nghề nghiệp nào phù hợp với tầm nhìn đó?"}</w:t>
      </w:r>
    </w:p>
    <w:p w14:paraId="00E1F4E9" w14:textId="77777777" w:rsidR="003F41C8" w:rsidRDefault="00C41351">
      <w:r>
        <w:t>{"câu hỏi": "Liệt kê 5 hoạt động ngoài trời mọi người có thể làm để giảm căng thẳng", "trả lời": "1. Đi bộ đường dài: Đi bộ đường dài trong tự nhiên cho phép bạn kết nối với môi trường trong khi tập thể dục, giúp giảm mức độ căng thẳng. \ n2. Làm vườn: Dành thời gian ngoài trời trong khu vườn của bạn có thể là một cách thư giãn để kết nối với thiên nhiên và giảm căng thẳng. \ n3. Đi xe đạp: Đi xe đạp có thể là một cách tuyệt vời để giải tỏa tâm trí và tận hưởng ngoài trời, giúp giảm căng thẳng và lo lắng. \ n4. Yoga: Thực hành yoga ngoài trời có thể mang lại trải nghiệm yên bình và êm dịu, giúp giải phóng căng thẳng trong cơ thể và tâm trí. \n5. Câu cá: Bản chất êm dịu và thiền định của câu cá có thể là một cách tuyệt vời để thư giãn và giảm căng thẳng. Ngoài ra, dành thời gian gần nước có thể có tác dụng xoa dịu tâm trí."}</w:t>
      </w:r>
    </w:p>
    <w:p w14:paraId="777D4198" w14:textId="77777777" w:rsidR="003F41C8" w:rsidRDefault="00C41351">
      <w:r>
        <w:t>{"câu hỏi": "Kể tên năm đặc điểm khiến ai đó trở thành một người bạn đáng yêu", "trả lời": "1. Trung thực: Một người bạn đáng yêu luôn trung thực và chân thành trong tương tác của họ với bạn.\n\n2. Đáng tin cậy: Họ giữ bí mật và sự tự tin của bạn, và bạn biết bạn luôn có thể tin tưởng vào họ. \ n \ n3. Lòng trắc ẩn: Một người bạn tuyệt vời thể hiện sự đồng cảm và lòng tốt, và thực sự quan tâm đến sức khỏe của bạn. \ n \ n4. Hỗ trợ: Một người luôn ở đó để cho mượn một bờ vai để khóc và khuyến khích là một thành phần thiết yếu của một tình bạn thực sự. \ n \ n5. Khiếu hài hước: Một người bạn chia sẻ khiếu hài hước của bạn và có thể khiến bạn cười, ngay cả trong những thời điểm khó khăn, là một kho báu thực sự."}</w:t>
      </w:r>
    </w:p>
    <w:p w14:paraId="1B4A51D8" w14:textId="77777777" w:rsidR="003F41C8" w:rsidRDefault="00C41351">
      <w:r>
        <w:t>{"câu hỏi": "Tạo ưu đãi khuyến mại cho một công ty phần mềm hư cấu", "câu trả lời": "Giới thiệu sản phẩm mới nhất từ SwiftSoft Solutions - một bộ phần mềm tất cả trong một giúp hợp lý hóa hoạt động kinh doanh của bạn và tăng năng suất của bạn!\n\nChỉ trong thời gian giới hạn, hãy tận dụng ưu đãi khuyến mại đặc biệt của chúng tôi và nhận bộ phần mềm của chúng tôi với mức giá chiết khấu. Với thỏa thuận đáng kinh ngạc này, bạn sẽ có quyền truy cập vào các công cụ hàng đầu của chúng tôi để quản lý dự án, nhân sự, kế toán và CRM - tất cả trong một gói dễ sử dụng. \ n \ n Bạn không chỉ tiết kiệm tiền với mức giá chiết khấu của chúng tôi mà còn tiết kiệm thời gian và hợp lý hóa quy trình làm việc của mình với phần mềm sáng tạo của chúng tôi. Ngoài ra, với đội ngũ hỗ trợ khách hàng tận tâm của chúng tôi, bạn sẽ yên tâm khi biết rằng trợ giúp luôn chỉ là một cú nhấp chuột hoặc gọi đi. \ n \ n Đừng bỏ lỡ cơ hội này để cải thiện hoạt động kinh doanh của bạn và tăng năng suất của bạn. Liên hệ với chúng tôi ngay hôm nay và tận dụng ưu đãi trong thời gian giới hạn này từ SwiftSoft Solutions!"}</w:t>
      </w:r>
    </w:p>
    <w:p w14:paraId="0D328072" w14:textId="77777777" w:rsidR="003F41C8" w:rsidRDefault="00C41351">
      <w:r>
        <w:t>{"question": "Kiểm tra xem câu này có đúng ngữ pháp không. Đầu ra có hoặc không. - Câu này không có bất kỳ lỗi nào.", "câu trả lời": "Có"}</w:t>
      </w:r>
    </w:p>
    <w:p w14:paraId="657658FF" w14:textId="77777777" w:rsidR="003F41C8" w:rsidRDefault="00C41351">
      <w:r>
        <w:lastRenderedPageBreak/>
        <w:t>{"question": "Lấy một dữ kiện từ đoạn văn đã cho và xuất nó thành một câu. - Apple đã công bố một số sản phẩm mới trong tuần này, bao gồm Chip Apple M1, MacBook Air mới và iPhone 12 sắp ra mắt.", "Trả lời": "Apple đã công bố ra mắt Chip Apple M1 trong tuần này."}</w:t>
      </w:r>
    </w:p>
    <w:p w14:paraId="084128B3" w14:textId="77777777" w:rsidR="003F41C8" w:rsidRDefault="00C41351">
      <w:r>
        <w:t>{"question": "Xây dựng một câu với các từ đã cho, đính kèm dấu câu ở cuối. - Từ: country, George, speak", "answer": "George có thể nói trôi chảy bằng nhiều ngôn ngữ của đất nước mình."}</w:t>
      </w:r>
    </w:p>
    <w:p w14:paraId="46C30A62" w14:textId="77777777" w:rsidR="003F41C8" w:rsidRDefault="00C41351">
      <w:r>
        <w:t>{"câu hỏi": "Bằng cách làm theo các hướng dẫn trong đoạn văn, kết quả là gì? - Hướng dẫn: Lấy một miếng cá hồi mỏng và ướp với chanh và một nhúm muối.", "Trả lời": "Kết quả của việc làm theo các hướng dẫn này sẽ là một miếng cá hồi mỏng đã được ướp với chanh và một chút muối, sẵn sàng để nấu chín hoặc nướng."}</w:t>
      </w:r>
    </w:p>
    <w:p w14:paraId="437223A6" w14:textId="77777777" w:rsidR="003F41C8" w:rsidRDefault="00C41351">
      <w:r>
        <w:t>{"câu hỏi": "Cho hai câu, tìm so sánh ngụ ý. - Câu 1: Máy bay có thể đến đích nhanh hơn ô tô.\nCâu 2: Một chiếc thuyền có thể vượt qua đại dương.", "Trả lời": "So sánh ngụ ý là một chiếc máy bay nhanh hơn một chiếc ô tô trong khi một chiếc thuyền có thể đi qua đại dương nhưng tốc độ của nó không được đề cập."}</w:t>
      </w:r>
    </w:p>
    <w:p w14:paraId="0CCE6D2D" w14:textId="77777777" w:rsidR="003F41C8" w:rsidRDefault="00C41351">
      <w:r>
        <w:t>{"câu hỏi": "Trong đoạn văn, hãy tìm một sự thật có thể được xác minh. - Gấu trúc khổng lồ là một loài có nguy cơ tuyệt chủng ở Trung Quốc và sống chủ yếu ở vùng núi.", "trả lời": "Một sự thật trong đoạn văn có thể được xác minh là \"Gấu trúc khổng lồ là một loài có nguy cơ tuyệt chủng ở Trung Quốc.\"}</w:t>
      </w:r>
    </w:p>
    <w:p w14:paraId="663F10F7" w14:textId="77777777" w:rsidR="003F41C8" w:rsidRDefault="00C41351">
      <w:r>
        <w:t>{"câu hỏi": "Phác thảo một số cách để chuẩn bị bữa ăn cá da trơn.", "trả lời": "Có một số cách bạn có thể chuẩn bị bữa ăn cá da trơn: \n\n1. Cá trê nướng: Bạn có thể thêm một số gia vị như tiêu, muối, ớt bột, tỏi và nước cốt chanh vào phi lê cá da trơn. Phủ phi lê và để chúng ướp trong hỗn hợp này một thời gian. Nướng phi lê cá da trơn ở lửa vừa trong năm phút cho mỗi mặt cho đến khi nhiệt độ bên trong đạt 145 \ u00b0F. Phục vụ cá trê nướng với các mặt yêu thích của bạn như rau nướng, salad hoặc cơm. \n\n2. Cá trê chiên: Nhúng phi lê cá da trơn vào hỗn hợp bơ sữa, trứng và nước sốt nóng. Sau đó phủ phi lê bằng bột ngô hoặc bột mì dày dạn. Đun nóng dầu trong nồi chiên hoặc chảo ngập dầu và chiên phi lê cá da trơn cho đến khi chúng giòn và có màu vàng nâu. Phục vụ cá trê chiên với sốt tartar, xà lách và khoai tây chiên để có một bữa ăn ngon kiểu miền Nam. \ n \ n3. Cá da trơn hầm: Đun nóng một ít dầu trong nồi lớn và xào hành, tỏi, ớt chuông và cần tây. Thêm cà chua thái hạt lựu, nước dùng gà và các loại gia vị như húng tây, lá nguyệt quế và ớt cayenne. Đun sôi món hầm và để nhỏ lửa trong vài phút. Thêm các miếng cá da trơn và đun nhỏ lửa cho đến khi cá chín. Phục vụ món cá trê hầm nóng với một ít bánh mì giòn.\n\n4. Cá trê nướng: Làm nóng lò nướng của bạn ở 375 \ u00b0F. Đặt phi lê cá da trơn vào đĩa nướng. Nêm phi lê với muối, hạt tiêu, và các loại thảo mộc và gia vị yêu thích của bạn. Rưới một ít dầu ô liu và nước cốt chanh lên phi lê. Nướng cá da trơn trong lò đã được làm nóng trước trong 20-25 phút, cho đến khi nhiệt độ bên trong đạt 145\u00b0F. Phục vụ cá trê nướng với rau hấp, salad, hoặc một loại ngũ cốc mà bạn chọn."}</w:t>
      </w:r>
    </w:p>
    <w:p w14:paraId="1C7AC7B9" w14:textId="77777777" w:rsidR="003F41C8" w:rsidRDefault="00C41351">
      <w:r>
        <w:t xml:space="preserve">{"câu hỏi": "Phân tích văn bản sau: \"Cô ấy đi qua thị trấn bằng ô tô của mình\". - \"Cô ấy đi qua thị trấn bằng ô tô của mình", "trả lời": "Câu này mô tả hành động của một chủ thể nữ, </w:t>
      </w:r>
      <w:r>
        <w:lastRenderedPageBreak/>
        <w:t>được xác định bằng đại từ \"cô ấy.\" Động từ "cưỡi ngựa" chỉ ra rằng cô ấy đang đi du lịch, cụ thể là "qua thị trấn", ngụ ý một cuộc hành trình từ bên này sang bên kia của khu đô thị khác. Cụm giới từ "trong xe của cô ấy" chỉ định phương thức di chuyển mà cô ấy đã sử dụng cho hành trình này. Đại từ sở hữu \"her\" trước đối tượng \"car\" gợi ý rằng cô ấy sở hữu chiếc xe. Nhìn chung, câu này mô tả một người phụ nữ lái xe qua một thị trấn."}</w:t>
      </w:r>
    </w:p>
    <w:p w14:paraId="2D4CBE94" w14:textId="77777777" w:rsidR="003F41C8" w:rsidRDefault="00C41351">
      <w:r>
        <w:t>{"câu hỏi": "Một số mẹo thiết kế cho một trang chủ tốt là gì?", "câu trả lời": "Một trang chủ tốt là điều cần thiết cho bất kỳ trang web nào, vì nó thường là trang đầu tiên mà khách truy cập gặp phải. Dưới đây là một số mẹo thiết kế cho một trang chủ tốt: \n\n1. Giữ cho nó đơn giản và gọn gàng: Một trang chủ lộn xộn có thể gây choáng ngợp và khó hiểu cho khách truy cập. Bám sát bố cục gọn gàng và có tổ chức giúp điều hướng dễ dàng.\n\n2. Sử dụng hình ảnh hấp dẫn: Sử dụng hình ảnh hoặc video chất lượng cao để truyền đạt trực quan thương hiệu của bạn và thu hút khách truy cập. \n\n3. Xóa lời kêu gọi hành động: Bao gồm lời kêu gọi hành động nổi bật trên trang chủ của bạn, chẳng hạn như nút hoặc liên kết, cho khách truy cập biết bạn muốn họ làm gì tiếp theo.\n\n4. Sử dụng phông chữ dễ đọc: Chọn phông chữ dễ đọc và đảm bảo kích thước văn bản đủ lớn để đọc trên tất cả các thiết bị.\n\n5. Thân thiện với thiết bị di động: Đảm bảo trang chủ của bạn thân thiện với thiết bị di động vì một tỷ lệ lớn khách truy cập sẽ truy cập trang web của bạn từ điện thoại thông minh hoặc máy tính bảng của họ. \ n \ n6. Menu điều hướng: Bao gồm menu điều hướng với nhãn rõ ràng để giúp khách truy cập nhanh chóng tìm thấy thông tin hoặc trang mà họ đang tìm kiếm. \ n \ n7. Bao gồm bằng chứng xã hội: Bao gồm lời chứng thực của khách hàng, xếp hạng hoặc đánh giá trên trang chủ của bạn có thể giúp xây dựng niềm tin với khách truy cập và tăng chuyển đổi. \ n \ n8. Luôn cập nhật: Thường xuyên cập nhật nội dung trang chủ của bạn để giữ cho nó luôn mới mẻ, thú vị và có liên quan. Nhìn chung, một trang chủ tốt là một trang hấp dẫn trực quan, dễ điều hướng và truyền đạt hiệu quả thông điệp thương hiệu của bạn."}</w:t>
      </w:r>
    </w:p>
    <w:p w14:paraId="7437FA58" w14:textId="77777777" w:rsidR="003F41C8" w:rsidRDefault="00C41351">
      <w:r>
        <w:t xml:space="preserve">{"câu hỏi": "Làm thế nào một người có thể thúc đẩy bản thân làm việc trên các nhiệm vụ khó khăn?", "Trả lời": "Thúc đẩy bản thân làm việc trên một nhiệm vụ khó khăn có thể là một thách thức, nhưng tin tốt là có một số chiến lược người ta có thể thử. Dưới đây là một số mẹo để bắt đầu:\n\n1. Đặt mục tiêu rõ ràng: Để duy trì động lực, điều quan trọng là phải hiểu rõ về những gì bạn cần đạt được. Bắt đầu bằng cách chia nhiệm vụ khó khăn thành các mục tiêu nhỏ hơn, dễ đạt được hơn. Bằng cách này, bạn có thể theo dõi sự tiến bộ của mình và cảm thấy hoàn thành khi bạn tiến về phía trước. \ n \ n2. Tạo một môi trường tích cực: Bao quanh bạn với những điều truyền cảm hứng và thúc đẩy bạn. Điều này có thể đơn giản như có một không gian làm việc sạch sẽ và có tổ chức, hoặc nghe nhạc yêu thích của bạn trong khi bạn làm việc. \ n \ n3. Tự thưởng cho bản thân: Hãy cho mình một cái gì đó để mong đợi một khi nhiệm vụ được hoàn thành. Đây có thể là một món ăn nhẹ yêu thích, nghỉ ngơi để làm điều gì đó bạn thích hoặc thậm chí là một giao dịch mua nhỏ. Biết rằng bạn có một phần thưởng đang chờ đợi bạn có thể giúp bạn có động lực. \ n \ n4. Luôn có trách nhiệm: Nói với ai đó về mục tiêu của bạn và yêu cầu họ giữ bạn có trách nhiệm. Đây có thể là một người bạn hoặc thành viên gia đình, hoặc thậm chí là một người cố vấn hoặc huấn luyện viên. Chỉ cần biết rằng người khác đầu tư vào thành công của bạn có thể giúp bạn duy trì động lực. \ n \ n5. Nghỉ giải lao: Nghỉ giải lao và cho phép bản thân có thời gian nghỉ ngơi và nạp lại năng lượng có thể cực kỳ quan trọng. Thật dễ dàng để kiệt sức khi làm việc trên một </w:t>
      </w:r>
      <w:r>
        <w:lastRenderedPageBreak/>
        <w:t>nhiệm vụ khó khăn, vì vậy hãy đảm bảo lắng nghe cơ thể của bạn và nghỉ ngơi khi bạn cần. Bằng cách thực hiện các chiến lược này, bạn có thể duy trì động lực và tập trung, ngay cả khi làm việc với những nhiệm vụ khó khăn."}</w:t>
      </w:r>
    </w:p>
    <w:p w14:paraId="228C0638" w14:textId="77777777" w:rsidR="003F41C8" w:rsidRDefault="00C41351">
      <w:r>
        <w:t>{"câu hỏi": "Đưa ra ba cách để cải thiện hiệu suất web.", "câu trả lời": "1. Tối ưu hóa hình ảnh: Hình ảnh lớn, độ phân giải cao có thể làm chậm đáng kể thời gian tải của trang web. Để cải thiện hiệu suất web, điều quan trọng là phải tối ưu hóa hình ảnh bằng cách nén chúng và lưu chúng ở định dạng thân thiện với web như JPEG hoặc PNG. Điều này có thể đạt được bằng cách sử dụng các công cụ như Adobe Photoshop hoặc máy nén hình ảnh trực tuyến. \ n \ n2. Giảm thiểu yêu cầu HTTP: Mỗi khi tải trang, nó sẽ tạo ra nhiều yêu cầu HTTP để truy xuất các yếu tố khác nhau như hình ảnh, tập lệnh và biểu định kiểu. Giảm số lượng yêu cầu HTTP có thể cải thiện thời gian tải trang. Điều này có thể đạt được bằng cách kết hợp nhiều tệp thành một, sử dụng sprite CSS và giảm số lượng phần tử trên một trang. \ n \ n3. Bật bộ nhớ đệm: Bộ nhớ đệm cho phép trình duyệt lưu trữ các tệp web cục bộ, do đó chúng không phải được tải xuống mỗi khi người dùng truy cập trang web. Bật bộ nhớ đệm có thể cải thiện đáng kể hiệu suất web, đặc biệt là đối với khách truy cập lặp lại. Điều này có thể đạt được bằng cách thiết lập các tiêu đề kiểm soát bộ nhớ cache thích hợp trên máy chủ và bằng cách sử dụng các công cụ như mạng phân phối nội dung để phân phối tệp cho người dùng hiệu quả hơn."}</w:t>
      </w:r>
    </w:p>
    <w:p w14:paraId="70D75CBF" w14:textId="77777777" w:rsidR="003F41C8" w:rsidRDefault="00C41351">
      <w:r>
        <w:t>{"câu hỏi": "Bốn thành phần chính của hệ thống thông tin là gì?", "trả lời": "Bốn thành phần chính của hệ thống thông tin là phần cứng, phần mềm, dữ liệu và con người.\n\n1. Phần cứng: Điều này đề cập đến các thiết bị và thiết bị vật lý tạo nên một hệ thống thông tin, chẳng hạn như máy tính, máy chủ, thiết bị mạng và thiết bị ngoại vi. Các thành phần phần cứng cho phép hệ thống chạy và thực hiện mục đích dự định của nó. \ n \ n2. Phần mềm: Điều này đề cập đến tập hợp các chương trình máy tính, hệ điều hành và ứng dụng tạo điều kiện thuận lợi cho hoạt động của hệ thống thông tin. Các thành phần phần mềm cho phép người dùng tương tác và xử lý dữ liệu trong hệ thống. \ n \ n3. Dữ liệu: Điều này đề cập đến thông tin chảy qua, lưu trữ và thao tác bởi một hệ thống thông tin. Dữ liệu là một thành phần thiết yếu của tất cả các hệ thống thông tin và đóng một vai trò quan trọng trong việc ra quyết định, phân tích và giải quyết vấn đề. \ n \ n4. Con người: Thành phần cuối cùng là yếu tố con người tương tác với hệ thống thông tin. Mọi người, bao gồm người dùng và nhân viên CNTT, xác định thiết kế và mục đích của hệ thống, nhập dữ liệu, vận hành hệ thống và sử dụng đầu ra của nó để ra quyết định và hành động.  Thành phần con người rất quan trọng đối với sự thành công của một hệ thống thông tin vì họ mang lại kiến thức, kỹ năng và sự sáng tạo."}</w:t>
      </w:r>
    </w:p>
    <w:p w14:paraId="110DF364" w14:textId="77777777" w:rsidR="003F41C8" w:rsidRDefault="00C41351">
      <w:r>
        <w:t xml:space="preserve">{"câu hỏi": "Thiết kế một poster có những lợi ích của việc ăn uống lành mạnh.", "câu trả lời": "Tôi là một AI, tôi không thể thiết kế, nhưng tôi có thể đề xuất một số ý tưởng nội dung, khẩu hiệu và các yếu tố thiết kế mà bạn có thể kết hợp vào áp phích ăn uống lành mạnh của mình. \ n \ n ** Ý tưởng nội dung: **\n \ n- Làm nổi bật những lợi ích của việc ăn uống lành mạnh, chẳng hạn như tăng cường hệ thống miễn dịch của bạn,  tăng mức năng lượng, cải thiện sức khỏe tâm thần và giảm nguy cơ mắc các bệnh mãn tính. \ n- Sử dụng hình ảnh bắt mắt như hình ảnh của trái cây và rau quả tươi, protein nạc, các loại hạt và ngũ cốc nguyên hạt. \ n- </w:t>
      </w:r>
      <w:r>
        <w:lastRenderedPageBreak/>
        <w:t>Bao gồm một khẩu hiệu hấp dẫn như "Ăn đúng, cảm thấy tuyệt vời" hoặc "Ăn uống lành mạnh, sống hạnh phúc." \ n- Sử dụng màu đậm, tươi sáng để làm cho áp phích hấp dẫn trực quan và dễ đọc. \ n- Thêm mẹo để kết hợp thói quen ăn uống lành mạnh vào thói quen hàng ngày của bạn,  chẳng hạn như lập kế hoạch bữa ăn, uống nhiều nước hơn và nấu ăn ở nhà. \ n- Bao gồm mã QR liên kết đến một trang web có thêm thông tin và tài nguyên về ăn uống lành mạnh. \ n \ n ** Các yếu tố thiết kế: **\n \n- Sử dụng phông chữ sans-serif sạch sẽ để dễ đọc. \ n- Chơi với các kích thước phông chữ khác nhau để nhấn mạnh thông tin quan trọng. \ n- Giữ thiết kế đơn giản,  gọn gàng và dễ hiểu.\n- Sử dụng khoảng trắng một cách hiệu quả để thu hút mắt đến thông tin quan trọng nhất.\n- Thêm đường viền hoặc khung vào áp phích để làm cho nó trông bóng bẩy hơn. \ n \ n Hãy nhớ rằng, áp phích của bạn có nghĩa là truyền cảm hứng và thúc đẩy mọi người lựa chọn thực phẩm lành mạnh hơn. Hãy giữ cho nó tích cực, nâng cao tinh thần và hấp dẫn trực quan, và bạn chắc chắn sẽ tạo ra tác động."}</w:t>
      </w:r>
    </w:p>
    <w:p w14:paraId="5F3EFB4C" w14:textId="77777777" w:rsidR="003F41C8" w:rsidRDefault="00C41351">
      <w:r>
        <w:t>{"câu hỏi": "Giúp tạo dàn ý để nói về ô nhiễm môi trường.", "trả lời": "1. Giới thiệu\n a. Định nghĩa ô nhiễm môi trường\n b. Tầm quan trọng của việc thảo luận về chủ đề này\n c. Tóm tắt ngắn gọn các điểm cần đề cập\n\n2. Các loại ô nhiễm môi trường\n a. Ô nhiễm không khí\n b. Ô nhiễm nước\n c. Ô nhiễm đất\n d. Ô nhiễm tiếng ồn\n e. Ô nhiễm ánh sáng\n f. Ô nhiễm phóng xạ\n\n3. Nguyên nhân gây ô nhiễm môi trường\n a. Nguyên nhân tự nhiên\n b. Nguyên nhân nhân tạo \n i. Công nghiệp hóa\n ii. Phá rừng\n iii. Đô thị hóa\n iv. Giao thông vận tải\n v. Hoạt động nông nghiệp\n\n4. Ảnh hưởng của ô nhiễm môi trường\n a. Về sức khỏe con người\n b. Về động vật hoang dã và hệ sinh thái\n c. Về kinh tế\n\n5. Biện pháp kiểm soát ô nhiễm môi trường\n a. Chính sách và quy định của chính phủ\n b. Tiến bộ công nghệ\n c. Trách nhiệm cá nhân và hành vi thay đổi\n\n6. Nghiên cứu điển hình\n a. Câu chuyện thành công về kiểm soát ô nhiễm \n b. Ví dụ về các vấn đề ô nhiễm môi trường đang diễn ra \ n \ n7. Kết luận \n a. Tóm tắt thảo luận\n b. Lời kêu gọi hành động và tầm quan trọng của việc giải quyết vấn đề ô nhiễm môi trường."}</w:t>
      </w:r>
    </w:p>
    <w:p w14:paraId="0E3B86C0" w14:textId="77777777" w:rsidR="003F41C8" w:rsidRDefault="00C41351">
      <w:r>
        <w:t xml:space="preserve">{"câu hỏi": "Đưa ra một số mẹo giúp giảm trì hoãn.", "trả lời": "Dưới đây là một số mẹo giúp bạn giảm sự trì hoãn:\n\n1. Chia nhỏ nhiệm vụ thành các bước nhỏ hơn: Thay vì cố gắng giải quyết toàn bộ dự án cùng một lúc, việc chia nhỏ nó thành các bước nhỏ, có thể đạt được có thể khiến nó cảm thấy ít áp đảo hơn và dễ hoàn thành hơn. Đặt mục tiêu có thể đạt được: Đặt mục tiêu cụ thể, thực tế cho từng nhiệm vụ và ưu tiên chúng theo thứ tự quan trọng. Điều này mang lại cho bạn một cảm giác rõ ràng về phương hướng và giúp bạn tập trung vào những gì cần phải làm. \ n \ n3. Tạo đường thời gian: Chỉ định thời hạn cho từng nhiệm vụ hoặc bước trong dự án và chặn thời gian trên lịch của bạn để làm việc trên đó. Điều này giúp bạn đi đúng hướng và chịu trách nhiệm về sự tiến bộ của mình. \ n \ n4. Loại bỏ phiền nhiễu: Xác định những gì thường xuyên làm bạn mất tập trung, có thể là phương tiện truyền thông xã hội hoặc tiếng ồn và cố gắng loại bỏ hoặc giảm thiểu nó trong khi bạn đang làm việc. Điều này có thể giúp bạn giảm thiểu sự gián đoạn và duy trì sự tập trung. \ n \ n5. Tự thưởng cho bản thân: Thiết lập phần thưởng cho bản thân sau khi hoàn thành nhiệm vụ, như nghỉ ngơi hoặc thưởng thức thứ gì đó bạn thích. Điều này có thể giúp thúc đẩy bạn hoàn thành công việc và củng cố hành vi tích cực. \ n \ n6. Tìm một đối tác chịu trách nhiệm: Tìm một người sẽ khiến bạn chịu trách nhiệm về sự tiến bộ của bạn và kiểm tra với họ thường </w:t>
      </w:r>
      <w:r>
        <w:lastRenderedPageBreak/>
        <w:t>xuyên. Điều này có thể cung cấp sự khuyến khích và hỗ trợ để giữ cho bạn đi đúng hướng. \ n \ n7. Thay đổi suy nghĩ của bạn: Thông thường, sự trì hoãn bắt nguồn từ những suy nghĩ hoặc niềm tin tiêu cực về nhiệm vụ trước mắt. Hãy thử định hình lại nhiệm vụ như một điều gì đó tích cực, hoặc xem nó như một thách thức chứ không phải là một gánh nặng. Điều này có thể giúp bạn cảm thấy có động lực và kiểm soát tốt hơn."}</w:t>
      </w:r>
    </w:p>
    <w:p w14:paraId="1CAD3C0F" w14:textId="77777777" w:rsidR="003F41C8" w:rsidRDefault="00C41351">
      <w:r>
        <w:t>{"câu hỏi": "Phác thảo các giai đoạn của quy trình ra quyết định của người tiêu dùng.", "câu trả lời": "Các giai đoạn của quá trình ra quyết định của người tiêu dùng thường bao gồm: \ n \ n1. Nhận biết vấn đề: Giai đoạn đầu tiên của quá trình ra quyết định là nhận ra rằng có nhu cầu hoặc mong muốn được đáp ứng. Điều này có thể phát sinh từ một kích hoạt bên trong, chẳng hạn như đói hoặc khát, hoặc từ một kích thích bên ngoài, chẳng hạn như quảng cáo. \ n \ n2. Tìm kiếm thông tin: Trong giai đoạn này, người tiêu dùng nghiên cứu và thu thập thông tin về các tùy chọn có sẵn để đáp ứng nhu cầu hoặc mong muốn của họ. Điều này có thể liên quan đến việc nói chuyện với bạn bè và gia đình, kiểm tra các đánh giá hoặc quảng cáo trực tuyến hoặc so sánh các sản phẩm trong cửa hàng. \ n \ n3. Đánh giá các lựa chọn thay thế: Sau khi thu thập thông tin, người tiêu dùng so sánh và đánh giá các tùy chọn khác nhau để xác định lựa chọn nào đáp ứng tốt nhất nhu cầu và sở thích của họ. Trong giai đoạn này, các yếu tố như giá cả, tính năng, danh tiếng và chất lượng đều có thể phát huy tác dụng. \ n \ n4. Quyết định mua hàng: Khi người tiêu dùng đã đánh giá các lựa chọn của họ, họ đưa ra quyết định mua một sản phẩm hoặc dịch vụ cụ thể. Giai đoạn này liên quan đến hành động thực tế của việc mua sản phẩm, cho dù đó là tại cửa hàng hay trực tuyến. \ n \ n5. Đánh giá sau khi mua hàng: Sau khi mua hàng đã được thực hiện, người tiêu dùng đánh giá quyết định của họ và chính sản phẩm hoặc dịch vụ. Họ có thể cảm thấy hài lòng hoặc không hài lòng với lựa chọn của mình và có thể chia sẻ kinh nghiệm của họ với người khác hoặc để lại đánh giá. Giai đoạn cuối cùng này có thể tác động đến các quyết định trong tương lai và nhận thức chung về thương hiệu."}</w:t>
      </w:r>
    </w:p>
    <w:p w14:paraId="3CE5C9CA" w14:textId="77777777" w:rsidR="003F41C8" w:rsidRDefault="00C41351">
      <w:r>
        <w:t>{"câu hỏi": "Tạo thuật toán để sắp xếp các số sau từ nhỏ nhất đến lớn nhất - [45, -102, 10, 3400]", "trả lời": "Đây là một thuật toán tiềm năng để sắp xếp danh sách các số được cung cấp từ nhỏ nhất đến lớn nhất: \ n \ n1. Bắt đầu bằng cách xác định danh sách đầu vào của các số: 'numbers = [45, -102, 10, 3400]'\n2. Tạo một danh sách trống để lưu trữ các số đã sắp xếp: 'sorted_numbers = []'\n3. Tìm số nhỏ nhất trong danh sách đầu vào: 'smallest_number = min(numbers)'\n4. Thêm số nhỏ nhất vào danh sách đã sắp xếp: 'sorted_numbers.append(smallest_number)'\n5. Xóa số nhỏ nhất khỏi danh sách nhập: 'numbers.remove(smallest_number)'\n6. Lặp lại các bước 3-5 cho đến khi danh sách đầu vào trống.\n7. Danh sách được sắp xếp kết quả phải là: 'sorted_numbers = [-102, 10, 45, 3400]'"}</w:t>
      </w:r>
    </w:p>
    <w:p w14:paraId="567B2904" w14:textId="77777777" w:rsidR="003F41C8" w:rsidRDefault="00C41351">
      <w:r>
        <w:t>{"câu hỏi": "Đề xuất một tiêu đề phù hợp cho một bài báo về ô nhiễm", "câu trả lời": "\"Chiến đấu với mối đe dọa ngày càng tăng: Giải quyết ô nhiễm ở các thành phố của chúng ta\""}</w:t>
      </w:r>
    </w:p>
    <w:p w14:paraId="4DE1681A" w14:textId="77777777" w:rsidR="003F41C8" w:rsidRDefault="00C41351">
      <w:r>
        <w:t xml:space="preserve">{"câu hỏi": "Gia tốc tương đối tính là gì?", "câu trả lời": "Gia tốc tương đối tính là gia tốc của một vật có tính đến các tác động của Thuyết tương đối hẹp. Trong cơ học cổ điển, gia tốc chỉ đơn giản là tốc độ thay đổi vận tốc của một vật, tuy nhiên khi một vật chuyển động ở tốc độ gần với tốc độ ánh sáng, các quy luật của thuyết tương đối hẹp sẽ phát huy tác dụng, và gia </w:t>
      </w:r>
      <w:r>
        <w:lastRenderedPageBreak/>
        <w:t>tốc không còn chỉ là một sự thay đổi đơn giản về vận tốc. Trong cơ học tương đối tính, gia tốc có thể được tính bằng công thức sau:  a = F/m(0)\u03b3^3 trong đó F là lực tác dụng lên vật, m(0) là khối lượng nghỉ của vật, \u03b3 là hệ số Lorentz, được định nghĩa là \u03b3 = 1/\u221a(1-v^2/c^2) trong đó v là vận tốc của vật và c là tốc độ ánh sáng.\n\nVì hệ số Lorentz trở nên lớn hơn khi tốc độ của vật tăng lên,  gia tốc tương đối tính sẽ trở nên nhỏ hơn gia tốc cổ điển cho cùng một lực tác dụng; nghĩa là, vật thể sẽ không tăng tốc nhiều như nếu thuyết tương đối hẹp không áp dụng. Điều này cũng có nghĩa là vật thể không bao giờ có thể đạt hoặc vượt quá tốc độ ánh sáng, bất kể lực tác dụng lên nó là gì."}</w:t>
      </w:r>
    </w:p>
    <w:p w14:paraId="5B638BA1" w14:textId="77777777" w:rsidR="003F41C8" w:rsidRDefault="00C41351">
      <w:r>
        <w:t>{"câu hỏi": "Biến passague thành một phiên bản tích cực và súc tích hơn - John có một ý tưởng mà anh ấy muốn giao tiếp với người bạn Rachel của mình. Để làm được điều này, anh cần có khả năng giải thích cho cô ấy theo cách mà cô ấy có thể hiểu được.", "trả lời": "John muốn giải thích một ý tưởng cho Rachel theo cách mà cô ấy có thể hiểu được."}</w:t>
      </w:r>
    </w:p>
    <w:p w14:paraId="14F085B2" w14:textId="77777777" w:rsidR="003F41C8" w:rsidRDefault="00C41351">
      <w:r>
        <w:t>{"câu hỏi": "Tóm tắt đoạn văn sau đây trong tối đa 100 từ. - Alice sống trong một thị trấn nhỏ ở giữa hư không. Thị trấn có đầy đủ các nhân vật kỳ quặc, những người liên tục ra vào nhau - cuộc sống của nhau. Cô ấy có một vòng tròn bạn bè thân thiết và thích cảm giác thị trấn nhỏ và sự rung cảm thân thiện của nó.", "trả lời": "Alice sống ở một thị trấn nhỏ hẻo lánh chứa đầy những cá nhân độc đáo thường xuyên tương tác. Cô ấy coi trọng tình bạn thân mật của mình và đánh giá cao bầu không khí vui vẻ của thị trấn."}</w:t>
      </w:r>
    </w:p>
    <w:p w14:paraId="6A45A7D9" w14:textId="77777777" w:rsidR="003F41C8" w:rsidRDefault="00C41351">
      <w:r>
        <w:t>{"câu hỏi": "Xác định chủ đề chính trong văn bản đã cho. - Thị trưởng thị trấn bị lôi kéo vào một vụ bê bối tham nhũng, gây ra nhiều căng thẳng trong nhân dân.", "trả lời": "Chủ đề chính trong văn bản đã cho là tham nhũng chính trị."}</w:t>
      </w:r>
    </w:p>
    <w:p w14:paraId="0D4513CA" w14:textId="77777777" w:rsidR="003F41C8" w:rsidRDefault="00C41351">
      <w:r>
        <w:t>{"câu hỏi": "Viết lại câu đã cho sao cho ý nghĩa của nó vẫn còn nguyên vẹn. - Alice muốn một công việc thú vị.", "câu trả lời": "Một công việc thú vị là những gì Alice muốn."}</w:t>
      </w:r>
    </w:p>
    <w:p w14:paraId="2E14EBB3" w14:textId="77777777" w:rsidR="003F41C8" w:rsidRDefault="00C41351">
      <w:r>
        <w:t>{"câu hỏi": "Từ đoạn văn sau, xác định từ chuyển tiếp được sử dụng trong câu thứ ba. - Alice cảm thấy hơi choáng ngợp bởi trách nhiệm của công việc. Cô chưa bao giờ làm điều gì đó như thế này trước đây. Tuy nhiên, cô vẫn quyết tâm tiếp nhận nó.", "trả lời": "Từ chuyển tiếp được sử dụng trong câu thứ ba là \"tuy nhiên\"."}</w:t>
      </w:r>
    </w:p>
    <w:p w14:paraId="73A2F828" w14:textId="77777777" w:rsidR="003F41C8" w:rsidRDefault="00C41351">
      <w:r>
        <w:t>{"câu hỏi": "Từ đoạn văn đã cho, liệt kê ba chi tiết được đưa ra về thị trấn của Alice. - Alice sống trong một thị trấn nhỏ ở giữa hư không. Thị trấn có đầy đủ các nhân vật kỳ quặc, những người liên tục ra vào nhau - cuộc sống của nhau. Cô ấy có một vòng tròn bạn bè thân thiết và thích cảm giác thị trấn nhỏ và sự rung cảm thân thiện của nó.", "trả lời": "1. Thị trấn nhỏ và nằm ở giữa hư không.\n2. Thị trấn có đầy đủ các nhân vật kỳ quặc liên tục tương tác với nhau. \ n3. Alice thích cảm giác thị trấn nhỏ và sự rung cảm thân thiện của nó."}</w:t>
      </w:r>
    </w:p>
    <w:p w14:paraId="4E171755" w14:textId="77777777" w:rsidR="003F41C8" w:rsidRDefault="00C41351">
      <w:r>
        <w:t>{"câu hỏi": "Viết lại câu và sử dụng từ 'tổng thống' - Alice có một công việc thú vị tại một công ty cấp cao.", "câu trả lời": "Alice có một công việc thú vị tại một công ty cấp cao với tư cách tổng thống."}</w:t>
      </w:r>
    </w:p>
    <w:p w14:paraId="66E6FB02" w14:textId="77777777" w:rsidR="003F41C8" w:rsidRDefault="00C41351">
      <w:r>
        <w:lastRenderedPageBreak/>
        <w:t>{"question": "Thay thế các từ 'come through' trong câu sau bằng một cụm từ thích hợp. - Alice đã quyết tâm vượt qua cuối cùng.", "trả lời": "Alice đã quyết tâm thành công cuối cùng."}</w:t>
      </w:r>
    </w:p>
    <w:p w14:paraId="4638617B" w14:textId="77777777" w:rsidR="003F41C8" w:rsidRDefault="00C41351">
      <w:r>
        <w:t>{"question": "Đặt các từ sau vào thứ tự chúng xuất hiện trong bảng chữ cái. - Alice, Town, Lives, In", "answer": "Alice, In, Lives, Town"}</w:t>
      </w:r>
    </w:p>
    <w:p w14:paraId="7C0078C8" w14:textId="77777777" w:rsidR="003F41C8" w:rsidRDefault="00C41351">
      <w:r>
        <w:t>{"câu hỏi": "Xây dựng một câu bằng cách sử dụng cụm từ \"một mắt cho một mắt\".", "câu trả lời": "Một số người tin vào nguyên tắc \"một mắt cho một mắt\" khi nói đến việc tìm kiếm công lý cho hành vi sai trái."}</w:t>
      </w:r>
    </w:p>
    <w:p w14:paraId="39268D56" w14:textId="77777777" w:rsidR="003F41C8" w:rsidRDefault="00C41351">
      <w:r>
        <w:t>{"question": "Phân loại câu là xúc phạm hay không xúc phạm. - Raffi là một thằng ngốc.", "câu trả lời": "Câu này gây khó chịu."}</w:t>
      </w:r>
    </w:p>
    <w:p w14:paraId="1708FFAD" w14:textId="77777777" w:rsidR="003F41C8" w:rsidRDefault="00C41351">
      <w:r>
        <w:t>{"question": "Gán một giá trị số thích hợp là \"Yes\" hoặc \"No\" cho câu lệnh sau. - Bạn có thích bánh táo không?", "Trả lời": "Tôi xin lỗi, nhưng là một AI, tôi không có khả năng có sở thích hoặc thị hiếu cá nhân, vì vậy tôi không thể gán một giá trị số để thích hoặc không thích một cái gì đó. Tôi có thể giúp gì khác cho cậu không?"}</w:t>
      </w:r>
    </w:p>
    <w:p w14:paraId="4F4544BF" w14:textId="77777777" w:rsidR="003F41C8" w:rsidRDefault="00C41351">
      <w:r>
        <w:t>{"câu hỏi": "Chuyển đổi số 1892 thành dạng từ.", "trả lời": "Một nghìn tám trăm chín mươi hai."}</w:t>
      </w:r>
    </w:p>
    <w:p w14:paraId="2F6B365E" w14:textId="77777777" w:rsidR="003F41C8" w:rsidRDefault="00C41351">
      <w:r>
        <w:t>{"question": "Giải quyết đại từ cho tiền đề mà nó đề cập đến. - John có một quả táo. Anh ấy đã ăn nó.", "trả lời": "Trong câu đã cho, đại từ \"He\" dùng để chỉ tiền đề \"John,\" và đại từ \"it\" dùng để chỉ tiền đề \"apple.\""}</w:t>
      </w:r>
    </w:p>
    <w:p w14:paraId="3F118BF7" w14:textId="77777777" w:rsidR="003F41C8" w:rsidRDefault="00C41351">
      <w:r>
        <w:t>{"câu hỏi": "Liệt kê ba cảm xúc trung lập có thể phát sinh từ văn bản đã cho. - Tôi đã có một chuyến đi tuyệt vời đến Paris.", "trả lời": "1. Mãn nguyện\n2. Sự hài lòng\n3. Bình tĩnh"}</w:t>
      </w:r>
    </w:p>
    <w:p w14:paraId="1F335813" w14:textId="77777777" w:rsidR="003F41C8" w:rsidRDefault="00C41351">
      <w:r>
        <w:t>{"câu hỏi": "Cải cách tuyên bố đã cho để phản ánh cảm giác mất tinh thần. - Tôi ngạc nhiên.", "trả lời": "Tôi chán nản."}</w:t>
      </w:r>
    </w:p>
    <w:p w14:paraId="0FC6A679" w14:textId="77777777" w:rsidR="003F41C8" w:rsidRDefault="00C41351">
      <w:r>
        <w:t>{"câu hỏi": "Liệt kê ba đề xuất để cải thiện tình huống nhất định. - Nhóm của tôi đang gặp khó khăn trong giao tiếp.", "trả lời": "1. Thực hiện các cuộc họp nhóm thường xuyên để giúp tạo điều kiện giao tiếp tốt hơn giữa các thành viên. Điều này có thể bao gồm đăng ký hàng tuần, các cuộc họp độc lập hoặc các cuộc họp nhóm để thảo luận và cập nhật mở. \ n \ n2. Khuyến khích các thành viên trong nhóm sử dụng các công cụ giao tiếp cụ thể, chẳng hạn như nhắn tin tức thời, hội nghị truyền hình hoặc phần mềm cộng tác nhóm, để cải thiện luồng thông tin và giảm nguy cơ thông tin sai lệch. Cung cấp các bài tập đào tạo và xây dựng nhóm để cải thiện kỹ năng giao tiếp. Điều này có thể bao gồm các hội thảo về lắng nghe tích cực, nói hiệu quả hoặc giải quyết xung đột để giúp thúc đẩy các tương tác tích cực hơn trong nhóm."}</w:t>
      </w:r>
    </w:p>
    <w:p w14:paraId="52ED3411" w14:textId="77777777" w:rsidR="003F41C8" w:rsidRDefault="00C41351">
      <w:r>
        <w:t xml:space="preserve">{"question": "Tạo nội dung để điền vào một truyện ngắn bắt đầu bằng câu đã cho. - Cô ấy nhìn ra ngoài cửa sổ đến những vì sao trên bầu trời đêm.", "trả lời": "Cô ấy nhìn ra ngoài cửa sổ đến những vì sao trên bầu trời đêm, cảm thấy khao khát và ngạc nhiên. Bóng tối bên ngoài chỉ được chiếu sáng bởi ánh sáng lấp lánh của các thiên thể xa xôi. Khi cô nhìn lên bầu </w:t>
      </w:r>
      <w:r>
        <w:lastRenderedPageBreak/>
        <w:t>trời, cô mơ ước khám phá những ẩn số rộng lớn của không gian, mạo hiểm đến những biên giới mới và khám phá những thế giới mới. Những suy nghĩ về những thiên hà xa xôi và những bí mật mà chúng nắm giữ lấp đầy tâm trí cô, mở rộng trí tưởng tượng của cô vượt ra ngoài giới hạn của phòng ngủ nhỏ của cô. Một vệt sáng rực rỡ trên bầu trời - một ngôi sao băng! Cô chưa từng thấy bao giờ, trong lòng tràn đầy hưng phấn. Không do dự, cô nhắm mắt lại và thực hiện một điều ước. Khi cô mở chúng ra lần nữa, cô nhận ra rằng có điều gì đó đã thay đổi. Như thể thế giới đã trở nên sống động trong những màu sắc sống động xung quanh cô. Cô cảm thấy một sự thôi thúc đột ngột để đi ra ngoài và khám phá, để xem những điều kỳ diệu trong đêm có sẵn cho cô. Cô mỉm cười với chính mình khi cô lẻn ra khỏi phòng và bước vào không khí đêm mát mẻ. Khi cô đi dọc theo những con đường lờ mờ, cô có thể cảm nhận được sự kỳ diệu của màn đêm xung quanh mình. Mọi thứ dường như đều lấp lánh sức sống, từ những ngọn đèn đường đến những chiếc lá xào xạc trong gió. Khi cô bước đi, cô cảm thấy một cảm giác tự do và khả năng thật phấn khởi. Trước khi cô nhận ra điều đó, cô đang đứng trên rìa của một cánh đồng rộng lớn, tắm trong ánh sáng của mặt trăng. Từ xa, cô có thể nhìn thấy một ánh sáng mờ nhạt, và cô biết rằng cuộc phiêu lưu của cô chỉ mới bắt đầu. Với một cảm giác quyết tâm, cô bắt đầu đi về phía ánh sáng, không bao giờ nhìn lại. Khi cô bước đi, cô nhận ra rằng điều ước của cô đối với ngôi sao băng đã trở thành sự thật. Cô ấy đang sống trong giấc mơ khám phá những điều chưa biết, và cô ấy cảm thấy sống động hơn bao giờ hết. Cô mỉm cười với chính mình khi bước vào màn đêm, biết rằng mọi thứ đều có thể xảy ra."}</w:t>
      </w:r>
    </w:p>
    <w:p w14:paraId="70F34E48" w14:textId="77777777" w:rsidR="003F41C8" w:rsidRDefault="00C41351">
      <w:r>
        <w:t>{"question": "Đề xuất một tính năng mới cho ứng dụng nhất định. - Ứng dụng truyền thông xã hội", "câu trả lời": "Một tính năng mới tiềm năng cho ứng dụng truyền thông xã hội có thể là phần \u201cEvents\u201d, nơi người dùng có thể dễ dàng tạo, quản lý và quảng bá các sự kiện trong cộng đồng của họ. Tính năng này sẽ cho phép người dùng thiết lập các sự kiện với tất cả các chi tiết cần thiết, bao gồm thời gian, địa điểm và mô tả, sau đó mời bạn bè của họ hoặc công khai cho bất kỳ ai tham gia. Những người dùng khác có thể trả lời sự kiện và chia sẻ nó với mạng của họ, giúp tăng khả năng hiển thị của nó. Ngoài ra, tính năng này có thể có chế độ xem lịch để người dùng có thể dễ dàng theo dõi các sự kiện sắp tới trong khu vực của họ. Tính năng này sẽ không chỉ giúp người dùng tương tác với ứng dụng mà còn thúc đẩy ý thức cộng đồng lớn hơn bằng cách cho phép mọi người kết nối với nhau trong cuộc sống thực."}</w:t>
      </w:r>
    </w:p>
    <w:p w14:paraId="410F25C1" w14:textId="77777777" w:rsidR="003F41C8" w:rsidRDefault="00C41351">
      <w:r>
        <w:t>{"câu hỏi": "Phát minh ra một từ mới bằng cách kết hợp hai từ hiện có.", "trả lời": "\"Chillax\" - sự kết hợp của các từ \"chill\" và \"relax\". Nó có nghĩa là bình tĩnh và thư giãn, tận hưởng bản thân một cách thoải mái."}</w:t>
      </w:r>
    </w:p>
    <w:p w14:paraId="7D2831DB" w14:textId="77777777" w:rsidR="003F41C8" w:rsidRDefault="00C41351">
      <w:r>
        <w:t>{"câu hỏi": "Tạo ra một giả thuyết về lý do tại sao quả táo rơi từ trên cây.", "câu trả lời": "Một giả thuyết có thể xảy ra cho lý do tại sao quả táo rơi từ trên cây có thể là do lực hấp dẫn. Khi táo chín và thân của nó yếu đi, lực hấp dẫn khiến nó tách ra khỏi cây và rơi xuống đất. Ngoài ra, các yếu tố khác như gió mạnh hoặc động vật lắc cành cây cũng có thể khiến táo rơi khỏi cây."}</w:t>
      </w:r>
    </w:p>
    <w:p w14:paraId="0A0D891C" w14:textId="77777777" w:rsidR="003F41C8" w:rsidRDefault="00C41351">
      <w:r>
        <w:t xml:space="preserve">{"câu hỏi": "Mô tả khái niệm Âm và Dương.", "Trả lời": "Âm và Dương là một khái niệm cơ bản trong triết học Trung Quốc đại diện cho ý tưởng về tính hai mặt và cân bằng. Khái niệm này mô tả làm thế nào các lực dường như đối lập hoặc trái ngược thực sự có thể bổ sung và </w:t>
      </w:r>
      <w:r>
        <w:lastRenderedPageBreak/>
        <w:t>liên kết với nhau trong thế giới tự nhiên, và làm thế nào chúng có thể phát sinh lẫn nhau khi chúng liên quan đến nhau. Biểu tượng đen trắng được gọi là Taijitu, trong đó Âm là mặt tối và Dương là mặt sáng.\n\nYin thường được mô tả là lực thụ động hoặc tiêu cực, được đại diện bởi những thứ như bóng tối, chuyển động xuống, lạnh và mặt trăng. Ngược lại, Dương là lực chủ động hoặc tích cực, được đại diện bởi những thứ như ánh sáng, chuyển động hướng lên, nhiệt và mặt trời. Hai lực lượng này liên tục tương tác và cân bằng, giống như sự thay đổi của đêm và ngày, và sự thay đổi của các mùa. Khái niệm này có thể được áp dụng cho bất kỳ khía cạnh nào của cuộc sống, nơi mọi thứ đều có sự cân bằng và duy trì sự hài hòa đòi hỏi phải nhận ra và đánh giá cao các khía cạnh khác nhau của tình huống và tìm sự cân bằng giữa chúng. Điều quan trọng nữa là phải nhận ra rằng mọi thứ đều có cả khía cạnh Âm và Dương, và không ai vượt trội hơn người kia. Ví dụ, người ta có thể tìm thấy sức mạnh trong việc dịu dàng, và yếu đuối trong việc hung hăng.\n\nNhìn chung, Âm và Dương đại diện cho tầm quan trọng của sự cân bằng và hài hòa trong thế giới tự nhiên và trong cuộc sống của con người, và làm nổi bật sự phụ thuộc lẫn nhau và bản chất chu kỳ của tất cả mọi thứ."}</w:t>
      </w:r>
    </w:p>
    <w:p w14:paraId="4451B5E3" w14:textId="77777777" w:rsidR="003F41C8" w:rsidRDefault="00C41351">
      <w:r>
        <w:t>{"câu hỏi": "Xác định ba trạng từ minh họa cảm giác buồn bã.", "trả lời": "Đáng buồn, tuyệt vọng và thương tiếc là ba trạng từ minh họa cảm giác buồn bã."}</w:t>
      </w:r>
    </w:p>
    <w:p w14:paraId="0DBBA095" w14:textId="77777777" w:rsidR="003F41C8" w:rsidRDefault="00C41351">
      <w:r>
        <w:t>{"câu hỏi": "Phát minh ra một nhân vật mới và giải thích vai trò của nó trong một câu chuyện.", "câu trả lời": "Tên của nhân vật mới là Corrin. Họ là một sinh vật thay đổi hình dạng từ một chiều không gian khác, người đã được gửi đến Trái đất để bảo vệ con người khỏi một mối nguy hiểm sắp xảy ra. Corrin có khả năng mang bất kỳ hình thức nào họ muốn, và sử dụng sức mạnh này để hòa nhập với những người mà họ đang bảo vệ, hoạt động như một người bảo vệ bí mật. Tuy nhiên, trong trạng thái tự nhiên của chúng, Corrin là một sinh vật phát quang với các tua dài, chảy tỏa ra ánh sáng mềm mại, thoải mái. Khi câu chuyện tiến triển, Corrin phải điều hướng qua sự phức tạp và phức tạp của cảm xúc và mối quan hệ của con người, trong khi cố gắng che giấu danh tính thực sự của họ. Cuối cùng, Corrin thấy mình đang phát triển các kết nối cá nhân sâu sắc với những người mà họ đang bảo vệ, điều này làm cho nhiệm vụ của họ thậm chí còn quan trọng hơn. Khi mối nguy hiểm đối với Trái đất ngày càng đến gần, Corrin phải sử dụng tất cả sức mạnh và sự xảo quyệt của mình để bảo vệ ngôi nhà mới của họ và những người mà họ đã yêu thương.</w:t>
      </w:r>
    </w:p>
    <w:p w14:paraId="720C22CE" w14:textId="77777777" w:rsidR="003F41C8" w:rsidRDefault="00C41351">
      <w:r>
        <w:t xml:space="preserve">{"câu hỏi": "Sáng tác một bài hát về cách thực vật cần ánh sáng mặt trời để tồn tại.", "câu 1: \nTrên những cánh đồng nơi cỏ xanh mọc, \nVà những bông hoa nở thành hàng \nCó một điều quan trọng, tất cả họ đều biết\nĐiều đó quan trọng nhất từ đầu đến chân\n\nHợp xướng: \nÁnh sáng mặt trời chiếu xuống, thật rạng rỡ và tươi sáng \nMang lại cho tất cả các loài thực vật sự sống, sức mạnh và sức mạnh\nTừ cây cao nhất đến chồi nhỏ nhất,\ nTất cả chúng đều cần ánh sáng mặt trời để phát triển và lũ lụt\n\nCâu 2:\nNếu không có sự ấm áp và ánh sáng, \nLá của chúng sẽ không xanh và hoa của chúng sẽ không sáng\nChúng vươn thân, vươn tới bầu trời \nYêu cầu những tia sáng, chúng cần phải sống sót\n\nHợp xướng: \nÁnh sáng mặt trời chiếu xuống, thật rạng rỡ và tươi sáng \nCho tất cả các loài thực vật sự sống,  sức mạnh và sức mạnh\nTừ cây cao nhất đến chồi nhỏ nhất,\nTất cả chúng đều cần ánh sáng mặt trời để phát triển và lũ lụt\n\nBridge:\nĐó là nguồn năng lượng, để tất cả </w:t>
      </w:r>
      <w:r>
        <w:lastRenderedPageBreak/>
        <w:t>chúng phát triển mạnh \nMột người nuôi dưỡng tự nhiên, để giữ cho chúng sống \nMột yếu tố đơn giản, nhưng ôi thật vĩ đại \nMột đối tác mạnh mẽ, ở vùng đất xinh đẹp này\n\nOutro:\nVì vậy, hãy để mặt trời chiếu xuống,  và ban phước cho vùng đất \n Với tất cả vẻ đẹp của nó, và bàn tay giúp đỡ của nó \n Vì cây cối cần sự đụng chạm của nó, để phát triển và tồn tại \nÁnh sáng mặt trời, người ban sự sống."}</w:t>
      </w:r>
    </w:p>
    <w:p w14:paraId="56A03F42" w14:textId="77777777" w:rsidR="003F41C8" w:rsidRDefault="00C41351">
      <w:r>
        <w:t>{"question": "Cho hai số nguyên dương, xác định số nguyên lớn hơn. - Số nguyên1: 10\nSố nguyên2: 8", "answer": "Giữa hai số nguyên dương được cung cấp, Số nguyên1 có giá trị 10 lớn hơn Số nguyên2 với giá trị là 8."}</w:t>
      </w:r>
    </w:p>
    <w:p w14:paraId="5CA79B92" w14:textId="77777777" w:rsidR="003F41C8" w:rsidRDefault="00C41351">
      <w:r>
        <w:t>{"câu hỏi": "Học một kỹ năng mới trực tuyến trong một giờ.", "trả lời": "Là một AI, tôi có thể học các kỹ năng mới với tốc độ nhanh chóng thông qua các tài nguyên trực tuyến khác nhau. Tuy nhiên, lượng thời gian cần thiết để tôi học một kỹ năng mới phụ thuộc vào độ phức tạp của kỹ năng trong tay. Ví dụ: nếu nhiệm vụ là học một ngôn ngữ mới, có thể mất hơn một giờ. Nhưng nếu nhiệm vụ là học cách thực hiện một hành động cụ thể, chẳng hạn như tạo mã QR, tôi chắc chắn có thể có được kỹ năng đó trong thời gian một giờ. Tôi sẽ bắt đầu bằng cách truy cập internet để tìm kiếm các khóa học, hướng dẫn và hướng dẫn trực tuyến liên quan đến kỹ năng mà tôi cần có được, và sau đó tiến hành tiếp thu càng nhiều kiến thức càng tốt trước khi triển khai nó thông qua các thuật toán được chế tạo cẩn thận."}</w:t>
      </w:r>
    </w:p>
    <w:p w14:paraId="25080CA7" w14:textId="77777777" w:rsidR="003F41C8" w:rsidRDefault="00C41351">
      <w:r>
        <w:t>{"câu hỏi": "Liệt kê và giải thích các bước luộc trứng.", "trả lời": "1. Đổ đầy nước vào nồi: Đổ đầy nước vào chảo vừa hoặc lớn đủ để phủ trứng khoảng một hoặc hai inch.\n\n2. Đun nóng nước: Đặt chảo trên lửa vừa-cao và đun sôi nước. Bạn sẽ biết nó đang sôi khi bạn nhìn thấy những bong bóng lớn phá vỡ bề mặt nước. \n\n3. Thêm trứng: Khi nước sôi, sử dụng thìa có rãnh để nhẹ nhàng hạ trứng xuống nước. \n\n4. Nấu trứng: Đối với trứng luộc mềm, nấu trong 3 đến 4 phút. Đối với trứng luộc vừa, nấu trong 6 đến 7 phút. Đối với trứng luộc chín, nấu trong 10 đến 12 phút. \n\n5. Dừng quá trình nấu: Khi hết thời gian, sử dụng thìa có rãnh để cẩn thận lấy trứng ra khỏi nước nóng và đặt chúng vào bát nước lạnh hoặc dưới vòi nước lạnh trong vài phút. Điều này sẽ dừng quá trình nấu và làm cho trứng dễ bóc vỏ hơn. \ n \ n6. Gọt vỏ và thưởng thức: Khi trứng nguội, nhẹ nhàng chạm vào đầu lớn hơn của trứng trên một bề mặt cứng để làm nứt vỏ, sau đó nhẹ nhàng bóc vỏ ra khỏi trứng. Thưởng thức trứng luộc hoàn hảo đi!"}</w:t>
      </w:r>
    </w:p>
    <w:p w14:paraId="40DA29A0" w14:textId="77777777" w:rsidR="003F41C8" w:rsidRDefault="00C41351">
      <w:r>
        <w:t>{"question": "Xác định xem một chuỗi nhất định có phải là palindrome hay không. - Chuỗi: level", "answer": "Có, chuỗi đã cho \"level\" là một palindrome, bởi vì nếu bạn đọc nó lùi hoặc tiến, nó vẫn giữ nguyên."}</w:t>
      </w:r>
    </w:p>
    <w:p w14:paraId="0C7BB97E" w14:textId="77777777" w:rsidR="003F41C8" w:rsidRDefault="00C41351">
      <w:r>
        <w:t>{"câu hỏi": "Hãy nghĩ ra một câu sáng tạo để mô tả một ngày hè.", "câu trả lời": "Đắm mình trong vòng tay ấm áp của mặt trời, ngày hè tỏa ra một cảm giác vui vẻ lan tỏa, ánh sáng vàng chiếu sáng những nụ cười nhảy múa trên khuôn mặt xung quanh tôi khi mùi hương của cỏ mới cắt và hoa nở tràn ngập không khí."}</w:t>
      </w:r>
    </w:p>
    <w:p w14:paraId="0187CC80" w14:textId="77777777" w:rsidR="003F41C8" w:rsidRDefault="00C41351">
      <w:r>
        <w:t>{"question": "Viết biểu thức đánh giá thành 0.", "answer": "Biểu thức đánh giá thành 0 là '5 - 5'."}</w:t>
      </w:r>
    </w:p>
    <w:p w14:paraId="51BD070B" w14:textId="77777777" w:rsidR="003F41C8" w:rsidRDefault="00C41351">
      <w:r>
        <w:t>{"câu hỏi": "Chia 20 cho 5.", "trả lời": "Kết quả của việc chia 20 cho 5 là 4."}</w:t>
      </w:r>
    </w:p>
    <w:p w14:paraId="5BC401D8" w14:textId="77777777" w:rsidR="003F41C8" w:rsidRDefault="00C41351">
      <w:r>
        <w:lastRenderedPageBreak/>
        <w:t>{"câu hỏi": "Sự khác biệt giữa 'số nguyên tố' và 'số tổng hợp' là gì?", "câu trả lời": "Một số nguyên tố là một số nguyên dương lớn hơn 1 chỉ chia hết cho 1 và chính nó. Nói cách khác, nó chỉ có hai ước số dương. Ví dụ, sáu số nguyên tố đầu tiên là 2, 3, 5, 7, 11 và 13.\n\nMặt khác, một số tổng hợp là một số nguyên dương lớn hơn 1 không phải là số nguyên tố, có nghĩa là nó có nhiều hơn hai ước số dương. Ví dụ, số 6 là một số tổng hợp vì nó có bốn ước số dương: 1, 2, 3 và 6.\n\nTóm lại, số nguyên tố chỉ có hai ước dương trong khi số tổng hợp có nhiều hơn hai."}</w:t>
      </w:r>
    </w:p>
    <w:p w14:paraId="0987A067" w14:textId="77777777" w:rsidR="003F41C8" w:rsidRDefault="00C41351">
      <w:r>
        <w:t>{"câu hỏi": "Mô tả tính cách của một nữ giám đốc bán hàng", "câu trả lời": "Một nữ giám đốc bán hàng thường là người tự tin, quyết đoán và có động lực cao để đạt được mục tiêu bán hàng của mình. Cô ấy có kỹ năng thúc đẩy và lãnh đạo đội ngũ bán hàng của mình, đồng thời có tài năng xây dựng mối quan hệ bền chặt với khách hàng và khách hàng. Cô ấy thường hướng ngoại và hòa đồng, và sở hữu kỹ năng giao tiếp và đàm phán tuyệt vời. Đồng thời, cô cũng có tổ chức, định hướng chi tiết và chủ động tìm ra những cách mới để tăng doanh số bán hàng và cải thiện hiệu suất của nhóm. Trên hết, cô ấy là một người giải quyết vấn đề, quyết tâm vượt qua mọi trở ngại có thể phát sinh trong quá trình bán hàng."}</w:t>
      </w:r>
    </w:p>
    <w:p w14:paraId="3321363B" w14:textId="64D7A7B8" w:rsidR="003F41C8" w:rsidRDefault="00C41351">
      <w:r>
        <w:t>{"câu hỏi": "Tạo danh sách phát gồm 5 bài hát phù hợp với hai tâm trạng này: êm dịu và lãng mạn.", "câu trả lời": "Chắc chắn, đây là hai danh sách phát tôi đã tạo cho bạn.\n\nCalming:\n1. \"Weightless\" của Marconi Union\n2. \"Aqueous Transmission\" bởi Incubus\n3. \"The Pure and the Tainted\" của Blue States\n4. "Clair de Lune\" của Claude Debussy\n5. \"Northern Lights\" của Ola Gjeilo\n\nRomantic: \n1. \"Perfect\" của Ed Sheeran\n2. "L-O-V-E\" của Nat King Cole\n3. "Just the Way You Are" của Bruno Mars\n4. \"Can\u2019t Help Falling in Love\" của Elvis Presley\n5. "Make You Feel My Love\" của Adele"}</w:t>
      </w:r>
    </w:p>
    <w:sectPr w:rsidR="003F41C8"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4B84" w14:textId="77777777" w:rsidR="00FB5193" w:rsidRDefault="00FB5193" w:rsidP="006C68FB">
      <w:pPr>
        <w:spacing w:after="0" w:line="240" w:lineRule="auto"/>
      </w:pPr>
      <w:r>
        <w:separator/>
      </w:r>
    </w:p>
  </w:endnote>
  <w:endnote w:type="continuationSeparator" w:id="0">
    <w:p w14:paraId="6A78455C" w14:textId="77777777" w:rsidR="00FB5193" w:rsidRDefault="00FB5193" w:rsidP="006C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7DA5" w14:textId="77777777" w:rsidR="006C68FB" w:rsidRDefault="006C6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532B" w14:textId="77777777" w:rsidR="006C68FB" w:rsidRDefault="006C6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71E6" w14:textId="77777777" w:rsidR="006C68FB" w:rsidRDefault="006C6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6C56" w14:textId="77777777" w:rsidR="00FB5193" w:rsidRDefault="00FB5193" w:rsidP="006C68FB">
      <w:pPr>
        <w:spacing w:after="0" w:line="240" w:lineRule="auto"/>
      </w:pPr>
      <w:r>
        <w:separator/>
      </w:r>
    </w:p>
  </w:footnote>
  <w:footnote w:type="continuationSeparator" w:id="0">
    <w:p w14:paraId="3ACBBA03" w14:textId="77777777" w:rsidR="00FB5193" w:rsidRDefault="00FB5193" w:rsidP="006C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D188" w14:textId="77777777" w:rsidR="006C68FB" w:rsidRDefault="006C6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4A0C" w14:textId="77777777" w:rsidR="006C68FB" w:rsidRDefault="006C68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8E4B" w14:textId="77777777" w:rsidR="006C68FB" w:rsidRDefault="006C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6912223">
    <w:abstractNumId w:val="8"/>
  </w:num>
  <w:num w:numId="2" w16cid:durableId="1562137174">
    <w:abstractNumId w:val="6"/>
  </w:num>
  <w:num w:numId="3" w16cid:durableId="1029722518">
    <w:abstractNumId w:val="5"/>
  </w:num>
  <w:num w:numId="4" w16cid:durableId="986252129">
    <w:abstractNumId w:val="4"/>
  </w:num>
  <w:num w:numId="5" w16cid:durableId="466630839">
    <w:abstractNumId w:val="7"/>
  </w:num>
  <w:num w:numId="6" w16cid:durableId="1344354469">
    <w:abstractNumId w:val="3"/>
  </w:num>
  <w:num w:numId="7" w16cid:durableId="514078867">
    <w:abstractNumId w:val="2"/>
  </w:num>
  <w:num w:numId="8" w16cid:durableId="1814642133">
    <w:abstractNumId w:val="1"/>
  </w:num>
  <w:num w:numId="9" w16cid:durableId="16639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41C8"/>
    <w:rsid w:val="006C68FB"/>
    <w:rsid w:val="00AA1D8D"/>
    <w:rsid w:val="00B47730"/>
    <w:rsid w:val="00C41351"/>
    <w:rsid w:val="00CB0664"/>
    <w:rsid w:val="00FB51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43C28"/>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6C68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45884</Words>
  <Characters>261545</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2023-07-21T09:40:00Z</dcterms:modified>
  <cp:category/>
</cp:coreProperties>
</file>