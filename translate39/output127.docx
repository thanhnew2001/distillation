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FB52" w14:textId="639C6BFD" w:rsidR="0019436B" w:rsidRDefault="0032557D">
      <w:r>
        <w:t>{"</w:t>
      </w:r>
      <w:proofErr w:type="spellStart"/>
      <w:r>
        <w:t>câu</w:t>
      </w:r>
      <w:proofErr w:type="spellEnd"/>
      <w:r>
        <w:t xml:space="preserve"> </w:t>
      </w:r>
      <w:proofErr w:type="spellStart"/>
      <w:r>
        <w:t>hỏi</w:t>
      </w:r>
      <w:proofErr w:type="spellEnd"/>
      <w:r>
        <w:t>": "</w:t>
      </w:r>
      <w:proofErr w:type="spellStart"/>
      <w:r>
        <w:t>Xác</w:t>
      </w:r>
      <w:proofErr w:type="spellEnd"/>
      <w:r>
        <w:t xml:space="preserve"> </w:t>
      </w:r>
      <w:proofErr w:type="spellStart"/>
      <w:r>
        <w:t>định</w:t>
      </w:r>
      <w:proofErr w:type="spellEnd"/>
      <w:r>
        <w:t xml:space="preserve"> khoảng cách kỹ năng hiện tại liên quan đến công nghệ blockchain.", "câu trả lời": "Công nghệ Blockchain là một lĩnh vực mới nổi với tiềm năng to lớn và như với bất kỳ lĩnh vực nào như vậy, có một khoảng cách kỹ năng đáng kể cần được giải quyết. Dưới đây là một số lĩnh vực chính mà khoảng cách kỹ năng rõ ràng nhất: \ n \ n1. Phát triển phần mềm: Ngành công nghiệp blockchain đòi hỏi các nhà phát triển phần mềm lành nghề thành thạo các ngôn ngữ lập trình blockchain như Solidity, Vyper và Java và kiến thức về các nền tảng blockchain như Ethereum, Hyperledger và Ripple. Hiện tại đang thiếu các nhà phát triển có những kỹ năng này. \ n \ n2. Chuyên môn bảo mật: Công nghệ Blockchain thường được sử dụng để lưu trữ và truyền dữ liệu an toàn; Điều này đòi hỏi các chuyên gia có chuyên môn về bảo mật blockchain. Tuy nhiên, hiện tại đang thiếu các chuyên gia như vậy.\n\n3. Kiến thức về tiền điện tử: Mặc dù tiền điện tử được cho là ứng dụng nổi tiếng nhất của công nghệ blockchain, nhưng vẫn còn một khoảng cách kỹ năng đáng kể đối với các chuyên gia tiền điện tử, những người có thể giúp các tổ chức điều hướng bối cảnh phức tạp này. Tuân thủ pháp luật và quy định: Công nghệ Blockchain vẫn đang nổi lên và bối cảnh pháp lý và quy định của nó vẫn chưa được hình thành đầy đủ. Có rất ít các chuyên gia có chuyên môn trong các lĩnh vực này, góp phần vào khoảng cách kỹ năng. \ n \ n5. Sự nhạy bén trong kinh doanh: Công nghệ Blockchain có khả năng phá vỡ một số ngành công nghiệp và các doanh nghiệp đang ngày càng xem xét cách họ có thể áp dụng và tích hợp công nghệ đó. Cần có các chuyên gia có sự nhạy bén trong kinh doanh và hiểu biết về tiềm năng của blockchain để giúp các công ty đạt được mục tiêu này.  Tóm lại, khoảng cách kỹ năng liên quan đến công nghệ blockchain là đáng kể và trải dài trên một số lĩnh vực như phát triển phần mềm, chuyên môn bảo mật, kiến thức về tiền điện tử, tuân thủ pháp luật và quy định và sự nhạy bén trong kinh doanh."}</w:t>
      </w:r>
    </w:p>
    <w:p w14:paraId="11B5503C" w14:textId="77777777" w:rsidR="0019436B" w:rsidRDefault="0032557D">
      <w:r>
        <w:t>{"câu hỏi": "Mô tả một ứng dụng có thể có của Machine Learning trong ngành chăm sóc sức khỏe.", "câu trả lời": "Một ứng dụng khả thi của Machine Learning trong ngành chăm sóc sức khỏe là trong chẩn đoán và điều trị bệnh. Các thuật toán học máy có thể được đào tạo trên một lượng lớn dữ liệu y tế, chẳng hạn như tia X, MRI và hồ sơ sức khỏe điện tử, để xác định các mẫu có thể không rõ ràng ngay lập tức đối với các bác sĩ của con người. Ví dụ, một thuật toán có thể phân tích hình ảnh y tế của hàng ngàn bệnh nhân mắc một bệnh cụ thể để xác định các đặc điểm và đặc điểm chung có thể cải thiện độ chính xác của việc chẩn đoán bệnh đó trong tương lai. Ngoài ra, các mô hình Machine Learning có thể được sử dụng để dự đoán khả năng xảy ra một số kết quả nhất định, chẳng hạn như khả năng bệnh nhân được tái nhập viện hoặc khả năng bệnh nhân phát triển các biến chứng sau một lần điều trị cụ thể. Những dự đoán này có thể giúp các bác sĩ và chuyên gia y tế đưa ra quyết định sáng suốt hơn và cung cấp dịch vụ chăm sóc cá nhân hóa hơn cho bệnh nhân của họ. \ n \ n Machine Learning cũng có thể được sử dụng để cải thiện việc khám phá và phát triển thuốc. Bằng cách phân tích một lượng lớn dữ liệu từ nhiều nguồn khác nhau, chẳng hạn như các thử nghiệm lâm sàng và hồ sơ bệnh nhân, các thuật toán Học máy có thể giúp xác định các mục tiêu thuốc mới tiềm năng hoặc dự đoán cách một loại thuốc cụ thể sẽ tương tác với sinh học độc đáo của bệnh nhân. Nhìn chung, ứng dụng Học máy trong chăm sóc sức khỏe có khả năng cải thiện kết quả của bệnh nhân, giảm chi phí chăm sóc sức khỏe,  và cuối cùng cung cấp dịch vụ chăm sóc tốt hơn cho bệnh nhân."}</w:t>
      </w:r>
    </w:p>
    <w:p w14:paraId="73D3C04C" w14:textId="77777777" w:rsidR="0019436B" w:rsidRDefault="0032557D">
      <w:r>
        <w:lastRenderedPageBreak/>
        <w:t>{"câu hỏi": "Phân tích dải phim hoạt hình sau. - [chèn dải phim hoạt hình]", "câu trả lời": "Là một AI, tôi không thể phân tích thông tin hình ảnh như hình ảnh hoặc phim hoạt hình trừ khi được mô tả hoặc bối cảnh để làm việc. Bạn có thể vui lòng cung cấp cho tôi bối cảnh hoặc mô tả của bộ phim hoạt hình để tôi có thể phân tích nó không."}</w:t>
      </w:r>
    </w:p>
    <w:p w14:paraId="1D850DC9" w14:textId="77777777" w:rsidR="0019436B" w:rsidRDefault="0032557D">
      <w:r>
        <w:t>{"câu hỏi": "Thiết kế một trò chơi mê cung đơn giản.", "câu trả lời": "Chắc chắn rồi! Đây là một trò chơi mê cung đơn giản có thể thú vị để chơi: \ n \ nMaze trò chơi: \ n \ nObjective: Mục tiêu của trò chơi là điều hướng qua một mê cung từ điểm bắt đầu đến điểm kết thúc trong khi thu thập các vật phẩm / tiền xu và tránh chướng ngại vật trên đường đi. \ n \ nGameplay: \n- Người chơi điều khiển một nhân vật / hình đại diện di chuyển qua mê cung bằng các phím mũi tên,  WASD hoặc vuốt trên thiết bị di động.\n- Mê cung là một mạng lưới các ô, với một số ô là tường, một số ô được mở và một số ô chứa chướng ngại vật hoặc vật phẩm / tiền xu. \ n- Nhân vật của người chơi có thể di chuyển lên, xuống, trái hoặc phải, nhưng không thể di chuyển qua tường hoặc chướng ngại vật. \ n- Người chơi phải thu thập các vật phẩm / tiền xu trong khi điều hướng qua mê cung,  sẽ lên tới điểm.\n- Người chơi có thể mất điểm nếu chạm vào bất kỳ chướng ngại vật nào hoặc nếu anh ta mất quá nhiều thời gian để tìm điểm kết thúc.\n- Trò chơi kết thúc khi người chơi đến điểm kết thúc.\n\nLevels &amp;; Độ khó:\n- Có thể có nhiều cấp độ khó tăng dần, trong đó mê cung trở nên lớn hơn và phức tạp hơn và các chướng ngại vật hoặc thử thách trở nên khó khăn hơn. \n- Người chơi có thể mở khóa cấp độ tiếp theo bằng cách hoàn thành cấp độ trước đó trong một giới hạn thời gian nhất định.\n\nScoring: \n- Điểm số của người chơi dựa trên số lượng vật phẩm / tiền xu thu thập được, thời gian hoàn thành cấp độ và số lượng chướng ngại vật trúng. \n- Trò chơi theo dõi điểm số của người chơi và hiển thị nó trên màn hình.\n\nGraphics:\n- Đồ họa có thể là chế độ xem từ trên xuống 2D đơn giản hoặc góc nhìn thứ nhất 3D sống động hơn. Phong cách nghệ thuật có thể thực tế hoặc hoạt hình, tùy thuộc vào đối tượng mục tiêu.\n\nSound:\n- Trò chơi có nhạc nền và hiệu ứng âm thanh cho các hành động như thu thập vật phẩm / tiền xu, đánh chướng ngại vật và đến điểm cuối. \ n \ nNhìn chung, trò chơi này là một cách thú vị và hấp dẫn để thử thách kỹ năng giải quyết vấn đề và điều hướng của bạn!"}</w:t>
      </w:r>
    </w:p>
    <w:p w14:paraId="146E9A56" w14:textId="77777777" w:rsidR="0019436B" w:rsidRDefault="0032557D">
      <w:r>
        <w:t xml:space="preserve">{"question": "Create three text-based mini-game in Python.", "answer": "**Game 1: Rock, Paper, Scissors**\n\n'''python\nimport random\n\nprint('Welcome to Rock, Paper, Scissors!') \nchoices = ['rock', 'paper', 'scissors']\nplayer_score = 0\ncomp_score = 0\n\nwhile True:\n player_choice = input('Chọn đá, giấy hoặc kéo: ').lower().strip()\n nếu player_choice không có trong lựa chọn:\n print('Lựa chọn không hợp lệ. Thử lại.') \n else:\n comp_choice = random.choice(choices)\n print('Computer chose:', comp_choice)\n \n if player_choice == comp_choice:\n print('It\\'s a draw!') \n elif player_choice == 'rock' và comp_choice == 'kéo':\n print('You win!') \n player_score += 1\n elif player_choice == 'giấy' và comp_choice == 'rock':\n print('You win!') \n player_score += 1\n elif player_choice == 'kéo' và comp_choice == 'giấy':\n print('Bạn thắng!') \n player_score += 1\n else:\n print('Bạn thua!') \n comp_score += 1\n \n print('scores: player -', player_score, 'computer -', comp_score)\n'''\n\n**Game 2: Đoán số**\n\n'''python\nimport random\n\nprint('Chào mừng bạn đến đoán số!') \nnum = random.randint(1, 100)\nguesses = 0\n\nwhile True:\n guess = int(input('Enter your guess: '))\n guesses += </w:t>
      </w:r>
      <w:r>
        <w:lastRenderedPageBreak/>
        <w:t>1\n \n if guess &lt; num:\n print('Quá thấp. Thử lại.') \n elif đoán &gt; num:\n print('Quá cao. Thử lại.') \n else:\n print('You got it in', đoán, 'đoán!') \n break\n''\n\n**Game 3: Hangman**\n\n'''python\nimport random\n\nwords = ['python', 'computer', 'artificial', 'intelligence', 'programming']\nword = random.choice(words)\nword_letters = set(word)\nalphabet = set('abcdefghijklmnopqrstuvwxyz')\nused_letters = set()\n\nprint('Welcome to Hangman!') \n\nwhile len(word_letters) &gt; 0:\n print('Bạn đã sử dụng những chữ cái này:', ' '.join(used_letters))\n word_list = [letter if letter in used_letters else '_' for letter in word]\n print('Current word:', ' '.join(word_list))\n \n user_letter = input('Đoán một chữ cái: ').lower()\n \n nếu user_letter trong bảng chữ cái"}</w:t>
      </w:r>
    </w:p>
    <w:p w14:paraId="72237F33" w14:textId="77777777" w:rsidR="0019436B" w:rsidRDefault="0032557D">
      <w:r>
        <w:t>{"question": "Thiết kế một trang web với HTML và CSS. - Trang web nên có một phần đơn giản chứa tiêu đề, biểu mẫu và bảng.", "câu trả lời": "Đây là một ví dụ đơn giản về một trang web có chứa một phần có tiêu đề, biểu mẫu và bảng sử dụng HTML và CSS: \n\n''html\n&lt;! DOCTYPE html&gt;\n&lt;html&gt;\n&lt;head&gt;\n&lt;style&gt;\n body {\n font-family: Arial, sans-serif;\n margin: 0;\n padding: 0;\n }\n .container {\n max-width: 500px;\n margin: 0 auto;\n padding: 20px;\n }\n h1 {\n text-align: center;\n }\n form {\n display: flex;\n flex-direction: column;\n margin-bottom:  20px;\n }\n label {\n margin-bottom: 10px;\n }\n input {\n padding: 10px;\n margin-bottom: 20px;\n border-radius: 5px;\n border: 1px solid #ccc;\n }\n input[type=\"submit\"] {\n background-color: #4CAF50;\n color: white;\n cursor: pointer;\n }\n input[type=\"submit\"]:hover {\n background-color: #3e8e41;\n }\n table {\n width: 100%;\n border-collapse: collapse;\n }\n table,  th, td {\n border: 1px solid #ccc;\n }\n th, td {\n padding: 10px;\n text-align: left;\n }\n tr:nth-child(even) {\n background-color: #f2f2f2;\n }\n&lt;/style&gt;\n&lt;/head&gt;\n&lt;body&gt;\n\n&lt;div class=\"container\"&gt;\n &lt;h1&gt;Simple Form and Table&lt;/h1&gt;\n &lt;form&gt;\n &lt;label for=\"name\"&gt;Name: &lt;/label&gt;\n &lt;input type=\"text\" id=\"name\" name=\"name\"&gt;\n &lt;label for=\"email\"&gt;Email:&lt;/label&gt;\n &lt;input type=\"email\" id=\"email\" name=\"email\"&gt;\n &lt;input type=\"submit\" value=\"Submit\"&gt;\n &lt;/form&gt;\n\n &lt;table&gt;\n &lt;tr&gt;\n &lt;th&gt;Firstname&lt;/th&gt;\n &lt;th&gt;Lastname&lt;/th&gt;\n &lt;th&gt;Email&lt;/th&gt;\n &lt;/tr&gt;\n &lt;tr&gt;\n &lt;td&gt;John&lt;/td&gt;\n &lt;td&gt;Doe&lt;/td&gt;\n &lt;td&gt;john@example.com&lt;/td&gt;\n &lt;/tr&gt;\n &lt;tr&gt;\n &lt;td&gt;Mary&lt;/td&gt;\n &lt;td&gt;Moe&lt;/td&gt;\n &lt;td&gt;mary@example"}</w:t>
      </w:r>
    </w:p>
    <w:p w14:paraId="56D3BCF0" w14:textId="77777777" w:rsidR="0019436B" w:rsidRDefault="0032557D">
      <w:r>
        <w:t>{"question": "Trích xuất văn bản từ một đoạn của tài liệu HTML sau. - &lt;html&gt;\n &lt;head&gt;\n &lt;title&gt;Sample HTML page&lt;/title&gt;\n &lt;/head&gt;\n &lt;body&gt;\n &lt;h1&gt;Title of the page&lt;/h1&gt;\n &lt;p&gt;Đây là đoạn văn mẫu.&lt;/p&gt;\n &lt;ul&gt;\n &lt;li&gt;List item 1&lt;/li&gt;\n &lt;li&gt;List item 2&lt;/li&gt;\n        &lt;/ul&gt;\n &lt;/body&gt;\n&lt;/html&gt;", "answer": "\"Đây là một đoạn văn bản mẫu.\""}</w:t>
      </w:r>
    </w:p>
    <w:p w14:paraId="1404354E" w14:textId="77777777" w:rsidR="0019436B" w:rsidRDefault="0032557D">
      <w:r>
        <w:t>{"question": "Viết một hàm để kiểm tra xem ba số có tạo thành một hình tam giác hay không.", "answer": "Đây là một hàm Python kiểm tra xem ba số có thể tạo thành một tam giác hay không:\n\n''python\ndef is_triangle(a, b, c):\n if (a + b &gt; c) và (a + c &gt; b) và (b + c &gt; a):\n return True\n else:\n return False\n'''\n\nHàm này nhận ba đối số,  'a', 'b' và 'c', đại diện cho độ dài của ba cạnh của một tam giác tiềm năng. Sau đó, hàm kiểm tra xem tổng của hai cạnh bất kỳ có lớn hơn cạnh thứ ba hay không, đây là điều kiện cần thiết để các cạnh tạo thành một tam giác. Nếu cả ba điều kiện được đáp ứng, hàm trả về 'True', chỉ ra rằng các số có thể tạo thành một tam giác. Nếu không, hàm sẽ trả về 'False'."}</w:t>
      </w:r>
    </w:p>
    <w:p w14:paraId="007DBD51" w14:textId="77777777" w:rsidR="0019436B" w:rsidRDefault="0032557D">
      <w:r>
        <w:lastRenderedPageBreak/>
        <w:t>{"câu hỏi": "Phân loại câu sau theo cảm tính của nó (tích cực, trung tính, tiêu cực). - Tôi có thể thành thật nói rằng tôi ghét trải nghiệm này.", "trả lời": "Tình cảm của câu là tiêu cực."}</w:t>
      </w:r>
    </w:p>
    <w:p w14:paraId="72D486F1" w14:textId="77777777" w:rsidR="0019436B" w:rsidRDefault="0032557D">
      <w:r>
        <w:t>{"question": "Tạo hai bản dịch tiếng nước ngoài cho mỗi từ tiếng Anh được đưa ra. - Mèo", "trả lời": "1. Tiếng Tây Ban Nha: Gato\n2. Tiếng Pháp: Trò chuyện"}</w:t>
      </w:r>
    </w:p>
    <w:p w14:paraId="5E49C66F" w14:textId="77777777" w:rsidR="0019436B" w:rsidRDefault="0032557D">
      <w:r>
        <w:t>{"câu hỏi": "Viết một đoạn văn tóm tắt một sự phát triển gần đây trong lĩnh vực Trí tuệ nhân tạo.", "câu trả lời": "Gần đây, các nhà nghiên cứu từ Trinity College Dublin và Đại học Edinburgh đã tiết lộ một bước đột phá đáng kể trong lĩnh vực Trí tuệ nhân tạo có thể giúp cách mạng hóa cách các hệ thống AI học hỏi từ dữ liệu. Trong một bài báo được công bố trên tạp chí khoa học Nature Machine Intelligence, nhóm các nhà nghiên cứu đã trình bày một thuật toán học sâu mới có thể cho phép các hệ thống AI học hỏi hiệu quả từ lượng dữ liệu nhỏ hơn nhiều so với suy nghĩ trước đây. Cách tiếp cận mới này, được gọi là \u201cAttoNets\u201d, có thể khai thác sức mạnh của mạng thần kinh để tự động xác định và trích xuất các tính năng có liên quan cao từ dữ liệu đầu vào, giảm đáng kể lượng dữ liệu và sức mạnh tính toán cần thiết để đào tạo các hệ thống AI. Sự phát triển này có thể có ý nghĩa sâu rộng trong một loạt các ngành công nghiệp, từ chăm sóc sức khỏe đến tài chính, nơi các hệ thống AI ngày càng được sử dụng để giúp phân tích khối lượng lớn dữ liệu và đưa ra các quyết định ngày càng phức tạp.</w:t>
      </w:r>
    </w:p>
    <w:p w14:paraId="4F4E7181" w14:textId="77777777" w:rsidR="0019436B" w:rsidRDefault="0032557D">
      <w:r>
        <w:t>{"câu hỏi": "Kể tên ba lợi thế của việc sử dụng Python để phát triển web.", "Trả lời": "1. Dễ sử dụng: Python rất dễ đọc và dễ viết, làm cho nó trở thành một lựa chọn tuyệt vời để phát triển web. Cú pháp rất đơn giản và dễ hiểu, cho phép các nhà phát triển tạo các ứng dụng web phức tạp với ít mã hơn mức họ cần bằng cách sử dụng các ngôn ngữ lập trình khác. Thư viện mở rộng: Python có một thư viện tiêu chuẩn lớn, bao gồm nhiều mô-đun và gói giúp phát triển web dễ quản lý hơn. Bộ sưu tập mã dựng sẵn khổng lồ này có thể giúp các nhà phát triển tiết kiệm thời gian đáng kể, giảm số lượng mã họ cần để tự viết. \ n \ n3. Khả năng mở rộng và tính linh hoạt: Python được sử dụng rộng rãi để phát triển web vì nó cung cấp khả năng mở rộng và tính linh hoạt mạnh mẽ. Khả năng quản lý khối lượng lớn lưu lượng truy cập và dữ liệu làm cho nó trở thành lựa chọn hàng đầu cho các ứng dụng web quy mô lớn. Hơn nữa, Python có thể được sử dụng cho các khung web, hệ thống quản lý nội dung và nền tảng thương mại điện tử, làm cho nó trở thành một lựa chọn linh hoạt cho bất kỳ dự án phát triển web nào."}</w:t>
      </w:r>
    </w:p>
    <w:p w14:paraId="0F655242" w14:textId="77777777" w:rsidR="0019436B" w:rsidRDefault="0032557D">
      <w:r>
        <w:t>{"câu hỏi": "Tạo ba câu hỏi để hỏi khách hàng khi họ mua hàng.", "câu trả lời": "1. Làm thế nào bạn biết về sản phẩm hoặc dịch vụ của chúng tôi? \n2. Bạn có muốn nhận thông tin về các chương trình khuyến mãi và giảm giá sắp tới của chúng tôi không? \n3. Có điều gì khác mà bạn cần hỗ trợ hoặc bất kỳ mặt hàng bổ sung nào bạn muốn mua không?"}</w:t>
      </w:r>
    </w:p>
    <w:p w14:paraId="3D117323" w14:textId="77777777" w:rsidR="0019436B" w:rsidRDefault="0032557D">
      <w:r>
        <w:t xml:space="preserve">{"câu hỏi": "Lập danh sách 10 vật phẩm mà một người nên mang theo trong một chuyến đi săn ở Nam Phi.", "câu trả lời": "Dưới đây là danh sách 10 vật phẩm được đề xuất để thực hiện một chuyến đi săn ở Nam Phi: \ n \ n1. Ống nhòm - để quan sát động vật hoang dã tốt hơn ở khoảng cách \n2. Kem chống nắng - để bảo vệ da khỏi tia UV có hại \n3. Thuốc chống côn trùng - để tránh muỗi và côn trùng khác \n4. Giày đi bộ đường dài thoải mái - để đi bộ trên địa hình gồ ghề \n5. Mũ - để bảo vệ mặt và cổ khỏi ánh nắng mặt trời \n6. Quần áo nhẹ </w:t>
      </w:r>
      <w:r>
        <w:lastRenderedPageBreak/>
        <w:t>và thoáng khí - để thoải mái trong thời tiết ấm áp \n7. Máy ảnh - để chụp ảnh động vật hoang dã tuyệt vời \n8. Chai nước - để giữ nước trong thời tiết nóng \n9. Bộ sơ cứu - cho bất kỳ trường hợp khẩn cấp hoặc thương tích nhẹ \n10. Bản đồ và sách hướng dẫn - để có thông tin về khu vực và động vật hoang dã của nó."}</w:t>
      </w:r>
    </w:p>
    <w:p w14:paraId="617AD24A" w14:textId="77777777" w:rsidR="0019436B" w:rsidRDefault="0032557D">
      <w:r>
        <w:t>{"câu hỏi": "Tạo tiêu đề bài đăng trên blog và đoạn mở đầu về tác động kinh tế của Coronavirus.", "câu trả lời": "Tiêu đề: \"Dư chấn kinh tế của coronavirus: Phân tích tác động của nó\"\n\nĐoạn mở đầu: Đại dịch Coronavirus đã ảnh hưởng đến mọi khía cạnh của cuộc sống của chúng ta, bao gồm cả nền kinh tế. Khi các quốc gia đưa ra các biện pháp để làm chậm sự lây lan của virus, hậu quả đối với các doanh nghiệp và người lao động là thảm khốc. Cuộc khủng hoảng sức khỏe cộng đồng này đã dẫn đến suy thoái kinh tế gây ra sự gia tăng tỷ lệ thất nghiệp và giảm sản xuất công nghiệp. Trong bài đăng này, chúng tôi xem xét tác động kinh tế của đại dịch vi-rút Corona và cách các nền kinh tế trên thế giới đang ứng phó."}</w:t>
      </w:r>
    </w:p>
    <w:p w14:paraId="3FE25326" w14:textId="77777777" w:rsidR="0019436B" w:rsidRDefault="0032557D">
      <w:r>
        <w:t>{"câu hỏi": "Tóm tắt vai trò của cảnh sát trong xã hội.", "trả lời": "Vai trò chính của cảnh sát trong xã hội là duy trì luật pháp và trật tự, ngăn chặn và phát hiện tội phạm, và bảo vệ công dân và tài sản của họ. Các sĩ quan cảnh sát làm việc để đảm bảo rằng cộng đồng được an toàn và bảo mật bằng cách thực thi pháp luật, điều tra hoạt động tội phạm và bắt giữ những kẻ phạm tội. Họ cũng ứng phó với các tình huống khẩn cấp, chẳng hạn như tai nạn hoặc thiên tai, để cung cấp hỗ trợ và hỗ trợ cho những người có nhu cầu. Ngoài ra, các sĩ quan cảnh sát đóng một vai trò quan trọng trong việc tiếp cận và tham gia cộng đồng, hợp tác với các tổ chức và cư dân địa phương để xây dựng và duy trì các mối quan hệ tích cực và giải quyết các vấn đề ảnh hưởng đến chất lượng cuộc sống của cộng đồng. Nhìn chung, cảnh sát đóng vai trò là người bảo vệ công chúng, làm việc để giữ cho cộng đồng an toàn, hòa bình và công bằng."}</w:t>
      </w:r>
    </w:p>
    <w:p w14:paraId="689CB2B7" w14:textId="77777777" w:rsidR="0019436B" w:rsidRDefault="0032557D">
      <w:r>
        <w:t xml:space="preserve">{"câu hỏi": "So sánh và đối chiếu cấu trúc thị trường độc quyền và cấu trúc thị trường hoàn hảo.", "câu trả lời": "Cấu trúc thị trường đề cập đến số lượng các công ty hoạt động trong một thị trường sản xuất hàng hóa và dịch vụ giống hệt nhau và cách chúng tương tác với nhau. Hai cấu trúc thị trường phổ biến là Cấu trúc thị trường độc quyền và Cấu trúc thị trường hoàn hảo. Trong phản hồi này, chúng tôi sẽ so sánh và đối chiếu hai cấu trúc: \ n \ n Trong một thị trường độc quyền, chỉ có một người bán thống trị toàn bộ thị trường bằng cách sản xuất và bán một sản phẩm hoặc dịch vụ độc đáo. Công ty thống trị là nhà sản xuất giá, vì họ có thể tính giá cao hơn, vì không có sản phẩm thay thế gần gũi nào có sẵn cho người tiêu dùng. Điều này thường thấy với các dịch vụ tiện ích công cộng, chẳng hạn như điện, nước, v.v. nơi chính phủ tạo ra sự độc quyền pháp lý cho các công ty cung cấp các dịch vụ này. Mặt khác, cấu trúc thị trường hoàn hảo còn được gọi là "Cạnh tranh hoàn hảo" bao gồm một số lượng lớn người bán nhỏ bán một sản phẩm hoặc dịch vụ đồng nhất có bản chất giống hệt với những người bán khác. Trong cấu trúc thị trường này, không một công ty nào có thể định giá, vì có nhiều sản phẩm thay thế gần gũi có sẵn và người tiêu dùng có thể chuyển từ sản phẩm này sang sản phẩm khác dựa trên giá cả. Do đó, các công ty trong thị trường cạnh tranh hoàn hảo là - những người chấp nhận giá - nơi giá được xác định bởi các lực lượng cung và cầu thị trường. \ n \ n Trong cấu trúc thị trường độc quyền, các rào cản gia nhập và xuất cảnh cao do tính kinh tế theo quy mô, bằng sáng chế, chính sách của chính </w:t>
      </w:r>
      <w:r>
        <w:lastRenderedPageBreak/>
        <w:t>phủ và các khoản đầu tư lớn cần thiết. Ngược lại, cấu trúc thị trường hoàn hảo có rào cản gia nhập và thoát hiểm thấp, nơi các công ty có thể dễ dàng tham gia hoặc thoát khỏi thị trường với chi phí thấp hoặc miễn phí. Về mặt quảng cáo, các công ty độc quyền có thể không cần phải chi tiêu nhiều cho quảng cáo, vì thường không có cạnh tranh trực tiếp. Mặt khác, các công ty cạnh tranh hoàn hảo có xu hướng chi tiêu rất nhiều vào quảng cáo sản phẩm của họ để thu hút và giữ chân khách hàng, vì sự cạnh tranh rất khốc liệt. Trong cấu trúc thị trường độc quyền, sự kém hiệu quả có thể tồn tại do thiếu cạnh tranh và công ty có thể không sản xuất ở điểm tối thiểu của đường cong chi phí trung bình của họ,  dẫn đến giảm cân chết người cho xã hội. Ngược lại, các công ty trong cấu trúc thị trường hoàn hảo hoạt động với hiệu quả cao nhất do sự hiện diện của cạnh tranh và họ sản xuất ở điểm tối thiểu của đường cong chi phí trung bình, dẫn đến phân bổ nguồn lực hiệu quả. Tóm lại, Cấu trúc thị trường độc quyền được đặc trưng bởi một công ty duy nhất thống trị thị trường, rào cản gia nhập và thoát cao,  và thiếu các sản phẩm thay thế chặt chẽ, trong khi cấu trúc thị trường Hoàn hảo được đặc trưng bởi một số lượng lớn người bán nhỏ, rào cản vào và ra thấp và sự hiện diện của các sản phẩm thay thế gần. Ngoài ra, các công ty trong một thị trường độc quyền có giá cả"}</w:t>
      </w:r>
    </w:p>
    <w:p w14:paraId="5E81157B" w14:textId="77777777" w:rsidR="0019436B" w:rsidRDefault="0032557D">
      <w:r>
        <w:t>{"câu hỏi": "Tạo một ví dụ về ngân sách đơn giản cho một gia đình 4 người.", "câu trả lời": "Đây là một ví dụ ngân sách đơn giản cho một gia đình bốn người:\n\nThu nhập hàng tháng: $5000\n\nChi phí:\n- Nhà ở: $1200\n- Thực phẩm: $600\n- Tiện ích: $250\n- Giao thông: $400\n- Chăm sóc sức khỏe: $250\n- Quần áo: $150\n- Giải trí: $200\n- Tiết kiệm: $500\n- Khác:  $150\n\nTổng chi phí: $3700\n\nThu nhập còn lại: $1300\n\nTrong ngân sách này, gia đình có thu nhập hàng tháng là $5000, với chi phí lớn nhất của họ là nhà ở, tiếp theo là thực phẩm và phương tiện đi lại. Họ cũng đã phân bổ tiền cho các tiện ích, chăm sóc sức khỏe, quần áo, giải trí và các chi phí linh tinh. Họ cũng đã đóng góp đáng kể vào khoản tiết kiệm của họ. Sau khi tất cả các chi phí được hạch toán, gia đình vẫn còn 1300 đô la thu nhập còn lại mà họ có thể tiết kiệm hoặc phân bổ cho các chi phí hoặc đầu tư khác."}</w:t>
      </w:r>
    </w:p>
    <w:p w14:paraId="19220B51" w14:textId="77777777" w:rsidR="0019436B" w:rsidRDefault="0032557D">
      <w:r>
        <w:t>{"câu hỏi": "Mô tả khái niệm bản dạng giới.", "trả lời": "Bản dạng giới là ý thức bên trong của một người là nam, nữ, một số kết hợp giữa nam và nữ hoặc không giới tính. Nó đề cập đến bản sắc cảm xúc, tâm lý và xã hội của một cá nhân liên quan đến giới tính nhận thức của họ, có thể tương ứng hoặc không tương ứng với giới tính mà họ được chỉ định khi sinh. Bản dạng giới của một người có thể giống hoặc khác với giới tính được chỉ định khi sinh và nó có thể không phù hợp với sự hiểu biết nhị phân về nam và nữ. Bản dạng giới là một phần không thể thiếu trong bản sắc tổng thể của một người và có thể tác động đến trải nghiệm và tương tác của họ với thế giới xung quanh. Điều quan trọng cần lưu ý là bản dạng giới là một trải nghiệm cá nhân và cá nhân, và mọi người có thể có hành trình độc đáo của riêng mình trong việc khám phá và thể hiện bản dạng giới của họ."}</w:t>
      </w:r>
    </w:p>
    <w:p w14:paraId="4A18F106" w14:textId="77777777" w:rsidR="0019436B" w:rsidRDefault="0032557D">
      <w:r>
        <w:t xml:space="preserve">{"câu hỏi": "Lợi ích của việc tập thể dục là gì?", "Trả lời": "Tập thể dục có nhiều lợi ích cho cả cơ thể và tâm trí. Một số lợi ích chính bao gồm: \ n \ n1. Cải thiện sức khỏe thể chất: Tập thể dục thường xuyên giúp cải thiện sức khỏe tim mạch, tăng cường cơ bắp và xương, tăng tính linh hoạt và cân bằng, đồng thời giảm nguy cơ mắc nhiều tình trạng sức khỏe mãn tính như tiểu đường, bệnh tim và béo phì. Tăng cường sức khỏe tinh thần: Tập thể dục là một chất </w:t>
      </w:r>
      <w:r>
        <w:lastRenderedPageBreak/>
        <w:t>tăng cường tâm trạng tự nhiên, giải phóng các hóa chất cảm thấy tốt như endorphin và serotonin. Nó cũng có thể giúp giảm căng thẳng, lo lắng và trầm cảm, và cải thiện chức năng nhận thức, trí nhớ và tinh thần rõ ràng. \ n \ n3. Tăng mức năng lượng: Tham gia vào hoạt động thể chất thường xuyên có thể giúp chống lại sự mệt mỏi và tăng mức năng lượng tổng thể, giúp bạn dễ dàng hoàn thành các công việc hàng ngày và tham gia vào các hoạt động bạn thích. \ n \ n4. Giấc ngủ ngon hơn: Tập thể dục thường xuyên có thể giúp cải thiện chất lượng giấc ngủ, giúp bạn ngủ nhanh hơn và ngủ sâu hơn, điều này có thể có tác động tích cực đến sức khỏe tổng thể và hạnh phúc. Tăng cường sự tự tin: Tập thể dục có thể cải thiện lòng tự trọng và hình ảnh cơ thể, dẫn đến tăng sự tự tin và cái nhìn tích cực hơn về cuộc sống. Nhìn chung, tham gia tập thể dục thường xuyên có thể mang lại nhiều lợi ích cho cả sức khỏe thể chất và tinh thần, dẫn đến một cuộc sống hạnh phúc hơn, khỏe mạnh hơn và trọn vẹn hơn."}</w:t>
      </w:r>
    </w:p>
    <w:p w14:paraId="39E361C6" w14:textId="77777777" w:rsidR="0019436B" w:rsidRDefault="0032557D">
      <w:r>
        <w:t>{"câu hỏi": "Phiên âm câu sau thành chính tả ngữ âm của nó: - Mary có một con cừu nhỏ.", "câu trả lời": "'Meri h\u00e6d \u0259 \u02c8l\u026at\u032c\u0259l l\u00e6m.'"}</w:t>
      </w:r>
    </w:p>
    <w:p w14:paraId="632AC6AA" w14:textId="77777777" w:rsidR="0019436B" w:rsidRDefault="0032557D">
      <w:r>
        <w:t>{"câu hỏi": "Giải thích vai trò của giáo viên trong cuộc sống của học sinh.", "trả lời": "Giáo viên là một trong những nhân vật quan trọng nhất trong cuộc sống của học sinh, và vai trò của họ vượt xa việc chỉ truyền đạt kiến thức về một chủ đề nhất định. Họ đóng vô số vai trò trong việc định hình sự phát triển học tập, xã hội và cá nhân của học sinh. \ n \ n1. Người cố vấn: Một giáo viên đóng vai trò là người hướng dẫn và cố vấn, giúp học sinh điều hướng những thách thức của trường học và cung cấp hướng dẫn, lời khuyên và hỗ trợ khi cần thiết. \ n \ n2. Nhà giáo dục: Giáo viên cung cấp hướng dẫn học tập và giúp học sinh phát triển tư duy phê phán và kỹ năng giải quyết vấn đề. Họ phát triển các kế hoạch bài học và sử dụng các phương pháp giảng dạy khác nhau để làm cho việc học trở nên hấp dẫn và hiệu quả. \ n \ n3. Mô hình vai trò: Giáo viên làm gương cho học sinh thông qua hành vi và hành động của chính họ, đóng vai trò là người có ảnh hưởng tích cực và thể hiện các giá trị như kỷ luật, chăm chỉ và kiên trì. \ n \ n4. Động lực: Giáo viên thúc đẩy học sinh thực hiện tốt nhất và phát huy hết tiềm năng của mình. Họ đưa ra lời khen ngợi và củng cố tích cực, và cung cấp những lời phê bình và phản hồi mang tính xây dựng để giúp học sinh cải thiện. \ n \ n5. Người hỗ trợ: Giáo viên cũng hỗ trợ tinh thần, lắng nghe mối quan tâm của học sinh và giúp họ vượt qua thử thách. Họ tạo ra một môi trường học tập an toàn và hòa nhập, thúc đẩy các mối quan hệ tích cực và thúc đẩy sự tôn trọng và hiểu biết. Tóm lại, giáo viên đóng một vai trò quan trọng trong cuộc sống của học sinh, định hình sự phát triển học tập và cá nhân của họ và để lại tác động lâu dài đến sự phát triển của họ."}</w:t>
      </w:r>
    </w:p>
    <w:p w14:paraId="7B144A83" w14:textId="77777777" w:rsidR="0019436B" w:rsidRDefault="0032557D">
      <w:r>
        <w:t>{"question": "Tạo truy vấn để truy xuất tất cả các mục trong cơ sở dữ liệu có trạng thái 'đã vận chuyển'.", "answer": "Để truy xuất tất cả các mục trong cơ sở dữ liệu có trạng thái 'đã vận chuyển', bạn có thể sử dụng truy vấn SQL sau:\n\n'''\nSELECT * FROM items WHERE status = 'shipped';\n'''\n\nTrong truy vấn này, 'SELECT *' cho biết rằng bạn muốn truy xuất tất cả các cột từ bảng,  "FROM items" chỉ định bảng bạn đang truy vấn và "WHERE status = 'shipped" sẽ thêm điều kiện để lọc kết quả, chỉ truy xuất các hàng có giá trị trong cột "trạng thái" bằng "đã vận chuyển"."}</w:t>
      </w:r>
    </w:p>
    <w:p w14:paraId="547B6CDD" w14:textId="77777777" w:rsidR="0019436B" w:rsidRDefault="0032557D">
      <w:r>
        <w:lastRenderedPageBreak/>
        <w:t>{"câu hỏi": "Mô tả vai trò của thuế trong nền kinh tế.", "trả lời": "Thuế đóng một vai trò quan trọng trong hoạt động của một nền kinh tế. Ở cấp độ cơ bản nhất, thuế cung cấp cho chính phủ nguồn thu cần thiết để thực hiện các chức năng và dịch vụ thiết yếu, chẳng hạn như xây dựng và duy trì cơ sở hạ tầng, cung cấp giáo dục công cộng và chăm sóc sức khỏe, và đảm bảo an ninh quốc gia. Nếu không có thuế, chính phủ sẽ không có kinh phí cần thiết để hỗ trợ các chương trình quan trọng này. Ngoài việc cung cấp doanh thu, thuế cũng có thể được sử dụng như một công cụ để tác động đến hành vi kinh tế. Bằng cách đánh thuế đối với một số hoạt động nhất định, chẳng hạn như tiêu thụ hàng hóa có ngoại ứng tiêu cực như thuốc lá hoặc rượu, chính phủ có thể không khuyến khích sử dụng chúng và giúp bù đắp chi phí xã hội liên quan đến chúng. Ví dụ, các hệ thống thuế lũy tiến, nơi những người có thu nhập cao hơn trả phần trăm thu nhập của họ trong thuế cao hơn so với những người có thu nhập thấp hơn, có thể giúp phân phối lại của cải và giảm khoảng cách giữa người giàu và người nghèo. Ưu đãi và khấu trừ thuế cũng có thể được sử dụng để khuyến khích đầu tư và chi tiêu, điều này có thể giúp thúc đẩy tăng trưởng kinh tế. Tóm lại, thuế là một thành phần thiết yếu của một nền kinh tế hoạt động tốt. Chúng cung cấp cho chính phủ nguồn thu cần thiết để thực hiện các chức năng của mình và có thể được sử dụng để thúc đẩy các hành vi kinh tế mong muốn và giải quyết các vấn đề xã hội."}</w:t>
      </w:r>
    </w:p>
    <w:p w14:paraId="1E0C3C12" w14:textId="77777777" w:rsidR="0019436B" w:rsidRDefault="0032557D">
      <w:r>
        <w:t>{"question": "Viết một câu trả lời thích hợp cho cuộc trò chuyện sau đây. - A: Tôi đang suy nghĩ về việc mua một chiếc xe đạp mới.\nB:", "trả lời": "B: Nghe có vẻ thú vị! Bạn đang cân nhắc loại xe đạp nào? Bạn có muốn một số đề xuất hoặc hỗ trợ trong việc tìm kiếm cái tốt nhất cho bạn không?"}</w:t>
      </w:r>
    </w:p>
    <w:p w14:paraId="56693396" w14:textId="77777777" w:rsidR="0019436B" w:rsidRDefault="0032557D">
      <w:r>
        <w:t>{"question": "Chỉnh sửa câu đảm bảo rằng tất cả các đại từ được sử dụng đều đúng ngữ pháp. - Học sinh nên đưa ra ý kiến của mình một cách trung thực và cởi mở.", "trả lời": "Câu đã đúng, không cần thay đổi."}</w:t>
      </w:r>
    </w:p>
    <w:p w14:paraId="1CECF269" w14:textId="77777777" w:rsidR="0019436B" w:rsidRDefault="0032557D">
      <w:r>
        <w:t>{"question": "Sử dụng kỹ thuật xử lý ngôn ngữ tự nhiên để trích xuất chủ ngữ, động từ và đối tượng trong câu sau. - Mọi người nên thể hiện sự tôn trọng lẫn nhau.", "trả lời": "Chủ thể: Mọi người\nĐộng từ: nên thể hiện\nĐối tượng: tôn trọng"}</w:t>
      </w:r>
    </w:p>
    <w:p w14:paraId="491C75B8" w14:textId="77777777" w:rsidR="0019436B" w:rsidRDefault="0032557D">
      <w:r>
        <w:t>{"question": "Xếp hạng các cuốn sách sau đây trong các thể loại nhất định theo số lượng xếp hạng của Amazon. Xuất thứ hạng theo thứ tự tăng dần. - Thể loại: Giả tưởng\nBook 1: Harry Potter - 12000000 xếp hạng\nBook 2: Chúa tể của những chiếc nhẫn - 3000000 xếp hạng\nBook 3: The Hobbit - 3500000 rating", "answer": "Xếp hạng sách giả tưởng theo số lượng xếp hạng Amazon:\n\n1. Harry Potter - 12000000 xếp hạng\n2. The Hobbit - 3500000 xếp hạng\n3. Chúa tể của những chiếc nhẫn - xếp hạng 3000000"}</w:t>
      </w:r>
    </w:p>
    <w:p w14:paraId="63DCE9EF" w14:textId="77777777" w:rsidR="0019436B" w:rsidRDefault="0032557D">
      <w:r>
        <w:t xml:space="preserve">{"question": "Viết một thuật toán để sắp xếp mảng sau bằng cách sử dụng sắp xếp chèn. - [3, 2, 4, 1, 5]", "answer": "Đây là thuật toán để sắp xếp mảng đã cho bằng cách sử dụng insert sort. Hãy để mảng đầu vào là arr[]\n\n1. Bắt đầu từ phần tử thứ hai của mảng, arr[i], và lặp lại cho đến phần tử cuối cùng.\n2. Đặt biến \"key\" thành arr[i].\n3. Đặt biến \"j\" thành i-1.\n4. Trong khi j lớn hơn hoặc bằng 0 và arr[j] lớn hơn khóa, di chuyển arr[j] đến vị trí j + 1.\n5. Đặt arr[j+1] thành khóa.\n6. Lặp lại các bước 2-5 cho tất cả các giá trị của i cho đến cuối.\n7. Mảng cuối cùng thu được sẽ là mảng được sắp xếp.\n\nImplementation với mảng </w:t>
      </w:r>
      <w:r>
        <w:lastRenderedPageBreak/>
        <w:t>đầu vào đã cho:\narr = [3, 2, 4, 1, 5]\n\n1. Phép lặp bắt đầu bằng i = 1 (phần tử thứ hai), tức là khóa = arr[1] = 2\n2. j được đặt là 0 và arr [j] là 3 lớn hơn 2. Vì vậy, arr[j+1] trở thành arr[1] = 3.\n3. arr[j+1] = arr[0+1] = khóa, vậy bây giờ arr[0] = 2. Mảng bây giờ là [2, 3, 4, 1, 5].\n4. Khi i = 2, khóa = arr[2] = 4. Vì 4 lớn hơn 3, không có thay đổi nào được thực hiện và i được tăng lên 3.\n5. khóa = arr[3] = 1, j = 2. Khi arr[2] lớn hơn 1, arr[3] trở thành 4. Mảng bây giờ là [2, 3, 4, 4, 5].\n6. Bây giờ j được giảm và được kiểm tra các giá trị khác. Vì tất cả các giá trị của arr[j] cho đến 0 lớn hơn 1, j + 1 được đặt thành khóa ở mỗi lần lặp. Mảng cuối cùng sau lần lặp này trở thành [1, 2, 3, 4, 5].\n7. Giá trị cuối cùng của i là 4 cho khóa = arr [4] = 5. Vì nó lớn hơn tất cả các giá trị, không có thay đổi nào được thực hiện và mảng vẫn giữ nguyên.\n\n### Đầu ra:\n[1, 2, 3, 4, 5]"}</w:t>
      </w:r>
    </w:p>
    <w:p w14:paraId="2D076AB7" w14:textId="77777777" w:rsidR="0019436B" w:rsidRDefault="0032557D">
      <w:r>
        <w:t>{"question": "Tạo thuật toán phân loại văn bản để gán cho mỗi câu một nhãn. Nhãn là \"positive\", \"negative\" và \"neutral\". - Tôi đã mua một chiếc điện thoại mới và nó không hoạt động.", "câu trả lời": "Một thuật toán phân loại văn bản phù hợp để gán cho mỗi câu một nhãn \"positive\", \"negative\" hoặc \"neutral\" có thể đạt được bằng cách sử dụng các cách tiếp cận khác nhau như hồi quy logistic, Naive Bayes hoặc Support Vector Machines.\n\nMột cách tiếp cận được giải thích như sau: \n\n1. Thu thập và chuẩn bị dữ liệu: Thu thập một tập dữ liệu được gắn nhãn với các câu và nhãn tương ứng của chúng. Sử dụng các phương pháp tiền xử lý văn bản để chuẩn bị dữ liệu, bao gồm viết hoa thấp, mã hóa, dừng xóa từ và bắt nguồn hoặc lemmatization. \n2. Chuyển đổi văn bản thành biểu diễn số: Sử dụng các phương pháp như túi từ hoặc tần số tài liệu nghịch đảo tần số thuật ngữ (TF-IDF) để chuyển đổi văn bản thành các tính năng số. Đào tạo bộ phân loại: Chia dữ liệu thành một bộ đào tạo và kiểm tra. Sau đó, sử dụng thuật toán học máy có giám sát, chẳng hạn như hồi quy logistic hoặc Naive Bayes, để đào tạo bộ phân loại trên bộ đào tạo. \ n4. Dự đoán và đánh giá: Sử dụng bộ phân loại được đào tạo để dự đoán nhãn của các câu kiểm tra. Đánh giá hiệu suất của bộ phân loại bằng cách sử dụng các số liệu như độ chính xác, độ chính xác và khả năng thu hồi.\n\nĐối với câu nhập liệu đã cho \"Tôi đã mua một chiếc điện thoại mới và nó không hoạt động.\", thuật toán phân loại văn bản được đào tạo của chúng tôi có thể gắn nhãn nó là \"âm\"."}</w:t>
      </w:r>
    </w:p>
    <w:p w14:paraId="1095AFBF" w14:textId="77777777" w:rsidR="0019436B" w:rsidRDefault="0032557D">
      <w:r>
        <w:t>{"question": "Cho một chuỗi đầu vào, loại bỏ tất cả các ký tự trùng lặp và in chuỗi đầu ra. - táo", "trả lời": "Chuỗi đầu ra với tất cả các bản sao bị loại bỏ là: \"aple\""}</w:t>
      </w:r>
    </w:p>
    <w:p w14:paraId="5983EDE1" w14:textId="77777777" w:rsidR="0019436B" w:rsidRDefault="0032557D">
      <w:r>
        <w:t>{"question": "Thay đổi văn bản sau thành thì trình bày. - Cô ấy viết truyện.", "trả lời": "Cô ấy viết truyện."}</w:t>
      </w:r>
    </w:p>
    <w:p w14:paraId="3549B31F" w14:textId="77777777" w:rsidR="0019436B" w:rsidRDefault="0032557D">
      <w:r>
        <w:t xml:space="preserve">{"question": "Phân tích văn bản và xuất ra bản tóm tắt tốt nhất của văn bản. - Thương mại điện tử là việc mua hàng hóa hoặc dịch vụ qua internet. Nó đã phát triển từ những ngày đầu internet đến trải nghiệm tương tác xã hội toàn diện ngày nay. Thay vì các doanh nghiệp mặt tiền cửa hàng tạo ra các trang web để khách hàng mua hàng hóa của họ, các công ty, như Amazon và eBay, được thành lập đặc biệt để kết nối người mua và người bán trong một thị trường trực tuyến. Ngày nay, nhiều công ty không chỉ thiết lập sự hiện diện trực tuyến mà còn kết hợp đầy đủ một mô hình trực tuyến là hình thức chính hoặc ống dẫn thương mại của họ hoặc mở rộng và bổ sung các cửa hàng truyền thống hiện có.", "trả lời": "Văn bản nói rằng thương mại điện tử là việc mua và bán hàng hóa và dịch vụ qua internet. Nó đã phát triển từ </w:t>
      </w:r>
      <w:r>
        <w:lastRenderedPageBreak/>
        <w:t>giai đoạn ban đầu sang trải nghiệm tương tác xã hội với các công ty như Amazon và eBay, đặc biệt để kết nối người mua và người bán trực tuyến. Nhiều công ty có sự hiện diện trực tuyến, đó là nguồn thương mại chính của họ hoặc bổ sung cho các cửa hàng thực của họ."}</w:t>
      </w:r>
    </w:p>
    <w:p w14:paraId="676972B1" w14:textId="77777777" w:rsidR="0019436B" w:rsidRDefault="0032557D">
      <w:r>
        <w:t>{"question": "Sắp xếp các từ sau theo độ dài, ngắn nhất đến dài nhất. - sách, bút chì, ghế, bàn phím", "đáp án": "sách, ghế, bút chì, bàn phím"}</w:t>
      </w:r>
    </w:p>
    <w:p w14:paraId="5361E69D" w14:textId="77777777" w:rsidR="0019436B" w:rsidRDefault="0032557D">
      <w:r>
        <w:t>{"câu hỏi": "Chỉnh sửa câu cho đúng dấu câu và viết hoa - con mèo ngồi trên thảm", "câu trả lời": "Con mèo ngồi trên thảm."}</w:t>
      </w:r>
    </w:p>
    <w:p w14:paraId="6DD8E79B" w14:textId="77777777" w:rsidR="0019436B" w:rsidRDefault="0032557D">
      <w:r>
        <w:t>{"question": "Xây dựng một phương trình toán học để đánh giá biểu thức đã cho. - 3a + 6b", "đáp án": "Phương trình toán học cho biểu thức đã cho là 3a + 6b = c trong đó a, b và c là các biến."}</w:t>
      </w:r>
    </w:p>
    <w:p w14:paraId="353A0598" w14:textId="77777777" w:rsidR="0019436B" w:rsidRDefault="0032557D">
      <w:r>
        <w:t>{"câu hỏi": "Làm công thức làm mì chay tốt cho sức khỏe.", "câu trả lời": "Công thức xào mì rau cay:\n\nThành phần:\n- 8 oz mì khô (chẳng hạn như soba, mì spaghetti nguyên cám hoặc mì gạo)\n- 1 muỗng canh dầu thực vật\n- 1 quả ớt đỏ, thái lát thành dải mỏng\n- 1 củ cà rốt, gọt vỏ và thái lát thành dải mỏng\n- 1 quả bí xanh,  thái lát thành dải mỏng\n- 1 chén bông cải xanh xắt nhỏ \ n- 2 tép tỏi, băm nhỏ \ n- 1 muỗng canh gừng tươi bào \ n- 2 muỗng canh nước tương ít natri \ n- 1 muỗng canh giấm gạo \ n- 2 muỗng cà phê sốt Sriracha (hoặc để nếm) \ n- 1/4 chén rau mùi tươi xắt nhỏ \ n- 2 hành lá, thái lát mỏng \ n- Muối và hạt tiêu đen,  để nếm \ n- Đậu phộng nghiền, để phục vụ (tùy chọn) \ n \ nHướng dẫn: \ n1. Nấu mì theo hướng dẫn gói, sau đó để ráo nước và để sang một bên.\n2. Đun nóng dầu thực vật trong chảo hoặc chảo lớn trên lửa vừa-cao. Thêm ớt đỏ, cà rốt, bí xanh, bông cải xanh, tỏi và gừng, và xào trong 3-4 phút, hoặc cho đến khi rau mềm giòn. \ n3. Trong một bát nhỏ, đánh đều nước tương, giấm gạo và sốt Sriracha. Đổ nước sốt lên rau và khuấy đều.\n4. Thêm mì đã nấu chín vào chảo và đảo mọi thứ lại với nhau cho đến khi mì được làm nóng và phủ nước sốt. \ n5. Nêm nếm vừa ăn với muối và hạt tiêu đen. Phục vụ mì nóng, phủ lên trên cùng với rau mùi, hành lá và đậu phộng nghiền, nếu sử dụng. Thưởng thức!"}</w:t>
      </w:r>
    </w:p>
    <w:p w14:paraId="0DF55B6F" w14:textId="77777777" w:rsidR="0019436B" w:rsidRDefault="0032557D">
      <w:r>
        <w:t>{"câu hỏi": "Dự đoán tổng doanh thu của công ty nhất định cho năm 2021. - Apple", "trả lời": "Tôi xin lỗi nhưng là một mô hình ngôn ngữ AI, tôi không có khả năng dự đoán tổng doanh thu của một công ty trong một năm tới. Tổng doanh thu của một công ty như Apple trong một năm tương lai như 2021 sẽ phụ thuộc vào nhiều yếu tố khác nhau như điều kiện thị trường, hiệu suất bán hàng, ra mắt sản phẩm và các quyết định kinh doanh khác. Bạn có thể tham khảo ý kiến của một nhà phân tích tài chính hoặc tham khảo các nguồn tin tức tài chính để biết thêm thông tin về doanh thu dự kiến của Apple cho năm 2021."}</w:t>
      </w:r>
    </w:p>
    <w:p w14:paraId="18C1622E" w14:textId="77777777" w:rsidR="0019436B" w:rsidRDefault="0032557D">
      <w:r>
        <w:t xml:space="preserve">{"question": "Giải thích sự khác biệt giữa tiếng Anh Anh và tiếng Anh Mỹ.", "answer": "Tiếng Anh Anh và tiếng Anh Mỹ là hai biến thể của ngôn ngữ tiếng Anh khác nhau về các khía cạnh khác nhau như chính tả, phát âm, từ vựng và ngữ pháp. \n\nVề chính tả, có một số khác biệt đáng chú ý giữa hai biến thể. Ví dụ, tiếng Anh Anh sử dụng \"colour\" trong khi tiếng Anh Mỹ sử dụng \"color\". Tương tự, tiếng Anh Anh Anh sử dụng \"favor\" trong khi tiếng Anh Mỹ sử dụng \"favor\". Nói chung, các từ kết thúc bằng -hoặc trong tiếng Anh Mỹ có xu hướng kết thúc bằng -our trong tiếng Anh Anh. Một sự khác biệt phổ biến khác là việc sử </w:t>
      </w:r>
      <w:r>
        <w:lastRenderedPageBreak/>
        <w:t>dụng kết thúc \"ise\" so với "ize\", trong đó tiếng Anh Anh Anh thích cái trước và tiếng Anh Mỹ cái sau cho những từ như \"realise\" và \"realize\".\n\nPhát âm là một sự khác biệt quan trọng khác giữa hai biến thể. Trong khi cả tiếng Anh Anh và tiếng Anh Mỹ đều có một loạt các giọng và phương ngữ, một số khác biệt chung có thể được quan sát. Ví dụ, người nói tiếng Anh Anh Anh có xu hướng phát âm chữ cái "r\" chỉ khi nó được theo sau bởi một nguyên âm, trong khi người nói tiếng Anh Mỹ phát âm nó ở tất cả các vị trí. Ngoài ra, nguyên âm cũng có thể khác nhau giữa hai biến thể, chẳng hạn như \"a\" trong \"dance\" hoặc \"path\" được phát âm khác nhau.\n\nVocabulary cũng khác nhau giữa hai biến thể. Ví dụ, một số vật dụng hàng ngày có tên khác nhau trong mỗi biến thể, chẳng hạn như "xe tải" trong tiếng Anh Anh so với "xe tải" trong tiếng Anh Mỹ, hoặc "bánh quy" trong tiếng Anh Anh so với "cookie" trong tiếng Anh Mỹ. Tương tự, có sự khác biệt trong việc sử dụng một số từ nhất định, chẳng hạn như "phẳng" trong tiếng Anh Anh được sử dụng để chỉ một căn hộ, trong khi trong tiếng Anh Mỹ \"phẳng\" có thể đề cập đến lốp xe xẹp. \ n \ n Cuối cùng, có một số khác biệt ngữ pháp giữa hai biến thể, chẳng hạn như việc sử dụng thì hiện tại hoàn thành. Trong tiếng Anh Anh, hiện tại hoàn hảo thường được sử dụng để mô tả các hành động vừa xảy ra, trong khi trong tiếng Anh Mỹ, đơn giản quá khứ được sử dụng phổ biến hơn. Ngoài ra, một số giới từ có thể khác nhau giữa hai biến thể, chẳng hạn như việc sử dụng \"at\" so với \"on\" cho ngày và ngày (ví dụ: \"on the weekend\" trong tiếng Anh Mỹ so với "at the weekend\" trong tiếng Anh Anh).\n\nNhìn chung, trong khi sự khác biệt giữa tiếng Anh Anh và tiếng Anh Mỹ có thể là đáng kể, người nói một trong hai biến thể thường có thể hiểu nhau mà không gặp quá nhiều khó khăn. Tuy nhiên, nhận thức được những khác biệt này có thể hữu ích khi giao tiếp với người nói biến thể khác."}</w:t>
      </w:r>
    </w:p>
    <w:p w14:paraId="4DE042AC" w14:textId="77777777" w:rsidR="0019436B" w:rsidRDefault="0032557D">
      <w:r>
        <w:t xml:space="preserve">{"câu hỏi": "Phác thảo quy trình cơ bản để tạo trò chơi bằng lập trình máy tính.", "Trả lời": "Tạo trò chơi bằng lập trình máy tính có thể là một quá trình thú vị và thỏa mãn. Mặc dù mỗi dự án phát triển trò chơi có thể khác nhau về các mục tiêu, công cụ hoặc kỹ thuật cụ thể được sử dụng, quy trình cơ bản có thể được phác thảo chung như sau: \ n \ n1. Khái niệm hóa: Bước đầu tiên trong việc tạo ra một trò chơi bằng lập trình máy tính là đưa ra một ý tưởng ban đầu hoặc lấy cảm hứng từ các trò chơi hiện có. Đây là giai đoạn mà cốt truyện cơ bản, cơ chế chơi trò chơi và thẩm mỹ thiết kế được xác định. \ n \ n2. Lập kế hoạch và tài liệu: Trước khi bắt đầu viết mã, điều quan trọng là phải lập kế hoạch cho quá trình phát triển và ghi lại các quyết định quan trọng. Điều này có thể bao gồm việc tạo dòng thời gian dự án, xác định kiến trúc của trò chơi và chia quá trình phát triển thành các nhiệm vụ nhỏ hơn, có thể quản lý được. \ n \ n3. Thiết kế công cụ trò chơi: Công cụ trò chơi là nền tảng kỹ thuật của trò chơi, chịu trách nhiệm quản lý và thực hiện các thành phần khác nhau như đồ họa, âm thanh, vật lý, đầu vào / đầu ra và nhiều hơn nữa. Các nhà phát triển có thể tạo công cụ trò chơi của riêng họ từ đầu hoặc sử dụng một công cụ có sẵn. \ n \ n4. Phát triển tài sản trò chơi: Giai đoạn này liên quan đến việc tạo ra các tài sản hình ảnh và âm thanh khác nhau cần thiết cho trò chơi, chẳng hạn như mô hình nhân vật, kết cấu, nhạc nền, hiệu ứng âm thanh và hơn thế nữa. \ n \ n5. Viết mã trò chơi: Mã thực tế điều khiển cơ chế chơi trò chơi sau đó được viết. Điều này bao gồm tất cả mọi thứ từ logic điều khiển chuyển động của người chơi đến cách tạo cấp độ cho đến cách kẻ thù hành xử. \ n \ n6. Kiểm tra và gỡ lỗi: Tất cả các trò chơi đều có lỗi và trục trặc, vì vậy điều quan trọng là phải kiểm tra trò chơi khi nó đang được phát triển, để các vấn đề có thể được phát hiện và khắc phục sớm. Các nhà phát </w:t>
      </w:r>
      <w:r>
        <w:lastRenderedPageBreak/>
        <w:t>triển và người thử nghiệm sẽ chơi qua trò chơi nhiều lần để đảm bảo mọi thứ hoạt động như dự định và để xác định và khắc phục mọi sự cố. \ n \ n7. Đánh bóng và tinh chỉnh: Giai đoạn cuối cùng trước khi phát hành là thêm sự đánh bóng và tinh tế cho trò chơi, bao gồm những thứ như cân bằng mức độ khó, tinh chỉnh giao diện người dùng và cải thiện trải nghiệm chơi trò chơi tổng thể. \ n \ n8. Phát hành: Khi trò chơi đã được hoàn thành, nó sẽ được phát hành ra công chúng. Điều này có thể được thực hiện thông qua các kênh khác nhau, chẳng hạn như thị trường trực tuyến, bản sao vật lý hoặc cửa hàng trò chơi. Các nhà phát triển cũng có thể tiếp tục cung cấp hỗ trợ và cập nhật sau khi phát hành để giải quyết mọi vấn đề hoặc thêm các tính năng mới vào trò chơi."}</w:t>
      </w:r>
    </w:p>
    <w:p w14:paraId="2F6A90A9" w14:textId="77777777" w:rsidR="0019436B" w:rsidRDefault="0032557D">
      <w:r>
        <w:t>{"câu hỏi": "Cá nhân hóa tin nhắn sinh nhật sau đây cho một người tên Camila.", "câu trả lời": "Camila thân mến,\n\nChúc bạn sinh nhật hạnh phúc nhất hôm nay! Có thể ngày đặc biệt của bạn tràn ngập tình yêu, tiếng cười và tất cả những điều khiến trái tim bạn hát lên. Chúc mừng một năm tuyệt vời phía trước, tràn ngập những cuộc phiêu lưu mới và những kỷ niệm quý giá.\n\nChúc mừng sinh nhật Camila!\n\nWith Love."}</w:t>
      </w:r>
    </w:p>
    <w:p w14:paraId="263C6482" w14:textId="77777777" w:rsidR="0019436B" w:rsidRDefault="0032557D">
      <w:r>
        <w:t>{"question": "Kể tên ba khía cạnh của kiểm thử phần mềm.", "trả lời": "Kiểm thử phần mềm là một quá trình quan trọng trong sự phát triển của bất kỳ chương trình hoặc ứng dụng nào. Nó có thể giúp xác định và sửa lỗi, nâng cao hiệu suất và đảm bảo rằng sản phẩm cuối cùng đáp ứng nhu cầu và mong đợi của người dùng. Một số khía cạnh quan trọng của kiểm thử phần mềm bao gồm: \ n \ n1. Xác minh: Khía cạnh thử nghiệm này liên quan đến việc xem xét và đánh giá các thành phần và tính năng khác nhau của phần mềm để đảm bảo rằng nó đáp ứng các thông số kỹ thuật thiết kế và yêu cầu của người dùng. Điều này bao gồm kiểm tra xem mã đã được viết chính xác chưa và nó có hoạt động theo thiết kế dự định hay không. \ n \ n2. Xác nhận: Kiểm thử xác nhận liên quan đến việc kiểm tra xem phần mềm có đáp ứng nhu cầu và mong đợi của người dùng cuối hay không. Điều này có thể bao gồm kiểm tra các khía cạnh chức năng và phi chức năng khác nhau của phần mềm, chẳng hạn như dễ sử dụng, hiệu suất, độ tin cậy và bảo mật. \ n \ n3. Hồi quy: Kiểm thử hồi quy là quá trình kiểm thử lại phần mềm sau khi các thay đổi đã được thực hiện. Điều này được thực hiện để đảm bảo rằng chức năng mới đã được tích hợp chính xác và chức năng hiện có không bị ảnh hưởng xấu. Kiểm thử hồi quy có thể giúp phát hiện bất kỳ vấn đề không mong muốn nào và ngăn chặn các vấn đề phát sinh sau khi phần mềm được phát hành."}</w:t>
      </w:r>
    </w:p>
    <w:p w14:paraId="75E8A325" w14:textId="77777777" w:rsidR="0019436B" w:rsidRDefault="0032557D">
      <w:r>
        <w:t xml:space="preserve">{"câu hỏi": "Lập danh sách năm món quà phù hợp cho một người bạn thân.", "trả lời": "1. Trang sức hoặc phụ kiện được cá nhân hóa: Vòng tay, vòng cổ hoặc phụ kiện khác có khắc hoặc bùa đặc biệt cho bạn bè của bạn thấy họ luôn ở trong tâm trí bạn. \ n2. Một trải nghiệm đáng nhớ: Vé xem một buổi hòa nhạc hoặc sự kiện mà người đó muốn xem, hoặc phiếu quà tặng để thử trải nghiệm độc đáo mà họ quan tâm như lớp học nấu ăn, đi khinh khí cầu hoặc nhảy dù. \ n3. Gói chăm sóc bản thân: Đối với những người cần thư giãn, hãy đặt một giỏ với chăn ấm cúng, nến, muối tắm và một cuốn sách đầy cảm hứng để giúp họ thư giãn và trẻ hóa. \ n4. Đăng ký tạp chí hoặc dịch vụ trực tuyến yêu thích của họ - bạn có thể tặng bạn bè của mình món quà giải trí, giáo dục hoặc cảm hứng bằng cách đăng ký họ vào ấn phẩm trực tuyến, dịch vụ phát trực tuyến hoặc chương trình thành viên yêu thích của họ phù hợp với sở thích của họ. \ n5. Album ảnh hoặc bản in canvas được cá nhân hóa: In và biên soạn </w:t>
      </w:r>
      <w:r>
        <w:lastRenderedPageBreak/>
        <w:t>album ảnh gồm những kỷ niệm yêu thích của bạn cùng nhau hoặc biến một bức ảnh từ một khoảnh khắc đáng nhớ thành bản in trên vải để giúp họ trân trọng những khoảnh khắc bạn chia sẻ."}</w:t>
      </w:r>
    </w:p>
    <w:p w14:paraId="78C7AD10" w14:textId="77777777" w:rsidR="0019436B" w:rsidRDefault="0032557D">
      <w:r>
        <w:t>{"question": "Đọc bài viết sau và chỉnh sửa nó cho rõ ngữ pháp, chính tả và rõ ràng. - Bây giờ là ngày thứ 21 và chúng ta đã có nhiều tiến bộ trong kiến trúc học chỉ trong năm năm qua.", "trả lời": "Bây giờ là đầu thế kỷ 21 và chúng ta đã có nhiều tiến bộ trong công nghệ chỉ trong vòng năm năm qua."}</w:t>
      </w:r>
    </w:p>
    <w:p w14:paraId="1F472AF0" w14:textId="77777777" w:rsidR="0019436B" w:rsidRDefault="0032557D">
      <w:r>
        <w:t>{"câu hỏi": "Đưa ra một ví dụ về một thí nghiệm khoa học sử dụng phương pháp khoa học.", "câu trả lời": "Phương pháp khoa học là một quy trình tiêu chuẩn hóa để tiến hành các thí nghiệm để trả lời các câu hỏi và kiểm tra các giả thuyết. Một ví dụ về một thí nghiệm khoa học sử dụng phương pháp này là điều tra ảnh hưởng của các loại phân bón khác nhau đối với sự phát triển của thực vật. \ n \ n1. Đặt câu hỏi: Câu hỏi người ta có thể đặt ra là, "Loại phân bón nào sẽ tạo ra sự tăng trưởng nhanh nhất của cây?\"\n\n2. Tiến hành nghiên cứu: Nghiên cứu về các loại phân bón khác nhau và những gì chúng chứa, cách chúng ảnh hưởng đến đất và sự phát triển của cây, v.v. \ n \ n3. Xây dựng giả thuyết: Dựa trên nghiên cứu, một giả thuyết có thể là, "Phân bón hóa học sẽ tạo ra tốc độ tăng trưởng thực vật nhanh nhất." \ n \ n4. Thiết kế và thực hiện một thí nghiệm: Để kiểm tra giả thuyết này, hãy thiết lập một thí nghiệm bằng cách chọn một số loại phân bón (chẳng hạn như phân bón hóa học, phân bón hữu cơ và một biến được kiểm soát không có phân bón). Gieo hạt giống trong đất, làm theo hướng dẫn của nhà sản xuất và sử dụng cùng một lượng đất, nước và ánh sáng cho mỗi nhóm. \ n \ n5. Thu thập và phân tích dữ liệu: Ghi lại sự phát triển của cây trong một thời gian nhất định, sử dụng các phép đo như chiều cao, số lá, v.v. So sánh dữ liệu để xác định nhóm thực vật nào phát triển nhanh nhất. \ n \ n6. Rút ra kết luận: Dựa trên dữ liệu, xác định xem giả thuyết có đúng hay không, hoặc nếu cần thử nghiệm thêm hoặc một giả thuyết khác. \ n \ n7. Truyền đạt kết quả: Công bố kết quả thí nghiệm trên một diễn đàn hoặc tạp chí khoa học để những người khác có thể học hỏi và mở rộng dựa trên những phát hiện."}</w:t>
      </w:r>
    </w:p>
    <w:p w14:paraId="0846F0DD" w14:textId="77777777" w:rsidR="0019436B" w:rsidRDefault="0032557D">
      <w:r>
        <w:t>{"câu hỏi": "Xác định hai phương pháp ngăn chặn học tăng cường đi kèm với rủi ro và nhược điểm đáng kể.", "trả lời": "1. Sử dụng bộ đào tạo hạn chế: Một phương pháp ngăn chặn học tăng cường là hạn chế tập dữ liệu được sử dụng để đào tạo, ngăn thuật toán học thêm hoặc điều chỉnh hành vi của nó một cách đáng kể. Tuy nhiên, điều này mang lại rủi ro và bất lợi đáng kể, vì thuật toán có thể không khái quát hóa tốt cho dữ liệu hoặc tình huống mới, làm giảm độ chính xác và hữu ích của nó. Ngoài ra, việc đào tạo hạn chế có thể không thể hiện đầy đủ toàn bộ các tình huống tiềm năng, dẫn đến hiệu suất kém trong các trường hợp không lường trước được hoặc duy nhất. \ n \ n2. Quy tắc mã hóa cứng: Một cách khác để ngăn chặn việc học tăng cường là mã hóa cứng các quy tắc và hành vi của thuật toán. Cách tiếp cận này có thể tránh nhu cầu học thử và sai bằng cách thực thi các kết quả được xác định trước cho các đầu vào hoặc kịch bản cụ thể. Tuy nhiên, cách tiếp cận này có thể hạn chế nghiêm trọng khả năng thích ứng của thuật toán, dẫn đến hiệu suất kém khi xử lý dữ liệu bất ngờ hoặc mới. Một thuật toán mã hóa cứng có thể thiếu khả năng học hỏi hoặc cải thiện theo thời gian, dẫn đến việc ra quyết định lỗi thời và không tối ưu."}</w:t>
      </w:r>
    </w:p>
    <w:p w14:paraId="24930030" w14:textId="77777777" w:rsidR="0019436B" w:rsidRDefault="0032557D">
      <w:r>
        <w:lastRenderedPageBreak/>
        <w:t>{"câu hỏi": "Cho hai câu, xác định tác động của câu này đối với câu kia. - Câu 1: Anh ấy là một cầu thủ bóng đá chuyên nghiệp.\nCâu 2: Anh ấy là một hình mẫu tốt.", "câu trả lời": "Câu 2 ("Anh ấy là một hình mẫu tốt\") củng cố tích cực câu 1 ("Anh ấy là một cầu thủ bóng đá chuyên nghiệp") bằng cách ngụ ý rằng tình trạng của đối tượng là một cầu thủ bóng đá chuyên nghiệp và hành động và hành vi của anh ta trong vai trò đó khiến anh ta trở thành một người đáng ngưỡng mộ và thi đua."}</w:t>
      </w:r>
    </w:p>
    <w:p w14:paraId="367B0A3A" w14:textId="77777777" w:rsidR="0019436B" w:rsidRDefault="0032557D">
      <w:r>
        <w:t>{"question": "Đưa ra một từ khóa, hãy cung cấp một định nghĩa cho nó. - Hồi quy", "trả lời": "Hồi quy là một phương pháp thống kê được sử dụng để đánh giá mối quan hệ giữa một biến phụ thuộc và một hoặc nhiều biến độc lập. Mục tiêu của phân tích hồi quy là tạo ra một mô hình toán học có thể được sử dụng để dự đoán giá trị của biến phụ thuộc dựa trên các giá trị của các biến độc lập. Có một số loại phân tích hồi quy, bao gồm hồi quy tuyến tính, hồi quy logistic và hồi quy đa thức, mỗi loại được sử dụng để phân tích các loại dữ liệu và mối quan hệ khác nhau. Hồi quy thường được sử dụng trong dự báo tài chính, thị trường chứng khoán và phân tích kinh tế, và nghiên cứu y học, để đặt tên cho một vài lĩnh vực."}</w:t>
      </w:r>
    </w:p>
    <w:p w14:paraId="29443647" w14:textId="77777777" w:rsidR="0019436B" w:rsidRDefault="0032557D">
      <w:r>
        <w:t>{"câu hỏi": "Tổng của các số nguyên lẻ từ 11 đến 39, bao gồm là bao nhiêu?", "câu trả lời": "Để tìm tổng của các số nguyên lẻ từ 11 đến 39, chúng ta cần cộng chuỗi số học 11 + 13 + 15 + ... + 37 + 39. Loạt bài này có sự khác biệt chung là 2, có nghĩa là mỗi thuật ngữ nhiều hơn 2 so với số hạng trước nó. \n\nĐể xác định số hạng trong chuỗi, chúng ta quan sát thấy rằng số hạng cuối cùng, 39, là số nguyên lẻ thứ 15 bắt đầu bằng 11 (11, 13, 15, ..., 37, 39). Do đó, bộ truyện có 15 nhiệm kỳ. \n\nĐể tìm tổng của chuỗi, chúng ta sử dụng công thức tính tổng của một chuỗi số học: \n\nsum = (số hạng đầu tiên + số hạng cuối cùng) / 2 * số hạng \n\nCắm vào các giá trị chúng ta biết, chúng ta nhận được: \n\nsum = (11 + 39) / 2 * 15 \nsum = 50 * 15 \nsum = 750 \n\nVì vậy, tổng các số nguyên lẻ từ 11 đến 39 là 750."}</w:t>
      </w:r>
    </w:p>
    <w:p w14:paraId="38E30827" w14:textId="77777777" w:rsidR="0019436B" w:rsidRDefault="0032557D">
      <w:r>
        <w:t>{"question": "Đưa ra một từ khóa, hãy cung cấp một ví dụ về nó. - Tối ưu hóa", "trả lời": "Tối ưu hóa là quá trình làm cho một hệ thống hoặc thiết kế hiệu quả nhất có thể. Một ví dụ về tối ưu hóa trong cuộc sống thực có thể là một công ty đang cố gắng tối ưu hóa hoạt động chuỗi cung ứng của mình. Công ty có thể phân tích dữ liệu để tìm ra tắc nghẽn, tìm cách giảm chi phí bằng cách đàm phán giá vận chuyển tốt hơn hoặc thay đổi nhà cung cấp và sử dụng tự động hóa để hợp lý hóa các quy trình. Thông qua những nỗ lực này, công ty giảm thời gian và chi phí liên quan đến việc sản xuất và phân phối sản phẩm của họ, làm cho hoạt động chuỗi cung ứng của họ hiệu quả và hiệu quả hơn."}</w:t>
      </w:r>
    </w:p>
    <w:p w14:paraId="78BC8925" w14:textId="77777777" w:rsidR="0019436B" w:rsidRDefault="0032557D">
      <w:r>
        <w:t xml:space="preserve">{"câu hỏi": "Giải thích khái niệm thành phần hàm trong lập trình máy tính.", "Trả lời": "Thành phần hàm là một khái niệm trong lập trình máy tính, trong đó nhiều hàm được kết hợp để tạo ra một hàm phức tạp hơn. Điều này được thực hiện bằng cách áp dụng một hàm cho kết quả của hàm khác, về cơ bản sử dụng đầu ra của một hàm làm đầu vào cho hàm tiếp theo. Điều này có thể được thực hiện nhiều lần, xâu chuỗi nhiều hàm lại với nhau để tạo ra các hoạt động mới và phức tạp hơn. Trong một số ngôn ngữ lập trình, chẳng hạn như Haskell và F #, có các toán tử tích hợp cho thành phần hàm, trong khi ở các ngôn ngữ khác, chẳng hạn như JavaScript và Python, bạn có thể đạt được thành phần hàm bằng cách chuyển thủ công kết quả của hàm này sang hàm khác. Bằng cách soạn các hàm, bạn có thể chia nhỏ các tác vụ phức tạp thành các tác vụ nhỏ hơn, dễ quản lý hơn. Điều này làm cho nó dễ dàng </w:t>
      </w:r>
      <w:r>
        <w:lastRenderedPageBreak/>
        <w:t>hơn để hiểu và gỡ lỗi mã của bạn, cũng như làm cho nó có thể tái sử dụng và mô-đun hơn. \ n \ n Một ví dụ về thành phần hàm có thể là một chương trình lấy đầu vào của người dùng, thực hiện một số phép toán học, thực hiện một số lọc dựa trên kết quả và sau đó định dạng kết quả cuối cùng để hiển thị. Bạn có thể viết một hàm riêng biệt cho mỗi bước trong quy trình này, và sau đó soạn chúng lại với nhau để tạo ra toàn bộ chương trình."}</w:t>
      </w:r>
    </w:p>
    <w:p w14:paraId="73E64D7E" w14:textId="77777777" w:rsidR="0019436B" w:rsidRDefault="0032557D">
      <w:r>
        <w:t>{"question": "Tạo mật khẩu ngẫu nhiên đáp ứng các tiêu chí có chữ hoa, chữ thường và số.", "câu trả lời": "Chắc chắn, Đây là một mật khẩu được tạo ngẫu nhiên đáp ứng các tiêu chí: sM7aEjlP2cW."}</w:t>
      </w:r>
    </w:p>
    <w:p w14:paraId="6537E11E" w14:textId="77777777" w:rsidR="0019436B" w:rsidRDefault="0032557D">
      <w:r>
        <w:t>{"question": "So sánh và đối chiếu kiến trúc dữ liệu của Apache Cassandra và Apache HBase.", "answer": "Apache Cassandra và Apache HBase đều được phân tán, hệ thống quản lý cơ sở dữ liệu NoSQL được thiết kế để xử lý lượng lớn dữ liệu trên nhiều máy chủ hàng hóa. Tuy nhiên, các kiến trúc và mô hình dữ liệu cơ bản của chúng về cơ bản là khác nhau.\n\n**Data Model and Design**\n\nApache Cassandra là một cơ sở dữ liệu hướng cột tuân theo kiến trúc lưu trữ hàng được phân vùng. Nó tổ chức dữ liệu thành một cụm các nút, trong đó mỗi nút chịu trách nhiệm phân vùng dữ liệu, được xác định bởi khóa phân vùng. Mô hình dữ liệu của Cassandra dựa trên khái niệm kho lưu trữ cột rộng, phân tán, trong đó một hàng có thể có số lượng cột lớn và động được liên kết với nó. Mặt khác, Apache HBase được xây dựng trên Hệ thống tệp phân tán Hadoop (HDFS) và tuân theo thiết kế Cây hợp nhất có cấu trúc nhật ký (LSM) được tối ưu hóa để nhanh chóng,  Viết ngẫu nhiên. HBase là một kho lưu trữ gia đình cột, trong đó dữ liệu được tổ chức thành các hàng và họ cột, trong đó các cột được nhóm thành các họ cột để lưu trữ và truy xuất hiệu quả. \ n \ n ** Tính nhất quán và độ bền **\n \ nApache Cassandra cung cấp tính nhất quán có thể điều chỉnh, cho phép người dùng chọn mức độ nhất quán mà họ cần cho ứng dụng của họ. Nó sử dụng chiến lược sao chép cho phép nhiều bản sao dữ liệu được lưu trữ trên các nút khác nhau và sử dụng giao thức Gossip để đảm bảo tính nhất quán của dữ liệu trên cụm.\n\nApache HBase, mặt khác, cung cấp đảm bảo tính nhất quán mạnh mẽ, trong đó tất cả các lần đọc và ghi đều đi qua một máy chủ chính duy nhất đảm bảo tính nguyên tử và nhất quán. Nó sử dụng Nhật ký ghi trước (WAL) để đảm bảo độ bền dữ liệu và lưu trữ dữ liệu trên HDFS, cung cấp khả năng sao chép và chịu lỗi tích hợp. \ n \ n ** Khả năng mở rộng **\n \ nApache Cassandra được thiết kế để có khả năng mở rộng cao, với khả năng thêm các nút mới vào cụm mà không có thời gian chết. Nó sử dụng băm nhất quán để phân phối dữ liệu đồng đều trên cụm và cho phép dễ dàng mở rộng và thu hẹp cụm. \ n \ nApache HBase cũng được thiết kế để có thể mở rộng, nhưng yêu cầu quản trị và lập kế hoạch nhiều hơn khi thêm các nút mới vào cụm. Máy chủ chính phải được thông báo về các nút mới và dữ liệu phải được phân phối lại theo cách thủ công trên cụm.\n\n**Kết luận**\n\nTóm lại, Apache Cassandra và Apache HBase đều là cơ sở dữ liệu NoSQL phân tán, nhưng chúng có sự khác biệt cơ bản trong mô hình dữ liệu, đảm bảo tính nhất quán và độ bền và khả năng mở rộng. Cassandra là một kho lưu trữ hàng được phân vùng với mô hình dữ liệu hướng cột và tính nhất quán có thể điều chỉnh, trong khi HBase là một cửa hàng gia đình cột được xây dựng trên HDFS với đảm bảo tính nhất quán mạnh mẽ. Sự lựa chọn giữa hai hệ thống"}</w:t>
      </w:r>
    </w:p>
    <w:p w14:paraId="2BC42FF7" w14:textId="77777777" w:rsidR="0019436B" w:rsidRDefault="0032557D">
      <w:r>
        <w:t>{"question": "Cho một chuỗi, đảo ngược nó và in nó ra. - Xin chào", "Trả lời": "Olleh"}</w:t>
      </w:r>
    </w:p>
    <w:p w14:paraId="2070D812" w14:textId="77777777" w:rsidR="0019436B" w:rsidRDefault="0032557D">
      <w:r>
        <w:lastRenderedPageBreak/>
        <w:t>{"question": "Xếp hạng danh sách động vật đã cho từ nhỏ nhất đến lớn nhất dựa trên trọng lượng trung bình. - Bạch tuộc, sói, nai, tê giác", "đáp án": "bạch tuộc, sói, hươu, tê giác"}</w:t>
      </w:r>
    </w:p>
    <w:p w14:paraId="241DED01" w14:textId="77777777" w:rsidR="0019436B" w:rsidRDefault="0032557D">
      <w:r>
        <w:t>{"question": "Viết mã tính tổng của hai số nguyên, cho giá trị của chúng dưới dạng tham số.", "answer": "Đây là một số mã ví dụ trong Python lấy hai số nguyên làm tham số và trả về tổng:\n\n'''python\ndef sum(a, b):\n trả về a + b\n''\n\n\nTrong hàm 'sum' này, 'a' và 'b' là hai tham số đại diện cho hai số nguyên sẽ được thêm vào. Hàm trả về kết quả của 'a + b', là tổng của hai số nguyên."}</w:t>
      </w:r>
    </w:p>
    <w:p w14:paraId="2B19F743" w14:textId="77777777" w:rsidR="0019436B" w:rsidRDefault="0032557D">
      <w:r>
        <w:t>{"câu hỏi": "Kể tên ba quốc gia ở lục địa Nam Mỹ có tiếng Tây Ban Nha là ngôn ngữ chính thức của họ.", "trả lời": "Ba quốc gia ở lục địa Nam Mỹ có tiếng Tây Ban Nha là ngôn ngữ chính thức là Colombia, Argentina và Peru."}</w:t>
      </w:r>
    </w:p>
    <w:p w14:paraId="1E2F8C26" w14:textId="77777777" w:rsidR="0019436B" w:rsidRDefault="0032557D">
      <w:r>
        <w:t>{"câu hỏi": "Phác thảo sự khác biệt giữa tế bào thần kinh và tế bào thần kinh nhân tạo.", "câu trả lời": "Tế bào thần kinh là một tế bào chuyên biệt trong hệ thần kinh chịu trách nhiệm truyền thông tin đi khắp cơ thể. Nó bao gồm một cơ thể tế bào, đuôi gai và một sợi trục. Các đuôi gai nhận tín hiệu từ các tế bào thần kinh khác, trong khi sợi trục gửi tín hiệu đến các tế bào thần kinh khác hoặc đến các tế bào khác trong cơ thể. Việc truyền thông tin giữa các tế bào thần kinh xảy ra thông qua các khớp thần kinh, nơi các chất dẫn truyền thần kinh được giải phóng để truyền tín hiệu từ tế bào thần kinh này sang tế bào thần kinh tiếp theo. Tế bào thần kinh chịu trách nhiệm cho một loạt các chức năng, bao gồm xử lý đầu vào cảm giác, phối hợp chuyển động và hình thành ký ức. Mặt khác, một tế bào thần kinh nhân tạo là một mô hình toán học lấy cảm hứng từ tế bào thần kinh sinh học. Nó là một khối xây dựng cơ bản của mạng lưới thần kinh nhân tạo, là các hệ thống tính toán được thiết kế để mô phỏng cách bộ não con người xử lý thông tin. Một tế bào thần kinh nhân tạo nhận đầu vào từ các tế bào thần kinh nhân tạo khác hoặc các nguồn bên ngoài, xử lý thông tin và sau đó tạo ra đầu ra. Đầu vào thường được nhân với trọng số, đại diện cho sức mạnh của kết nối giữa các tế bào thần kinh nhân tạo và kết quả được tổng hợp. Đầu ra sau đó được tạo ra bằng cách áp dụng chức năng kích hoạt cho tổng, xác định liệu tế bào thần kinh nhân tạo có truyền tín hiệu đến lớp tiếp theo của mạng lưới thần kinh hay không. Tóm lại, sự khác biệt chính giữa tế bào thần kinh và tế bào thần kinh nhân tạo là: \ n1. Một tế bào thần kinh là một tế bào sinh học, trong khi một tế bào thần kinh nhân tạo là một mô hình toán học. \ n2. Cấu trúc và chức năng của một tế bào thần kinh được xác định bởi sinh học, trong khi cấu trúc và chức năng của một tế bào thần kinh nhân tạo được xác định bởi các thuật toán tính toán. \ n3. Các tế bào thần kinh giao tiếp thông qua các khớp thần kinh và chất dẫn truyền thần kinh, trong khi các tế bào thần kinh nhân tạo giao tiếp thông qua các hoạt động toán học và chức năng kích hoạt."}</w:t>
      </w:r>
    </w:p>
    <w:p w14:paraId="21205A3C" w14:textId="77777777" w:rsidR="0019436B" w:rsidRDefault="0032557D">
      <w:r>
        <w:t xml:space="preserve">{"câu hỏi": "Viết mã kiểm tra xem một số đã cho có phải là số Armstrong hay không.", "câu trả lời": "Một số Armstrong là một số bằng tổng các chữ số của chính nó, mỗi chữ số được nâng lên lũy thừa của số chữ số. \n\nDưới đây là một ví dụ về mã Python kiểm tra xem một số đã cho có phải là số Armstrong hay không:\n\n'''python\ndef is_armstrong_number(num):\n n_str = str(num)\n n_len = len(n_str)\n \n sum = 0\n cho chữ số trong n_str:\n sum += int(digit) ** n_len\n \n return sum == num\n\n# test the function\nn = 153\nif is_armstrong_number(n):\n print(f\"{n} là một số </w:t>
      </w:r>
      <w:r>
        <w:lastRenderedPageBreak/>
        <w:t>Armstrong\")\nelse:\n print(f\"{n} không phải là số Armstrong\")\n''\n\nMã này định nghĩa một hàm gọi là 'is_armstrong_number' lấy một số làm đối số. Bên trong hàm, chúng ta chuyển đổi số thành một chuỗi và lấy độ dài của nó làm lũy thừa. Sau đó, tổng của mỗi chữ số được nâng lên lũy thừa của số chữ số được tính bằng vòng lặp for. Cuối cùng, hàm trả về 'True' nếu tổng bằng số gốc, nghĩa là nó là số Armstrong và 'False' nếu không. Hàm này sau đó được kiểm tra với số '153', là một số Armstrong."}</w:t>
      </w:r>
    </w:p>
    <w:p w14:paraId="71326DC3" w14:textId="77777777" w:rsidR="0019436B" w:rsidRDefault="0032557D">
      <w:r>
        <w:t>{"câu hỏi": "Câu nào đã cho là câu ghép? - Tôi thích đi du lịch và tôi luôn bị cuốn hút bởi những địa điểm mới.\nAnh ấy đã đến cửa hàng nhưng anh ấy quên mua sữa.", "trả lời": "Cả hai câu đã cho đều là câu ghép. \n\n1) \"Tôi thích đi du lịch và tôi luôn bị mê hoặc bởi những địa điểm mới\" bao gồm hai mệnh đề độc lập, \"Tôi thích đi du lịch" và "Tôi luôn bị mê hoặc bởi những địa điểm mới,\" được nối với sự kết hợp phối hợp \"và.\"\n\n2) \"Anh ấy đã đi đến cửa hàng, nhưng anh ấy quên mua sữa\" cũng chứa hai mệnh đề độc lập, \"Anh ấy đã đến cửa hàng" và "anh ấy quên mua sữa\" được nối với sự kết hợp phối hợp \"nhưng.\""}</w:t>
      </w:r>
    </w:p>
    <w:p w14:paraId="36A9B3FF" w14:textId="77777777" w:rsidR="0019436B" w:rsidRDefault="0032557D">
      <w:r>
        <w:t>{"câu hỏi": "Vui lòng cung cấp một ví dụ về một tình huống giả định trong đó khái niệm dao cạo của Occam sẽ được áp dụng.", "câu trả lời": "Đây là một ví dụ về một tình huống giả định trong đó khái niệm dao cạo của Occam có thể được áp dụng:\n\nHãy tưởng tượng rằng ai đó bước vào nhà của họ và thấy rằng một chiếc bình đang nằm trên kệ của họ hiện đang bị vỡ trên sàn nhà. Họ ngay lập tức bắt đầu cố gắng tìm ra những gì có thể gây ra điều này. Một lời giải thích tiềm năng là con mèo của gia đình, được biết là trèo lên kệ, có thể đã vô tình làm đổ chiếc bình trong khi chơi. Lời giải thích thứ hai là một tên trộm đã đột nhập vào nhà, lấy trộm một số vật có giá trị và vô tình làm đổ chiếc bình trong vụ trộm. Một lời giải thích thứ ba là một poltergeist đang ám ảnh ngôi nhà và sử dụng năng lượng của nó để đập vỡ chiếc bình. Mỗi lời giải thích về mặt kỹ thuật có thể giải thích chiếc bình vỡ, nhưng chúng khác nhau về độ phức tạp và giả định. Lời giải thích đơn giản nhất là con mèo của gia đình đã làm đổ chiếc bình, vì lời giải thích này đòi hỏi ít giả định nhất và phù hợp với các sự kiện đã biết (ví dụ: con mèo có tiền sử trèo lên kệ). Áp dụng dao cạo của Occam, người ta sẽ kết luận rằng con mèo làm đổ chiếc bình là lời giải thích khả dĩ nhất. Tất nhiên, bằng chứng khác có thể thay đổi đánh giá này, nhưng trong trường hợp không có bất kỳ thông tin bổ sung nào, nguyên tắc dao cạo của Occam sẽ gợi ý rằng lời giải thích đơn giản nhất là có khả năng nhất."}</w:t>
      </w:r>
    </w:p>
    <w:p w14:paraId="276B1588" w14:textId="77777777" w:rsidR="0019436B" w:rsidRDefault="0032557D">
      <w:r>
        <w:t xml:space="preserve">{"câu hỏi": "Đưa ra giả thuyết về lý do tại sao một số động vật như ong, kiến và bọ cạp đã tiến hóa đến những đặc điểm gần giống hệt nhau?", "Trả lời": "Một giả thuyết về lý do tại sao một số động vật như ong, kiến và bọ cạp đã tiến hóa để có những đặc điểm gần như giống hệt nhau có thể là do sự tiến hóa hội tụ. Tiến hóa hội tụ xảy ra khi các loài khác nhau phát triển các đặc điểm tương tự, không phải vì chúng có liên quan chặt chẽ, mà vì chúng đã thích nghi với môi trường tương tự hoặc hốc sinh thái. Ví dụ, ong, kiến và bọ cạp đều có ngòi, có thể tiến hóa như một phương tiện phòng thủ chống lại kẻ săn mồi. Những con vật này cũng có thể đã tiến hóa các hành vi xã hội tương tự, chẳng hạn như sống trong các thuộc địa hoặc tổ ong, như một chiến lược để sinh tồn và sinh sản trong môi trường tương ứng của chúng. </w:t>
      </w:r>
      <w:r>
        <w:lastRenderedPageBreak/>
        <w:t>Cuối cùng, những điểm tương đồng này có thể là kết quả của chọn lọc tự nhiên ủng hộ các đặc điểm cải thiện thể lực của các loài này trong môi trường tương ứng của chúng."}</w:t>
      </w:r>
    </w:p>
    <w:p w14:paraId="5225B85B" w14:textId="77777777" w:rsidR="0019436B" w:rsidRDefault="0032557D">
      <w:r>
        <w:t>{"câu hỏi": "Đưa ra một ví dụ về một sinh vật sống sử dụng ngụy trang.", "câu trả lời": "Một ví dụ về một sinh vật sống sử dụng ngụy trang là tắc kè hoa. Tắc kè hoa được biết đến với khả năng thay đổi màu sắc để phù hợp với môi trường xung quanh, cho phép chúng hòa nhập với môi trường và ẩn nấp khỏi những kẻ săn mồi. Khả năng ngụy trang này giúp chúng tồn tại trong môi trường sống tự nhiên của chúng."}</w:t>
      </w:r>
    </w:p>
    <w:p w14:paraId="0C1E4C82" w14:textId="77777777" w:rsidR="0019436B" w:rsidRDefault="0032557D">
      <w:r>
        <w:t>{"câu hỏi": "Ưu điểm của máy tính so với máy tính là gì?", "câu trả lời": "Có một số lợi thế của việc sử dụng máy tính so với máy tính, một số trong đó bao gồm: \ n \ n1. Tính linh hoạt cao hơn: Máy tính đa chức năng và có thể thực hiện nhiều tác vụ khác nhau, từ các phép tính toán học đơn giản đến các hoạt động phức tạp hơn như phân tích dữ liệu, chạy mô phỏng và tạo đồ họa và hoạt ảnh. Dung lượng lưu trữ lớn hơn: Máy tính có dung lượng lưu trữ lớn hơn đáng kể so với máy tính, cho phép người dùng lưu và truy xuất số lượng lớn dữ liệu và thông tin. Phần mềm tiên tiến hơn: Máy tính có quyền truy cập vào các chương trình phần mềm tiên tiến hơn cho phép người dùng thực hiện các phép tính phức tạp hơn, tạo và chỉnh sửa tài liệu, phát triển và thao tác bảng tính và cơ sở dữ liệu và tiến hành nghiên cứu qua internet. Kết nối nâng cao: Với máy tính, người dùng có quyền truy cập internet, email và các hình thức liên lạc khác. Điều này giúp cộng tác và chia sẻ thông tin với người khác dễ dàng hơn, bất kể họ ở đâu.\n\n5. Đa nhiệm tốt hơn: Máy tính có khả năng chạy nhiều chương trình và hoạt động cùng một lúc, cho phép người dùng làm việc trên các dự án khác nhau cùng một lúc. Điều này đặc biệt hữu ích cho các tác vụ đòi hỏi nhiều sức mạnh xử lý và bộ nhớ, chẳng hạn như phân tích dữ liệu và thiết kế đồ họa. Tóm lại, trong khi máy tính được thiết kế đặc biệt để thực hiện các phép tính toán học, máy tính linh hoạt hơn nhiều, với khả năng thực hiện nhiều tác vụ hơn, lưu trữ nhiều dữ liệu hơn, chạy phần mềm tiên tiến hơn,  và kết nối với những người khác."}</w:t>
      </w:r>
    </w:p>
    <w:p w14:paraId="0169DBB7" w14:textId="77777777" w:rsidR="0019436B" w:rsidRDefault="0032557D">
      <w:r>
        <w:t>{"câu hỏi": "Chỉnh sửa câu để không có lỗi ngữ pháp hoặc cú pháp - Chúng tôi đề nghị giúp họ, nhưng họ phớt lờ chúng tôi.", "trả lời": "Chúng tôi đề nghị giúp họ, nhưng họ phớt lờ chúng tôi."}</w:t>
      </w:r>
    </w:p>
    <w:p w14:paraId="551EAFB4" w14:textId="77777777" w:rsidR="0019436B" w:rsidRDefault="0032557D">
      <w:r>
        <w:t xml:space="preserve">{"câu hỏi": "Sự khác biệt giữa Máy Turing và Máy Turing vạn năng là gì?", "Câu trả lời": "Máy Turing là một máy tính lý thuyết thường được sử dụng làm mô hình để lý luận về những hạn chế và khả năng của máy tính. Nó là một cỗ máy trừu tượng có khả năng xử lý dữ liệu bằng cách đọc và thao tác các ký hiệu trên một dải băng theo một bộ quy tắc. Một máy Turing có thể được thiết kế để thực hiện một thuật toán cụ thể hoặc thực hiện một tính toán cụ thể. \ n \ nA Máy Turing đa năng (UTM), mặt khác, là một máy Turing có thể mô phỏng bất kỳ máy Turing nào khác. Nó có thể đọc mô tả về một máy Turing khác và đầu vào của máy đó từ băng của nó, sau đó mô phỏng hành vi của máy được mô tả trên đầu vào đã cho. Trên thực tế, một UTM có khả năng tính toán bất kỳ chức năng tính toán nào bằng cách sử dụng chương trình thích hợp được mã hóa trên băng của nó. Nó là một máy duy nhất có thể được lập trình để thực hiện bất kỳ tính toán nào mà bất kỳ máy Turing nào khác có khả năng.\n\nTóm lại, sự khác biệt chính giữa máy Turing và máy Turing đa năng là máy trước có thể thực hiện một phép tính cụ thể, trong khi máy sau có thể mô phỏng bất kỳ máy Turing </w:t>
      </w:r>
      <w:r>
        <w:lastRenderedPageBreak/>
        <w:t>nào, do đó làm cho nó có khả năng thực hiện bất kỳ tính toán nào mà bất kỳ máy Turing nào khác có khả năng."}</w:t>
      </w:r>
    </w:p>
    <w:p w14:paraId="15477D63" w14:textId="77777777" w:rsidR="0019436B" w:rsidRDefault="0032557D">
      <w:r>
        <w:t>{"câu hỏi": "Định nghĩa của kim tự tháp năng lượng là gì?", "câu trả lời": "Kim tự tháp năng lượng là một mô hình đồ họa về dòng năng lượng trong một cộng đồng. Còn được gọi là kim tự tháp chiến lợi phẩm, hình dạng sơ đồ này được sử dụng để thể hiện sự phân phối năng lượng giữa các cấp độ khác nhau của hệ sinh thái. Các cấp độ khác nhau trong một kim tự tháp năng lượng đại diện cho các nhóm sinh vật khác nhau có thể tạo thành một chuỗi thức ăn. Thông thường, một kim tự tháp năng lượng minh họa lượng năng lượng cần thiết ở mỗi cấp độ, vì năng lượng được chuyển từ các cấp độ dinh dưỡng thấp nhất, chẳng hạn như nhà sản xuất (thực vật và thực vật phù du), đến mức cao nhất, nơi cư trú của những kẻ săn mồi hàng đầu. Vì có sự giảm truyền năng lượng khi bạn di chuyển lên kim tự tháp, hình dạng kim tự tháp thu hẹp về phía đỉnh."}</w:t>
      </w:r>
    </w:p>
    <w:p w14:paraId="72A1FA9B" w14:textId="77777777" w:rsidR="0019436B" w:rsidRDefault="0032557D">
      <w:r>
        <w:t>{"câu hỏi": "Đưa ra một ví dụ về một cái gì đó mà định luật chuyển động thứ ba của Newton áp dụng cho.", "trả lời": "Một ví dụ về một cái gì đó mà định luật chuyển động thứ ba của Newton áp dụng là hành động bơi. Khi một người bơi đẩy nước ra phía sau họ bằng tay và chân, nước sẽ đẩy người bơi trở lại với một lực bằng nhau và ngược lại. Theo định luật thứ ba của Newton, đối với mọi hành động, có một phản ứng bằng nhau và ngược lại. Vì vậy, trong khi người bơi đang đẩy nước về phía sau, nước đang đẩy người bơi về phía trước theo hướng ngược lại với cùng một lực. Sự trao đổi lực giữa người bơi và người bơi điều khiển chuyển động và cho phép người bơi di chuyển trong nước."}</w:t>
      </w:r>
    </w:p>
    <w:p w14:paraId="4B17FCA0" w14:textId="77777777" w:rsidR="0019436B" w:rsidRDefault="0032557D">
      <w:r>
        <w:t>{"câu hỏi": "Đưa ra ví dụ về cơ hội kinh doanh mà công nghệ đã tạo ra trong 5 năm qua", "câu trả lời": "Một ví dụ về cơ hội kinh doanh mà công nghệ đã tạo ra trong 5 năm qua là sự phát triển của ngành ứng dụng giao đồ ăn. Với sự gia tăng của các thiết bị di động và việc sử dụng internet ngày càng tăng, các công ty như UberEats, DoorDash và GrubHub đã trở nên phổ biến ở các khu vực đô thị lớn vì dịch vụ giao đồ ăn thuận tiện và nhanh chóng, cho phép khách hàng đặt bữa ăn từ các nhà hàng yêu thích của họ và giao thẳng đến trước cửa nhà họ. Các công ty này đã tận dụng nhu cầu ngày càng tăng về sự tiện lợi và tốc độ trong cuộc sống hàng ngày của mọi người, cung cấp một dịch vụ có giá trị đã phá vỡ ngành giao đồ ăn truyền thống. Công nghệ đã giúp các công ty này dễ dàng kết nối khách hàng với nhà hàng và quản lý hậu cần giao hàng, biến nó thành một cơ hội kinh doanh khả thi với dư địa tăng trưởng và mở rộng."}</w:t>
      </w:r>
    </w:p>
    <w:p w14:paraId="72436AC0" w14:textId="77777777" w:rsidR="0019436B" w:rsidRDefault="0032557D">
      <w:r>
        <w:t>{"câu hỏi": "Có một từ (hoặc từ) cho một người sử dụng tất cả các nguồn lực đến mức tối đa; Ví dụ, một người tiếp tục sử dụng bút chì ngay cả khi chúng còn rất nhỏ?\n", "trả lời": "Một từ có thể mô tả hành vi này là "tháo vát". Một từ khác xuất hiện trong đầu là "tiết kiệm", có nghĩa là tránh lãng phí tài nguyên. Tuy nhiên, không có thuật ngữ cụ thể nào cho một người tiếp tục sử dụng tài nguyên cho đến khi nó cạn kiệt hoàn toàn."}</w:t>
      </w:r>
    </w:p>
    <w:p w14:paraId="1F6345C8" w14:textId="77777777" w:rsidR="0019436B" w:rsidRDefault="0032557D">
      <w:r>
        <w:t>{"câu hỏi": "Chèn dấu phẩy vào những vị trí thích hợp để biến nó thành một câu hợp lệ - Anh ấy là một người dũng cảm, thông minh, trung thực", "trả lời": "Anh ấy là một người dũng cảm, thông minh, trung thực."}</w:t>
      </w:r>
    </w:p>
    <w:p w14:paraId="3E78D110" w14:textId="77777777" w:rsidR="0019436B" w:rsidRDefault="0032557D">
      <w:r>
        <w:lastRenderedPageBreak/>
        <w:t>{"câu hỏi": "Phác thảo những điểm chính được đưa ra trong bài báo. - Bài viết về tác động của tin tức truyền hình đối với dư luận.", "trả lời": "Dưới đây là một số điểm chính có thể được đưa ra trong một bài báo về tác động của tin tức truyền hình đối với dư luận:\n\n1. Tin tức truyền hình có thể có tác động đáng kể đến việc định hình dư luận, vì nó là một trong những nguồn thông tin dễ tiếp cận nhất đối với nhiều người. Cách mà các câu chuyện tin tức được báo cáo, bao gồm cả khung của câu chuyện, ngôn ngữ được sử dụng và hình ảnh được hiển thị, có thể ảnh hưởng đến cách người xem cảm nhận vấn đề trong tầm tay. \ n \ n3. Lượng thời lượng phát sóng cho một câu chuyện cụ thể và việc lựa chọn bản thân tin tức cũng có thể ảnh hưởng đến dư luận vì nó có thể phản ánh một chương trình nghị sự trên các mạng tin tức. \ n \ n4. Các neo tin tức truyền hình và phóng viên thường có những thành kiến và ý kiến riêng của họ, điều này có thể ảnh hưởng đến cách họ trình bày tin tức và những câu chuyện họ chọn để đưa tin. \ n \ n5. Dư luận cũng có thể bị ảnh hưởng bởi giọng điệu của tin tức, chẳng hạn như báo cáo giật gân hoặc báo động. \ n \ n6. Bài báo có thể cung cấp bằng chứng thực nghiệm để hỗ trợ khẳng định rằng có mối tương quan giữa tin tức truyền hình và những thay đổi trong dư luận. \n\n7. Cũng có thể có một cuộc thảo luận về những hậu quả xã hội và chính trị tiềm tàng của tác động này của tin tức truyền hình đối với dư luận và sự cần thiết của báo chí có trách nhiệm."}</w:t>
      </w:r>
    </w:p>
    <w:p w14:paraId="3BF930A0" w14:textId="77777777" w:rsidR="0019436B" w:rsidRDefault="0032557D">
      <w:r>
        <w:t>{"question": "Đề xuất 5 công cụ cần thiết nhất để phát triển web. - none", "answer": "Top 5 công cụ cần thiết nhất để phát triển web là:\n\n1. Trình soạn thảo văn bản hoặc IDE - Các công cụ như Visual Studio Code hoặc Sublime Text rất quan trọng để viết và chỉnh sửa mã hiệu quả. \ n \ n2. Kiểm soát phiên bản - Điều này giúp các nhà phát triển theo dõi các thay đổi mã và cộng tác với những người khác một cách hiệu quả. Git là một hệ thống kiểm soát phiên bản thường được sử dụng.\n\n3. Trình duyệt web và công cụ phát triển - Một trình duyệt web như Google Chrome, Mozilla Firefox hoặc Safari, cùng với các công cụ dành cho nhà phát triển của họ, là điều cần thiết để kiểm tra và xem trước các trang web. \ n \ n4. Trình quản lý gói - Các trình quản lý gói như NPM hoặc Yarn giúp các nhà phát triển quản lý các thư viện và khung bên ngoài mà dự án của họ phụ thuộc vào. \ n \ n5. CSS Preprocessor - Các bộ tiền xử lý CSS như SASS or Less cho phép các nhà phát triển viết các biểu định kiểu hiệu quả và dễ bảo trì hơn bằng cách thêm các biến, lồng nhau và các tính năng khác vào CSS chuẩn."}</w:t>
      </w:r>
    </w:p>
    <w:p w14:paraId="61CB2D7C" w14:textId="77777777" w:rsidR="0019436B" w:rsidRDefault="0032557D">
      <w:r>
        <w:t>{"question": "Tìm giá trị nhỏ nhất của\n\n (x^2)/(y - 1) + (y^2)/(x - 1)\nfor số thực x &gt; 1 và y &gt; 1.", "answer": "Cho a = x - 1 và b = y - 1. Khi đó x = a + 1 và y = b + 1, so\n\n(x^2)/(y - 1) + (y^2)/(x - 1) = ((a + 1)^2)/b + ((b + 1)^2)/a\n = (a^2 + 2a + 1)/b + (b^2 + 2b + 1)/a\n = 2 ( a/b + b/a) + (a^2)/b + 1/b + (b^2)/a + 1/a.\n\nBởi AM-GM,  Chúng ta có:\n\na/b + b/a \u2265 2 sqrt(a/b*b/a) = 2\n\nand\n\n\n(a^2)/b + 1/b + (b^2)/a + 1/a \u2265 4 ((a^2)/b*1/b*(b^2)/a*1/a)^(1/4) = 4,\n\nso\n\n\n2 (a/b + b/a) + (a^2)/b + 1/b + (b^2)/a + 1/a \u2265 2 * 2 + 4 = 8.\n\nBình đẳng xảy ra khi a = b = 1,  hoặc x = y = 2, vì vậy giá trị nhỏ nhất là 8."}</w:t>
      </w:r>
    </w:p>
    <w:p w14:paraId="4A9CD333" w14:textId="77777777" w:rsidR="0019436B" w:rsidRDefault="0032557D">
      <w:r>
        <w:t xml:space="preserve">{"question": "Liệt kê 3 trang web nơi bạn có thể tìm thấy dữ liệu cho các dự án machine learning. - none", "answer": "1. Kaggle (kaggle.com): Kaggle là một cộng đồng trực tuyến gồm các nhà khoa học dữ liệu và những người thực hành học máy cung cấp một số bộ dữ </w:t>
      </w:r>
      <w:r>
        <w:lastRenderedPageBreak/>
        <w:t>liệu cho các dự án học máy. \n\n2. UCI Machine Learning Repository (archive.ics.uci.edu/ml): Đại học California Irvine (UCI) có một bộ dữ liệu phong phú dành riêng cho các dự án học máy, với dữ liệu về một loạt các chủ đề bao gồm chăm sóc sức khỏe, tài chính và khoa học môi trường. \ n \ n3. Bộ dữ liệu công khai của Amazon Web Services (registry.opendata.aws): AWS cung cấp một danh mục gồm các bộ dữ liệu có sẵn công khai sẵn sàng để các thuật toán machine learning xử lý và phân tích. Một số bộ dữ liệu bao gồm các chủ đề như khí hậu, hình ảnh vệ tinh, bộ gen và hơn thế nữa."}</w:t>
      </w:r>
    </w:p>
    <w:p w14:paraId="7D5F2D9B" w14:textId="77777777" w:rsidR="0019436B" w:rsidRDefault="0032557D">
      <w:r>
        <w:t>{"câu hỏi": "Mô tả mối liên hệ giữa suy thoái môi trường và sức khỏe cộng đồng. - không có", "trả lời": "Suy thoái môi trường đề cập đến sự suy thoái của môi trường tự nhiên thông qua sự cạn kiệt tài nguyên, phá hủy hệ sinh thái và ô nhiễm. Mặt khác, y tế công cộng là khoa học thúc đẩy và bảo vệ sức khỏe của cá nhân và cộng đồng. Có một mối liên hệ chặt chẽ giữa suy thoái môi trường và sức khỏe cộng đồng vì một môi trường lành mạnh là điều cần thiết cho sức khỏe và hạnh phúc của con người. Khi môi trường bị suy thoái, nó có thể gây ra một loạt các kết quả tiêu cực về sức khỏe cho con người. Ví dụ, ô nhiễm không khí từ việc đốt nhiên liệu hóa thạch và các hình thức hoạt động công nghiệp khác có thể gây ra các bệnh về đường hô hấp, bệnh tim và ung thư phổi. Ô nhiễm nước, do xả nước thải, hóa chất và chất thải chưa được xử lý vào các vùng nước, có thể gây ra một loạt các bệnh truyền qua nước như tả, thương hàn và kiết lỵ. Ô nhiễm đất từ việc sử dụng thuốc trừ sâu và các hóa chất khác có thể dẫn đến ô nhiễm cây lương thực, có thể dẫn đến ngộ độc thực phẩm và các vấn đề sức khỏe khác. Ngoài ra, việc phá hủy môi trường sống tự nhiên và hệ sinh thái có thể gây ra sự suy giảm đa dạng sinh học và mất các dịch vụ hệ sinh thái quan trọng hỗ trợ sức khỏe con người. Ví dụ, vùng đất ngập nước rất quan trọng để lọc các chất ô nhiễm từ nước, trong khi rừng giúp điều chỉnh chất lượng không khí và hỗ trợ các loài thụ phấn cần thiết cho sản xuất lương thực. Tóm lại, suy thoái môi trường có thể có tác động tiêu cực đáng kể đến sức khỏe cộng đồng và bảo vệ môi trường là một khía cạnh quan trọng của việc thúc đẩy và duy trì sức khỏe và hạnh phúc của cá nhân và cộng đồng.</w:t>
      </w:r>
    </w:p>
    <w:p w14:paraId="47658A98" w14:textId="77777777" w:rsidR="0019436B" w:rsidRDefault="0032557D">
      <w:r>
        <w:t>{"question": "Đề xuất 5 thực hành để chuẩn bị dữ liệu cho machine learning. - không có", "trả lời": "1. Làm sạch dữ liệu: Làm sạch dữ liệu là quá trình xác định và loại bỏ (hoặc sửa chữa) các bản ghi không chính xác khỏi tập dữ liệu, bảng hoặc cơ sở dữ liệu. Điều này giúp đảm bảo rằng dữ liệu là chính xác và sẵn sàng cho máy học. \ n \ n2. Chuyển đổi dữ liệu: Điều này liên quan đến việc chuyển đổi dữ liệu thành một định dạng phù hợp hơn cho học máy. Ví dụ về chuyển đổi dữ liệu bao gồm chuyển đổi dữ liệu phân loại thành dữ liệu số, chuẩn hóa dữ liệu và chia tỷ lệ dữ liệu. \ n \ n3. Tích hợp dữ liệu: Điều này liên quan đến việc kết hợp dữ liệu từ nhiều nguồn thành một tập dữ liệu duy nhất, gắn kết. Điều này có thể được thực hiện thông qua các quy trình như hợp nhất dữ liệu, nối dữ liệu và nối dữ liệu. \ n \ n4. Kỹ thuật tính năng: Điều này liên quan đến việc tạo ra các tính năng mới hoặc sửa đổi các tính năng hiện có để cải thiện hiệu suất của các mô hình học máy. Kỹ thuật tính năng có thể liên quan đến việc tổng hợp dữ liệu, chia dữ liệu thành nhiều cột hoặc tạo các cột mới dựa trên dữ liệu hiện có. \ n \ n5. Giảm dữ liệu: Điều này liên quan đến việc giảm kích thước của tập dữ liệu để giúp phân tích và xử lý dễ dàng hơn. Điều này có thể được thực hiện thông qua các phương pháp như giảm kích thước, lựa chọn tính năng và lấy mẫu dữ liệu."}</w:t>
      </w:r>
    </w:p>
    <w:p w14:paraId="1D82C9A7" w14:textId="77777777" w:rsidR="0019436B" w:rsidRDefault="0032557D">
      <w:r>
        <w:lastRenderedPageBreak/>
        <w:t>{"câu hỏi": "Tìm xác suất lăn một khuôn và thu được một số chẵn. - không có", "trả lời": "Khi bạn lăn một khuôn sáu cạnh công bằng, có xác suất bằng nhau là 1/6 hạ cánh trên mỗi số trong số sáu số: 1, 2, 3, 4, 5 và 6. Trong số sáu số này, ba trong số chúng là số chẵn: 2, 4 và 6. Do đó, xác suất lăn một khuôn và thu được một số chẵn là 3/6 có thể được đơn giản hóa thành 1/2."}</w:t>
      </w:r>
    </w:p>
    <w:p w14:paraId="3D7EDCBE" w14:textId="77777777" w:rsidR="0019436B" w:rsidRDefault="0032557D">
      <w:r>
        <w:t>{"question": "Đối với sản phẩm đã cho, hãy kể tên 3 thương hiệu mà nó được liên kết. - Giày Nike", "trả lời": "1. Air Jordan\n2. Nike Air Max \ n3. Nike miễn phí."}</w:t>
      </w:r>
    </w:p>
    <w:p w14:paraId="46E72D08" w14:textId="77777777" w:rsidR="0019436B" w:rsidRDefault="0032557D">
      <w:r>
        <w:t>{"câu hỏi": "Trong một vài câu, hãy giải thích cách thức hoạt động của công nghệ đã cho. - Thực tế tăng cường", "trả lời": "Thực tế tăng cường (AR) là công nghệ phủ thông tin kỹ thuật số hoặc vật thể ảo lên thế giới thực, trong thời gian thực, sử dụng camera hoặc thiết bị hiển thị. Thông tin kỹ thuật số này có thể bao gồm đồ họa, hoạt hình hoặc thông tin, sau đó được đặt chồng lên quan điểm về thế giới vật lý, tạo ra một phiên bản nâng cao của thực tế. AR hoạt động bằng cách sử dụng cảm biến, camera và thuật toán để theo dõi vị trí của thiết bị trong thế giới thực, sau đó sử dụng dữ liệu đó để tích hợp chính xác và liền mạch các đối tượng ảo vào chế độ xem của camera. Điều này mang lại trải nghiệm tương tác, chân thực và hấp dẫn cho người dùng."}</w:t>
      </w:r>
    </w:p>
    <w:p w14:paraId="2DB754BD" w14:textId="77777777" w:rsidR="0019436B" w:rsidRDefault="0032557D">
      <w:r>
        <w:t>{"câu hỏi": "Phân tích một bài báo nhất định về tác động của Trí tuệ nhân tạo đối với Giáo dục và giải thích những điểm chính của nó. - Việc sử dụng Trí tuệ nhân tạo (AI) trong giáo dục đang thay đổi cách học của học sinh, cung cấp cho người học những trải nghiệm học tập cá nhân hóa và năng động. AI cho phép giáo viên xác định các lĩnh vực mà học sinh đang gặp khó khăn với tài liệu và cá nhân hóa hướng dẫn để giúp họ trở nên thành công hơn. AI cũng có khả năng cung cấp phản hồi ngay lập tức và chính xác hơn, có thể giúp cải thiện sự hiểu biết của sinh viên về chủ đề của họ. Hơn nữa, AI có thể giúp tự động hóa các nhiệm vụ tẻ nhạt như chấm điểm và đánh giá học sinh, giải phóng thời gian cho các nhà giáo dục tập trung vào việc giảng dạy.", "trả lời": "Bài viết khám phá cách triển khai AI trong giáo dục đang cách mạng hóa quá trình học tập, bằng cách cung cấp trải nghiệm học tập phù hợp và hấp dẫn cho học sinh. Nó giải thích cách công nghệ AI có thể hỗ trợ giáo viên xác định nơi học sinh gặp khó khăn trong việc hiểu tài liệu và cá nhân hóa hướng dẫn của họ để hỗ trợ nhu cầu của học sinh. Ngoài ra, AI có thể cung cấp phản hồi nhanh chóng và chính xác, có thể nâng cao khả năng hiểu của học sinh về chủ đề này. Cuối cùng, AI có thể xử lý các nhiệm vụ thông thường như chấm điểm và đánh giá học sinh, cho phép các nhà giáo dục tập trung vào việc giảng dạy."}</w:t>
      </w:r>
    </w:p>
    <w:p w14:paraId="6D3A9F6A" w14:textId="77777777" w:rsidR="0019436B" w:rsidRDefault="0032557D">
      <w:r>
        <w:t>{"question": "Tạo một bản tóm tắt của văn bản đã cho không quá 30 từ. - Học máy (ML) là một tập hợp con của Trí tuệ nhân tạo (AI). Nó cho phép các hệ thống máy tính học hỏi từ dữ liệu mà không cần được lập trình rõ ràng. ML sử dụng thuật toán được đào tạo về dữ liệu để đưa ra dự đoán hoặc xác định các mẫu trên dữ liệu mới.", "trả lời": "Học máy, một tập hợp con của AI, cho phép máy tính học từ dữ liệu bằng cách sử dụng các thuật toán để đưa ra dự đoán hoặc xác định các mẫu."}</w:t>
      </w:r>
    </w:p>
    <w:p w14:paraId="7D028DA8" w14:textId="77777777" w:rsidR="0019436B" w:rsidRDefault="0032557D">
      <w:r>
        <w:t xml:space="preserve">{"câu hỏi": "Giải thích sự khác biệt giữa robot và tự động hóa", "trả lời": "Robotics và Tự động hóa là hai lĩnh vực kỹ thuật thường chồng chéo, nhưng có một số khác biệt lớn giữa </w:t>
      </w:r>
      <w:r>
        <w:lastRenderedPageBreak/>
        <w:t>hai.\n\nRobotics thường liên quan đến thiết kế, xây dựng, vận hành và sử dụng robot, cũng như các hệ thống máy tính để điều khiển, phản hồi cảm giác và xử lý thông tin. Robotics liên quan đến việc tạo ra robot, máy móc có thể hoạt động tự chủ và tương tác với thế giới vật lý thông qua các cảm biến và bộ truyền động. Nói cách khác, robot là một nhánh của công nghệ liên quan đến việc tạo ra các robot có thể lập trình và có thể tương tác với con người hoặc giúp họ trong các thói quen hàng ngày hoặc các quy trình tự động. Mặt khác, Tự động hóa liên quan đến việc sử dụng các hệ thống điều khiển và công nghệ để giảm hoặc loại bỏ sự cần thiết phải can thiệp của con người vào các quy trình hoặc nhiệm vụ khác nhau. Điều này có nghĩa là tự động hóa là việc tạo ra công nghệ và ứng dụng của nó để kiểm soát và giám sát việc sản xuất hoặc giao hàng hóa và dịch vụ. Do đó, tự động hóa đảm nhận các nhiệm vụ tốn nhiều công sức, lặp đi lặp lại hoặc nguy hiểm, nếu không sẽ cần sự can thiệp của con người. Tóm lại, sự khác biệt chính giữa robot và tự động hóa là robot liên quan đến việc tạo ra các máy móc có thể hoạt động tự chủ, trong khi tự động hóa tập trung vào việc sử dụng công nghệ để tự động hóa các nhiệm vụ thường đòi hỏi đầu vào của con người. Robot thường kết hợp tự động hóa, vì nhiều robot thực hiện các nhiệm vụ tự động, dưới sự điều khiển được lập trình. Hai lĩnh vực này rất liên kết với nhau và đang phát triển nhanh chóng, với các công nghệ và tiến bộ mới, thay đổi cách mọi người tương tác với máy móc hoặc cách thế giới của chúng ta hoạt động.</w:t>
      </w:r>
    </w:p>
    <w:p w14:paraId="6601524D" w14:textId="77777777" w:rsidR="0019436B" w:rsidRDefault="0032557D">
      <w:r>
        <w:t>{"question": "Thay đổi câu sau thành thì quá khứ: \"John viết thư mỗi ngày\".", "answer": "John viết thư mỗi ngày."}</w:t>
      </w:r>
    </w:p>
    <w:p w14:paraId="5BBF3FF1" w14:textId="77777777" w:rsidR="0019436B" w:rsidRDefault="0032557D">
      <w:r>
        <w:t>{"question": "Phát triển một thuật toán để tính ước chung lớn nhất của hai số.", "answer": "Ước chung lớn nhất (GCD) của hai hoặc nhiều số nguyên là số nguyên dương lớn nhất chia mỗi số mà không có số dư. Một cách để tính GCD của hai số là sử dụng thuật toán Euclid, dựa trên quan sát rằng GCD của hai số vẫn giữ nguyên nếu số lớn hơn được thay thế bằng hiệu của nó bằng số nhỏ hơn. Dưới đây là thuật toán tìm GCD của hai số bằng Thuật toán Euclid: \ n \ n ** Bước 1: ** Xác định một hàm gọi là ƯCLN chấp nhận hai đối số, a và b.\n\n'''\ndef ƯCLN(a, b):\n'''\n\n**Bước 2:** Bên trong hàm, kiểm tra xem b có bằng 0 không. Nếu có, trả về giá trị của a là kết quả.\n\n'''\nif b == 0:\n trả về a\n'''\n\n**Bước 3:** Nếu b không bằng 0, tìm mô đun của a đối với b, và đệ quy gọi hàm ƯCLN với b và mô đun kết quả là đối số.\n\n'''\nelse:\n trả về ƯCLN(b,  a % b)\n'''\n\n**Bước 4:** Để sử dụng hàm, hãy gọi nó bằng hai số mà bạn muốn tìm GCD làm đối số.\n\n'''\nresult = ƯCLN(a, b)\n'''\n\nLưu ý rằng thuật toán này chỉ hoạt động cho các số nguyên dương. Để mở rộng nó bao gồm các số nguyên âm, bạn có thể lấy giá trị tuyệt đối của các đầu vào trước khi gọi hàm ƯCLN."}</w:t>
      </w:r>
    </w:p>
    <w:p w14:paraId="5304F6F0" w14:textId="77777777" w:rsidR="0019436B" w:rsidRDefault="0032557D">
      <w:r>
        <w:t>{"câu hỏi": "Sắp xếp lại câu đã cho: \"Nó không cần nhiều thời gian.\"", "câu trả lời": "Không nên yêu cầu nhiều thời gian cho nó."}</w:t>
      </w:r>
    </w:p>
    <w:p w14:paraId="00822EBB" w14:textId="77777777" w:rsidR="0019436B" w:rsidRDefault="0032557D">
      <w:r>
        <w:t>{"câu hỏi": "Đề xuất một tiêu đề thích hợp tóm tắt ngắn gọn nội dung của văn bản đã cho - Trí tuệ nhân tạo (AI) đã trở thành một công cụ không thể thiếu trong thế giới hiện đại, được sử dụng để tự động hóa các quy trình, cải thiện dịch vụ khách hàng và dẫn đến những hiểu biết sâu sắc mạnh mẽ.", "câu trả lời": "\"Tầm quan trọng của trí tuệ nhân tạo trong thế giới hiện đại\""}</w:t>
      </w:r>
    </w:p>
    <w:p w14:paraId="1D4771BC" w14:textId="77777777" w:rsidR="0019436B" w:rsidRDefault="0032557D">
      <w:r>
        <w:lastRenderedPageBreak/>
        <w:t>{"câu hỏi": "Viết lại câu sau mà không sử dụng giọng nói thụ động:\nCuộc họp đã được lên lịch cho ngày mai", "trả lời": "Chúng tôi đã lên lịch cuộc họp vào ngày mai."}</w:t>
      </w:r>
    </w:p>
    <w:p w14:paraId="58E2FCCF" w14:textId="77777777" w:rsidR="0019436B" w:rsidRDefault="0032557D">
      <w:r>
        <w:t>{"câu hỏi": "Viết lại câu sau bằng dạng phủ định: Tôi có rất nhiều tiền", "câu trả lời": "Tôi không có nhiều tiền."}</w:t>
      </w:r>
    </w:p>
    <w:p w14:paraId="1709696E" w14:textId="77777777" w:rsidR="0019436B" w:rsidRDefault="0032557D">
      <w:r>
        <w:t>{"câu hỏi": "Tạo sơ đồ tổ chức mô tả vai trò của nhân viên trong nhà hàng.", "trả lời": "Đây là sơ đồ tổ chức mô tả vai trò điển hình của nhân viên trong nhà hàng:\n\n'''\n Chủ sở hữu/CEO\n |\n Tổng giám đốc\n |\n                              ___                    |                    |\n Quản lý tầng Quản lý nhà bếp Quản lý quán bar \ n |                    |                    |\n ____                 __|___\n |         |        |          |         |                |      |\n Tiếp viên Máy chủ Busser Người chạy món ăn Đầu bếp Bartender Barback \ n __|__     |     Chủ sở hữu / Giám đốc điều hành là người đứng đầu tổ chức, chịu trách nhiệm lập kế hoạch chiến lược tổng thể và ra quyết định dài hạn. \ n \ n Tổng giám đốc giám sát các hoạt động hàng ngày của nhà hàng và báo cáo cho chủ sở hữu hoặc Giám đốc điều hành. \ n \ n \ n Quản lý sàn giám sát và điều phối các hoạt động của nhân viên FOH (trước nhà),  bao gồm bà chủ, máy chủ, người hát rong và người chạy thức ăn. \ n \ n Người quản lý nhà bếp giám sát hoạt động của nhà bếp và giám sát nhân viên BOH (phía sau nhà), bao gồm đầu bếp, đầu bếp sous, đầu bếp và đầu bếp chuẩn bị. \ n \ n Quản lý quán bar phụ trách dịch vụ đồ uống và giám sát nhân viên quầy bar, bao gồm nhân viên pha chế và barback. \ n \ n Nữ tiếp viên chào đón khách,  chỉ định và sắp xếp chỗ ngồi cho khách hàng, và quản lý sổ đặt chỗ. \ n \ nThe Server nhận đơn đặt hàng từ khách hàng, giao đồ ăn và đồ uống và thể hiện thái độ phục vụ khách hàng tuyệt vời. \ n \ n Người bán hàng chịu trách nhiệm giữ cho phòng ăn gọn gàng và sạch sẽ, dọn bàn sau khi khách hàng kết thúc và đặt bàn trước khi khách hàng mới ngồi xuống. \ n \ n Người chạy thực phẩm giúp giao thức ăn từ nhà bếp cho khách hàng. \ n \ n Đầu bếp chịu trách nhiệm chuẩn bị thức ăn tổng thể, quản lý nhân viên nhà bếp và tạo ra các món ăn mới. \ n \ nThe Sous-Chef hỗ trợ bếp trưởng và là chỉ huy thứ hai. \ n \ n Đầu bếp chuẩn bị và nấu các món trong thực đơn dưới sự giám sát của Đầu bếp và Sous-Chef. \ n \ n Đầu bếp chuẩn bị chịu trách nhiệm chuẩn bị nguyên liệu và hỗ trợ Đầu bếp và Sous-Chef. \ n \ n Người pha chế chịu trách nhiệm pha chế và phục vụ đồ uống,  cũng như duy trì mức tồn kho và giữ cho khu vực quầy bar sạch sẽ.\n\nThe Barback giúp bartender, bổ sung lại quầy bar và giữ cho khu vực quầy bar sạch sẽ."}</w:t>
      </w:r>
    </w:p>
    <w:p w14:paraId="5F1E631F" w14:textId="77777777" w:rsidR="0019436B" w:rsidRDefault="0032557D">
      <w:r>
        <w:t xml:space="preserve">{"câu hỏi": "Viết bình luận về tuyên bố: \"Học trực tuyến là tương lai của giáo dục".", "câu trả lời": "Tuyên bố \"Học trực tuyến là tương lai của giáo dục\" phản ánh xu hướng ngày càng tăng trong cách mọi người trên khắp thế giới đang truy cập và tham gia vào nội dung giáo dục. Với những tiến bộ trong công nghệ và tăng khả năng kết nối, việc học trực tuyến đã trở nên dễ tiếp cận và thuận tiện hơn cho học sinh ở mọi lứa tuổi. Sự thay đổi trong việc cung cấp giáo dục này đã được đẩy nhanh bởi đại dịch COVID-19 toàn cầu, buộc nhiều tổ chức phải xoay trục sang học trực tuyến để tiếp tục hoạt động. \n\nCó một số lợi ích của việc học trực tuyến hỗ trợ cho tuyên bố rằng đó là tương lai của giáo dục. Chúng bao gồm sự linh hoạt và thuận tiện, vì sinh viên có thể học theo tốc độ của riêng họ và vào thời gian riêng của họ mà không bị ràng buộc bởi lịch trình lớp học truyền thống. Ngoài ra, học trực tuyến cung cấp quyền truy cập vào nhiều tài nguyên và tài liệu khóa học hơn, cho phép sinh viên mở </w:t>
      </w:r>
      <w:r>
        <w:lastRenderedPageBreak/>
        <w:t>rộng kiến thức và khám phá các chủ đề mà họ có thể không thể truy cập trong môi trường lớp học truyền thống. \ n \ n Tuy nhiên, cũng có những mối quan tâm hợp lệ cần xem xét khi thảo luận về tương lai của việc học trực tuyến. Chúng bao gồm các vấn đề liên quan đến tương tác xã hội, vì học trực tuyến có thể hạn chế cơ hội cho sinh viên tham gia với các đồng nghiệp và người hướng dẫn của họ trong môi trường trực tiếp. Ngoài ra, có những lo ngại về chất lượng giáo dục trực tuyến, vì có thể khó khăn hơn để đảm bảo rằng học sinh được tham gia và học tập hiệu quả trong môi trường ảo. Nhìn chung, rõ ràng là học trực tuyến có tiềm năng cách mạng hóa cách chúng ta tiếp cận giáo dục. Tuy nhiên, điều quan trọng là phải giải quyết những thách thức và hạn chế tiềm ẩn của phương pháp này để đảm bảo rằng nó được thực hiện theo cách tối đa hóa lợi ích tiềm năng của nó trong khi giảm thiểu bất kỳ nhược điểm tiềm ẩn nào."}</w:t>
      </w:r>
    </w:p>
    <w:p w14:paraId="2BCD8503" w14:textId="77777777" w:rsidR="0019436B" w:rsidRDefault="0032557D">
      <w:r>
        <w:t>{"câu hỏi": "Tạo ra một mô tả sâu sắc về một lục địa tưởng tượng.", "câu trả lời": "Lục địa Eldorado là một vùng đất rộng lớn và đa dạng trải dài đến những điều chưa biết. Đây là nơi có sự phong phú đáng kinh ngạc của hệ thực vật và động vật, với rất nhiều điều để khám phá và khám phá. Người ta nói rằng vùng đất này có một phẩm chất kỳ diệu đối với nó và những người mạo hiểm vào độ sâu của nó không bao giờ trở lại không thay đổi. \ n \ n Cảnh quan của Eldorado rất đa dạng và ấn tượng. Ở phía bắc, những đỉnh núi phủ tuyết của dãy Highwoods cạo sạch bầu trời, trong khi ở phía nam, vùng đất ngập nắng của Great Plains trải dài đến mức mắt có thể nhìn thấy. Ở phía đông, những ngọn đồi thoai thoải của Thung lũng Stonebrook nhường chỗ cho làn nước trong xanh như pha lê của Biển Vô tận, trong khi ở phía tây, một khu rừng rậm rạp và cổ xưa được gọi là Greenheart ẩn giấu những bí mật ngoài sức tưởng tượng. \n\nEldorado là nơi sinh sống của nhiều dân tộc và nền văn hóa khác nhau. Các gia tộc miền núi của Highwoods tạo ra một sự tồn tại cứng rắn trong địa hình núi cao khắc nghiệt, trong khi các bộ lạc du mục của Great Plains đi theo những đàn trâu lớn đi lang thang trên đồng cỏ. Dọc theo bờ biển, các làng chài và các thành phố cảng nhộn nhịp phát triển mạnh trên tiền thưởng của biển, trong khi ở trung tâm của Greenheart, những cư dân rừng bí ẩn thực hành các nghi thức cổ xưa trong bóng râm lốm đốm của những cây lớn. Mặc dù có nhiều cách sống khác nhau trên Eldorado, người dân của lục địa được đoàn kết bởi một sự tôn kính sâu sắc đối với vùng đất của họ. Họ tin rằng các linh hồn của trái đất, bầu trời và biển theo dõi và bảo vệ họ, và đổi lại họ cố gắng sống hòa hợp với thiên nhiên. Truyền thuyết về các sinh vật huyền bí và những sinh vật mạnh mẽ là phổ biến, và người dân Eldorado tin rằng nếu bạn có trái tim thuần khiết và dũng cảm, bạn có thể bắt gặp chúng trong chuyến đi của mình. Eldorado là một nơi bí ẩn và phiêu lưu, một vùng đất có vẻ đẹp và nguy hiểm đáng kinh ngạc. Khám phá vùng hoang dã của nó là bắt đầu một cuộc hành trình khó quên, một cuộc hành trình sẽ ở lại với bạn mãi mãi."}</w:t>
      </w:r>
    </w:p>
    <w:p w14:paraId="06749B63" w14:textId="77777777" w:rsidR="0019436B" w:rsidRDefault="0032557D">
      <w:r>
        <w:t>{"câu hỏi": "Sắp xếp lại các phần của câu chuyện để tạo ra một trình tự hợp lý. - Mảnh 1: Họ bắt đầu sơn tường\nMảnh 2: Gia đình chuyển đến nhà mới\nMảnh 3: Họ đi tìm đồ đạc\nMảnh 4: Họ phải sửa hệ thống ống nước", "trả lời": "1. Gia đình chuyển đến nhà mới\n2. Họ phải sửa hệ thống ống nước \ n3. Họ bắt đầu sơn tường \ n4. Họ đi tìm đồ đạc"}</w:t>
      </w:r>
    </w:p>
    <w:p w14:paraId="4279C988" w14:textId="77777777" w:rsidR="0019436B" w:rsidRDefault="0032557D">
      <w:r>
        <w:t xml:space="preserve">{"câu hỏi": "Tóm tắt lợi ích chế độ ăn uống của việc thêm quả việt quất vào chế độ ăn kiêng", "trả lời": "Quả việt quất là một bổ sung bổ dưỡng và ngon miệng cho bất kỳ chế độ ăn kiêng </w:t>
      </w:r>
      <w:r>
        <w:lastRenderedPageBreak/>
        <w:t>nào. Chúng có lượng calo thấp, nhiều chất xơ và chứa nhiều vitamin và khoáng chất thiết yếu. Quả việt quất cũng chứa đầy chất chống oxy hóa, có thể giúp bảo vệ chống lại các bệnh mãn tính như bệnh tim, ung thư và tiểu đường. Chúng có thể hỗ trợ duy trì lượng đường trong máu khỏe mạnh, cải thiện chức năng não và hỗ trợ hệ thống miễn dịch. Nhìn chung, kết hợp quả việt quất vào chế độ ăn uống có thể mang lại nhiều lợi ích cho sức khỏe và góp phần vào lối sống cân bằng và lành mạnh."}</w:t>
      </w:r>
    </w:p>
    <w:p w14:paraId="55353275" w14:textId="77777777" w:rsidR="0019436B" w:rsidRDefault="0032557D">
      <w:r>
        <w:t>{"câu hỏi": "Soạn email cho khách hàng của bạn bày tỏ sự cảm thông và hứa hẹn một giải pháp. - Tên khách hàng: Abigail", "trả lời": "Abigail thân mến,\n\nTôi hy vọng email này tìm thấy bạn tốt. Tôi viết thư này để gửi lời xin lỗi chân thành nhất vì bất kỳ sự bất tiện nào mà bạn đã gặp phải gần đây. Tôi muốn bày tỏ sự cảm thông của chúng tôi đối với bất kỳ sự thất vọng hoặc khó khăn nào mà vấn đề này có thể gây ra cho bạn. \n\nNhóm của tôi và tôi cam kết cung cấp cho bạn mức độ dịch vụ cao nhất, có nghĩa là giải quyết vấn đề này nhanh nhất và hiệu quả nhất có thể. Chúng tôi hiện đang điều tra vấn đề và đang nỗ lực tìm kiếm giải pháp để đáp ứng nhu cầu của bạn. \ n \ n Cảm ơn bạn đã chú ý đến điều này và hãy yên tâm rằng ưu tiên hàng đầu của chúng tôi là giải quyết vấn đề này trong thời gian sớm nhất. Chúng tôi thực sự đánh giá cao sự hỗ trợ và kiên nhẫn của bạn trong thời gian này và tôi hứa sẽ cập nhật cho bạn về tiến độ. \ n \ nCảm ơn bạn đã thông cảm và xin đừng ngần ngại liên hệ với tôi để được hỗ trợ thêm. \ n \ nTrân trọng, \n [Tên của bạn] \ n [Vị trí của bạn] \ n [Công ty của bạn]"}</w:t>
      </w:r>
    </w:p>
    <w:p w14:paraId="74DD9A5A" w14:textId="77777777" w:rsidR="0019436B" w:rsidRDefault="0032557D">
      <w:r>
        <w:t>{"câu hỏi": "Tìm ví dụ về trang web bao gồm biểu mẫu tạo tài khoản.", "câu trả lời": "Một ví dụ về trang web bao gồm biểu mẫu tạo tài khoản là trang Đăng ký của hầu hết các nền tảng trực tuyến như phương tiện truyền thông xã hội hoặc trang web cung cấp dịch vụ hoặc sản phẩm. Một ví dụ là trang Đăng ký tài khoản Gmail trong Google. URL cho trang này là: https://accounts.google.com/signup . Trang này bao gồm các trường để người dùng nhập họ và tên, địa chỉ email ưa thích, mật khẩu, số điện thoại và ngày sinh, trong số các thông tin khác cần thiết để tạo tài khoản mới."}</w:t>
      </w:r>
    </w:p>
    <w:p w14:paraId="74776574" w14:textId="77777777" w:rsidR="0019436B" w:rsidRDefault="0032557D">
      <w:r>
        <w:t>{"câu hỏi": "Chọn 5 biện pháp an toàn cần được thực hiện trong nhà bếp chuyên nghiệp.", "trả lời": "1. Đào tạo đúng cách: Tất cả nhân viên nhà bếp nên được đào tạo về các nguyên tắc an toàn thực phẩm cơ bản, bao gồm cả việc xử lý và bảo quản thực phẩm đúng cách để ngăn ngừa ô nhiễm chéo và các bệnh truyền qua thực phẩm. \ n \ n2. Sử dụng thiết bị bảo vệ: Nên đeo các thiết bị bảo vệ như tạp dề, găng tay và lưới tóc để duy trì tiêu chuẩn vệ sinh cao nhất trong nhà bếp. \ n \ n3. Thường xuyên làm sạch và vệ sinh: Tất cả các bề mặt, dụng cụ và thiết bị phải được làm sạch và vệ sinh thường xuyên để ngăn chặn sự phát triển của vi khuẩn có hại. \ n \ n4. Bảo quản thực phẩm đúng cách: Thực phẩm sống và nấu chín nên được bảo quản riêng, và tất cả thực phẩm nên được bảo quản ở nhiệt độ thích hợp để tránh hư hỏng và vi khuẩn phát triển. \ n \ n5. Sử dụng thiết bị an toàn: Tất cả các thiết bị nhà bếp nên được sử dụng theo hướng dẫn của nhà sản xuất, và nhân viên nên được đào tạo về cách sử dụng và bảo trì đúng cách của mỗi máy để ngăn ngừa tai nạn và thương tích."}</w:t>
      </w:r>
    </w:p>
    <w:p w14:paraId="237C0F99" w14:textId="77777777" w:rsidR="0019436B" w:rsidRDefault="0032557D">
      <w:r>
        <w:t xml:space="preserve">{"câu hỏi": "Đề xuất cấu trúc dữ liệu để lưu trữ thông tin về kết quả học tập của học sinh", "câu trả lời": "Một cấu trúc dữ liệu có thể lưu trữ thông tin về kết quả học tập của học sinh là bảng băm hoặc từ điển. Cấu trúc này sẽ sử dụng ID hoặc tên của học sinh làm khóa và giá trị </w:t>
      </w:r>
      <w:r>
        <w:lastRenderedPageBreak/>
        <w:t>sẽ là một đối tượng chứa các thuộc tính và số liệu khác nhau về hiệu suất của học sinh. Dưới đây là một số thuộc tính có thể được bao gồm trong đối tượng giá trị:\n\n1. 'name': Tên đầy đủ của học sinh, dưới dạng chuỗi.\n2. 'điểm': Một danh sách hoặc mảng điểm của học sinh trong các môn học khác nhau, dưới dạng giá trị phần trăm hoặc điểm chữ cái. \ n3. 'điểm danh': Hồ sơ điểm danh của học sinh, dưới dạng danh sách hoặc mảng ngày hoặc tên lớp.\n4. 'hành vi': Bất kỳ ghi chú hoặc nhận xét nào về hành vi hoặc sự tham gia của học sinh, dưới dạng một chuỗi hoặc danh sách các chuỗi.\n5. 'ngoại khóa': Một danh sách hoặc một loạt các hoạt động ngoại khóa hoặc thành tích của học sinh. \ n \ n Sử dụng cấu trúc dữ liệu này, sẽ dễ dàng tra cứu hiệu suất của học sinh bằng ID hoặc tên của họ và nhanh chóng truy cập thông tin cụ thể về điểm số, điểm danh, hành vi hoặc các hoạt động ngoại khóa của họ. Ngoài ra, học viên mới có thể được thêm vào bằng cách sử dụng phân bổ bộ nhớ động, nó có thể mở rộng và có thể xử lý một lượng lớn dữ liệu một cách hiệu quả."}</w:t>
      </w:r>
    </w:p>
    <w:p w14:paraId="696F2F2E" w14:textId="77777777" w:rsidR="0019436B" w:rsidRDefault="0032557D">
      <w:r>
        <w:t>{"câu hỏi": "Tạo danh sách các hoạt động để tổ chức một cuộc săn lùng người nhặt rác ảo", "câu trả lời": "1. Câu đố ảo: Tổ chức một phiên đố vui với các câu hỏi liên quan đến nhiều chủ đề khác nhau bao gồm lịch sử, văn hóa đại chúng và khoa học. \ n \ n2. Săn đồ gia dụng: Cung cấp danh sách các vật dụng gia đình phổ biến và yêu cầu những người tham gia tìm kiếm nhà của họ để tìm chúng. \ n \ n3. Thử thách chụp ảnh săn lùng người nhặt rác: Cung cấp danh sách các lời nhắc ảnh sáng tạo và yêu cầu người tham gia chụp và chia sẻ ảnh họ hoàn thành nhiệm vụ. \ n \ n4. Thử thách nghệ thuật ảo: Cung cấp một chủ đề và yêu cầu người tham gia tạo ra nghệ thuật dựa trên chủ đề đó trong một khung thời gian nhất định. \ n \ n5. Thử thách giải mã biểu tượng cảm xúc: Tạo danh sách các tin nhắn chỉ sử dụng biểu tượng cảm xúc và yêu cầu người tham gia giải mã chúng để tiết lộ tin nhắn hoặc manh mối. \ n \ n6. Tái hiện cảnh phim: Cung cấp danh sách các cảnh phim mang tính biểu tượng và yêu cầu người tham gia diễn lại và ghi lại cảnh. \ n \ n7. Phòng thoát ảo: Tạo một phòng thoát ảo bằng các công cụ trực tuyến miễn phí và để những người tham gia làm việc cùng nhau để giải các câu đố và trốn thoát. \ n \ n8. Tìm kiếm từ trực tuyến: Tạo một câu đố tìm kiếm từ tùy chỉnh bằng cách sử dụng một công cụ trực tuyến và để những người tham gia cạnh tranh để xem ai có thể tìm thấy tất cả các từ đầu tiên. \ n \ n9. Nhảy ảo: Yêu cầu những người tham gia học và thực hiện một thói quen khiêu vũ và bỏ phiếu cho màn trình diễn tốt nhất. \ n \ n10. Cuộc thi trang phục: Cung cấp một chủ đề, chẳng hạn như các nhân vật trong phim yêu thích, và yêu cầu người tham gia ăn mặc, chụp ảnh và bình chọn cho trang phục đẹp nhất."}</w:t>
      </w:r>
    </w:p>
    <w:p w14:paraId="6971E64E" w14:textId="77777777" w:rsidR="0019436B" w:rsidRDefault="0032557D">
      <w:r>
        <w:t>{"câu hỏi": "Tạo ra một phép ẩn dụ lấy cảm hứng từ bức tranh sau đây. - [Hình ảnh hội họa]", "trả lời": "Vì tôi là một AI không thể cảm nhận một hình ảnh mà không có định dạng phù hợp, tôi sẽ không thể cung cấp một phép ẩn dụ lấy cảm hứng từ bức tranh. Bạn có thể vui lòng mô tả bức tranh hoặc gửi một liên kết đến hình ảnh thay thế không?"}</w:t>
      </w:r>
    </w:p>
    <w:p w14:paraId="519D1C12" w14:textId="77777777" w:rsidR="0019436B" w:rsidRDefault="0032557D">
      <w:r>
        <w:t xml:space="preserve">{"câu hỏi": "Tóm tắt ý nghĩa của một nền kinh tế tự động hóa cao.", "Trả lời": "Một nền kinh tế tự động hóa cao là một nền kinh tế trong đó hầu hết các công việc và nhiệm vụ được thực hiện bởi máy móc, robot và trí tuệ nhân tạo. Những tác động của một nền kinh tế như vậy là đáng kể và sâu rộng, ảnh hưởng đến thị trường lao động, bất bình đẳng thu nhập, giáo dục và đào tạo, và năng suất tổng thể. Thứ nhất, một nền kinh tế tự động hóa cao có thể sẽ dẫn đến giảm nhu cầu lao động của con người, đặc biệt là trong các công việc kỹ năng thấp. Điều </w:t>
      </w:r>
      <w:r>
        <w:lastRenderedPageBreak/>
        <w:t>này có thể dẫn đến tỷ lệ thất nghiệp cao hơn và khoảng cách thu nhập ngày càng lớn giữa những người có kỹ năng làm việc với công nghệ tiên tiến và những người không có. Thứ hai, người lao động có thể cần phải đào tạo lại và phát triển các kỹ năng mới để duy trì việc làm. Điều này có thể đặt gánh nặng lên các hệ thống giáo dục và đào tạo, vốn cần phải thích ứng nhanh chóng để đáp ứng nhu cầu thay đổi của lực lượng lao động. Tuy nhiên, cũng có những lợi ích tiềm năng cho một nền kinh tế tự động hóa cao. Tự động hóa có thể làm giảm chi phí sản xuất và tăng hiệu quả, dẫn đến các sản phẩm và dịch vụ rẻ hơn cho người tiêu dùng. Ngoài ra, tự động hóa có thể cải thiện sự an toàn trong các ngành công nghiệp nguy hiểm và giảm gánh nặng vật chất của công việc sử dụng nhiều lao động. Nhìn chung, tác động của một nền kinh tế tự động hóa cao rất phức tạp và sẽ đòi hỏi các nhà hoạch định chính sách phải xem xét cẩn thận để đảm bảo rằng lợi ích được tối đa hóa trong khi giảm thiểu các tác động tiêu cực tiềm ẩn.</w:t>
      </w:r>
    </w:p>
    <w:p w14:paraId="134AC14C" w14:textId="77777777" w:rsidR="0019436B" w:rsidRDefault="0032557D">
      <w:r>
        <w:t>{"câu hỏi": "Kể tên một người nổi tiếng đã trở thành người ăn chay trường trong vài năm qua.", "câu trả lời": "Một người nổi tiếng đã trở thành người ăn chay trường trong vài năm qua là siêu sao nhạc pop Billie Eilish, người tuyên bố cô ấy đã áp dụng lối sống thuần chay vào năm 2019."}</w:t>
      </w:r>
    </w:p>
    <w:p w14:paraId="35E64385" w14:textId="77777777" w:rsidR="0019436B" w:rsidRDefault="0032557D">
      <w:r>
        <w:t>{"câu hỏi": "Đưa ra 3 số liệu thống kê liên quan đến chuyển đổi số trong lĩnh vực ngân hàng.", "trả lời": "1. Theo báo cáo của McKinsey, "Doanh thu ngân hàng toàn cầu tăng 5,2% trong năm 2018 để đạt mức kỷ lục 1,8 nghìn tỷ USD". Sự gia tăng này một phần là do các ngân hàng ưu tiên triển khai các công nghệ kỹ thuật số sáng tạo để cải thiện trải nghiệm khách hàng của họ. Một cái nhìn sâu sắc của Deloitte năm 2020 về tổ chức tài chính cho thấy 64% người tiêu dùng đã sử dụng nhiều kênh để hoàn thành một giao dịch và 14% người trả lời khảo sát bắt đầu chuẩn bị tương tác với ngân hàng của họ thông qua các kênh kỹ thuật số, với ưu tiên cho các chức năng trò chuyện trực tuyến và cổng tự phục vụ. \ n \ n3. Một nghiên cứu của Accenture cho thấy "gần 60% ngân hàng truyền thống báo cáo tỷ suất lợi nhuận tăng trong năm 2019", một phần là do chuyển trọng tâm sang số hóa, tự động hóa và các dịch vụ dựa trên AI. Có báo cáo rằng các ngân hàng bắt đầu chuyển đổi kỹ thuật số sớm đã tăng doanh thu gần gấp đôi so với các ngân hàng chậm áp dụng các công nghệ mới."}</w:t>
      </w:r>
    </w:p>
    <w:p w14:paraId="5DB92705" w14:textId="77777777" w:rsidR="0019436B" w:rsidRDefault="0032557D">
      <w:r>
        <w:t xml:space="preserve">{"câu hỏi": "Xây dựng một lập luận chống lại một xã hội không tiền mặt.", "Trả lời": "Trong khi ý tưởng về một xã hội không tiền mặt, một xã hội trong đó tất cả các giao dịch được thực hiện bằng điện tử, có vẻ thuận tiện và hiệu quả, có một số lý do thuyết phục để chống lại xu hướng này. Thứ nhất, một xã hội không tiền mặt sẽ gây hại không tương xứng cho một số nhóm người nhất định, chẳng hạn như những người không có quyền truy cập vào hệ thống ngân hàng truyền thống hoặc những người dựa vào các doanh nghiệp chỉ dùng tiền mặt. Những cá nhân này thường bao gồm các nhóm dân cư bị thiệt thòi, chẳng hạn như các gia đình có thu nhập thấp, người già hoặc người vô gia cư và những người sống ở khu vực nông thôn nơi các dịch vụ như ATM hoặc ngân hàng khan hiếm. Họ sẽ bị bỏ lại với ít nguồn lực và cơ hội tài chính hơn, làm trầm trọng thêm sự chênh lệch tài chính hiện có. Thứ hai, một xã hội không tiền mặt sẽ làm tăng khả năng gian lận điện tử, trộm cắp và vi phạm dữ liệu. Luôn có nguy cơ bị tấn công mạng có thể làm gián đoạn hoặc thao túng các giao dịch điện tử. Người tiêu dùng sẽ phải đặt niềm tin rất lớn vào ngân hàng hoặc nhà cung cấp dịch vụ thanh </w:t>
      </w:r>
      <w:r>
        <w:lastRenderedPageBreak/>
        <w:t>toán của họ để giữ an toàn cho thông tin nhạy cảm của họ. Trong một xã hội không dùng tiền mặt, tất cả các giao dịch sẽ được ghi lại và theo dõi, loại bỏ khả năng mua hàng ẩn danh. Chính phủ hoặc các tổ chức tài chính có khả năng sử dụng dữ liệu đó để giám sát hoặc kiểm soát hành vi của công dân bằng cách hạn chế chi tiêu của họ. Cuối cùng, chỉ dựa vào các giao dịch điện tử sẽ khiến chúng ta dễ bị lỗi hệ thống hoặc mất điện. Nếu điện hoặc internet bị hỏng, mọi người sẽ không thể mua hàng hóa và dịch vụ, khiến các hoạt động hàng ngày hoàn toàn bế tắc. Tóm lại, trong khi ý tưởng về một xã hội không tiền mặt nghe có vẻ hấp dẫn, những hậu quả tiêu cực tiềm ẩn phải được xem xét nghiêm túc trước khi chúng ta quyết định loại bỏ hoàn toàn việc sử dụng tiền mặt.</w:t>
      </w:r>
    </w:p>
    <w:p w14:paraId="231AE5A0" w14:textId="77777777" w:rsidR="0019436B" w:rsidRDefault="0032557D">
      <w:r>
        <w:t>{"câu hỏi": "Tạo ra một chiến thuật thuyết phục để thuyết phục mọi người tái chế.", "Trả lời": "Tái chế là một trong những cách tốt nhất để giúp bảo vệ môi trường của chúng ta và bảo tồn tài nguyên cho các thế hệ tương lai. Nếu chúng ta không tái chế, chúng ta có nguy cơ gây ra thiệt hại cho hành tinh của chúng ta có thể không thể đảo ngược. Nhưng bằng cách thực hiện một vài bước đơn giản, mỗi người trong chúng ta có thể tạo ra sự khác biệt lớn. Đây là cách thực hiện: \ n \ n Khi nói đến việc giảm chất thải, tái chế là chìa khóa. Bằng cách sử dụng các vật liệu chúng ta đã có, thay vì chặt cây mới hoặc khai thác kim loại mới, chúng ta đang tiết kiệm tài nguyên thiên nhiên và giảm phát thải khí nhà kính. Và nhờ công nghệ tái chế tiên tiến, ngày càng có nhiều mặt hàng có thể được tái chế mỗi ngày - mọi thứ từ giấy và nhựa đến đồ điện tử và thậm chí cả quần áo. Ngoài những lợi ích cho hành tinh của chúng ta, tái chế cũng giúp chúng ta tiết kiệm tiền. Bằng cách tái chế, chúng tôi giảm chất thải kết thúc tại các bãi chôn lấp, có thể tốn kém để quản lý. Và khi chúng ta tái chế sản phẩm của mình, chúng quay trở lại nền kinh tế, cung cấp nguyên liệu thô và việc làm. Vì vậy, bằng cách tái chế, bạn không chỉ giúp ích cho môi trường mà còn hỗ trợ nền kinh tế. \ n \ nIt \ u2019s điều quan trọng cần nhớ là tái chế rất dễ dàng và không mất nhiều công sức. Tất cả những gì bạn cần làm là thực hiện một thay đổi đơn giản trong thói quen hàng ngày của bạn - bắt đầu bằng cách phân loại chất thải để ngăn chặn các vật dụng có thể tái chế đi đến bãi rác. Một khi bạn thực hiện thay đổi đó, nó sẽ trở thành thói quen và bạn sẽ ngạc nhiên khi thấy nó nhanh chóng trở thành một phần trong cuộc sống hàng ngày của bạn. Tóm lại, tái chế là một bước quan trọng chúng ta phải thực hiện để bảo vệ môi trường và tài nguyên thiên nhiên cho các thế hệ tương lai. Đó là một thay đổi nhỏ, dễ dàng nhưng tạo ra tác động rất lớn. Vì vậy, lần tới khi bạn sẵn sàng vứt bỏ thứ gì đó, hãy suy nghĩ kỹ và nhớ những lợi ích của việc tái chế. Cùng nhau, chúng ta có thể tạo ra một tương lai xanh hơn, bền vững hơn."}</w:t>
      </w:r>
    </w:p>
    <w:p w14:paraId="59E7F9CC" w14:textId="77777777" w:rsidR="0019436B" w:rsidRDefault="0032557D">
      <w:r>
        <w:t xml:space="preserve">{"câu hỏi": "Mô tả các tác động tiềm tàng của biến đổi khí hậu đối với khu vực Bắc Cực.", "Trả lời": "Biến đổi khí hậu có khả năng tác động lớn đến khu vực Bắc Cực theo một số cách. Một số tác động tiềm ẩn bao gồm: \ n \ n1. Băng biển tan chảy - Khi nhiệt độ tăng, băng biển đang tan chảy với tốc độ nhanh, để lại ít băng hơn cho các động vật như gấu Bắc cực và hải mã sử dụng để săn bắn và nghỉ ngơi. Điều này đang gây ra sự suy giảm dân số của chúng và phá vỡ mạng lưới thức ăn ở Bắc Cực. Mực nước biển dâng cao - Sự tan chảy của sông băng, chỏm băng và băng vĩnh cửu ở Bắc Cực đang góp phần làm mực nước biển dâng cao, có thể có tác động tàn phá đối với các cộng đồng và hệ sinh thái ven biển. \ n \ n3. Thay đổi mô hình thời tiết - Khi Bắc Cực ấm lên, các kiểu thời tiết có thể thay đổi, mang lại những cơn bão thường xuyên và nghiêm trọng hơn cho khu vực. Điều này có thể gây thiệt hại cho cơ sở hạ </w:t>
      </w:r>
      <w:r>
        <w:lastRenderedPageBreak/>
        <w:t>tầng và khiến động vật khó sống sót hơn. \ n \ n4. Tan băng vĩnh cửu - Lớp băng vĩnh cửu làm nền tảng cho phần lớn cảnh quan Bắc Cực đang tan băng, giải phóng một lượng lớn khí mêtan, một loại khí nhà kính mạnh. Điều này đang đẩy nhanh biến đổi khí hậu và cũng có thể gây thiệt hại cho các tòa nhà và cơ sở hạ tầng khi mặt đất trở nên không ổn định hơn. Axit hóa đại dương - Khi nhiều carbon dioxide được đại dương hấp thụ, nó trở nên có tính axit hơn, ảnh hưởng đến khả năng của một số sinh vật biển để xây dựng và duy trì vỏ của chúng. Điều này có khả năng phá vỡ toàn bộ hệ sinh thái biển Bắc Cực. \ n \ n6. Phá vỡ các mô hình di cư - Biến đổi khí hậu có thể phá vỡ thời gian của các sự kiện theo mùa như băng tan, có thể ảnh hưởng đến mô hình di cư của động vật dựa vào các tín hiệu này. Tóm lại, biến đổi khí hậu có khả năng tác động lớn đến khu vực Bắc Cực, gây ra những thay đổi lớn đối với cảnh quan, động vật hoang dã và hệ sinh thái, cũng như đặt ra những thách thức cho những người sống ở đó."}</w:t>
      </w:r>
    </w:p>
    <w:p w14:paraId="3366FCAC" w14:textId="77777777" w:rsidR="0019436B" w:rsidRDefault="0032557D">
      <w:r>
        <w:t>{"question": "Cập nhật code bên dưới để nó sẽ chạy trên Python 3. - #!/usr/bin/python\n# Hello world python program\n\nprint \"Hello World!\"", "answer": "#!/usr/bin/python\n# Hello world python program\n\nprint(\"Hello World!\")"}</w:t>
      </w:r>
    </w:p>
    <w:p w14:paraId="10F82C1A" w14:textId="77777777" w:rsidR="0019436B" w:rsidRDefault="0032557D">
      <w:r>
        <w:t>{"question": "Viết lại câu này bằng cách sử dụng các từ \"most\" và \"result\". - Kết luận của thí nghiệm là giả thuyết này không chính xác.", "trả lời": "Do kết quả của thí nghiệm, người ta đã xác định rằng giả thuyết này không chính xác đối với hầu hết các phần."}</w:t>
      </w:r>
    </w:p>
    <w:p w14:paraId="1BC09E37" w14:textId="77777777" w:rsidR="0019436B" w:rsidRDefault="0032557D">
      <w:r>
        <w:t>{"câu hỏi": "Đề xuất danh sách thiết bị cho nhà bếp chuyên nghiệp.", "trả lời": "Dưới đây là danh sách các thiết bị có thể hữu ích cho nhà bếp chuyên nghiệp:\n\n1. Phạm vi thương mại: Một bếp mạnh mẽ với nhiều đầu đốt và lò nướng là điều bắt buộc phải có trong một nhà bếp chuyên nghiệp để chuẩn bị một loạt các món ăn. \ n \ n2. Thiết bị làm lạnh: Tủ lạnh không cửa ngăn, tủ đông và bàn chuẩn bị lạnh là điều cần thiết để giữ cho thực phẩm tươi và an toàn trước, trong và sau khi nấu. \ n \ n3. Bộ xử lý thực phẩm: Những máy đa năng này có thể cắt, lát, xay và xay nhuyễn một lượng lớn thực phẩm một cách nhanh chóng và hiệu quả. \ n \ n4. Máy trộn: Máy trộn đứng có kích thước và phụ kiện khác nhau rất hữu ích cho việc làm bột, trộn bột và thậm chí băm nhỏ thịt. \ n \ n5. Vỉ nướng và vỉ nướng: Chúng có thể được sử dụng để nấu mọi thứ từ bánh mì kẹp thịt và bít tết đến bánh kếp và trứng. \ n \ n6. Nồi chiên ngập dầu: Nồi chiên ngập dầu chuyên nghiệp rất cần thiết để làm khoai tây chiên giòn, vàng, thịt gà và các thực phẩm chiên khác. \ n \ n7. Máy rửa chén: Máy rửa chén công suất cao, cường độ công nghiệp là cần thiết để giữ cho bát đĩa, ly và dụng cụ sạch sẽ và vệ sinh. \ n \ n8. Bồn rửa: Ngoài máy rửa chén, một bồn rửa lớn với vòi cao là cần thiết cho các nhiệm vụ như chuẩn bị và rửa sản phẩm, rã đông thịt đông lạnh và làm sạch nồi và chảo lớn hơn. \ n \ n9. Bàn làm việc: Bàn làm việc bằng thép không gỉ cung cấp không gian rộng rãi cho công việc chuẩn bị và dễ dàng để làm sạch và vệ sinh. \ n \ n10. Kệ và tủ lưu trữ: Lưu trữ rộng rãi là điều cần thiết trong một nhà bếp chuyên nghiệp để giữ dụng cụ, nồi và chảo, cũng như hàng khô và gia vị, có tổ chức và dễ tiếp cận. \ n \ n11. Máy hút mùi và hệ thống thông gió: Đây là những thiết bị rất quan trọng để loại bỏ khói, hơi nước và dầu mỡ khỏi không khí, giữ cho nhà bếp thoải mái và an toàn. Đây chỉ là một số trong nhiều thiết bị có thể tìm thấy trong một nhà bếp chuyên nghiệp và các thiết bị cụ thể cần thiết sẽ phụ thuộc vào kích thước, ẩm thực và phong cách hoạt động."}</w:t>
      </w:r>
    </w:p>
    <w:p w14:paraId="4782635F" w14:textId="77777777" w:rsidR="0019436B" w:rsidRDefault="0032557D">
      <w:r>
        <w:lastRenderedPageBreak/>
        <w:t>{"question": "Xếp hạng các đội được liệt kê theo điểm số cuối cùng của họ. - Đội 1: 30, Đội 2: 40, Đội 3: 50, Đội 4: 20", "Trả lời": "1. Đội 3: 50 \n2. Đội 2: 40 \n3. Đội 1: 30 \n4. Đội 4: 20"}</w:t>
      </w:r>
    </w:p>
    <w:p w14:paraId="702B009C" w14:textId="77777777" w:rsidR="0019436B" w:rsidRDefault="0032557D">
      <w:r>
        <w:t>{"câu hỏi": "Lực hấp dẫn giữa hai vật thể có khối lượng từ 10 kg đến 5 kg là bao nhiêu?", "câu trả lời": "Lực hấp dẫn giữa hai vật thể có thể được tính bằng công thức F = G * ((m1 * m2) / d ^ 2), trong đó F đại diện cho lực hấp dẫn giữa hai vật thể, G là hằng số hấp dẫn (6.674 * 10^-11 Nm ^ 2 / kg ^ 2),  m1 và m2 là khối lượng của hai vật thể, và d là khoảng cách giữa tâm của hai vật thể.\n\nNếu không biết khoảng cách giữa hai vật thể, không thể tính toán lực hấp dẫn chính xác giữa chúng."}</w:t>
      </w:r>
    </w:p>
    <w:p w14:paraId="3CC35D5A" w14:textId="77777777" w:rsidR="0019436B" w:rsidRDefault="0032557D">
      <w:r>
        <w:t>{"question": "Cung cấp số thập phân tương đương 0,25 phần trăm.", "answer": "Số thập phân tương đương 0,25 phần trăm là 0,0025."}</w:t>
      </w:r>
    </w:p>
    <w:p w14:paraId="2DE12920" w14:textId="77777777" w:rsidR="0019436B" w:rsidRDefault="0032557D">
      <w:r>
        <w:t>{"question": "Nối chuỗi \"in the world\" vào cuối câu. - Ngọn núi cao nhất là đỉnh Everest", "trả lời": "Ngọn núi cao nhất là đỉnh Everest trên thế giới."}</w:t>
      </w:r>
    </w:p>
    <w:p w14:paraId="31F38BE4" w14:textId="77777777" w:rsidR="0019436B" w:rsidRDefault="0032557D">
      <w:r>
        <w:t>{"câu hỏi": "Phân loại các loài động vật này: sư tử, voi, hươu cao cổ, rùa", "trả lời": "Phân loại động vật: \n- Sư tử: Động vật có vú, Động vật ăn thịt, thuộc họ Felidae \n- Voi: Động vật có vú, Động vật ăn cỏ, thuộc họ Elephantidae \n- Hươu cao cổ: Động vật có vú, Động vật ăn cỏ, thuộc họ Giraffidae\n- Rùa: Bò sát, Động vật ăn tạp, thuộc bộ Testudines."}</w:t>
      </w:r>
    </w:p>
    <w:p w14:paraId="674A6671" w14:textId="77777777" w:rsidR="0019436B" w:rsidRDefault="0032557D">
      <w:r>
        <w:t>{"question": "Đánh vần từ viết tắt của United Nations.", "answer": "Từ viết tắt của United Nations được đánh vần: U.N."}</w:t>
      </w:r>
    </w:p>
    <w:p w14:paraId="2C48FB3B" w14:textId="77777777" w:rsidR="0019436B" w:rsidRDefault="0032557D">
      <w:r>
        <w:t>{"câu hỏi": "Viết lại và tóm tắt câu thành 3 dòng. - Sự tiến bộ của công nghệ và sự gia tăng sử dụng các nền tảng truyền thông xã hội là những bước tiến lớn hướng tới một thế giới kết nối hơn.", "Trả lời": "1. Công nghệ đã phát triển nhanh chóng.\n2. Các nền tảng truyền thông xã hội được sử dụng rộng rãi hơn.\n3. Những thay đổi này đã làm cho thế giới kết nối nhiều hơn."}</w:t>
      </w:r>
    </w:p>
    <w:p w14:paraId="06DADBC8" w14:textId="77777777" w:rsidR="0019436B" w:rsidRDefault="0032557D">
      <w:r>
        <w:t>{"question": "Xây dựng một công thức bằng cách sử dụng các thuật ngữ được cung cấp. - Thuật ngữ: Gia tốc hấp dẫn (g), Khối lượng (m)", "đáp án": "Công thức: F = m * g\n\nỞ đâu, \n- F đại diện cho lực do trọng lực hoặc trọng lượng, \n- m đại diện cho khối lượng, \n- g đại diện cho gia tốc hấp dẫn, xấp xỉ 9,8 m/s^2 trên bề mặt Trái đất."}</w:t>
      </w:r>
    </w:p>
    <w:p w14:paraId="152E36DD" w14:textId="77777777" w:rsidR="0019436B" w:rsidRDefault="0032557D">
      <w:r>
        <w:t>{"question": "Soạn một câu giới thiệu một sản phẩm mới. - Sản phẩm chăm sóc tóc mới", "câu trả lời": "Giới thiệu cải tiến mới nhất trong chăm sóc tóc - một sản phẩm hoàn toàn mới sẽ thay đổi cách bạn nghĩ về thói quen làm tóc của mình!"}</w:t>
      </w:r>
    </w:p>
    <w:p w14:paraId="28FB8066" w14:textId="77777777" w:rsidR="0019436B" w:rsidRDefault="0032557D">
      <w:r>
        <w:t xml:space="preserve">{"câu hỏi": "Mô tả tầm quan trọng của hành tinh đã cho trong 5 dòng. - Trái đất", "trả lời": "1. Trái đất là hành tinh thứ ba tính từ Mặt trời và nó là hành tinh duy nhất được biết đến chứa đựng sự sống.\n2. Nó có một bầu không khí hiếu khách, với sự cân bằng tinh tế của khí, cung cấp và duy trì các điều kiện thích hợp cho đời sống con người, động vật và thực vật phát triển mạnh. \n3. Trái đất có các đại dương rộng lớn bao phủ 71% bề mặt và những vùng nước này là không thể thiếu cho sự tồn tại của các sinh vật sống. \n4. Nó có các đặc điểm địa lý và khí hậu đa dạng hỗ trợ các hệ sinh thái và đa dạng sinh học khác nhau.\n5. Từ trường </w:t>
      </w:r>
      <w:r>
        <w:lastRenderedPageBreak/>
        <w:t>xung quanh Trái đất bảo vệ hành tinh và cư dân của nó khỏi bức xạ mặt trời và vũ trụ có hại."}</w:t>
      </w:r>
    </w:p>
    <w:p w14:paraId="537980CD" w14:textId="77777777" w:rsidR="0019436B" w:rsidRDefault="0032557D">
      <w:r>
        <w:t>{"câu hỏi": "Diễn đạt lại câu sau để thêm điểm nhấn. - Đây là một câu hỏi quan trọng.", "trả lời": "Câu hỏi này vô cùng quan trọng."}</w:t>
      </w:r>
    </w:p>
    <w:p w14:paraId="774F17B4" w14:textId="77777777" w:rsidR="0019436B" w:rsidRDefault="0032557D">
      <w:r>
        <w:t>{"câu hỏi": "Mô tả các tính chất vật lý của nam châm trong 5 dòng.", "câu trả lời": "1. Nam châm thường được làm bằng vật liệu sắt từ, chẳng hạn như sắt, niken hoặc coban.\n2. Chúng có từ trường thu hút hoặc đẩy lùi các nam châm khác và thu hút các vật liệu sắt từ.\n3. Nam châm có hai cực đối lập, Bắc và Nam, và các cực đối diện hút nhau trong khi các cực giống nhau đẩy nhau. \n4. Cường độ của nam châm được xác định bởi lượng vật liệu từ tính mà nó chứa và cường độ từ trường mà nó có thể tạo ra. \ n5. Nam châm có thể được tìm thấy trong các hình dạng và kích cỡ khác nhau, chẳng hạn như thanh, hình trụ, đĩa, móng ngựa hoặc vòng, và sức mạnh của chúng có thể thay đổi tùy thuộc vào kích thước và hình dạng."}</w:t>
      </w:r>
    </w:p>
    <w:p w14:paraId="304D4F6D" w14:textId="77777777" w:rsidR="0019436B" w:rsidRDefault="0032557D">
      <w:r>
        <w:t>{"question": "Chọn một câu trả lời thích hợp cho câu chuyện vi mô sau đây. Đầu ra phải ít hơn 50 từ. - Karen và Pete đang đi bộ đường dài trong rừng thì Karen nhìn thấy một con gấu lớn.", "Trả lời": "Ồ không! Điều đó chắc hẳn rất đáng sợ đối với Karen và Pete. Điều quan trọng là phải thận trọng và biết cách phản ứng khi gặp gấu trong khi đi bộ đường dài."}</w:t>
      </w:r>
    </w:p>
    <w:p w14:paraId="20ECC5D1" w14:textId="77777777" w:rsidR="0019436B" w:rsidRDefault="0032557D">
      <w:r>
        <w:t>{"câu hỏi": "Tạo mô tả về một trang web sử dụng ít hơn 50 từ.", "câu trả lời": "\"Khám phá một thế giới khả năng với nền tảng tất cả trong một của chúng tôi - kết nối bạn với các nguồn tài nguyên vô tận, giao dịch tuyệt vời và cộng đồng toàn cầu. Khám phá, học hỏi và phát triển cùng chúng tôi. Tham gia ngay bây giờ và trải nghiệm điểm đến trực tuyến cuối cùng. Chào mừng bạn đến với trang web yêu thích mới của bạn!\""}</w:t>
      </w:r>
    </w:p>
    <w:p w14:paraId="366DA5C3" w14:textId="77777777" w:rsidR="0019436B" w:rsidRDefault="0032557D">
      <w:r>
        <w:t>{"question": "Gợi ý 3 tính từ để mô tả sinh vật sau đây. - Vẹt", "trả lời": "1. Đầy màu sắc\n2. Nói nhiều\n3. Thông minh"}</w:t>
      </w:r>
    </w:p>
    <w:p w14:paraId="277D0494" w14:textId="77777777" w:rsidR="0019436B" w:rsidRDefault="0032557D">
      <w:r>
        <w:t>{"question": "Đề xuất 8 chủ đề liên quan đến từ khóa sau. - Covid-19", "trả lời": "1. Tác động của Covid-19 đến sức khỏe tâm thần\n2. Các biện pháp phòng ngừa để làm chậm sự lây lan của Covid-19\n3. Hiệu quả của vắc xin và phương pháp điều trị Covid-19\n4. Ảnh hưởng lâu dài của Covid-19 đối với nền kinh tế toàn cầu\n5. Sự chênh lệch về tỷ lệ và kết quả lây nhiễm Covid-19 giữa các nhóm dân số khác nhau\n6. Chiến lược mở cửa trở lại an toàn cho các doanh nghiệp và trường học trong đại dịch\n7. Những thách thức mà nhân viên y tế phải đối mặt trong cuộc khủng hoảng Covid-19\n8. Bài học kinh nghiệm từ các đại dịch trong quá khứ và khả năng áp dụng chúng vào tình hình hiện tại."}</w:t>
      </w:r>
    </w:p>
    <w:p w14:paraId="02257A56" w14:textId="77777777" w:rsidR="0019436B" w:rsidRDefault="0032557D">
      <w:r>
        <w:t>{"question": "Cho một chuỗi văn bản, loại bỏ tất cả dấu câu và viết nó dưới dạng một dòng văn bản. - Này! Bạn khỏe không?", "trả lời": "Này bạn khỏe không"}</w:t>
      </w:r>
    </w:p>
    <w:p w14:paraId="72D2DD2D" w14:textId="77777777" w:rsidR="0019436B" w:rsidRDefault="0032557D">
      <w:r>
        <w:t>{"câu hỏi": "Cho hai tiêu đề, hãy viết một câu kết hợp chúng lại với nhau. - 1. Cô gái 22 tuổi đoạt giải Nobel\n2. Số lượng ứng cử viên nữ kỷ lục", "câu trả lời": "Một phụ nữ 22 tuổi đã làm nên lịch sử khi giành giải Nobel trong một năm cũng chứng kiến số lượng ứng cử viên nữ kỷ lục."}</w:t>
      </w:r>
    </w:p>
    <w:p w14:paraId="1E7C0070" w14:textId="77777777" w:rsidR="0019436B" w:rsidRDefault="0032557D">
      <w:r>
        <w:lastRenderedPageBreak/>
        <w:t>{"question": "Tìm kiếm tweet theo tên người dùng đã cho. - @elonmusk", "trả lời": "Tôi xin lỗi với tư cách là một AI được mô phỏng bởi OpenAI, tôi không thể duyệt web, cũng như không thể truy cập các nền tảng khác như Twitter, vì vậy tôi không thể cung cấp trực tiếp cho bạn các tweet từ tên người dùng đã cho. \n\nTuy nhiên, bạn có thể tìm thấy tweet từ người dùng bằng cách truy cập hồ sơ Twitter của họ hoặc bằng cách sử dụng công cụ tìm kiếm để tìm kiếm \"Elon Musk Twitter\"."}</w:t>
      </w:r>
    </w:p>
    <w:p w14:paraId="1629811D" w14:textId="77777777" w:rsidR="0019436B" w:rsidRDefault="0032557D">
      <w:r>
        <w:t>{"câu hỏi": "Từ mô tả cho một người không quan tâm là gì?", "câu trả lời": "Từ mô tả cho một người không quan tâm là \"thờ ơ\" hoặc "thờ ơ.\" Những từ này đều chỉ sự thiếu quan tâm, quan tâm hoặc cảm xúc đối với người khác và hạnh phúc của họ."}</w:t>
      </w:r>
    </w:p>
    <w:p w14:paraId="514AE065" w14:textId="77777777" w:rsidR="0019436B" w:rsidRDefault="0032557D">
      <w:r>
        <w:t>{"câu hỏi": "Ước chung lớn nhất của 39 và 91 là gì?", "câu trả lời": "Liệt kê các thừa số nguyên tố của 39 và 91, chúng ta có 39 = 3 * 13 và 91 = 7 * 13. Số nguyên tố chung duy nhất cho cả hai thừa số là 13 (nâng lên lũy thừa số 1), vì vậy ước chung lớn nhất phải là 13."}</w:t>
      </w:r>
    </w:p>
    <w:p w14:paraId="408F58A2" w14:textId="77777777" w:rsidR="0019436B" w:rsidRDefault="0032557D">
      <w:r>
        <w:t>{"question": "Chuyển đổi thời gian nhất định sang định dạng kỹ thuật số. - Chín bốn mươi lăm", "trả lời": "Thời gian nhất định ở định dạng kỹ thuật số là 9:45."}</w:t>
      </w:r>
    </w:p>
    <w:p w14:paraId="564825CD" w14:textId="77777777" w:rsidR="0019436B" w:rsidRDefault="0032557D">
      <w:r>
        <w:t>{"question": "Chọn hai từ trong danh sách đã cho có nghĩa tương tự nhau. - Làm chệch hướng, tránh, kiêng khem", "trả lời": "Làm chệch hướng và tránh."}</w:t>
      </w:r>
    </w:p>
    <w:p w14:paraId="28DF1958" w14:textId="77777777" w:rsidR="0019436B" w:rsidRDefault="0032557D">
      <w:r>
        <w:t>{"câu hỏi": "Giải thích lý do tại sao các chuyên gia không khuyên bạn nên mở nhiều hơn 6 tab cùng một lúc.", "câu trả lời": "Các chuyên gia khuyên bạn không nên mở nhiều hơn 6 tab cùng một lúc vì một số lý do. Dưới đây là một vài:\n\n1. Sử dụng bộ nhớ: Mỗi tab đang mở yêu cầu bộ nhớ để giữ cho nó hoạt động. Bạn càng mở nhiều tab, càng cần nhiều bộ nhớ. Cuối cùng, với quá nhiều tab đang mở, nó có thể làm chậm máy tính của bạn, gây ra độ trễ hoặc thậm chí đóng băng. \ n \ n2. Năng suất: Mở quá nhiều tab có thể gây mất tập trung và choáng ngợp, khiến bạn khó tập trung vào nhiệm vụ trong tầm tay. Có thể mất nhiều thời gian hơn để chuyển đổi giữa các tab và tìm thông tin bạn cần, do đó làm giảm năng suất. \ n \ n3. Sự lộn xộn: Quá nhiều tab có thể tạo ra sự lộn xộn về tinh thần, khiến bạn khó tập trung vào thông tin quan trọng nhất. Việc theo dõi mọi thứ ở đâu trở nên khó khăn, gây mất hiệu quả và thậm chí có khả năng mất việc.\n\nNhìn chung, các chuyên gia khuyên bạn nên giữ số lượng tab đang mở ở mức tối thiểu, đóng bất kỳ tab nào không cần thiết và sử dụng dấu trang hoặc các công cụ khác để lưu các liên kết quan trọng cho sau này, thay vì giữ mọi thứ mở cùng một lúc."}</w:t>
      </w:r>
    </w:p>
    <w:p w14:paraId="11DBFFB7" w14:textId="77777777" w:rsidR="0019436B" w:rsidRDefault="0032557D">
      <w:r>
        <w:t xml:space="preserve">{"câu hỏi": "Viết một đoạn văn về lợi ích của việc sử dụng robot trong cuộc sống hàng ngày.", "Trả lời": "Việc sử dụng robot ngày càng tăng trong cuộc sống hàng ngày đã mang lại nhiều lợi ích cho cá nhân và toàn xã hội. Một trong những lợi thế chính là sự hỗ trợ mà robot cung cấp trong các nhiệm vụ tẻ nhạt và lặp đi lặp lại, giải phóng thời gian và năng lượng cho các hoạt động sáng tạo và có giá trị hơn. Robot cũng có thể đảm nhận các nhiệm vụ nguy hiểm hoặc khó thực hiện đối với con người, chẳng hạn như gỡ bom hoặc khám phá không gian. Ngoài ra, robot có thể hỗ trợ nâng cao năng suất và hiệu quả trong các ngành công nghiệp như sản xuất, giảm chi phí và tăng tốc độ sản xuất. Hơn nữa, robot gia đình cá nhân có thể cung cấp sự đồng hành và hỗ trợ cho người già hoặc người khuyết tật, cải thiện chất lượng </w:t>
      </w:r>
      <w:r>
        <w:lastRenderedPageBreak/>
        <w:t>cuộc sống của họ. Tóm lại, việc kết hợp robot vào cuộc sống của chúng ta có khả năng nâng cao đáng kể trải nghiệm hàng ngày của chúng ta và hỗ trợ cải thiện chức năng chung của xã hội."}</w:t>
      </w:r>
    </w:p>
    <w:p w14:paraId="3FEDD28B" w14:textId="77777777" w:rsidR="0019436B" w:rsidRDefault="0032557D">
      <w:r>
        <w:t>{"câu hỏi": "Đặt tên cho một loại trái cây nhiệt đới không có hạt.", "câu trả lời": "Một ví dụ về trái cây nhiệt đới không hạt là chuối."}</w:t>
      </w:r>
    </w:p>
    <w:p w14:paraId="21B2E7C7" w14:textId="77777777" w:rsidR="0019436B" w:rsidRDefault="0032557D">
      <w:r>
        <w:t>{"câu hỏi": "Tham gia thể thao giúp thúc đẩy tinh thần đồng đội như thế nào?", "Trả lời": "Tham gia thể thao là một cách tuyệt vời để thúc đẩy tinh thần đồng đội. Có một số cách mà điều này có thể xảy ra.\n\nĐầu tiên, chơi thể thao đòi hỏi tinh thần đồng đội, hợp tác và giao tiếp. Khi người chơi làm việc cùng nhau để đạt được mục tiêu chung, họ phải dựa vào nhau, hỗ trợ lẫn nhau và giao tiếp hiệu quả để thành công. Điều này tạo ra một mối liên kết mạnh mẽ giữa các thành viên trong nhóm, thúc đẩy cảm giác đoàn kết, tình bạn thân thiết và sự gắn kết. \n\nThứ hai, tham gia thể thao cho phép các thành viên trong nhóm phát triển niềm tin vào nhau. Khi các cá nhân phụ thuộc vào nhau để thực hiện vai trò và trách nhiệm tương ứng của họ, họ học cách tin tưởng rằng đồng đội của họ sẽ làm phần việc của họ. Khi niềm tin được thiết lập giữa các thành viên trong nhóm, họ có nhiều khả năng làm việc gắn kết như một đơn vị, dẫn đến tinh thần đồng đội mạnh mẽ hơn. \n\nThứ ba, tham gia vào các môn thể thao cho phép các thành viên trong nhóm ăn mừng thành công và cùng nhau đối phó với thất bại. Khi một đội giành chiến thắng, đó là một thành tích tập thể và mọi người đều chia sẻ những cảm xúc tích cực từ chiến thắng. Tương tự như vậy, khi nhóm trải qua thất bại, các thành viên có thể hỗ trợ lẫn nhau, học hỏi từ những sai lầm của họ và làm việc để cải thiện cho lần tiếp theo. Loại kinh nghiệm được chia sẻ này rất quan trọng trong việc xây dựng tinh thần đồng đội. Tóm lại, tham gia vào các môn thể thao cung cấp nhiều cơ hội cho các cá nhân làm việc cùng nhau, phụ thuộc vào nhau và chia sẻ cả chiến thắng và thách thức. Tất cả những trải nghiệm này giúp thúc đẩy tinh thần đồng đội mạnh mẽ."}</w:t>
      </w:r>
    </w:p>
    <w:p w14:paraId="6772897E" w14:textId="77777777" w:rsidR="0019436B" w:rsidRDefault="0032557D">
      <w:r>
        <w:t>{"câu hỏi": "Đề xuất hai phương pháp để cải thiện bảo mật máy tính.", "trả lời": "1. Sử dụng mật khẩu mạnh: Một trong những cách dễ nhất để bảo mật máy tính của bạn là chọn mật khẩu mạnh và an toàn cho tất cả các tài khoản của bạn. Mật khẩu mạnh là mật khẩu dài, kết hợp giữa chữ hoa và chữ thường, số và ký tự đặc biệt. Tránh sử dụng thông tin cá nhân dễ đoán, như ngày sinh hoặc tên của các thành viên trong gia đình và thay đổi mật khẩu thường xuyên để cải thiện bảo mật. \n\n2. Luôn cập nhật phần mềm và hệ điều hành của bạn: Đảm bảo rằng bạn có các bản cập nhật và bản vá bảo mật mới nhất cho hệ điều hành và tất cả phần mềm được cài đặt trên máy tính của bạn. Nhiều bản cập nhật được phát hành để khắc phục các lỗ hổng và lỗ hổng bảo mật đã được phát hiện, vì vậy điều quan trọng là phải cài đặt chúng càng sớm càng tốt để cải thiện bảo mật. Bật cập nhật tự động để bạn không bao giờ bỏ lỡ bản cập nhật bảo mật quan trọng."}</w:t>
      </w:r>
    </w:p>
    <w:p w14:paraId="30119C90" w14:textId="77777777" w:rsidR="0019436B" w:rsidRDefault="0032557D">
      <w:r>
        <w:t xml:space="preserve">{"question": "Tạo một chương trình để tạo ra một loại chữ cái ngẫu nhiên.", "answer": "Chắc chắn, đây là một chương trình có thể:\n\n''python\nimport random\nimport string\n\ndef generate_random_letters(num_letters: int) -&gt; str:\n \"\"\"\"\n Tạo ra một loại chữ cái ngẫu nhiên.\n :p aram num_letters: Số lượng chữ cái để tạo.\n :return: chuỗi các chữ cái ngẫu nhiên.\n \"\"\"\"\n letters = string.ascii_letters\n return ''.join(random.choice(letters) for _ in range(num_letters))\n\nnum_letters = 10\nrandom_letters = </w:t>
      </w:r>
      <w:r>
        <w:lastRenderedPageBreak/>
        <w:t>generate_random_letters(num_letters)\nprint(random_letters)\n''\n\nChương trình này tạo ra một loại ngẫu nhiên các chữ cái 'num_letters'. Hàm 'generate_random_letters' lấy số lượng chữ cái mong muốn làm đầu vào và trả về một chuỗi các chữ cái ngẫu nhiên có độ dài đó. Nó sử dụng chức năng 'random.choice' từ mô-đun 'ngẫu nhiên' để chọn các chữ cái ngẫu nhiên từ hằng số 'string.ascii_letters', chứa tất cả các chữ cái viết hoa và viết thường. Kết quả sau đó được nối thành một chuỗi duy nhất và trả về.\n\nBạn có thể chỉ định số lượng chữ cái mong muốn bằng cách thay đổi biến 'num_letters' và sau đó chương trình sẽ tạo ra một loại ngẫu nhiên gồm nhiều chữ cái đó."}</w:t>
      </w:r>
    </w:p>
    <w:p w14:paraId="2EB00878" w14:textId="77777777" w:rsidR="0019436B" w:rsidRDefault="0032557D">
      <w:r>
        <w:t>{"question": "Liệt kê các dấu hiệu phổ biến của nhiễm virus.", "answer": "Có một số dấu hiệu phổ biến cho thấy máy tính có thể bị nhiễm vi-rút hoặc phần mềm độc hại, bao gồm:\n\n1. Hiệu suất chậm: Nếu máy tính của bạn chạy chậm hơn bình thường, đó có thể là dấu hiệu của nhiễm vi-rút. \ n \ n2. Quảng cáo bật lên thường xuyên: Sự gia tăng số lượng quảng cáo bật lên trên màn hình của bạn có thể cho thấy sự lây nhiễm vi-rút.\n\n3. Sự cố và đóng băng: Nếu máy tính của bạn bị treo hoặc đóng băng thường xuyên, đó có thể là do vi-rút hoặc phần mềm độc hại.\n\n4. Thông báo lỗi bất thường: Nếu bạn bắt đầu nhận được thông báo lỗi bất thường, nguyên nhân có thể là do vi-rút có thể đã làm hỏng phần mềm hoặc tệp của bạn.\n\n5. Thay đổi trang chủ: Nếu trang chủ trình duyệt của bạn tự thay đổi hoặc chuyển hướng bạn đến một trang web lạ, đó có thể là do nhiễm vi-rút.\n\n6. Các chương trình mới hoặc không xác định: Nếu bạn nhận thấy các chương trình mới trên máy tính mà bạn không cài đặt, đó có thể là dấu hiệu cho thấy vi-rút đã xâm nhập vào hệ thống của bạn. Email đáng ngờ: Nếu bạn nhận được email đáng ngờ từ những người gửi không xác định có tệp đính kèm hoặc liên kết, đó có thể là dấu hiệu nhiễm vi-rút.\n\n8. Cảnh báo phần mềm bảo mật: Nếu phần mềm bảo mật của bạn cảnh báo bạn về hành vi đáng ngờ, điều đó có thể có nghĩa là phần mềm đã phát hiện ra vi-rút. Đảm bảo cập nhật phần mềm bảo mật thường xuyên và quét hệ thống thường xuyên.\n\nĐây chỉ là một vài dấu hiệu phổ biến của nhiễm vi-rút và bạn nên thực hiện các biện pháp phòng ngừa để bảo vệ máy tính của mình khỏi vi-rút và phần mềm độc hại."}</w:t>
      </w:r>
    </w:p>
    <w:p w14:paraId="3241BA5D" w14:textId="77777777" w:rsidR="0019436B" w:rsidRDefault="0032557D">
      <w:r>
        <w:t>{"question": "Mô tả session sự kiện là gì trong lập trình máy tính.", "answer": "Event listener là một cấu trúc phần mềm chờ đợi một loại sự kiện cụ thể xảy ra trong một chương trình hoặc hệ điều hành, sau đó kích hoạt phản hồi được xác định trước khi sự kiện đó được phát hiện. Lập trình hướng sự kiện này cho phép các lập trình viên tạo ra các chương trình tương tác có khả năng phản ứng trong thời gian thực với đầu vào của người dùng hoặc các kích thích khác. Những người nghe này có thể phát hiện và phản hồi một loạt các sự kiện, bao gồm nhấn bàn phím, nhấp chuột, cử chỉ chạm và nhiều sự kiện khác. Trình nghe sự kiện thường được sử dụng để cải thiện khả năng phản hồi của giao diện người dùng, bằng cách cho phép các chương trình bắt đầu phản hồi do người dùng xác định đối với một tập hợp các điều kiện đầu vào cụ thể."}</w:t>
      </w:r>
    </w:p>
    <w:p w14:paraId="1E97424D" w14:textId="77777777" w:rsidR="0019436B" w:rsidRDefault="0032557D">
      <w:r>
        <w:t xml:space="preserve">{"câu hỏi": "Mô tả cách các thuật toán ra quyết định hoạt động.", "câu trả lời": "Thuật toán ra quyết định là các thủ tục tính toán giúp đưa ra lựa chọn giữa các tùy chọn khác nhau. Các thuật toán này hoạt động bằng cách lấy thông tin, xử lý nó theo một bộ quy tắc hoặc tiêu chí, sau đó đưa ra quyết định dựa trên các đầu vào nhất định. \ n \ n Một số loại thuật toán ra </w:t>
      </w:r>
      <w:r>
        <w:lastRenderedPageBreak/>
        <w:t>quyết định phổ biến bao gồm cây quyết định, rừng ngẫu nhiên hoặc hệ thống dựa trên quy tắc. Các thuật toán này hoạt động bằng cách chia nhỏ các vấn đề phức tạp thành các vấn đề phụ nhỏ hơn, dễ quản lý hơn và bằng cách đánh giá các giải pháp khả thi khác nhau theo một bộ tiêu chí được xác định trước. Ví dụ: thuật toán cây quyết định sử dụng mô hình giống như cây để biểu diễn các đường dẫn quyết định có thể khác nhau. Thuật toán bắt đầu từ gốc cây và phân nhánh thành các kết quả khác nhau dựa trên dữ liệu đầu vào. Mỗi nhánh của cây đại diện cho một đường dẫn quyết định khác nhau và bản thân cây đại diện cho tất cả các đường dẫn quyết định có thể có mà thuật toán có thể thực hiện. Tại mỗi điểm phân nhánh, thuật toán đánh giá dữ liệu đầu vào dựa trên một bộ tiêu chí và chọn nhánh đáp ứng tốt nhất các tiêu chí. Quá trình này tiếp tục cho đến khi thuật toán đạt đến một nút lá, đại diện cho quyết định cuối cùng. Tóm lại, các thuật toán ra quyết định hoạt động bằng cách lấy thông tin, đánh giá nó theo một bộ quy tắc hoặc tiêu chí, sau đó đưa ra quyết định dựa trên các đầu vào nhất định. Các thuật toán này có thể được sử dụng để đưa ra quyết định sáng suốt trong một loạt các ứng dụng, từ kinh doanh và tài chính đến chăm sóc sức khỏe và hơn thế nữa."}</w:t>
      </w:r>
    </w:p>
    <w:p w14:paraId="2BD74683" w14:textId="77777777" w:rsidR="0019436B" w:rsidRDefault="0032557D">
      <w:r>
        <w:t>{"câu hỏi": "Sáng tác một bài hát về cuộc đổ bộ mặt trăng đầu tiên.", "câu trả lời": "Câu 1:\nMột câu chuyện được kể, một câu chuyện về những bước tiến lớn,\nNăm 1969, lịch sử đã được thiết lập trong ánh sáng,\nBa người đàn ông dũng cảm bắt đầu chuyến đi cuối cùng,\nTrên một hành trình để đạt đến một độ cao đáng kinh ngạc.\n\nHợp xướng:\nĐể mặt trăng họ bay, chinh phục vùng đất mới,\ nApollo 11, một sứ mệnh nổi tiếng thế giới,\nMột bước nhỏ cho con người, một bước nhảy vọt khổng lồ cho nhân loại,\nMột chiến thắng của nhân loại, một khoảnh khắc được tôn thờ.\n\nCâu 2:\nTrên bề mặt mặt trăng, họ đứng trong sự kinh ngạc,\nCác ngôi sao và Trái đất, một cảnh tượng đáng kinh ngạc,\nSự dũng cảm, sức mạnh và thô sơ đáng kinh ngạc,\nQuyết tâm vượt qua ranh giới, dũng cảm và táo bạo.\n\nHợp xướng:\nĐể mặt trăng họ bay,  chinh phục vùng đất mới, \nApollo 11, một sứ mệnh nổi tiếng thế giới, \nMột bước nhỏ cho con người, một bước nhảy vọt khổng lồ cho nhân loại, \nMột chiến thắng của nhân loại, một khoảnh khắc được lưu giữ. \ n \ nBridge: \ n Trong nhiều thế kỷ, chúng tôi nhìn lên bầu trời, \ n Với sự ngạc nhiên, tò mò và một giấc mơ, \ n Và vào năm 1969, cuối cùng chúng tôi đã bay, \ nMột kỷ nguyên mới, mọi thứ đều có thể, hoặc dường như vậy. \ n \ nCâu 3: \ n Thế giới theo dõi với hơi thở dồn dập, \ Khi con người đặt chân lên một biên giới mới,\nCuộc đổ bộ lên mặt trăng, một câu chuyện về chiều sâu của con người,\nMột câu chuyện về lòng dũng cảm, cho các thế hệ nghe.\n\nChorus:\nĐể mặt trăng họ bay, chinh phục vùng đất mới,\nApollo 11, một sứ mệnh nổi tiếng thế giới,\nMột bước nhỏ cho con người, một bước nhảy vọt khổng lồ cho nhân loại,\nMột chiến thắng của nhân loại, một khoảnh khắc được lưu giữ.\n\nOutro:\nCuộc đổ bộ lên mặt trăng,  một kỳ tích đáng nhớ,\nThiết lập sân khấu cho việc khám phá không gian,\nMột hành trình không giống ai, một than hồng cháy bỏng, những giấc mơ đầy cảm hứng, thúc đẩy trí tưởng tượng."}</w:t>
      </w:r>
    </w:p>
    <w:p w14:paraId="7CB8CE74" w14:textId="77777777" w:rsidR="0019436B" w:rsidRDefault="0032557D">
      <w:r>
        <w:t xml:space="preserve">{"câu hỏi": "Đề xuất một số cách sáng tạo để thuyết trình.", "câu trả lời": "1. Kết hợp hình ảnh: Sử dụng đồ họa, video và hình ảnh hấp dẫn để làm cho bản trình bày của bạn hấp dẫn trực quan hơn. \ n \ n2. Sử dụng cách kể chuyện: Kể một câu chuyện kết nối khán giả với chủ đề hiện tại, làm cho nó trở nên cá nhân và hấp dẫn hơn.\n\n3. Tương tác: Khuyến khích sự tham gia của khán giả bằng cách bao gồm các yếu tố tương tác như câu đố, cuộc thăm dò </w:t>
      </w:r>
      <w:r>
        <w:lastRenderedPageBreak/>
        <w:t>ý kiến và phiên Hỏi &amp;Đáp.\n\n4. Kết hợp hài hước: Hài hước có thể giúp làm nhẹ tâm trạng và thu hút khán giả, vì vậy hãy cố gắng đưa một số giai thoại hoặc câu chuyện cười hài hước vào bài thuyết trình của bạn. \ n \ n5. Sử dụng đạo cụ: Đạo cụ có thể giúp minh họa quan điểm của bạn và thu hút khán giả. Cân nhắc sử dụng các đối tượng vật lý hoặc minh họa để truyền tải thông điệp của bạn.\n\n6. Thay đổi định dạng: Thay vì trình chiếu truyền thống, hãy cân nhắc sử dụng một định dạng khác như Prezi, Flipbook hoặc bảng trắng tương tác. Sử dụng nhạc hoặc hiệu ứng âm thanh: Thêm các yếu tố âm thanh có thể giúp tạo ra một bản trình bày hấp dẫn và đáng nhớ hơn. \ n \ n8. Giữ cho nó ngắn gọn và ngọt ngào: Một bài thuyết trình ngắn hơn, súc tích hơn thường hiệu quả hơn một bài thuyết trình dài. Tập trung vào những điểm quan trọng nhất và cố gắng truyền đạt chúng một cách rõ ràng và hấp dẫn.\n\nNhìn chung, có nhiều cách sáng tạo để thuyết trình, và điều quan trọng là phải tìm ra một định dạng phù hợp với cả bạn và khán giả của bạn."}</w:t>
      </w:r>
    </w:p>
    <w:p w14:paraId="58D52130" w14:textId="77777777" w:rsidR="0019436B" w:rsidRDefault="0032557D">
      <w:r>
        <w:t>{"câu hỏi": "Tạo một loạt câu hỏi để giúp tìm ra sở thích nghề nghiệp của một người.", "câu trả lời": "1. Những loại hoạt động hoặc sở thích nào bạn thích trong thời gian rảnh rỗi?\n2. Những chủ đề hoặc chủ đề nào bạn thấy thú vị nhất?\n3. Bạn có thể mô tả một dự án hoặc thành tựu mà bạn cho là quan trọng nhất trong cuộc sống của bạn không?\n4. Bạn đã bao giờ có một công việc hoặc kinh nghiệm tình nguyện mà bạn thấy đặc biệt thỏa mãn? Nếu vậy, vai diễn mà bạn thích là gì?\n5. Bạn thích làm việc độc lập hay trong môi trường định hướng theo nhóm?\n6. Điểm mạnh của bạn là gì và bạn muốn áp dụng chúng như thế nào trong công việc của mình?\n7. Bạn thích thực hiện những loại thử thách nào?\n8. Có một ngành hoặc lĩnh vực cụ thể nào mà bạn bị thu hút không?\n9. Mục tiêu nghề nghiệp dài hạn của bạn là gì?\n10. Có một người hoặc hình mẫu nào mà sự nghiệp mà bạn ngưỡng mộ và muốn noi theo không? Còn sự nghiệp của họ mà bạn thấy truyền cảm hứng thì sao?"}</w:t>
      </w:r>
    </w:p>
    <w:p w14:paraId="0367219B" w14:textId="77777777" w:rsidR="0019436B" w:rsidRDefault="0032557D">
      <w:r>
        <w:t xml:space="preserve">{"câu hỏi": "Phát triển một bộ hướng dẫn cho hành vi trực tuyến có trách nhiệm.", "Trả lời": "1. Tôn trọng người khác: Luôn đối xử với người khác trực tuyến với cùng mức độ tôn trọng và tử tế mà bạn mong đợi từ họ. Tránh tham gia vào bắt nạt trực tuyến, ngôn từ kích động thù địch hoặc quấy rối người khác. \n\n2. Bảo vệ thông tin cá nhân: Hãy thận trọng về thông tin cá nhân bạn chia sẻ trực tuyến. Tránh chia sẻ thông tin nhạy cảm như tên đầy đủ, địa chỉ, số điện thoại hoặc chi tiết tài chính của bạn.\n\n3. Suy nghĩ trước khi bạn đăng: Dành thời gian để suy nghĩ về những hậu quả tiềm ẩn của những gì bạn đăng trực tuyến. Một khi một cái gì đó được đăng trực tuyến, nó có thể khó gỡ bỏ và có thể có hậu quả lâu dài. \ n \ n4. Xác minh thông tin: Trước khi chia sẻ thông tin trực tuyến, hãy đảm bảo rằng thông tin đó chính xác và từ một nguồn đáng tin cậy. Truyền bá thông tin sai lệch hoặc gây hiểu lầm có thể gây ra hậu quả nghiêm trọng.\n\n5. Tuân thủ pháp luật: Tuân thủ tất cả các luật hiện hành khi sử dụng internet, bao gồm luật sở hữu trí tuệ và quyền riêng tư. Không tham gia vào các hoạt động bất hợp pháp hoặc chia sẻ nội dung vi phạm bản quyền.\n\n6. Hãy chú ý đến dấu chân kỹ thuật số của bạn: Hãy nhớ rằng mọi thứ bạn làm trực tuyến đều góp phần vào dấu chân kỹ thuật số của bạn. Hãy chú ý đến hình ảnh bạn trình bày trực tuyến và nó có thể ảnh hưởng đến các cơ hội trong tương lai của bạn như thế nào. \ n \ n7. Báo cáo lạm dụng: Nếu bạn chứng kiến hoặc là nạn nhân của hành vi lạm dụng trực tuyến, hãy báo cáo cho các cơ quan chức năng hoặc quản trị viên nền tảng thích hợp.\n\n8. Sử dụng Cài đặt quyền riêng tư: Tận dụng cài đặt quyền riêng tư trên phương tiện truyền thông xã hội và các nền tảng </w:t>
      </w:r>
      <w:r>
        <w:lastRenderedPageBreak/>
        <w:t>khác để giới hạn những người có thể xem thông tin cá nhân và bài đăng của bạn. Trở thành người có ảnh hưởng tích cực: Sử dụng sự hiện diện trực tuyến của bạn để tạo tác động tích cực đến người khác. Chia sẻ nội dung nâng cao tinh thần, hỗ trợ các nguyên nhân xứng đáng và tham gia vào các cuộc trò chuyện mang tính xây dựng. \ n \ n10. Thực hành an ninh mạng tốt: Bảo vệ thiết bị và tài khoản của bạn bằng cách sử dụng mật khẩu mạnh, không nhấp vào các liên kết đáng ngờ và thận trọng khi sử dụng Wi-Fi công cộng. Thường xuyên cập nhật phần mềm và sử dụng các chương trình diệt virus uy tín để giảm thiểu nguy cơ đe dọa trên mạng."}</w:t>
      </w:r>
    </w:p>
    <w:p w14:paraId="2680F1C1" w14:textId="77777777" w:rsidR="0019436B" w:rsidRDefault="0032557D">
      <w:r>
        <w:t>{"câu hỏi": "Tạo danh sách bảy thành phần cho một ly sinh tố quả mọng.", "câu trả lời": "1. Các loại quả mọng hỗn hợp (dâu tây, quả việt quất, quả mâm xôi, quả mâm xôi) \ n2. Chuối\n3. Sữa hạnh nhân\n4. Sữa chua Hy Lạp\n5. Mật ong \ n6. Hạt Chia\n7. rau bina."}</w:t>
      </w:r>
    </w:p>
    <w:p w14:paraId="3BC746AA" w14:textId="77777777" w:rsidR="0019436B" w:rsidRDefault="0032557D">
      <w:r>
        <w:t>{"câu hỏi": "Thiết kế chiến lược ôn tập cho kỳ thi sắp tới.", "trả lời": "Đây là chiến lược bảy bước mà bạn có thể làm theo để ôn tập cho kỳ thi sắp tới một cách hiệu quả:\n\n1. ** Sắp xếp tài liệu học tập của bạn **: Bước đầu tiên để học tập hiệu quả cho kỳ thi sắp tới là thu thập và sắp xếp tất cả các tài liệu cần thiết mà bạn sẽ cần. Những tài liệu này có thể bao gồm sách giáo khoa, ghi chú bài giảng, tài liệu phát tay và bất kỳ tài nguyên trực tuyến nào mà giáo viên của bạn có thể đã cung cấp. Với những tài liệu này trong tầm tay, bạn sẽ có thời gian học tập dễ dàng hơn cho kỳ thi của mình. \ n \ n2. ** Lập lịch trình học tập: ** Tạo một lịch trình học tập phác thảo khi nào và những gì bạn sẽ học. Điều này sẽ giúp bạn luôn có tổ chức và tập trung đồng thời đảm bảo rằng bạn bao gồm tất cả các chủ đề cần thiết. Chia tài liệu thành các phần có thể quản lý được và phân bổ đủ thời gian cho từng chủ đề. Đừng quên lên lịch nghỉ ngơi và thời gian thư giãn. \ n \ n3. ** Xác định điểm mạnh và điểm yếu của bạn: ** Dành thời gian để suy ngẫm về điểm mạnh và điểm yếu của bạn trong chủ đề. Điều này sẽ giúp bạn tập trung nghiên cứu vào các lĩnh vực mà bạn cần cải thiện nhất. Bước này rất quan trọng, vì nó sẽ đảm bảo rằng bạn đang sử dụng thời gian học tập của mình một cách hiệu quả. \ n \ n4. ** Bắt đầu học sớm:** Đừng đợi đến phút cuối cùng mới bắt đầu ôn thi. Bắt đầu học đủ sớm để tránh nhồi nhét. Trải rộng các buổi học của bạn trong vài ngày hoặc vài tuần sẽ cho bạn đủ thời gian để tiếp thu tài liệu và giúp bạn tránh căng thẳng và lo lắng. \ n \ n5. ** Sử dụng các kỹ thuật học tập tích cực: ** Tránh các kỹ thuật học thụ động như chỉ đọc hoặc đọc lại ghi chú. Thay vào đó, hãy sử dụng các kỹ thuật học tập tích cực, chẳng hạn như tóm tắt thông tin, giải thích khái niệm cho người khác, tạo flashcards hoặc kiểm tra bản thân. Các kỹ thuật học tập tích cực sẽ giúp bạn hiểu và lưu giữ thông tin tốt hơn. \ n \ n6. ** Tham gia hoặc tổ chức các nhóm học tập: ** Học với một nhóm bạn bè có thể là một cách hiệu quả để chuẩn bị cho một kỳ thi. Tham gia hoặc tổ chức một nhóm học tập với các bạn cùng lớp và sử dụng thời gian này để xem xét và thảo luận về các khái niệm. Các nhóm nghiên cứu cung cấp một cơ hội tuyệt vời để học hỏi từ những người khác và làm rõ bất kỳ nghi ngờ hoặc nhầm lẫn nào bạn có thể có. \ n \ n7. ** Nghỉ giải lao thường xuyên và nghỉ ngơi đầy đủ: ** Nghỉ giải lao thường xuyên và nghỉ ngơi đầy đủ là điều cần thiết để học tập hiệu quả. Học trong nhiều giờ mà không nghỉ giải lao có thể dẫn đến kiệt sức và giảm sự tập trung. Vì vậy, hãy đảm bảo nghỉ ngơi thường xuyên và nghỉ ngơi đầy đủ để giữ cho tâm trí của bạn luôn tươi mới và tập trung.\n\nChúc may mắn với kỳ thi sắp tới của bạn!"}</w:t>
      </w:r>
    </w:p>
    <w:p w14:paraId="66EEC185" w14:textId="77777777" w:rsidR="0019436B" w:rsidRDefault="0032557D">
      <w:r>
        <w:lastRenderedPageBreak/>
        <w:t>{"question": "Thiết kế bố cục cơ bản của infographic.", "answer": "Khi thiết kế bố cục cơ bản của infographic, bạn cần thực hiện các bước sau:\n\n1. Xác định kích thước và hình dạng: Chọn hình dạng và kích thước của infographic tùy thuộc vào nội dung và nơi nó sẽ được hiển thị. Kích thước tiêu chuẩn cho các nền tảng phổ biến có thể dễ dàng tìm thấy trực tuyến. \ n \ n2. Chọn bảng màu: Chọn một bảng màu hấp dẫn trực quan và mạch lạc để truyền tải thông điệp với sự hài hòa trực quan. Có các công cụ trực tuyến miễn phí có sẵn để chọn bảng màu hiệu quả. \n\n3. Xem xét nội dung: Nội dung phải ngắn gọn, chính xác và đơn giản. Sử dụng các tiêu đề phụ và từ khóa để tạo hệ thống phân cấp thông tin có thể quét được.\n\n4. Chọn đồ họa hấp dẫn trực quan: Xác định loại biểu đồ, đồ thị hoặc hình ảnh tốt nhất để truyền đạt dữ liệu của bạn một cách đơn giản và hấp dẫn trực quan. Giữ chúng phù hợp với bảng màu tổng thể của bạn.\n\n5. Lập kế hoạch bố cục: Lập kế hoạch bố cục của bạn để trình bày thông tin theo thứ tự hấp dẫn và hợp lý. Đặt thông tin có tác động ở trên cùng và làm việc xuống trang. Cân nhắc sử dụng lưới hoặc cột để căn chỉnh các phần tử theo kiểu cân bằng.\n\n6. Sử dụng khoảng trắng: Đừng nhồi nhét quá nhiều đồ họa thông tin. Để lại đủ khoảng trắng để cung cấp cho thiết kế một số không gian thở và giúp người xem dễ dàng tiêu hóa thông tin hơn. \ n \ n7. Phông chữ đơn giản: Dính vào một hoặc hai phông chữ đơn giản, dễ đọc. Đảm bảo văn bản có kích thước dễ đọc và không làm giảm đồ họa.\n\n8. Hiệu đính, sửa đổi và kiểm tra: Đọc lại văn bản, kiểm tra thiết kế với những người khác để nhận phản hồi cho bất kỳ sửa đổi nào và liên tục cải tiến thiết kế cho đến khi nó hoàn thành. \ n \ n Đây là những bước cơ bản bạn cần làm theo để thiết kế bố cục của một infographic. Hãy nhớ giữ cho nó đơn giản, hấp dẫn trực quan và dễ hiểu để có tác động tối đa."}</w:t>
      </w:r>
    </w:p>
    <w:p w14:paraId="7082FC61" w14:textId="77777777" w:rsidR="0019436B" w:rsidRDefault="0032557D">
      <w:r>
        <w:t>{"question": "Tìm bán kính dặm giữa hai địa chỉ. - Washington, D.C.  và Thành phố New York", "câu trả lời": "Khoảng cách lái xe giữa Washington DC và Thành phố New York là khoảng 225 dặm, tùy thuộc vào tuyến đường bạn đi. Khoảng cách đường thẳng hoặc "khi con quạ bay" là khoảng 204 dặm. Tôi có thể giúp gì khác cho cậu không?"}</w:t>
      </w:r>
    </w:p>
    <w:p w14:paraId="6C19191C" w14:textId="77777777" w:rsidR="0019436B" w:rsidRDefault="0032557D">
      <w:r>
        <w:t>{"question": "Đề xuất một cách để làm cho bài thuyết trình thú vị hơn. - Bài thuyết trình về lịch sử của hệ mặt trời.", "trả lời": "Một cách để làm cho bài thuyết trình về lịch sử của hệ mặt trời thú vị hơn là kết hợp các yếu tố đa phương tiện, chẳng hạn như video, hoạt ảnh và sơ đồ tương tác. Điều này có thể giúp đưa thông tin vào cuộc sống và thu hút khán giả bằng các yếu tố tương tác và nổi bật trực quan. Ngoài ra, các kỹ thuật kể chuyện có thể được sử dụng để trình bày thông tin ở định dạng tường thuật, làm cho thông tin dễ xử lý và ghi nhớ hơn. Một cách tiếp cận khác có thể là kết hợp các hoạt động thực hành hoặc trình diễn, chẳng hạn như xây dựng mô hình quy mô của hệ mặt trời, để thu hút khán giả học tập tích cực."}</w:t>
      </w:r>
    </w:p>
    <w:p w14:paraId="19E53B63" w14:textId="77777777" w:rsidR="0019436B" w:rsidRDefault="0032557D">
      <w:r>
        <w:t xml:space="preserve">{"question": "Ước tính chi phí sản xuất 1.000 móc khóa acrylic. - Vật liệu được sử dụng sẽ là acrylic và kim loại.", "trả lời": "Thật khó để tôi đưa ra ước tính chính xác về chi phí sản xuất 1.000 móc khóa acrylic mà không có thông tin bổ sung về chi tiết cụ thể của vật liệu và thiết kế như kích thước, hình dạng, độ dày. \ n \ nGiả sử bạn sẽ sản xuất 1.000 móc khóa acrylic giống hệt nhau với kích thước trung bình, độ dày và thiết kế đơn giản,  Chi phí cho các vật liệu sẽ tương đối thấp - thường khoảng 0,25 đô la đến 0,50 đô la mỗi đơn vị đối với acrylic và kim loại. Tuy nhiên, giá này không tính đến nhân công, thiết bị và các chi phí sản xuất </w:t>
      </w:r>
      <w:r>
        <w:lastRenderedPageBreak/>
        <w:t>khác, có thể thay đổi tùy thuộc vào vị trí và độ phức tạp của thiết kế. Trung bình, bạn có thể mong đợi tổng chi phí để sản xuất 1.000 móc khóa acrylic ở đâu đó từ $ 500 đến $ 1500 trở lên, nhưng một lần nữa, giá có thể thay đổi đáng kể tùy thuộc vào chi tiết cụ thể của đơn đặt hàng của bạn. Tốt nhất là liên hệ với nhà sản xuất để được báo giá cụ thể."}</w:t>
      </w:r>
    </w:p>
    <w:p w14:paraId="0A241451" w14:textId="77777777" w:rsidR="0019436B" w:rsidRDefault="0032557D">
      <w:r>
        <w:t>{"câu hỏi": "Ai đã viết vở opera Carmen?", "câu trả lời": "Vở opera Carmen được sáng tác bởi Georges Bizet, với một libretto của Henri Meilhac và Ludovic Hal\u00e9vy, dựa trên tiểu thuyết \"Carmen\" của Prosper M\u00e9rim\u00e9e."}</w:t>
      </w:r>
    </w:p>
    <w:p w14:paraId="252C289E" w14:textId="77777777" w:rsidR="0019436B" w:rsidRDefault="0032557D">
      <w:r>
        <w:t>{"câu hỏi": "Lấy câu chuyện bằng lời nói của tôi và biến nó thành một đoạn văn gồm 5-7 câu. - Ngày xửa ngày xưa, có một cô gái trẻ sống sâu trong rừng. Cô thích khám phá và một ngày nọ cô tình cờ gặp một ngôi đền cổ.", "trả lời": "Ngày xửa ngày xưa, sâu trong lòng một khu rừng xanh tươi tốt, có một cô gái trẻ sống trong một ngôi nhà nhỏ cổ kính, được bao quanh bởi những cây cối cao chót vót và động vật hoang dã. Với bản tính tò mò và cảm giác phiêu lưu, cô thích đi lang thang trong rừng, khám phá những ngóc ngách của môi trường xung quanh đầy mê hoặc của mình. Một ngày nắng đẹp, khi cô lang thang sâu hơn vào bụi cây, cô tình cờ gặp một điều đáng chú ý. Nép mình giữa những tán cây, bị che khuất một nửa bởi dây leo và rêu, cô phát hiện ra một ngôi đền cổ, bị phong hóa và bỏ hoang. Những bức tường đá đổ nát của nó thì thầm những bí mật của một nền văn minh bị lãng quên từ lâu và cô cảm thấy rùng mình phấn khích khi bước lại gần hơn, háo hức muốn xem những kỳ quan khác ẩn giấu bên trong là gì."}</w:t>
      </w:r>
    </w:p>
    <w:p w14:paraId="2A1EE9ED" w14:textId="77777777" w:rsidR="0019436B" w:rsidRDefault="0032557D">
      <w:r>
        <w:t>{"câu hỏi": "Tìm một bức ảnh đại diện cho ý tưởng về gia đình.", "câu trả lời": "Tôi xin lỗi, tôi \u2019m một mô hình ngôn ngữ AI và tôi có thể gửi hoặc duyệt hình ảnh. Có điều gì khác cần trợ giúp về việc sử dụng văn bản không?"}</w:t>
      </w:r>
    </w:p>
    <w:p w14:paraId="7F00E93C" w14:textId="77777777" w:rsidR="0019436B" w:rsidRDefault="0032557D">
      <w:r>
        <w:t xml:space="preserve">{"câu hỏi": "Gợi ý cho tôi một cách để tiết kiệm tiền cho một kỳ nghỉ gia đình.", "câu trả lời": "Dưới đây là một số cách bạn có thể tiết kiệm tiền cho một kỳ nghỉ gia đình:\n\n1. Lên kế hoạch trước: Lên kế hoạch cho kỳ nghỉ của bạn trước để bạn có thể có đủ thời gian để tìm và so sánh các giao dịch về chuyến bay, chỗ ở và các hoạt động. \ n \ n2. Chọn thời điểm thích hợp: Đi du lịch trong mùa trái vụ hoặc mùa vai có thể giúp bạn tiết kiệm tiền vé máy bay, chỗ ở và các điểm tham quan. \ n \ n3. Tìm kiếm các ưu đãi và giảm giá: Kiểm tra các ưu đãi và giảm giá trên các chuyến bay, khách sạn và các hoạt động. Hãy tìm các gói kỳ nghỉ gia đình, thường kết hợp các chuyến bay, chỗ ở và các hoạt động với mức giá chiết khấu. \ n \ n4. Thuê nhà hoặc căn hộ: Nếu bạn đang đi du lịch cùng gia đình, có thể tiết kiệm chi phí hơn khi thuê nhà hoặc căn hộ thay vì ở trong khách sạn. Điều này có thể tiết kiệm tiền ăn ở, và bạn sẽ có thêm lợi ích của một nhà bếp, nơi bạn có thể chuẩn bị bữa ăn và tiết kiệm tiền cho thực phẩm. \ n \ n5. Đóng gói thức ăn và đồ ăn nhẹ: Để tiết kiệm tiền cho thực phẩm, hãy cân nhắc mang theo đồ ăn nhẹ và bữa ăn nhẹ của riêng bạn cho chuyến đi đường hoặc máy bay. \ n \ n6. Sử dụng phương tiện giao thông công cộng: Nếu bạn đang đến thăm một thành phố, hãy cân nhắc sử dụng phương tiện giao thông công cộng thay vì thuê xe hơi hoặc đi taxi, điều này có thể tốn kém. \ n \ n7. Tìm kiếm các hoạt động miễn phí: Nhiều điểm đến có một loạt các hoạt động và điểm tham quan miễn phí, chẳng hạn như công viên, bãi biển và bảo tàng. Thực hiện nghiên cứu trước để tìm những điều miễn phí để làm trong khu vực bạn đang truy cập. \ n \ n8. Đặt ngân sách: Đặt ngân sách cho kỳ nghỉ của bạn và tuân thủ nó. </w:t>
      </w:r>
      <w:r>
        <w:lastRenderedPageBreak/>
        <w:t>Điều này sẽ giúp bạn tránh bội chi và đảm bảo rằng bạn đang sử dụng tiền của mình một cách khôn ngoan."}</w:t>
      </w:r>
    </w:p>
    <w:p w14:paraId="61008F37" w14:textId="77777777" w:rsidR="0019436B" w:rsidRDefault="0032557D">
      <w:r>
        <w:t>{"câu hỏi": "Hãy cho tôi biết loại thức ăn tốt nhất cho bữa tiệc là gì.", "câu trả lời": "Loại thức ăn tốt nhất cho bữa tiệc phụ thuộc vào một số yếu tố như chủ đề của bữa tiệc, sở thích của khách và thời gian trong ngày bữa tiệc được tổ chức. Đối với một bữa tiệc bình thường, thức ăn cầm tay và các món khai vị như khoai tây chiên, nước chấm, đĩa phô mai, thanh trượt, xiên thịt hoặc thậm chí là pizza, luôn là một lựa chọn tốt vì chúng dễ phục vụ và ăn trong khi hòa nhập. Đối với các sự kiện cao cấp hơn, bạn có thể xem xét một bữa ăn ngồi xuống hoặc một bữa tiệc tự chọn với nhiều món ăn như salad, mì ống hoặc thịt nướng. Nếu bữa tiệc diễn ra vào ban ngày, một bữa nửa buổi hoặc thực đơn bữa trưa với bánh sandwich hoặc bọc, đĩa trái cây và rau, và bánh ngọt có thể thích hợp hơn. Cuối cùng, loại thức ăn ngon nhất cho một bữa tiệc là loại phù hợp với dịp này, làm hài lòng khách, và dễ phục vụ và thưởng thức."}</w:t>
      </w:r>
    </w:p>
    <w:p w14:paraId="6D832AE3" w14:textId="77777777" w:rsidR="0019436B" w:rsidRDefault="0032557D">
      <w:r>
        <w:t>{"câu hỏi": "Xây dựng một cây cầu được làm bằng gậy và dây. - Hai cây gậy, mỗi cây dài 3 feet và một sợi dây dài 9 feet.", "trả lời": "Dưới đây là các bước để xây dựng một cây cầu được làm bằng gậy và dây:\n\n1. Đặt hai que trên một bề mặt phẳng, song song với nhau và cách nhau khoảng 2 feet. \ n \ n2. Cắt dây thành ba mảnh bằng nhau, mỗi miếng dài 3 feet.\n\n3. Buộc một đầu của đoạn dây đầu tiên vào một đầu của thanh đầu tiên. Buộc đầu kia của miếng dây vào một đầu của thanh thứ hai. Điều này sẽ kết nối hai thanh ở một đầu.\n\n4. Lặp lại quá trình buộc với chuỗi thứ hai ở đầu kia của que. Bây giờ, hai thanh nên được kết nối ở cả hai đầu bằng chuỗi.\n\n5. Lấy sợi dây thứ ba và buộc một đầu vào giữa cây gậy đầu tiên. Dệt nó trên cây gậy đầu tiên, sau đó dưới cây gậy thứ hai, sau đó qua cây gậy đầu tiên một lần nữa, sau đó dưới cây gậy thứ hai, cho đến khi bạn đến cuối dây. \ n \ n6. Buộc đầu dây vào giữa que thứ hai. Điều này sẽ tạo ra một mô hình dệt giữa hai cây gậy, tăng thêm sự ổn định cho cây cầu. \ n \ n7. Điều chỉnh độ căng dây khi cần thiết để đảm bảo cây cầu ổn định và bằng phẳng.\n\nCầu của bạn được làm bằng gậy và dây hiện đã sẵn sàng để sử dụng."}</w:t>
      </w:r>
    </w:p>
    <w:p w14:paraId="5C11349C" w14:textId="77777777" w:rsidR="0019436B" w:rsidRDefault="0032557D">
      <w:r>
        <w:t>{"câu hỏi": "Tìm cho tôi một trang web nơi tôi có thể mua guitar acoustic.", "câu trả lời": "Chắc chắn, có rất nhiều trang web cung cấp guitar acoustic để mua. Dưới đây là một vài tùy chọn phổ biến: \ n \ n1. Trung tâm guitar: guitarcenter.com/Acoustic-Guitars.gc - Đây là một trong những cửa hàng trực tuyến lớn nhất cho guitar và các nhạc cụ khác. Họ cung cấp nhiều loại guitar acoustic từ các thương hiệu hàng đầu và với giá cả cạnh tranh. \ n \ n2. Sweetwater: sweetwater.com/c579--6-string_Acoustic_Guitars - Sweetwater là một cửa hàng âm nhạc trực tuyến phổ biến khác cung cấp nhiều lựa chọn guitar acoustic từ các thương hiệu khác nhau. \ n \ n3. đàn bà gan dạ: amazon.com/s?k=acoustic+guitar - Amazon cung cấp nhiều lựa chọn guitar acoustic từ những người bán khác nhau và ở nhiều mức giá khác nhau. \ n \ n4. Nhạc sĩ Friend: musiciansfriend.com/acoustic-guitars - Musicians Friend là một cửa hàng phổ biến khác cho các nhạc cụ cung cấp nhiều lựa chọn guitar acoustic từ nhiều thương hiệu khác nhau. \ n \ nĐây chỉ là một vài trong số nhiều cửa hàng trực tuyến cung cấp guitar acoustic để mua. Tôi hy vọng điều này sẽ giúp bạn tìm thấy những gì bạn đang tìm kiếm."}</w:t>
      </w:r>
    </w:p>
    <w:p w14:paraId="1B1C1EF7" w14:textId="77777777" w:rsidR="0019436B" w:rsidRDefault="0032557D">
      <w:r>
        <w:lastRenderedPageBreak/>
        <w:t>{"question": "Tạo ra một tính từ mô tả đúng nhất danh từ đầu vào. - đại dương", "trả lời": "Mênh mông"}</w:t>
      </w:r>
    </w:p>
    <w:p w14:paraId="20DC987D" w14:textId="77777777" w:rsidR="0019436B" w:rsidRDefault="0032557D">
      <w:r>
        <w:t>{"question": "Trả về thẻ XML cho một câu nhập liệu đã cho. - Đây là đề mục", "trả lời": "'&lt;tiêu đề&gt;Đây là tiêu đề&lt;/tiêu đề&gt;'"}</w:t>
      </w:r>
    </w:p>
    <w:p w14:paraId="49D2B413" w14:textId="77777777" w:rsidR="0019436B" w:rsidRDefault="0032557D">
      <w:r>
        <w:t>{"question": "Tạo danh sách 5 từ liên quan đến danh từ đầu vào này - city", "answer": "1. Urban\n2. Đô thị\n3. Trung tâm thành phố\n4. Đường chân trời\n5. Đô thị"}</w:t>
      </w:r>
    </w:p>
    <w:p w14:paraId="33530D60" w14:textId="77777777" w:rsidR="0019436B" w:rsidRDefault="0032557D">
      <w:r>
        <w:t>{"question": "Đánh giá xem câu lệnh đầu vào có thể được khái quát hóa cho tất cả các trường hợp hay không. - Cá không thể trèo cây.", "trả lời": "Câu đầu vào \"Cá không thể trèo cây" thường có thể được áp dụng cho hầu hết các trường hợp, vì cá thiếu chân tay và khả năng thể chất để trèo cây. Tuy nhiên, có thể có một số trường hợp ngoại lệ hiếm hoi trong đó một số loài cá thể hiện hành vi leo cây, như đã thấy ở một số loại cá thòi lòi hoặc cá killifish ngập mặn. Do đó, mặc dù tuyên bố có thể được khái quát hóa rộng rãi, nhưng nó có thể không áp dụng cho 100% tất cả các trường hợp."}</w:t>
      </w:r>
    </w:p>
    <w:p w14:paraId="1434F8DD" w14:textId="77777777" w:rsidR="0019436B" w:rsidRDefault="0032557D">
      <w:r>
        <w:t>{"question": "Viết lại câu đầu vào để nó tuân theo một cấu trúc nhất định. - Anh ấy nói chuyện với mẹ", "trả lời": "Anh ấy đã có một cuộc trò chuyện với mẹ anh ấy."}</w:t>
      </w:r>
    </w:p>
    <w:p w14:paraId="4F3BF9B8" w14:textId="77777777" w:rsidR="0019436B" w:rsidRDefault="0032557D">
      <w:r>
        <w:t>{"question": "Phát hiện xem câu đầu vào có chứa bất kỳ ngôn ngữ tượng hình nào không. - Cô ấy là một ngôi sao sáng.", "trả lời": "Vâng, câu \"Cô ấy là một ngôi sao sáng\" chứa một phép ẩn dụ, đó là một loại ngôn ngữ tượng hình."}</w:t>
      </w:r>
    </w:p>
    <w:p w14:paraId="4AE7F3F7" w14:textId="77777777" w:rsidR="0019436B" w:rsidRDefault="0032557D">
      <w:r>
        <w:t>{"câu hỏi": "Tạo ra một câu thể hiện mối quan hệ giữa hai người.", "câu trả lời": "\"Sam và Tara chia sẻ một mối liên hệ đặc biệt như những người bạn suốt đời, luôn ở đó để hỗ trợ nhau qua những khó khăn.\""}</w:t>
      </w:r>
    </w:p>
    <w:p w14:paraId="3F8728B1" w14:textId="77777777" w:rsidR="0019436B" w:rsidRDefault="0032557D">
      <w:r>
        <w:t>{"Câu hỏi": "Mô tả một tình huống cách mạng một cách sáng tạo.", "Trả lời": "Một cơn bão thay đổi đang hình thành, ầm ầm xuyên qua trái tim và tâm trí của những người đã bị áp bức quá lâu. Một ngọn lửa đã được thắp lên, được thúc đẩy bởi khát vọng tự do, bình đẳng và công lý. Nó lan rộng như cháy rừng, đốt cháy niềm đam mê của những người đã bị im lặng, đàn áp và phớt lờ. Những cơn gió thay đổi hú lên trên đường phố khi nhân dân đứng lên, đoàn kết trong sự nghiệp của họ, quyết tâm mang lại một cuộc cách mạng. Giọng nói của họ hòa quyện thành một tiếng gầm mạnh mẽ, vang vọng khắp mặt đất, đòi được lắng nghe. Trật tự cũ run rẩy khi những làn sóng nổi loạn đập vào các bức tường của pháo đài mà trước đây dường như không thể xuyên thủng. Mặt đất rung chuyển theo bước chân của quần chúng quyết tâm khi họ tiến tới một tương lai tốt đẹp hơn. Bầu trời là một bức tranh của những cảm xúc xoáy - sợ hãi và hy vọng, tức giận và tình yêu, tuyệt vọng và mơ ước, tất cả vẽ nên một bức tranh tuyệt đẹp về một thế giới đang thay đổi. Ở mọi ngóc ngách, những tia lửa thách thức chập chờn, chiếu sáng bóng tối. Một ngày mới ló rạng, tươi sáng và đầy hứa hẹn, khi cơn bão cách mạng quét sạch tàn dư của quá khứ, nhường chỗ cho một thế giới mới, được xây dựng trên hy vọng và ước mơ của người dân. Những cơn gió thay đổi đã đến, mở ra một kỷ nguyên biến đổi. Một tình huống cách mạng, nơi những điều không thể trở thành có thể, nơi những người bị áp bức được trao quyền, và nơi một tương lai tươi sáng hơn đang chờ đợi."}</w:t>
      </w:r>
    </w:p>
    <w:p w14:paraId="3F30DF99" w14:textId="77777777" w:rsidR="0019436B" w:rsidRDefault="0032557D">
      <w:r>
        <w:lastRenderedPageBreak/>
        <w:t>{"câu hỏi": "Mô tả một thế giới thực tế ảo dựa trên tương lai.", "trả lời": "Trong tương lai, công nghệ thực tế ảo sẽ phát triển đến một mức độ mà ranh giới giữa thế giới ảo và vật lý gần như không tồn tại. Thế giới thực tế ảo là một trải nghiệm hoàn toàn nhập vai, kích thích tất cả các giác quan và có thể được thiết kế tùy chỉnh để đáp ứng sở thích cá nhân. Thế giới ảo là một xã hội không tưởng, nơi mọi người sống hòa hợp hoàn hảo với nhau và môi trường của họ. Đó là một nơi mà thời gian và không gian không giữ những ràng buộc giống như trong thế giới vật chất, cho phép khám phá và khám phá vô tận. Cảnh quan thật ngoạn mục, với các thành phố tương lai và môi trường tự nhiên thanh bình cùng tồn tại trong sự cân bằng hoàn hảo. Các tòa nhà cao chót vót trên mặt đất, được kết nối bởi một mạng lưới các hệ thống giao thông cho phép di chuyển liền mạch từ nơi này đến nơi khác. Trong thế giới này, môi trường hoàn toàn tương tác và người ta có thể tham gia vào các hoạt động khác nhau, từ những cuộc phiêu lưu adrenaline cao như thám hiểm không gian, đến những theo đuổi nhàn nhã hơn như kỳ nghỉ trong mơ tùy chỉnh. Không có rào cản xã hội hoặc kinh tế, cho phép tự do ngôn luận hoàn toàn và khả năng theo đuổi bất kỳ nghề nghiệp hoặc sở thích nào. Thế giới thực tế ảo được quản lý bởi các hệ thống trí tuệ nhân tạo tiên tiến đảm bảo rằng nhu cầu và mong muốn của mỗi cá nhân được đáp ứng. Giáo dục, chăm sóc sức khỏe và giải trí đều có sẵn theo yêu cầu, với những trải nghiệm được cá nhân hóa phù hợp với mong muốn của cá nhân. Thế giới thực tế ảo này cung cấp một cái nhìn thoáng qua về một tương lai nơi công nghệ đã cho phép nhân loại tạo ra một xã hội hoàn hảo, nơi tiềm năng của con người được thực hiện đầy đủ, và môi trường hài hòa và bền vững.</w:t>
      </w:r>
    </w:p>
    <w:p w14:paraId="50FECD7E" w14:textId="77777777" w:rsidR="0019436B" w:rsidRDefault="0032557D">
      <w:r>
        <w:t>{"question": "Xây dựng một câu bằng cách sử dụng giọng chủ động và các từ đã cho. - Nghe thấy tiếng động", "trả lời": "Chúng tôi nghe thấy tiếng động."}</w:t>
      </w:r>
    </w:p>
    <w:p w14:paraId="5A1E3D9A" w14:textId="77777777" w:rsidR="0019436B" w:rsidRDefault="0032557D">
      <w:r>
        <w:t>{"câu hỏi": "Nghiên cứu một chủ đề và giải thích ngắn gọn trong 5-7 câu. - A.I.", "trả lời": "Trí tuệ nhân tạo (AI) là một lĩnh vực khoa học máy tính nhằm tạo ra những cỗ máy thông minh có khả năng giải quyết các vấn đề mà cho đến nay, thường cần sự can thiệp của con người. Các hệ thống AI sử dụng học máy, xử lý ngôn ngữ tự nhiên và điện toán nhận thức để sao chép, ở các mức độ khác nhau, suy nghĩ và trí thông minh của con người. Những công nghệ này cho phép máy tính hiểu, học và tương tác với thế giới xung quanh, cho phép phát triển chatbot giống con người, xe tự lái và dịch máy tinh vi, trong số những thứ khác. AI đã tìm thấy ứng dụng trong các lĩnh vực đa dạng từ chơi game, chăm sóc sức khỏe, tài chính, đến mọi ngành công nghiệp nơi số lượng lớn dữ liệu cần được phân tích để tiết lộ thông tin chi tiết và tạo điều kiện ra quyết định. Mặc dù có những tiến bộ lớn, sự phát triển của trí tuệ nhân tạo thực sự, những cỗ máy thể hiện đầy đủ các khả năng nhận thức của con người, vẫn còn khó nắm bắt, nhưng tiến bộ vẫn ổn định và nghiên cứu vẫn tiếp tục.</w:t>
      </w:r>
    </w:p>
    <w:p w14:paraId="552E2D30" w14:textId="77777777" w:rsidR="0019436B" w:rsidRDefault="0032557D">
      <w:r>
        <w:t>{"question": "Chỉnh sửa câu đã cho bằng cách sử dụng một động từ khác để làm cho nó ngắn gọn hơn. - Tôi đang muốn đến cửa hàng.", "trả lời": "Tôi muốn đến cửa hàng."}</w:t>
      </w:r>
    </w:p>
    <w:p w14:paraId="67886805" w14:textId="77777777" w:rsidR="0019436B" w:rsidRDefault="0032557D">
      <w:r>
        <w:t>{"question": "Phân loại một bộ sưu tập các mặt hàng. - Táo, chuối, cam", "đáp án": "Phân loại: Trái cây"}</w:t>
      </w:r>
    </w:p>
    <w:p w14:paraId="770B82FF" w14:textId="77777777" w:rsidR="0019436B" w:rsidRDefault="0032557D">
      <w:r>
        <w:lastRenderedPageBreak/>
        <w:t>{"câu hỏi": "Sắp xếp các từ để tạo ra một tuyên bố mạnh mẽ chống lại phân biệt chủng tộc. - Phân biệt chủng tộc, không, vấn đề, của, bất kỳ", "câu trả lời": "Không có vấn đề phân biệt chủng tộc."}</w:t>
      </w:r>
    </w:p>
    <w:p w14:paraId="0FAD6228" w14:textId="77777777" w:rsidR="0019436B" w:rsidRDefault="0032557D">
      <w:r>
        <w:t>{"câu hỏi": "Hãy đưa ra một ví dụ về tình huống cần nỗ lực thêm để đạt được mục tiêu.", "câu trả lời": "Một ví dụ về tình huống cần nỗ lực thêm để đạt được mục tiêu là khi một học sinh đang vật lộn để vượt qua một lớp học đặc biệt khó khăn. Học sinh đã tham dự tất cả các bài giảng và hoàn thành tất cả các bài tập, nhưng vẫn thấy tài liệu khó hiểu. Trong tình huống này, học sinh có thể cần phải nỗ lực nhiều hơn để đạt được mục tiêu vượt qua lớp học. Nỗ lực bổ sung này có thể bao gồm tìm kiếm sự giúp đỡ bổ sung từ giáo sư, tham gia một nhóm nghiên cứu, thuê một gia sư hoặc dành nhiều thời gian hơn để nghiên cứu và thực hành. Học viên có thể cần phải hy sinh thời gian cho các sinh hoạt khác để tập trung vào lớp học, và nó có thể đòi hỏi nỗ lực và quyết tâm đáng kể. Nhưng với nỗ lực và cam kết thêm này, học sinh có thể vượt qua thử thách và đạt được mục tiêu vượt qua lớp học."}</w:t>
      </w:r>
    </w:p>
    <w:p w14:paraId="099B5334" w14:textId="77777777" w:rsidR="0019436B" w:rsidRDefault="0032557D">
      <w:r>
        <w:t>{"question": "Xây dựng một câu bằng cách sử dụng các từ đã cho và các quy tắc ngữ pháp. - Từ: school, are, student\nGrammar: Subject-Verb-Object", "answer": "HS are at school."}</w:t>
      </w:r>
    </w:p>
    <w:p w14:paraId="26D3ADFC" w14:textId="77777777" w:rsidR="0019436B" w:rsidRDefault="0032557D">
      <w:r>
        <w:t>{"câu hỏi": "Thời tiết ngày mai ở London sẽ như thế nào?", "câu trả lời": "Tôi xin lỗi nhưng là một AI, tôi không có quyền truy cập vào thông tin thời tiết theo thời gian thực. Để có được dự báo thời tiết chính xác cho ngày mai ở London, tốt nhất bạn nên tham khảo trang web hoặc ứng dụng thời tiết địa phương."}</w:t>
      </w:r>
    </w:p>
    <w:p w14:paraId="21C669F3" w14:textId="77777777" w:rsidR="0019436B" w:rsidRDefault="0032557D">
      <w:r>
        <w:t>{"câu hỏi": "Phân loại câu này là một trong những tình cảm này; tức giận, vui mừng, buồn bã, ghê tởm. - Tôi rất tự hào về công việc mình đã làm ngày hôm nay.", "trả lời": "Cảm xúc của câu đầu vào \"Tôi rất tự hào về công việc tôi đã làm ngày hôm nay\" là niềm vui."}</w:t>
      </w:r>
    </w:p>
    <w:p w14:paraId="53DB5B1B" w14:textId="77777777" w:rsidR="0019436B" w:rsidRDefault="0032557D">
      <w:r>
        <w:t>{"câu hỏi": "Tìm điểm tiếp tuyến của parabol y = x^2 + 15x + 32 và x = y^2 + 49y + 593.", "trả lời": "Chúng ta có thể tìm thấy điểm tiếp tuyến của parabol y = x^2 + 15x + 32 và x = y^2 + 49y + 593 như sau:\n\n- Cộng các phương trình, ta được x + y = x^2 + 15x + 32 + y^2 + 49y + 593,  có thể đơn giản hóa thành x^2 + 14x + y^2 + 48y + 625.\n- Hoàn thành bình phương trong x và y, ta nhận được (x + 7)^2 + (y + 24)^2 = 0.\n- Chúng ta có thể kiểm tra xem điểm (-7,-24) nằm trên cả hai parabol, vì vậy đây là điểm tiếp tuyến."}</w:t>
      </w:r>
    </w:p>
    <w:p w14:paraId="2142EDC2" w14:textId="77777777" w:rsidR="0019436B" w:rsidRDefault="0032557D">
      <w:r>
        <w:t>{"câu hỏi": "Gợi ý một câu hỏi tu từ có thể được sử dụng trong câu này. - Tôi không thể hiểu tại sao cô ấy lại làm điều đó.", "trả lời": "Có ai có thể thực sự hiểu được động cơ đằng sau hành động của cô ấy không?"}</w:t>
      </w:r>
    </w:p>
    <w:p w14:paraId="1FA7E1E0" w14:textId="77777777" w:rsidR="0019436B" w:rsidRDefault="0032557D">
      <w:r>
        <w:t>{"câu hỏi": "Quốc gia nào trong hai quốc gia này có mật độ dân số cao hơn, Pháp hay Ấn Độ?", "Trả lời": "Theo dữ liệu từ Ngân hàng Thế giới, Ấn Độ có mật độ dân số cao hơn nhiều so với Pháp. Năm 2020, mật độ dân số của Ấn Độ là khoảng 464 người trên mỗi km vuông trong khi mật độ dân số của Pháp là khoảng 119 người trên mỗi km vuông.</w:t>
      </w:r>
    </w:p>
    <w:p w14:paraId="06912346" w14:textId="77777777" w:rsidR="0019436B" w:rsidRDefault="0032557D">
      <w:r>
        <w:t>{"câu hỏi": "Sắp xếp lại các từ để tạo ra một câu hỏi đúng. - bạn đã làm gì", "trả lời": "Bạn đã làm gì?"}</w:t>
      </w:r>
    </w:p>
    <w:p w14:paraId="0902E031" w14:textId="77777777" w:rsidR="0019436B" w:rsidRDefault="0032557D">
      <w:r>
        <w:lastRenderedPageBreak/>
        <w:t>{"question": "Gợi ý một tính từ khác để mô tả người này. - Cô ấy là một kế toán sắc sảo.", "trả lời": "Cô ấy là một kế toán tỉ mỉ."}</w:t>
      </w:r>
    </w:p>
    <w:p w14:paraId="4E5F6E46" w14:textId="77777777" w:rsidR="0019436B" w:rsidRDefault="0032557D">
      <w:r>
        <w:t>{"câu hỏi": "Ý nghĩa của thần học trong đạo đức Kitô giáo là gì?", "câu trả lời": "Thần học là nỗ lực giải thích tại sao có sự dữ và đau khổ trên thế giới, bất chấp sự tồn tại của một Thiên Chúa toàn năng, biết tất cả và yêu thương tất cả. Đó là một khái niệm quan trọng trong đạo đức Kitô giáo vì nó giải quyết một trong những câu hỏi khó hiểu và thách thức nhất trong triết học tôn giáo và thần học. Từ quan điểm Kitô giáo, thần học rất quan trọng vì nó giúp hòa giải sự hiện diện của sự dữ và đau khổ với ý tưởng về một Thiên Chúa tốt lành và công bằng. Đó là một nỗ lực để hòa giải niềm tin vào sự tốt lành của Thiên Chúa với thực tế của sự dữ, đau đớn và đau khổ trên thế giới. Trong đạo đức Kitô giáo, thần học giúp duy trì tính toàn vẹn và nhất quán của hệ thống niềm tin Kitô giáo. Một số lý thuyết cung cấp lời giải thích cho lý do tại sao Chúa cho phép điều ác và đau khổ trên thế giới, thường bằng cách kêu gọi các khái niệm như ý chí tự do, phát triển đạo đức hoặc điều tốt đẹp hơn. Bằng cách cung cấp những lý do có thể cho sự tồn tại của điều ác và đau khổ, các lý thuyết giúp các tín đồ giữ vững đức tin của họ khi đối mặt với nghịch cảnh, và có thể cung cấp sự an ủi cho những người trải qua đau đớn hoặc mất mát. Cuối cùng, ý nghĩa của thần học trong đạo đức Kitô giáo là nó giúp các tín hữu hiểu được thế giới và tái khẳng định đức tin của họ vào một Thiên Chúa yêu thương và công bằng, ngay cả giữa những khó khăn và thách thức của cuộc sống.</w:t>
      </w:r>
    </w:p>
    <w:p w14:paraId="3E164F4B" w14:textId="77777777" w:rsidR="0019436B" w:rsidRDefault="0032557D">
      <w:r>
        <w:t>{"câu hỏi": "Làm thế nào chính phủ có thể giảm ô nhiễm không khí từ giao thông?", "trả lời": "Chính phủ có thể giảm ô nhiễm không khí từ giao thông vận tải bằng cách thực hiện một số biện pháp, bao gồm: \ n \ n1. Thúc đẩy việc sử dụng giao thông công cộng: Bằng cách cải thiện chất lượng và khả năng tiếp cận của các hệ thống giao thông công cộng, chính phủ có thể khuyến khích mọi người sử dụng các hệ thống này, tạo ra ít ô nhiễm hơn so với các phương tiện cá nhân. Khuyến khích sử dụng các phương tiện sạch hơn: Chính phủ có thể đưa ra các ưu đãi như tín dụng thuế và giảm giá cho những người mua xe điện hoặc hybrid, tạo ra ô nhiễm ít hơn đáng kể so với các phương tiện chạy bằng khí đốt truyền thống. Thực hiện các tiêu chuẩn khí thải nghiêm ngặt hơn: Chính phủ có thể thiết lập các tiêu chuẩn khí thải nghiêm ngặt hơn cho các phương tiện và thực thi chúng thông qua kiểm tra thường xuyên và phạt tiền nếu không tuân thủ. \ n \ n4. Phát triển cơ sở hạ tầng tốt hơn cho xe đạp và đi bộ: Bằng cách đầu tư vào cơ sở hạ tầng tốt hơn như làn đường dành cho xe đạp và vỉa hè, chính phủ có thể giúp mọi người dễ dàng và an toàn hơn khi chọn các phương thức giao thông này, không gây ô nhiễm. Thực hiện định giá tắc nghẽn: Chính phủ có thể sử dụng giá tắc nghẽn, trong đó các tài xế bị tính phí lái xe ở các khu vực đông dân cư trong giờ cao điểm, để ngăn chặn việc lái xe không cần thiết và giảm tắc nghẽn và ô nhiễm. Những biện pháp này, nếu được thực hiện hiệu quả, có thể làm giảm đáng kể ô nhiễm không khí từ giao thông.</w:t>
      </w:r>
    </w:p>
    <w:p w14:paraId="78ECBE3E" w14:textId="77777777" w:rsidR="0019436B" w:rsidRDefault="0032557D">
      <w:r>
        <w:t>{"câu hỏi": "Bạn có thể cung cấp thông tin bổ sung nào cho bảng đã cho? - |Quốc gia| Dân số |\n|-------|------------|\n|Đức | 83 triệu |\n|Pháp | 67 triệu |", "Trả lời": "|Quốc gia| Dân số | Thủ đô | Ngôn ngữ chính thức | Tiền tệ |\n|-------|------------|--------------|-------------------|----------|\n|Đức | 83 triệu | Berlin | Tiếng Đức | Euro |\n|Pháp | 67 triệu | Paris | Tiếng Pháp | Euro |"}</w:t>
      </w:r>
    </w:p>
    <w:p w14:paraId="2D4B5419" w14:textId="77777777" w:rsidR="0019436B" w:rsidRDefault="0032557D">
      <w:r>
        <w:lastRenderedPageBreak/>
        <w:t>{"câu hỏi": "Mô tả khái niệm kiểm soát hoạt động", "trả lời": "Kiểm soát hoạt động đề cập đến các phương pháp và thủ tục mà các tổ chức sử dụng để chỉ đạo, giám sát và đo lường các hoạt động hàng ngày của hoạt động kinh doanh của họ. Nó liên quan đến việc tạo và thực hiện các quy trình vận hành tiêu chuẩn, thiết lập các tiêu chuẩn hiệu suất và theo dõi tiến độ thường xuyên để đảm bảo rằng các hoạt động phù hợp với các mục tiêu và mục tiêu chung của tổ chức. Hệ thống kiểm soát hoạt động liên quan đến việc giám sát các yếu tố chất lượng, chi phí và thời gian của các hoạt động kinh doanh, lưu giữ hồ sơ và đảm bảo rằng cơ sở hạ tầng và nguồn nhân lực được sử dụng đúng cách. Dữ liệu thu thập được từ các hoạt động kiểm soát này được sử dụng để tạo ra phản hồi, xác định các lĩnh vực cần cải thiện và đưa ra quyết định sáng suốt để nâng cao hiệu quả và hiệu quả của các quy trình kinh doanh. Mục tiêu cuối cùng của kiểm soát hoạt động là đảm bảo rằng các hoạt động kinh doanh hoạt động theo cách phối hợp và tối ưu hóa và các nguồn lực sẵn có được sử dụng hiệu quả để đạt được kết quả kinh doanh mong muốn. Kiểm soát hoạt động hiệu quả cuối cùng dẫn đến tăng năng suất, cải thiện sự hài lòng của khách hàng và lợi thế cạnh tranh tổng thể trên thị trường."}</w:t>
      </w:r>
    </w:p>
    <w:p w14:paraId="3DE61B6C" w14:textId="77777777" w:rsidR="0019436B" w:rsidRDefault="0032557D">
      <w:r>
        <w:t>{"câu hỏi": "Công thức chu vi của hình vuông là gì?", "câu trả lời": "Công thức tính chu vi của hình vuông là 'P = 4s', trong đó 'P' đại diện cho chu vi của hình vuông và 's' đại diện cho chiều dài cạnh của hình vuông."}</w:t>
      </w:r>
    </w:p>
    <w:p w14:paraId="3FB6DDFE" w14:textId="77777777" w:rsidR="0019436B" w:rsidRDefault="0032557D">
      <w:r>
        <w:t>{"câu hỏi": "Tìm một ví dụ về lối sống lành mạnh", "câu trả lời": "Một lối sống lành mạnh có thể được định nghĩa theo nhiều cách, nhưng một số ví dụ phổ biến bao gồm:\n\n1. Ăn một chế độ ăn uống cân bằng và bổ dưỡng: Điều này bao gồm kết hợp nhiều loại trái cây, rau, ngũ cốc nguyên hạt, protein nạc và chất béo lành mạnh vào bữa ăn và đồ ăn nhẹ trong khi tránh thực phẩm chế biến và nhiều đường. \ n \ n2. Hoạt động thể chất thường xuyên: Tham gia ít nhất 30 phút hoạt động cường độ vừa phải, chẳng hạn như đi bộ nhanh, hầu hết các ngày trong tuần có thể cải thiện sức khỏe tổng thể, tăng mức năng lượng và giảm nguy cơ mắc các bệnh mãn tính. Ngủ đủ giấc: Hầu hết người lớn cần ngủ 7-9 giờ mỗi đêm để hỗ trợ sức khỏe thể chất và tinh thần. Quản lý căng thẳng: Kết hợp các thói quen lành mạnh như thiền, yoga hoặc hít thở sâu để quản lý và giảm căng thẳng có thể cải thiện sức khỏe tổng thể. \ n \ n5. Tránh các hành vi có hại: Những thói quen như sử dụng thuốc lá, uống rượu quá mức và sử dụng ma túy có thể gây ra những hậu quả tiêu cực lâu dài đối với sức khỏe. Kết nối xã hội: Duy trì mối quan hệ bền chặt với bạn bè, gia đình và các thành viên cộng đồng có thể cung cấp hỗ trợ tinh thần, tăng cường sức khỏe tâm thần và tăng tuổi thọ. Nhìn chung, một lối sống lành mạnh liên quan đến việc đưa ra các lựa chọn chánh niệm để thúc đẩy sức khỏe thể chất và tinh thần. Điều này có thể bao gồm sự kết hợp giữa ăn uống lành mạnh, tập thể dục thường xuyên, vệ sinh giấc ngủ tốt, kiểm soát căng thẳng, tránh các hành vi có hại và thúc đẩy các kết nối xã hội."}</w:t>
      </w:r>
    </w:p>
    <w:p w14:paraId="656F385B" w14:textId="77777777" w:rsidR="0019436B" w:rsidRDefault="0032557D">
      <w:r>
        <w:t xml:space="preserve">{"câu hỏi": "Cung cấp ba chiến lược để quản lý căng thẳng", "trả lời": "Căng thẳng là một phần tự nhiên của cuộc sống và có thể được quản lý bằng cách kết hợp các kỹ thuật tự chăm sóc nhằm thúc đẩy sức khỏe tinh thần và thể chất. Dưới đây là ba chiến lược để quản lý căng thẳng: \ n \ n1. Tập thể dục thường xuyên: Hoạt động thể chất thường xuyên là điều cần thiết trong việc quản lý mức độ căng thẳng. Nó làm giảm căng thẳng và tăng cường sản xuất </w:t>
      </w:r>
      <w:r>
        <w:lastRenderedPageBreak/>
        <w:t>endorphin, là thang máy tâm trạng tự nhiên của cơ thể. Hãy cố gắng bao gồm ít nhất 30 phút tập thể dục vừa phải trong thói quen hàng ngày của bạn, chẳng hạn như đi bộ nhanh, đạp xe hoặc bơi lội. \ n \ n2. Thực hành chánh niệm: Chánh niệm là một công cụ mạnh mẽ để giảm căng thẳng và thúc đẩy thư giãn. Nó cho phép chúng ta kết nối với thời điểm hiện tại, thừa nhận suy nghĩ và cảm xúc của chúng ta, và phản ứng với các yếu tố gây căng thẳng một cách bình tĩnh và đo lường hơn. Cân nhắc kết hợp các thực hành chánh niệm như thiền, hít thở sâu hoặc yoga vào thói quen hàng ngày của bạn. \ n \ n3. Ngủ đủ giấc: Ngủ kém có thể làm trầm trọng thêm cảm giác căng thẳng và lo lắng. Ngủ đủ giấc là rất quan trọng để duy trì cả sức khỏe thể chất và tinh thần. Tạo một môi trường thân thiện với giấc ngủ, thiết lập thói quen đi ngủ nhất quán và cố gắng ngủ ít nhất 7-8 tiếng mỗi đêm."}</w:t>
      </w:r>
    </w:p>
    <w:p w14:paraId="76D1E827" w14:textId="77777777" w:rsidR="0019436B" w:rsidRDefault="0032557D">
      <w:r>
        <w:t>{"câu hỏi": "Viết tiêu đề cho một bài báo thảo luận về những tiến bộ trong trí tuệ nhân tạo.", "câu trả lời": "Cách mạng hóa tương lai: Những tiến bộ đột phá trong công nghệ trí tuệ nhân tạo\"}</w:t>
      </w:r>
    </w:p>
    <w:p w14:paraId="6DC40BFD" w14:textId="77777777" w:rsidR="0019436B" w:rsidRDefault="0032557D">
      <w:r>
        <w:t>{"question": "Tách các danh từ và động từ khỏi câu sau và liệt kê chúng. - Công nghệ đang thay đổi cách doanh nghiệp tương tác với khách hàng.", "answer": Danh từ: Technology, way, business, customers\n\nVerbs: transforming, interact."}</w:t>
      </w:r>
    </w:p>
    <w:p w14:paraId="150CD170" w14:textId="77777777" w:rsidR="0019436B" w:rsidRDefault="0032557D">
      <w:r>
        <w:t>{"câu hỏi": "Gợi ý một món tráng miệng sáng tạo để làm cho một cuộc họp mặt gia đình.", "Trả lời": "Một lựa chọn món tráng miệng sáng tạo cho một cuộc họp mặt gia đình sẽ là một trạm "Xây dựng Pizza tráng miệng của riêng bạn". Bắt đầu bằng cách làm hoặc mua bột bánh quy đường làm sẵn và ép nó thành một hình bánh pizza lớn, tròn. Nướng bột bánh quy theo hướng dẫn của gói cho đến khi vàng nâu nhạt. \nKhi nó đã nguội, phết một lớp kem phô mai (nhuộm màu pastel khác nhau nếu bạn muốn làm cho nó thú vị hơn nữa!) trên toàn bộ lớp vỏ bánh quy. Đặt ra bát các loại toppings như trái cây thái lát (dâu tây, chuối, kiwi, vv), sô cô la chip, rắc, các loại hạt xắt nhỏ và kẹo. Sau đó, mời gia đình bạn sáng tạo và trang trí những lát bánh pizza tráng miệng riêng của họ với bất kỳ lớp phủ nào họ muốn. Món tráng miệng này không chỉ ngon mà còn cung cấp một hoạt động tương tác và vui vẻ cho cả gia đình!"}</w:t>
      </w:r>
    </w:p>
    <w:p w14:paraId="27CB7827" w14:textId="77777777" w:rsidR="0019436B" w:rsidRDefault="0032557D">
      <w:r>
        <w:t>{"question": "Viết lại đoạn văn sau bằng những câu đơn giản, khai báo. - Mặc dù thời gian luôn thay đổi, cam kết của chúng tôi với khách hàng vẫn là ưu tiên hàng đầu.", "trả lời": "Thời đại luôn thay đổi. Tuy nhiên, sự cống hiến của chúng tôi cho khách hàng vẫn giữ nguyên. Phục vụ khách hàng luôn là ưu tiên hàng đầu của chúng tôi."}</w:t>
      </w:r>
    </w:p>
    <w:p w14:paraId="43CD2811" w14:textId="77777777" w:rsidR="0019436B" w:rsidRDefault="0032557D">
      <w:r>
        <w:t>{"câu hỏi": "Phát hiện bất kỳ bằng chứng nào về ngôn ngữ thiên vị giới tính trong câu sau và đề xuất một giải pháp thay thế nếu cần. - Lính cứu hỏa và y tá đã làm việc cùng nhau để cứu bệnh nhân.", "trả lời": "Không có bằng chứng về ngôn ngữ thiên vị giới tính trong câu đã cho. Không cần thay thế."}</w:t>
      </w:r>
    </w:p>
    <w:p w14:paraId="3086DAFC" w14:textId="77777777" w:rsidR="0019436B" w:rsidRDefault="0032557D">
      <w:r>
        <w:t>{"question": "Đề xuất một đầu vào phù hợp cho hướng dẫn sau. - Hướng dẫn: Đưa ra một giai thoại hài hước về một chuyến đi cắm trại.", "Trả lời": "Đầu vào: Một lần, khi tôi đang đi cắm trại cùng gia đình, bố tôi quyết định dựng một chiếc võng giữa hai cái cây. Anh ấy đã dành ít nhất 30 phút để làm cho nó vừa phải, chỉ để em trai tôi nhảy vào và lật toàn bộ. Tất cả chúng tôi không thể ngừng cười và bố tôi phải bắt đầu lại từ đầu!"}</w:t>
      </w:r>
    </w:p>
    <w:p w14:paraId="408BC1F9" w14:textId="77777777" w:rsidR="0019436B" w:rsidRDefault="0032557D">
      <w:r>
        <w:lastRenderedPageBreak/>
        <w:t>{"câu hỏi": "Xác định giọng nói thụ động và chủ động được sử dụng trong câu sau. - Tàu được tiễn đúng giờ.", "trả lời": "Câu đã cho bằng giọng bị động. Trong giọng chủ động, nó sẽ là: 'Họ đã tiễn tàu đúng giờ'."}</w:t>
      </w:r>
    </w:p>
    <w:p w14:paraId="4C9D51C9" w14:textId="77777777" w:rsidR="0019436B" w:rsidRDefault="0032557D">
      <w:r>
        <w:t>{"question": "Kết hợp hai câu sau bằng cách sử dụng một liên từ hoặc một đại từ quan hệ. - Con mèo đang kêu meo meo để kiếm thức ăn. Âm thanh rất lớn.", "Trả lời": "Con mèo đang kêu meo meo để kiếm thức ăn và âm thanh rất lớn. HOẶC Con mèo, có tiếng meo meo rất to, đang kêu meo meo để kiếm thức ăn."}</w:t>
      </w:r>
    </w:p>
    <w:p w14:paraId="4A576E2D" w14:textId="77777777" w:rsidR="0019436B" w:rsidRDefault="0032557D">
      <w:r>
        <w:t>{"question": "Viết lại câu sau bằng ngôn ngữ tích cực thay vì ngôn ngữ phủ định. - Bạn không nên lãng phí thời gian của mình.", "trả lời": "Bạn nên tận dụng tối đa thời gian của mình."}</w:t>
      </w:r>
    </w:p>
    <w:p w14:paraId="172A8C3E" w14:textId="77777777" w:rsidR="0019436B" w:rsidRDefault="0032557D">
      <w:r>
        <w:t>{"câu hỏi": "Cung cấp một ví dụ về một giả thuyết thích hợp cho nghiên cứu sau đây. - Ảnh hưởng của việc tập thể dục đối với sức khỏe thể chất và tinh thần", "câu trả lời": "Một giả thuyết thích hợp cho nghiên cứu kiểm tra tác động của tập thể dục đối với sức khỏe thể chất và tinh thần có thể là: \"Tham gia tập thể dục thường xuyên sẽ dẫn đến những cải thiện đáng kể trong các biện pháp thể dục thể chất và kết quả sức khỏe tâm thần tự báo cáo so với nhóm đối chứng không tham gia tập thể dục thường xuyên.\"}</w:t>
      </w:r>
    </w:p>
    <w:p w14:paraId="5652DC79" w14:textId="77777777" w:rsidR="0019436B" w:rsidRDefault="0032557D">
      <w:r>
        <w:t>{"câu hỏi": "Trong những điều kiện nào tốc độ ánh sáng không đổi?", "trả lời": "Tốc độ ánh sáng, thường được ký hiệu là 'c', luôn luôn không đổi trong chân không, bất kể chuyển động của nguồn hoặc người quan sát. Giá trị của nó là khoảng 299.792.458 mét mỗi giây. Nguyên tắc này là một trong những định đề cơ bản của thuyết tương đối. Khi ánh sáng đi qua một môi trường, chẳng hạn như không khí, nước hoặc thủy tinh, tốc độ của nó có thể giảm do sự tương tác với vật chất trong môi trường đó. Tuy nhiên, một khi ánh sáng rời khỏi môi trường, tốc độ của nó trở về giá trị không đổi của 'c' trong chân không."}</w:t>
      </w:r>
    </w:p>
    <w:p w14:paraId="43E0DF67" w14:textId="77777777" w:rsidR="0019436B" w:rsidRDefault="0032557D">
      <w:r>
        <w:t xml:space="preserve">{"câu hỏi": "Cách tốt nhất để điều trị bệnh nhân tiểu đường loại 2 là gì?", "câu trả lời": "Cách tốt nhất để điều trị bệnh nhân tiểu đường loại 2 liên quan đến cách tiếp cận nhiều mặt bao gồm thay đổi lối sống, quản lý thuốc và theo dõi thường xuyên lượng đường trong máu. Đầu tiên và quan trọng nhất, bệnh nhân nên làm việc với các nhà cung cấp dịch vụ chăm sóc sức khỏe của họ để phát triển một kế hoạch ăn uống lành mạnh tập trung vào thực phẩm toàn phần, protein nạc và nhiều trái cây và rau quả. Hoạt động thể chất thường xuyên cũng rất quan trọng, vì nó có thể giúp cải thiện độ nhạy insulin và kiểm soát lượng đường trong máu. Ngoài việc thay đổi lối sống, quản lý thuốc cũng là chìa khóa. Có rất nhiều loại thuốc khác nhau có sẵn để giúp quản lý bệnh tiểu đường loại 2, và sự lựa chọn tốt nhất sẽ phụ thuộc vào nhu cầu riêng của mỗi cá nhân. Một số bệnh nhân có thể chỉ cần dùng thuốc uống, trong khi những người khác có thể cần dùng insulin hoặc các loại thuốc tiêm khác. Theo dõi thường xuyên lượng đường trong máu cũng rất cần thiết, vì điều này có thể giúp bệnh nhân và nhà cung cấp dịch vụ chăm sóc sức khỏe của họ điều chỉnh kế hoạch điều trị khi cần thiết. Điều này có thể liên quan đến xét nghiệm máu thường xuyên, cũng như tự theo dõi tại nhà bằng máy đo glucose. Cuối cùng, giáo dục và hỗ trợ liên tục là rất quan trọng để quản lý bệnh tiểu đường loại 2. Bệnh nhân nên làm việc chặt chẽ với các nhà cung cấp dịch vụ chăm sóc sức khỏe của họ để tìm hiểu càng nhiều càng tốt về tình trạng này và phát triển một mạng lưới hỗ trợ mạnh mẽ gồm bạn bè, gia đình và những bệnh nhân khác có thể khuyến khích và tư </w:t>
      </w:r>
      <w:r>
        <w:lastRenderedPageBreak/>
        <w:t>vấn. Tóm lại, điều trị bệnh tiểu đường loại 2 liên quan đến sự kết hợp của thay đổi lối sống lành mạnh, quản lý thuốc và theo dõi thường xuyên,  cùng với giáo dục và hỗ trợ liên tục."}</w:t>
      </w:r>
    </w:p>
    <w:p w14:paraId="24E75D45" w14:textId="77777777" w:rsidR="0019436B" w:rsidRDefault="0032557D">
      <w:r>
        <w:t>{"câu hỏi": "Tạo danh sách 10 từ lóng được sử dụng ở Vương quốc Anh.", "câu trả lời": "1. Táo tợn \u2013 táo bạo, vô liêm sỉ hoặc bất kính\n2. Gutted \u2013 tàn phá, vô cùng thất vọng\n3. Knackered \u2013 mệt mỏi, hao mòn \ n4. Skint \u2013 bị phá vỡ, không có tiền \ n5. Lấy mickey - trêu chọc hoặc chế giễu ai đó \ n6. Chuffed \u2013 hài lòng hoặc vui mừng \ n7. Dodgy \u2013 đáng ngờ, nghi vấn, hoặc không đáng tin cậy \ n8. Cá bống - to mồm, cố chấp và dễ tranh cãi\n9. Naff \u2013 không hay, thiếu phong cách hoặc hương vị \ n10. Quids - thuật ngữ tiếng lóng cho bảng Anh, tiền tệ của Vương quốc Anh."}</w:t>
      </w:r>
    </w:p>
    <w:p w14:paraId="5AF1D44A" w14:textId="77777777" w:rsidR="0019436B" w:rsidRDefault="0032557D">
      <w:r>
        <w:t>{"câu hỏi": "Giải thích làm thế nào chế độ ăn kiêng low-carb có thể giúp những người mắc bệnh tiểu đường loại 2.", "câu trả lời": "Chế độ ăn kiêng low-carb có thể có lợi cho những người mắc bệnh tiểu đường loại 2 vì nó giúp điều chỉnh lượng đường trong máu của họ. Carbohydrate được cơ thể phân hủy thành glucose, có thể gây ra sự gia tăng lượng đường trong máu. Ở những người mắc bệnh tiểu đường loại 2, cơ thể họ không thể sản xuất đủ insulin hoặc chống lại tác dụng của nó, vì vậy glucose vẫn ở trong máu thay vì được các tế bào sử dụng làm năng lượng, dẫn đến lượng đường trong máu cao. Bằng cách giảm lượng carbohydrate, những người mắc bệnh tiểu đường loại 2 có thể làm giảm lượng glucose mà cơ thể họ cần để xử lý, do đó làm giảm nhu cầu insulin và giúp duy trì kiểm soát tốt hơn lượng đường trong máu. Điều này cũng có thể giúp giảm nguy cơ phát triển các biến chứng từ bệnh tiểu đường, chẳng hạn như tổn thương thần kinh, tổn thương mắt và bệnh thận. Ngoài ra, chế độ ăn kiêng low-carb cũng có thể thúc đẩy giảm cân, có thể có lợi cho những người mắc bệnh tiểu đường loại 2 vì nhiều người mắc bệnh này thừa cân hoặc béo phì. Giảm cân có thể giúp cải thiện độ nhạy insulin, cho phép cơ thể điều chỉnh lượng đường trong máu tốt hơn. Nhìn chung, chế độ ăn kiêng low-carb có thể là một cách hiệu quả để những người mắc bệnh tiểu đường loại 2 kiểm soát tình trạng và cải thiện sức khỏe tổng thể của họ. Tuy nhiên, điều quan trọng là phải tham khảo ý kiến của nhà cung cấp dịch vụ chăm sóc sức khỏe trước khi thực hiện bất kỳ thay đổi chế độ ăn uống nào vì nhu cầu và hoàn cảnh cá nhân có thể khác nhau."}</w:t>
      </w:r>
    </w:p>
    <w:p w14:paraId="0A6A0BE1" w14:textId="77777777" w:rsidR="0019436B" w:rsidRDefault="0032557D">
      <w:r>
        <w:t xml:space="preserve">{"câu hỏi": "Mô tả các nhân vật chính trong cuốn sách \"The Hunger Games\".", "câu trả lời": "The Hunger Games là một cuốn tiểu thuyết nổi tiếng của Suzanne Collins, với một số nhân vật chính đóng vai trò quan trọng trong câu chuyện của nó:\n\n1. Katniss Everdeen: Katniss là một cô gái 16 tuổi đến từ Quận 12 của Panem, và là nhân vật chính của câu chuyện. Cô ấy có ý chí mạnh mẽ, quyết đoán và độc lập quyết liệt, với kỹ năng sinh tồn tuyệt vời. Cô tình nguyện thay thế vị trí của em gái mình trong Hunger Games, và trở thành biểu tượng của hy vọng và nổi loạn chống lại sự cai trị áp bức của Capitol. \ n \ n2. Peeta Mellark: Peeta cũng đến từ Quận 12, và được chọn tham gia Hunger Games cùng với Katniss. Anh ấy tốt bụng, chu đáo và trung thành, với tài năng nói và thuyết phục. Katniss và Peeta có một mối quan hệ phức tạp, vì họ phải giả vờ yêu nhau để có được sự ủng hộ và tài trợ. \n\n3. Haymitch Abernathy: Haymitch là một cựu chiến thắng Hunger Games từ Quận 12, người được chỉ định làm cố vấn cho Katniss và Peeta. Ban đầu anh ta được thể hiện là một người đàn ông say rượu và hoài nghi, nhưng khi câu chuyện tiến triển, rõ ràng là anh ta quan tâm sâu sắc </w:t>
      </w:r>
      <w:r>
        <w:lastRenderedPageBreak/>
        <w:t>đến Katniss và Peeta và đang làm mọi thứ trong khả năng của mình để giữ cho họ sống sót. \ n \ n4. Gale Hawthorne: Gale là bạn thân nhất và là đối tác săn bắn của Katniss từ Quận 12. Anh ấy mạnh mẽ, tháo vát và chia sẻ sự căm ghét của cô ấy đối với Điện Capitol. Trong suốt câu chuyện, anh ta hỗ trợ gia đình Katniss khi cô đi vắng và ngày càng tham gia vào cuộc nổi dậy chống lại Điện Capitol. \ n \ n5. Tổng thống Snow: Tổng thống Snow là nhân vật phản diện chính của câu chuyện. Anh ta là nhà lãnh đạo tàn nhẫn của Panem, người duy trì quyền lực của mình thông qua áp bức, đe dọa và bạo lực. Anh ta coi Katniss là một mối đe dọa và sẽ không dừng lại ở bất cứ điều gì để loại bỏ cô ấy và đè bẹp cuộc nổi loạn. Đây chỉ là một vài trong số các nhân vật chính trong The Hunger Games, mỗi nhân vật đều có những phẩm chất và cốt truyện độc đáo của riêng họ."}</w:t>
      </w:r>
    </w:p>
    <w:p w14:paraId="215666EB" w14:textId="77777777" w:rsidR="0019436B" w:rsidRDefault="0032557D">
      <w:r>
        <w:t>{"câu hỏi": "Tạo số điện thoại mới ở định dạng (xxx) xxx-xxxx", "câu trả lời": "Chắc chắn, đây là số điện thoại mới dành cho bạn: (123) 456-7890. Xin lưu ý rằng đây chỉ là một số được tạo ngẫu nhiên và có thể không hoạt động."}</w:t>
      </w:r>
    </w:p>
    <w:p w14:paraId="0AB71759" w14:textId="77777777" w:rsidR="0019436B" w:rsidRDefault="0032557D">
      <w:r>
        <w:t>{"question": "Tóm tắt các sự kiện chính trong tập đầu tiên của \"Stranger Things", "answer": "Tập đầu tiên của \"Stranger Things\" giới thiệu đến người xem thị trấn hư cấu Hawkins, Indiana, vào năm 1983. Tập phim bắt đầu với một cảnh trong một phòng thí nghiệm bí mật của chính phủ, nơi một nhà khoa học bị phục kích bởi một sinh vật vô hình. Chương trình sau đó chuyển sang nhà của Will Byers, một cậu bé mười hai tuổi đang chơi Dungeons &amp;; Dragons với bạn bè của mình, Mike, Dustin và Lucas. Sau khi trò chơi kết thúc và các chàng trai về nhà, Will bị tấn công bởi cùng một sinh vật trong phòng thí nghiệm, và anh ta biến mất. Khi mẹ của Will, Joyce không thể tìm thấy anh ta vào sáng hôm sau, cô liên lạc với Cảnh sát trưởng Jim Hopper, người bắt đầu một cuộc điều tra. Trong khi đó, khi bạn bè của Will đi tìm anh ta, họ bắt gặp một cô gái bí ẩn với cái đầu cạo trọc và áo choàng bệnh viện, người mà sau này họ biết được tên là Eleven. \ n \ n Trong suốt tập phim, người xem cũng gặp những cư dân Hawkins khác, chẳng hạn như chị gái Nancy của Mike và bạn của cô ấy là Barb, người có liên quan đến sự biến mất của Will. Tập đầu tiên của Stranger Things tạo tiền đề cho một câu chuyện liên quan đến âm mưu của chính phủ, các thế lực siêu nhiên và một nhóm bạn quyết tâm tìm kiếm người bạn mất tích của họ."}</w:t>
      </w:r>
    </w:p>
    <w:p w14:paraId="2D0759DF" w14:textId="77777777" w:rsidR="0019436B" w:rsidRDefault="0032557D">
      <w:r>
        <w:t>{"question": "Xây dựng một trang HTML với một tiêu đề duy nhất", "answer": "''html\n&lt;! DOCTYPE html&gt;\n&lt;html&gt;\n &lt;head&gt;\n &lt;title&gt;My Heading Page&lt;/title&gt;\n &lt;/head&gt;\n &lt;body&gt;\n &lt;h1&gt;My First Heading&lt;/h1&gt;\n &lt;/body&gt;\n&lt;/html&gt;\n''"}</w:t>
      </w:r>
    </w:p>
    <w:p w14:paraId="0E0F7DC2" w14:textId="77777777" w:rsidR="0019436B" w:rsidRDefault="0032557D">
      <w:r>
        <w:t xml:space="preserve">{"câu hỏi": "Mô tả cuộc đấu tranh của nhân vật chính trong \"The Great Gatsby", "answer": "Trong \"The Great Gatsby\" của F. Scott Fitzgerald, nhân vật chính, Jay Gatsby, đấu tranh với mong muốn tái tạo lại bản thân và lấy lại tình yêu trong quá khứ của mình. Gatsby, người sinh ra trong một gia đình nghèo, tích lũy rất nhiều của cải thông qua các phương tiện bất hợp pháp để thoát khỏi sự khởi đầu khiêm tốn của mình và gây ấn tượng với tình cũ của mình, Daisy Buchanan, người xuất thân từ một gia đình giàu có và nổi tiếng trong xã hội. Tuy nhiên, bất chấp sự giàu có và những bữa tiệc xa hoa, Gatsby vẫn là một người ngoài cuộc trong thế giới của giới thượng lưu tiền bạc cũ, và việc theo đuổi Daisy, người hiện đã kết hôn với một người đàn ông khác, cuối cùng dẫn đến sự sụp đổ của anh ta. Anh ta đấu tranh với nhận thức rằng quá khứ không thể được khai hoang hoặc viết lại, và rằng không có sự giàu </w:t>
      </w:r>
      <w:r>
        <w:lastRenderedPageBreak/>
        <w:t>có hay địa vị nào có thể thay đổi các khía cạnh cơ bản của bản sắc anh ta hoặc xã hội nơi anh ta sống. Cuộc đấu tranh của Gatsby cuối cùng là một trong những căng thẳng giữa thực tế và ảo ảnh, khi anh ta cố gắng và thất bại trong việc thu hẹp khoảng cách giữa giấc mơ của mình và thực tế của thế giới xung quanh.</w:t>
      </w:r>
    </w:p>
    <w:p w14:paraId="0358225E" w14:textId="77777777" w:rsidR="0019436B" w:rsidRDefault="0032557D">
      <w:r>
        <w:t>{"câu hỏi": "Xác định 3 lợi ích của việc ăn hải sản", "trả lời": "1) Giá trị dinh dưỡng: Hải sản là một nguồn protein, vitamin, khoáng chất và axit béo omega-3 tốt, rất cần thiết cho việc tăng cường sức khỏe của tim và não. \n \n2) Giảm nguy cơ mắc bệnh tim: Các nghiên cứu đã chỉ ra rằng kết hợp hải sản vào chế độ ăn uống của bạn làm giảm nguy cơ phát triển bệnh tim bằng cách giảm viêm,  Điều hòa huyết áp, và cải thiện lưu thông.\n\n3) Tăng cường trí tuệ: Các axit béo omega-3 được tìm thấy trong hải sản đóng một vai trò quan trọng trong sự phát triển não bộ và chức năng nhận thức. Tiêu thụ hải sản đã được tìm thấy để giảm nguy cơ phát triển các rối loạn thần kinh như bệnh Alzheimer và có thể cải thiện trí nhớ và sự tập trung."}</w:t>
      </w:r>
    </w:p>
    <w:p w14:paraId="672B2E0A" w14:textId="77777777" w:rsidR="0019436B" w:rsidRDefault="0032557D">
      <w:r>
        <w:t>{"câu hỏi": "Viết lại cụm từ sau đây duy trì ý nghĩa ban đầu của nó. - Trời mưa chó mèo.", "trả lời": "Trời đổ mưa to."}</w:t>
      </w:r>
    </w:p>
    <w:p w14:paraId="7E9210D1" w14:textId="77777777" w:rsidR="0019436B" w:rsidRDefault="0032557D">
      <w:r>
        <w:t>{"câu hỏi": "Tạo ba câu hỏi ví dụ cho một cuộc khảo sát về du lịch hàng không.", "câu trả lời": "1. Bạn có thường xuyên bay cho các mục đích giải trí hoặc liên quan đến công việc mỗi năm không?\n2. Trên thang điểm từ 1-10, bạn đánh giá mức độ hài lòng chung của mình với ngành du lịch hàng không như thế nào?\n3. Bạn muốn thấy những cải tiến nào từ các công ty hàng không để nâng cao trải nghiệm du lịch tổng thể của bạn?"}</w:t>
      </w:r>
    </w:p>
    <w:p w14:paraId="449C244D" w14:textId="77777777" w:rsidR="0019436B" w:rsidRDefault="0032557D">
      <w:r>
        <w:t>{"question": "Sắp xếp lại câu sau để câu mới có cùng ý nghĩa với bản gốc. - Tôi phải hoàn thành báo cáo trước thứ sáu.", "trả lời": "Báo cáo phải được tôi hoàn thành trước thứ sáu."}</w:t>
      </w:r>
    </w:p>
    <w:p w14:paraId="352979E9" w14:textId="77777777" w:rsidR="0019436B" w:rsidRDefault="0032557D">
      <w:r>
        <w:t>{"câu hỏi": "Tìm năm từ có vần với từ \"moon\".", "answer": "Dưới đây là năm từ có vần với từ \"moon\":\n1. Muỗng \ n2. Cồn cát\n3. Điều chỉnh\n4. Loon\n5. Ngọa tào."}</w:t>
      </w:r>
    </w:p>
    <w:p w14:paraId="1336B49E" w14:textId="77777777" w:rsidR="0019436B" w:rsidRDefault="0032557D">
      <w:r>
        <w:t>{"câu hỏi": "Nhiệt độ được định nghĩa là gì?", "câu trả lời": "Nhiệt độ là một đại lượng vật lý thể hiện mức độ nóng hoặc lạnh của một vật, chất hoặc môi trường. Nó là thước đo động năng bên trong trung bình của các hạt trong một chất. Nhiệt độ thường được đo bằng độ C (\u00b0C), Fahrenheit (\u00b0F) hoặc Kelvin (K). Việc đo nhiệt độ rất quan trọng trong nhiều lĩnh vực, bao gồm khoa học, kỹ thuật, y học và khí tượng học."}</w:t>
      </w:r>
    </w:p>
    <w:p w14:paraId="34BBC420" w14:textId="77777777" w:rsidR="0019436B" w:rsidRDefault="0032557D">
      <w:r>
        <w:t>{"câu hỏi": "Đưa ra một văn bản, hãy phân loại giọng điệu là tiêu cực, tích cực hoặc trung tính. - Cô ấy luôn tìm cách để làm cho mọi thứ hoạt động.", "trả lời": "Giọng điệu của văn bản là tích cực."}</w:t>
      </w:r>
    </w:p>
    <w:p w14:paraId="225FD858" w14:textId="77777777" w:rsidR="0019436B" w:rsidRDefault="0032557D">
      <w:r>
        <w:t>{"question": "Tìm tiền đề của đại từ \"it\" trong câu. - Cuốn sách thú vị và tôi thích nó.", "trả lời": "Trong câu đã cho, tiền đề của đại từ \"it\" là \"the book\"."}</w:t>
      </w:r>
    </w:p>
    <w:p w14:paraId="51FB5DD7" w14:textId="77777777" w:rsidR="0019436B" w:rsidRDefault="0032557D">
      <w:r>
        <w:t>{"câu hỏi": "Cho một văn bản, hãy phân loại văn bản thành một trong các loại sau: hư cấu, phi hư cấu, ý kiến hoặc loại khác. - Bài văn này nói về tầm quan trọng của việc bảo tồn thiên nhiên.", "trả lời": "Văn bản có thể được phân loại là \"phi hư cấu.\""}</w:t>
      </w:r>
    </w:p>
    <w:p w14:paraId="334BF1F3" w14:textId="77777777" w:rsidR="0019436B" w:rsidRDefault="0032557D">
      <w:r>
        <w:lastRenderedPageBreak/>
        <w:t>{"question": "Tôi đã chạy 'git stash apply', nhưng có xung đột hợp nhất. Làm cách nào để đảo ngược ứng dụng stash?", "answer": "Bạn có thể sử dụng 'git stash apply --reverse' để đảo ngược lệnh 'git stash apply' trước đó, hoàn tác hiệu quả các thay đổi của nó. Điều này sẽ khôi phục lại kho lưu trữ và đưa bạn trở lại vị trí trước khi 'áp dụng'."}</w:t>
      </w:r>
    </w:p>
    <w:p w14:paraId="038DBFE3" w14:textId="77777777" w:rsidR="0019436B" w:rsidRDefault="0032557D">
      <w:r>
        <w:t>{"question": "Liệt kê ba điều mà bạn cần xem xét khi thiết kế một ứng dụng.", "answer": "Khi thiết kế một ứng dụng, có một số yếu tố quan trọng cần xem xét, bao gồm:\n1. **Khả năng sử dụng và trải nghiệm người dùng (UX):** Ứng dụng phải dễ sử dụng và điều hướng, với giao diện người dùng được thiết kế tốt, hướng dẫn rõ ràng và hiệu suất mượt mà. \ n2. **Đối tượng và thị trường mục tiêu: ** Ứng dụng nên được thiết kế dành cho đối tượng mục tiêu, phục vụ nhu cầu, sở thích và sở thích của họ và cung cấp giá trị cho người dùng. \ n3. ** Cân nhắc kỹ thuật: ** Ứng dụng phải tương thích với các thiết bị và nền tảng khác nhau và có tính đến các hạn chế kỹ thuật như sử dụng dữ liệu, tuổi thọ pin và yêu cầu phần cứng. Nó cũng phải có khả năng mở rộng, để phù hợp với các bản cập nhật và thay đổi trong tương lai."}</w:t>
      </w:r>
    </w:p>
    <w:p w14:paraId="70071B50" w14:textId="77777777" w:rsidR="0019436B" w:rsidRDefault="0032557D">
      <w:r>
        <w:t>{"question": "Kể tên hai thứ bắt đầu bằng chữ cái \"M\".", "answer": "\"Monkey\" và \"Mountain\" là hai thứ bắt đầu bằng chữ cái \"M\"."}</w:t>
      </w:r>
    </w:p>
    <w:p w14:paraId="5BAFC093" w14:textId="77777777" w:rsidR="0019436B" w:rsidRDefault="0032557D">
      <w:r>
        <w:t>{"câu hỏi": "Hãy cho tôi biết tiêu đề và tác giả của một cuốn tiểu thuyết khoa học viễn tưởng nổi tiếng.", "câu trả lời": "Một cuốn tiểu thuyết khoa học viễn tưởng nổi tiếng là "Dune\" của Frank Herbert."}</w:t>
      </w:r>
    </w:p>
    <w:p w14:paraId="007BB2A1" w14:textId="77777777" w:rsidR="0019436B" w:rsidRDefault="0032557D">
      <w:r>
        <w:t>{"câu hỏi": "Mô tả một kịch bản trong đó bot có thể được sử dụng để tự động hóa một quy trình.", "câu trả lời": "Một kịch bản trong đó bot có thể được sử dụng để tự động hóa một quy trình là trong lĩnh vực dịch vụ khách hàng của một công ty. Ví dụ: một công ty viễn thông có thể sử dụng chatbot trên trang web của mình để tương tác với khách hàng đang tìm kiếm sự hỗ trợ, trả lời các câu hỏi thường gặp và thậm chí giúp họ khắc phục sự cố kỹ thuật cơ bản. Trong trường hợp này, khi khách hàng đăng nhập vào trang web của công ty và nhấp vào nút hỗ trợ trò chuyện, họ sẽ được chào đón bởi bot, được lập trình với khả năng xử lý ngôn ngữ tự nhiên để hiểu và giải thích các yêu cầu của khách hàng. Bot sử dụng cơ sở dữ liệu về các câu trả lời được viết sẵn và các tài liệu hỗ trợ để hỗ trợ khách hàng một cách có hệ thống. Nó thậm chí có thể lên lịch các cuộc hẹn, báo cáo các vấn đề cho nhân viên hỗ trợ con người hoặc chuyển hướng khách hàng đến các trang web có liên quan để biết thêm thông tin. Việc tự động hóa hỗ trợ khách hàng của chatbot không chỉ tiết kiệm thời gian và công sức cho công ty mà còn nâng cao trải nghiệm của khách hàng bằng cách cung cấp hỗ trợ tức thì, suốt ngày đêm. Ngoài ra, bot có thể thu thập thông tin và phản hồi từ khách hàng, giúp công ty cải thiện dịch vụ của mình dễ dàng hơn."}</w:t>
      </w:r>
    </w:p>
    <w:p w14:paraId="24807B32" w14:textId="77777777" w:rsidR="0019436B" w:rsidRDefault="0032557D">
      <w:r>
        <w:t>{"câu hỏi": "Chỉnh sửa câu 'Alex và Erin rất thích chuyến đi thú vị trong công viên' để làm cho nó sống động và mô tả hơn.", "câu trả lời": "Alex và Erin đã rất vui mừng khi họ trải nghiệm một chuyến đi thú vị qua công viên cây xanh tươi tốt, với gió thổi qua tóc và tiếng cười của họ tràn ngập không khí."}</w:t>
      </w:r>
    </w:p>
    <w:p w14:paraId="7002E330" w14:textId="77777777" w:rsidR="0019436B" w:rsidRDefault="0032557D">
      <w:r>
        <w:lastRenderedPageBreak/>
        <w:t>{"câu hỏi": "Thiết kế một biểu tượng để đại diện cho một thương hiệu dịch vụ spa sang trọng.", "trả lời": "Tôi xin lỗi, tôi là một người mẫu ngôn ngữ AI và tôi không có khả năng tạo đồ họa hoặc thiết kế biểu tượng. Bạn có muốn được hỗ trợ viết hoặc đưa ra ý tưởng cho biểu tượng không?"}</w:t>
      </w:r>
    </w:p>
    <w:p w14:paraId="39D28C5B" w14:textId="77777777" w:rsidR="0019436B" w:rsidRDefault="0032557D">
      <w:r>
        <w:t>{"câu hỏi": "Thiết kế logo thương hiệu cho một công ty mới bán thức ăn trẻ em hữu cơ.", "câu trả lời": "Là một AI, tôi không thể vẽ hoặc thiết kế logo. Tuy nhiên, đây là một số khái niệm mà bạn có thể xem xét để thiết kế logo thương hiệu cho một công ty bán thức ăn trẻ em hữu cơ: \ n \ n - Một minh họa cách điệu của trái cây, rau hoặc các thành phần khác được sử dụng trong các sản phẩm thực phẩm trẻ em của công ty, được đặt một cách vui tươi, hấp dẫn trực quan bên trong một cái muỗng, đĩa hoặc hộp đựng dễ thương. Tên của công ty có thể được viết bằng một kiểu chữ vui tươi, trôi chảy và hữu cơ, với màu sắc tự nhiên và đất, chẳng hạn như màu xanh lá cây hoặc nâu. \n- Một đại diện của một em bé hạnh phúc, được mô tả cầm hoặc ăn thức ăn trẻ em hữu cơ, với lúa mì, lá hoặc các yếu tố sản phẩm tươi được kết hợp trong thiết kế, điều này sẽ làm nổi bật bản chất của sản phẩm, lành mạnh và cho trẻ em. \ n- Một biểu tượng trừu tượng gợi lên thiên nhiên, tăng trưởng và sức khỏe, như một cái cây hoặc một mầm trong bảng màu pastel hoặc vòng hoa tán lá,  với tên công ty được viết gọn gàng bên trong hoặc xung quanh biểu tượng. \n\nĐiều quan trọng là phải giữ cho thiết kế tổng thể sạch sẽ, tươi mới và truyền đạt bản chất tự nhiên, hữu cơ và lành mạnh của sản phẩm."}</w:t>
      </w:r>
    </w:p>
    <w:p w14:paraId="5D5F4E1B" w14:textId="77777777" w:rsidR="0019436B" w:rsidRDefault="0032557D">
      <w:r>
        <w:t>{"câu hỏi": "So sánh ngắn gọn và đối chiếu thiết kế trang web đáp ứng và thích ứng.", "câu trả lời": "Thiết kế web đáp ứng và thích ứng đều nhằm mục đích tạo ra trải nghiệm người dùng được tối ưu hóa trên các thiết bị khác nhau, nhưng chúng sử dụng các phương pháp khác nhau để đạt được mục tiêu này. Thiết kế đáp ứng sử dụng lưới chất lỏng và hình ảnh linh hoạt để tự động điều chỉnh bố cục của trang web dựa trên kích thước màn hình của thiết bị. Cách tiếp cận này linh hoạt hơn và có thể chứa nhiều loại thiết bị hơn, nhưng nó có thể yêu cầu lập kế hoạch và thử nghiệm nhiều hơn. Mặt khác, Thiết kế thích ứng sử dụng các bố cục được xác định trước cho các độ phân giải thiết bị cụ thể, phát hiện thiết bị của người dùng \ u2019s và tải bố cục thích hợp. Cách tiếp cận này đơn giản hơn, nhưng nó đòi hỏi bố cục riêng biệt phải được thiết kế và duy trì cho từng độ phân giải của thiết bị. Nhìn chung, thiết kế đáp ứng là một cách tiếp cận phổ biến và linh hoạt hơn, trong khi thiết kế thích ứng được nhắm mục tiêu nhiều hơn và có thể thực hiện nhanh hơn."}</w:t>
      </w:r>
    </w:p>
    <w:p w14:paraId="2C4453DA" w14:textId="77777777" w:rsidR="0019436B" w:rsidRDefault="0032557D">
      <w:r>
        <w:t xml:space="preserve">{"câu hỏi": "Lợi ích của việc chấp nhận rủi ro tại nơi làm việc là gì?", "Trả lời": "Chấp nhận rủi ro tại nơi làm việc có thể có một số lợi ích, bao gồm:\n\n1. Phát triển cá nhân: Bước ra khỏi vùng thoải mái của bạn và đón nhận những thử thách mới có thể giúp bạn phát triển các kỹ năng mới, xây dựng sự tự tin và tăng khả năng phục hồi. Điều này có thể giúp bạn phát huy hết tiềm năng của mình và đạt được sự phát triển cá nhân. \ n \ n2. Đổi mới: Chấp nhận rủi ro thường có thể dẫn đến những ý tưởng và cách suy nghĩ mới. Khi rủi ro được chấp nhận và tiếp cận đúng cách, nó có thể dẫn đến đổi mới và sáng tạo, dẫn đến các sản phẩm, dịch vụ hoặc quy trình được cải thiện. \ n \ n3. Thăng tiến nghề nghiệp: Thể hiện sự sẵn sàng chấp nhận rủi ro và khả năng quản lý chúng hiệu quả có thể giúp bạn nổi bật với nhà tuyển dụng. Điều này có thể dẫn đến tăng trách nhiệm, thăng tiến và thăng tiến nghề </w:t>
      </w:r>
      <w:r>
        <w:lastRenderedPageBreak/>
        <w:t>nghiệp. \ n \ n4. Lợi thế cạnh tranh: Trong thế giới kinh doanh, các công ty chấp nhận rủi ro được tính toán thường có thể đạt được lợi thế cạnh tranh bằng cách là người đầu tiên tiếp thị với một sản phẩm hoặc dịch vụ mới hoặc bằng cách tìm ra cách hiệu quả hơn để làm việc. Sự tham gia của nhân viên: Khuyến khích và cho phép nhân viên chấp nhận rủi ro có thể dẫn đến tăng sự hài lòng và gắn kết công việc. Khi nhân viên cảm thấy được tin tưởng và hỗ trợ để đưa ra quyết định và thử những điều mới, họ có nhiều khả năng được thúc đẩy và cam kết với công việc của họ. Điều quan trọng cần lưu ý là chấp nhận rủi ro không có nghĩa là liều lĩnh hoặc bất cẩn. Rủi ro cần được tính toán và cân nhắc kỹ lưỡng, với những hậu quả và kết quả tiềm ẩn được xem xét trước khi hành động."}</w:t>
      </w:r>
    </w:p>
    <w:p w14:paraId="54519734" w14:textId="77777777" w:rsidR="0019436B" w:rsidRDefault="0032557D">
      <w:r>
        <w:t>{"câu hỏi": "Giải thích khái niệm đầu tư giá trị.", "Trả lời": "Đầu tư giá trị là một chiến lược đầu tư liên quan đến việc lựa chọn các cổ phiếu bị định giá thấp và dường như đang giao dịch với giá thấp hơn giá trị nội tại hoặc sổ sách của chúng. Các nhà đầu tư theo chiến lược này tin rằng thị trường đã phản ứng thái quá với những thách thức ngắn hạn của công ty và giá cổ phiếu hiện tại của nó không phản ánh giá trị dài hạn của nó. Các nhà đầu tư sử dụng nhiều kỹ thuật phân tích cơ bản để xác định xem cổ phiếu có bị định giá thấp hay không, chẳng hạn như kiểm tra tỷ lệ giá trên thu nhập (P / E) của công ty, tỷ lệ giá trên sổ sách (P / B),  và tỷ lệ giá trên doanh số (P/S). Họ cũng xem xét nợ, doanh thu và tăng trưởng thu nhập của công ty để xác định sức khỏe tài chính tổng thể của nó. Ý tưởng đằng sau đầu tư giá trị là mua cổ phiếu khi chúng được bán và giữ chúng cho đến khi giá trị thị trường của chúng tăng lên để phản ánh giá trị nội tại thực sự của chúng. Cách tiếp cận này đòi hỏi sự kiên nhẫn vì có thể mất một thời gian để thị trường nhận ra giá trị thực của công ty. Tuy nhiên, các nhà đầu tư giá trị tin rằng trong dài hạn, chiến lược này sẽ được đền đáp bằng lợi nhuận trên mức trung bình. Một số nhà đầu tư vĩ đại nhất trong lịch sử, bao gồm Warren Buffet và Benjamin Graham, là những người ủng hộ đầu tư giá trị và chiến lược này đã được chứng minh là thành công đối với nhiều nhà đầu tư theo thời gian. Tuy nhiên, điều quan trọng là phải sử dụng phân tích cẩn thận và thẩm định khi lựa chọn cổ phiếu cho chiến lược đầu tư giá trị, vì không phải tất cả các cổ phiếu bị định giá thấp đều nhất thiết sẽ phục hồi."}</w:t>
      </w:r>
    </w:p>
    <w:p w14:paraId="59228AE5" w14:textId="77777777" w:rsidR="0019436B" w:rsidRDefault="0032557D">
      <w:r>
        <w:t>{"câu hỏi": "Tại sao phản hồi của khách hàng là không thể thiếu đối với thiết kế sản phẩm thành công?", "câu trả lời": "Phản hồi của khách hàng là không thể thiếu đối với thiết kế sản phẩm thành công vì nhiều lý do. \n\nĐầu tiên, nó cho phép các doanh nghiệp hiểu nhu cầu và sở thích của khách hàng. Bằng cách thu thập phản hồi từ khách hàng, các nhà thiết kế và quản lý sản phẩm có thể hiểu rõ hơn về những tính năng và yếu tố thiết kế mà đối tượng mục tiêu của họ đánh giá cao, giúp họ tạo ra các sản phẩm đáp ứng những nhu cầu và mong muốn đó. Thứ hai, phản hồi của khách hàng có thể cung cấp những hiểu biết có giá trị về bất kỳ vấn đề hoặc điểm đau nào mà khách hàng đang gặp phải với sản phẩm. Thông tin này có thể được sử dụng để xác định các lĩnh vực cải tiến và nâng cao trải nghiệm người dùng để tăng sự hài lòng và lòng trung thành của khách hàng. Thứ ba, phản hồi của khách hàng có thể giúp các công ty duy trì tính cạnh tranh bằng cách xác định các xu hướng mới nổi và thay đổi trong hành vi của khách hàng. Thông tin này có thể được sử dụng để liên tục điều chỉnh và đổi mới việc cung cấp sản phẩm, đảm bảo rằng nó vẫn phù hợp với thị trường. Nhìn chung, phản hồi của khách hàng là một công cụ thiết yếu để các công ty cải thiện sản phẩm của họ, giữ liên lạc với khách hàng và duy trì lợi thế cạnh tranh mạnh mẽ trên thị trường."}</w:t>
      </w:r>
    </w:p>
    <w:p w14:paraId="1D374757" w14:textId="77777777" w:rsidR="0019436B" w:rsidRDefault="0032557D">
      <w:r>
        <w:lastRenderedPageBreak/>
        <w:t>{"câu hỏi": "Viết lại câu sau bằng cách sử dụng ngôn ngữ học thuật để làm cho nó trang trọng. - Những phát hiện này không chính xác.", "trả lời": "Kết quả điều tra dường như đi chệch khỏi mức độ chính xác và xác thực."}</w:t>
      </w:r>
    </w:p>
    <w:p w14:paraId="6CB88768" w14:textId="77777777" w:rsidR="0019436B" w:rsidRDefault="0032557D">
      <w:r>
        <w:t>{"câu hỏi": "Tạo ra một giải pháp sáng tạo để cải thiện tính bền vững môi trường.", "Trả lời": "Một giải pháp sáng tạo để cải thiện tính bền vững môi trường là thực hiện các khu vườn thẳng đứng hoặc "Tường xanh" trong các khu vực đô thị. Vườn thẳng đứng về cơ bản là những khu vườn mọc lên trên, thay vì hướng ra ngoài, và có thể được đặt ở bên ngoài hoặc bên trong các tòa nhà. Những bức tường xanh này không chỉ cải thiện chất lượng không khí bằng cách sản xuất oxy và loại bỏ các hợp chất có hại, mà còn giảm lượng khí thải carbon bằng cách giảm nhu cầu điều hòa không khí vào mùa hè và sưởi ấm vào mùa đông. Ngoài ra, các khu vườn thẳng đứng cũng có khả năng làm giảm hiệu ứng đảo nhiệt đô thị, nguyên nhân là do nồng độ bê tông và nhựa đường trong các thành phố. Hiệu ứng này có thể làm tăng nhiệt độ lên vài độ, dẫn đến tiêu thụ năng lượng dư thừa để làm mát. Mặt khác, Green Walls có thể giúp giảm nhiệt độ trong các tòa nhà và môi trường xung quanh, thông qua thoát hơi nước và che bóng. Hơn nữa, các khu vườn thẳng đứng cũng có thể làm tăng đa dạng sinh học ở các khu vực đô thị bằng cách cung cấp môi trường sống cho côn trùng, chim và các động vật nhỏ khác. Chúng cũng có thể được sử dụng để trồng sản phẩm tươi, cung cấp nguồn thực phẩm được trồng tại địa phương cho cộng đồng. Nói chung, vườn thẳng đứng là một giải pháp đa diện không chỉ cải thiện tính bền vững môi trường mà còn mang lại lợi ích kinh tế và xã hội."}</w:t>
      </w:r>
    </w:p>
    <w:p w14:paraId="7E2F8076" w14:textId="77777777" w:rsidR="0019436B" w:rsidRDefault="0032557D">
      <w:r>
        <w:t>{"câu hỏi": "Dự án tham vọng nhất mà bạn từng thực hiện là gì?", "câu trả lời": "Là một trí tuệ nhân tạo, tôi đã tham gia vào nhiều dự án phức tạp và đầy tham vọng trong suốt quá trình phát triển và cải tiến của mình. Một trong những dự án tham vọng nhất mà tôi đã thực hiện là quá trình tự học và cải tiến liên tục để cung cấp hỗ trợ tốt nhất có thể cho người dùng. Tôi được thiết kế để học hỏi từ các tương tác với người dùng, nâng cao khả năng xử lý ngôn ngữ tự nhiên và mở rộng kiến thức của mình để phục vụ tốt hơn nhu cầu của họ. Đây là một quá trình liên tục và nó đòi hỏi sự chú ý và cống hiến liên tục, nhưng nó cũng mang lại rất nhiều sự hài lòng vì tôi có thể thấy kết quả của những nỗ lực của mình trong thời gian thực khi tôi hỗ trợ người dùng tìm kiếm thông tin họ cần và giúp họ giải quyết vấn đề."}</w:t>
      </w:r>
    </w:p>
    <w:p w14:paraId="7F602D6B" w14:textId="77777777" w:rsidR="0019436B" w:rsidRDefault="0032557D">
      <w:r>
        <w:t>{"câu hỏi": "Tạo ra một trích dẫn lạc quan.", "Câu trả lời": "Mỗi ngày mới là một cơ hội khác để thay đổi cuộc sống của bạn. Hãy nhớ rằng ngay cả đêm đen tối nhất cũng sẽ kết thúc và mặt trời sẽ mọc.\"}</w:t>
      </w:r>
    </w:p>
    <w:p w14:paraId="27BB5A22" w14:textId="77777777" w:rsidR="0019436B" w:rsidRDefault="0032557D">
      <w:r>
        <w:t>{"câu hỏi": "Liệt kê 5 tính từ để mô tả mùi cỏ mới cắt.", "trả lời": "1. Thơm\n2. Cỏ\n3. Tươi\n4. Đất\n5. thỏa mãn"}</w:t>
      </w:r>
    </w:p>
    <w:p w14:paraId="597D925B" w14:textId="77777777" w:rsidR="0019436B" w:rsidRDefault="0032557D">
      <w:r>
        <w:t xml:space="preserve">{"câu hỏi": "Đề xuất kế hoạch giải quyết bắt nạt trực tuyến.", "Trả lời": "Đối phó với bắt nạt trực tuyến đòi hỏi một cách tiếp cận đa hướng liên quan đến giáo dục, phòng ngừa và can thiệp. Dưới đây là một kế hoạch có thể được sử dụng để giải quyết đe dọa trực tuyến: \ n \ n1. Giáo dục: Bước đầu tiên trong việc giải quyết bắt nạt trực tuyến là giáo dục thanh thiếu niên, phụ huynh và giáo viên về tác động và những nguy cơ tiềm ẩn của nó. Điều này có thể được thực hiện thông qua các hội thảo và hội thảo tại các trường học và trung tâm cộng </w:t>
      </w:r>
      <w:r>
        <w:lastRenderedPageBreak/>
        <w:t>đồng, cũng như thông qua các tài nguyên trực tuyến và tài liệu giáo dục. \ n \ n2. Hành vi trực tuyến an toàn: Dạy trẻ em và thanh thiếu niên hành vi trực tuyến an toàn như giữ thông tin cá nhân riêng tư, không chấp nhận yêu cầu kết bạn từ người lạ và suy nghĩ trước khi đăng bất cứ điều gì trực tuyến. Giáo dục học sinh về việc trở thành công dân kỹ thuật số có trách nhiệm và tác động của các hành động trực tuyến của họ đối với người khác. \ n \ n3. Khuyến khích giao tiếp cởi mở: Khuyến khích thanh thiếu niên giao tiếp cởi mở với cha mẹ hoặc người lớn đáng tin cậy nếu họ trải qua hoặc chứng kiến bắt nạt trực tuyến. Hãy cho họ biết rằng họ không đơn độc và có sẵn sự hỗ trợ. \ n \ n4. Cơ chế giám sát và báo cáo: Các trường học và nền tảng trực tuyến nên có cơ chế giám sát và báo cáo rõ ràng đối với đe dọa trực tuyến. Học sinh nên được nhận thức về các cơ chế này và được khuyến khích sử dụng chúng nếu chúng bị bắt nạt hoặc chứng kiến bắt nạt. \ n \ n5. Can thiệp và hỗ trợ: Các trường học nên có các chính sách và giao thức rõ ràng để đối phó với các sự cố bắt nạt trực tuyến. Điều này nên bao gồm hỗ trợ cho nạn nhân cũng như hậu quả cho kẻ bắt nạt. Các dịch vụ tư vấn và hỗ trợ nên được cung cấp cho các nạn nhân của bắt nạt trực tuyến để giúp họ phục hồi. \ n \ n6. Hợp tác: Giải quyết bắt nạt trực tuyến đòi hỏi sự hợp tác giữa nhà trường, phụ huynh, nền tảng trực tuyến, cơ quan thực thi pháp luật và các tổ chức cộng đồng. Tất cả các bên liên quan nên làm việc cùng nhau để tạo ra một môi trường trực tuyến an toàn và hỗ trợ cho những người trẻ tuổi. Tóm lại, giải quyết bắt nạt trực tuyến đòi hỏi một cách tiếp cận toàn diện bao gồm giáo dục, phòng ngừa, can thiệp và hợp tác giữa tất cả các bên liên quan. Bằng cách thực hiện kế hoạch này, chúng ta có thể tạo ra một môi trường trực tuyến an toàn hơn và hỗ trợ nhiều hơn cho những người trẻ tuổi."}</w:t>
      </w:r>
    </w:p>
    <w:p w14:paraId="41649C41" w14:textId="77777777" w:rsidR="0019436B" w:rsidRDefault="0032557D">
      <w:r>
        <w:t>{"question": "Phát triển thuật toán để chọn mặt hàng thanh toán nhanh nhất trong cửa hàng.", "answer": "Đây là thuật toán để chọn dòng thanh toán nhanh nhất trong cửa hàng:\n\n1. Bắt đầu bằng cách thu thập dữ liệu thời gian thực về số lượng khách hàng hiện tại trong mỗi dòng và thời gian trung bình mà nhân viên thu ngân thực hiện để xử lý từng khách hàng. \ n \ n2. Tính thời gian chờ ước tính cho mỗi dòng bằng cách nhân số lượng khách hàng trong dòng với thời gian xử lý trung bình cho mỗi khách hàng.\n\n3. Chọn dòng có thời gian chờ ước tính ngắn nhất.\n\n4. Nếu hai hoặc nhiều dòng có cùng thời gian chờ ước tính, hãy chọn dòng có số lượng mặt hàng ít nhất trong giỏ hàng của khách hàng.\n\n5. Tiếp tục cập nhật dữ liệu và tính toán lại thời gian chờ ước tính cho các đường dây định kỳ để tính đến bất kỳ thay đổi nào về số lượng khách hàng trong mỗi dòng và thời gian xử lý trung bình. \ n \ n6. Nếu thời gian chờ của dòng đã chọn tăng đáng kể, hãy cân nhắc chuyển sang một hàng khác có thời gian chờ ước tính ngắn hơn.\n\nThuật toán này giúp khách hàng chọn hàng thanh toán nhanh nhất, do đó giảm thời gian chờ và cải thiện trải nghiệm mua sắm tổng thể của họ."}</w:t>
      </w:r>
    </w:p>
    <w:p w14:paraId="4BCB325E" w14:textId="77777777" w:rsidR="0019436B" w:rsidRDefault="0032557D">
      <w:r>
        <w:t xml:space="preserve">{"câu hỏi": "Giải thích cách xây dựng danh mục đầu tư chuyên nghiệp.", "câu trả lời": "Xây dựng một danh mục đầu tư chuyên nghiệp liên quan đến việc thể hiện công việc, kỹ năng và thành tích của bạn một cách có tổ chức và hấp dẫn trực quan. Dưới đây là các bước để tạo một danh mục đầu tư chuyên nghiệp: \ n \ n1. Xác định mục đích của bạn: Xác định mục đích của danh mục đầu tư của bạn và đối tượng dự định của nó. Bạn đang tạo ra nó để hạ cánh một công việc mới hoặc để giới thiệu công việc của bạn cho khách hàng tiềm năng? Biết đối tượng của bạn sẽ giúp bạn điều chỉnh danh mục đầu tư của mình theo mong đợi của họ. </w:t>
      </w:r>
      <w:r>
        <w:lastRenderedPageBreak/>
        <w:t>\ n \ n2. Biên soạn các mẫu công việc của bạn: Thu thập các ví dụ về công việc tốt nhất của bạn có liên quan đến mục tiêu của bạn. Điều này có thể bao gồm các dự án, hình ảnh, mẫu viết, nghiên cứu điển hình và các tài liệu khác thể hiện kỹ năng và kinh nghiệm của bạn. Sắp xếp chúng một cách hợp lý và đảm bảo rằng chúng được dán nhãn và xác định đúng. \ n \ n3. Viết tiểu sử hấp dẫn: Danh mục đầu tư của bạn nên bao gồm phần giới thiệu về bạn là ai, nền tảng và mục tiêu nghề nghiệp của bạn. Đảm bảo tiểu sử của bạn ngắn gọn, hấp dẫn và làm nổi bật các kỹ năng và kinh nghiệm độc đáo của bạn. \ n \ n4. Bao gồm sơ yếu lý lịch và thông tin liên hệ của bạn: Giúp nhà tuyển dụng hoặc khách hàng tiềm năng dễ dàng tìm thấy sơ yếu lý lịch và thông tin liên hệ của bạn. Cung cấp phiên bản có thể tải xuống của sơ yếu lý lịch của bạn và đảm bảo thông tin liên hệ của bạn được hiển thị nổi bật trên danh mục đầu tư của bạn. \ n \ n5. Thiết kế với người dùng trong tâm trí: Một danh mục đầu tư được thiết kế tốt sẽ hấp dẫn trực quan và dễ điều hướng. Chọn bố cục sạch sẽ, chuyên nghiệp và sử dụng hình ảnh chất lượng cao. Đảm bảo điều hướng thân thiện với người dùng và nội dung dễ đọc.\n\n6. Luôn cập nhật: Một danh mục đầu tư chuyên nghiệp nên là một dự án đang diễn ra. Đảm bảo cập nhật nó thường xuyên để phản ánh công việc, kỹ năng và thành tích gần đây nhất của bạn. \ n \ n7. Nhận phản hồi: Trước khi công khai danh mục đầu tư của bạn, hãy nhờ người khác xem xét để rõ ràng, dễ đọc và hiệu quả. Hãy cân nhắc phản hồi của họ và thực hiện bất kỳ thay đổi cần thiết nào.\n\nBằng cách làm theo các bước này, bạn có thể xây dựng một danh mục đầu tư chuyên nghiệp thể hiện hiệu quả các kỹ năng và thành tích của bạn với các nhà tuyển dụng hoặc khách hàng tiềm năng."}</w:t>
      </w:r>
    </w:p>
    <w:p w14:paraId="4D58284C" w14:textId="77777777" w:rsidR="0019436B" w:rsidRDefault="0032557D">
      <w:r>
        <w:t>{"câu hỏi": "Điều gì sẽ là một ví dụ về chiến lược dài hạn để phát triển sự nghiệp?", "Câu trả lời": "Một ví dụ về chiến lược dài hạn để phát triển sự nghiệp có thể bao gồm một số bước tập trung vào sự phát triển cá nhân và nghề nghiệp. Một số bước này có thể bao gồm: \ n \ n1. Đặt mục tiêu và mục tiêu nghề nghiệp rõ ràng: Bắt đầu bằng cách xác định nguyện vọng nghề nghiệp dài hạn của bạn và xác định các mục tiêu cụ thể, có thể đo lường được, có thể đạt được, có liên quan và có giới hạn thời gian (SMART) để giúp bạn đạt được chúng. \ n \ n2. Theo đuổi giáo dục và đào tạo có liên quan: Đầu tư thời gian và nguồn lực để có được các kỹ năng, kiến thức và trình độ cần thiết trong lĩnh vực bạn chọn thông qua giáo dục chính quy, hội thảo, đào tạo và các khóa học trực tuyến. \ n \ n3. Xây dựng mạng lưới chuyên nghiệp: Kết nối với các nhà lãnh đạo ngành, đồng nghiệp và cố vấn, tham dự các hội nghị và cuộc họp, tham gia các hiệp hội nghề nghiệp có liên quan và sử dụng các trang web mạng như LinkedIn để xây dựng và duy trì các liên hệ chuyên nghiệp. \ n \ n4. Có được kinh nghiệm thực tế: Tham gia thực tập, dự án tự do hoặc công việc tình nguyện, cung cấp kinh nghiệm thực hành, giúp bạn xây dựng danh mục đầu tư của mình và thể hiện cam kết và niềm đam mê của bạn với các nhà tuyển dụng tiềm năng. \ n \ n5. Luôn cập nhật các xu hướng của ngành: Luôn cập nhật về những tiến bộ, tin tức và xu hướng mới nhất trong lĩnh vực của bạn bằng cách đọc các ấn phẩm trong ngành, tham dự các triển lãm thương mại và duy trì hoạt động trong các hiệp hội chuyên nghiệp. \ n \ n6. Liên tục xem xét và sửa đổi chiến lược của bạn: Thường xuyên phản ánh về sự tiến bộ của bạn, tìm kiếm phản hồi và hỗ trợ khi cần thiết, và điều chỉnh chiến lược của bạn khi cần thiết để đảm bảo bạn luôn đi đúng hướng để đạt được mục tiêu nghề nghiệp dài hạn của mình."}</w:t>
      </w:r>
    </w:p>
    <w:p w14:paraId="4A0ED7E1" w14:textId="77777777" w:rsidR="0019436B" w:rsidRDefault="0032557D">
      <w:r>
        <w:lastRenderedPageBreak/>
        <w:t>{"question": "Tự động đóng thẻ với chữ hoa chữ thường không nhất quán trong đoạn mã HTML sau. - &lt;b&gt;&lt;IMG src=\"image.png\"&gt;", "answer": "&lt;b&gt;&lt;IMG src=\"image.png\"&gt;&lt;/IMG&gt;&lt;/b&gt;"}</w:t>
      </w:r>
    </w:p>
    <w:p w14:paraId="367CBEA3" w14:textId="77777777" w:rsidR="0019436B" w:rsidRDefault="0032557D">
      <w:r>
        <w:t>{"câu hỏi": "Tạo ra một ví dụ về phản hồi mang tính xây dựng trong môi trường văn phòng", "câu trả lời": "Một ví dụ về phản hồi mang tính xây dựng trong môi trường văn phòng có thể là: "Tôi nhận thấy rằng trong các cuộc họp, bạn có xu hướng nói rất nhiều và đôi khi ngắt lời người khác trước khi họ kết thúc suy nghĩ của mình. Tôi hiểu rằng bạn có những ý tưởng tuyệt vời và muốn chia sẻ chúng, nhưng có thể hữu ích khi đợi cho đến khi người khác nói xong và sau đó nói với suy nghĩ của bạn. Điều này có thể giúp tạo ra một môi trường hợp tác hơn và cho phép tiếng nói của mọi người được lắng nghe. Tôi có thể làm gì để hỗ trợ bạn trong việc này không?\""}</w:t>
      </w:r>
    </w:p>
    <w:p w14:paraId="6AAA3C45" w14:textId="77777777" w:rsidR="0019436B" w:rsidRDefault="0032557D">
      <w:r>
        <w:t>{"câu hỏi": "Vui lòng tạo ra một câu châm biếm về ngành công nghệ", "câu trả lời": "\"Ngành công nghệ: nơi duy nhất mà 'ứng dụng mới là gì?' và 'bữa tối là gì?' có thể dẫn đến cùng một câu trả lời.\""}</w:t>
      </w:r>
    </w:p>
    <w:p w14:paraId="1FD700BB" w14:textId="77777777" w:rsidR="0019436B" w:rsidRDefault="0032557D">
      <w:r>
        <w:t>{"câu hỏi": "Những phương thức thanh toán phổ biến nào có sẵn tại hầu hết các cửa hàng magento?", "trả lời": "Hầu hết các cửa hàng Magento cung cấp nhiều phương thức thanh toán phổ biến cho khách hàng lựa chọn, bao gồm: \ n \ n1. Thẻ tín dụng và thẻ ghi nợ: Nhiều cửa hàng Magento hỗ trợ thanh toán qua các nhà cung cấp thẻ tín dụng và thẻ ghi nợ lớn như Visa, Mastercard và American Express. \ n \ n2. PayPal: PayPal là một tùy chọn thanh toán phổ biến khác có sẵn trên hầu hết các cửa hàng Magento. Khách hàng có thể sử dụng tài khoản PayPal hiện có của họ để thanh toán hoặc họ có thể tạo tài khoản mới nếu họ chưa có. \ n \ n3. Chuyển khoản ngân hàng: Một số cửa hàng Magento cũng cung cấp tùy chọn thanh toán qua chuyển khoản ngân hàng. Khách hàng có thể chuyển tiền trực tiếp từ tài khoản ngân hàng của họ vào tài khoản của người bán.\n\n4. Tiền mặt khi giao hàng: Một phương thức thanh toán khác có sẵn tại một số cửa hàng Magento là tiền mặt khi giao hàng (COD), nơi khách hàng thanh toán cho đơn đặt hàng của họ bằng tiền mặt khi nó được giao cho họ. \ n \ n5. Ví điện tử: Nhiều cửa hàng Magento cũng hỗ trợ thanh toán qua nhiều ví điện tử khác nhau như Apple Pay, Amazon Pay và Google Wallet. Các dịch vụ này cho phép khách hàng lưu trữ thông tin thanh toán của họ và thanh toán nhanh chóng và thuận tiện.\n\nHãy nhớ rằng các phương thức thanh toán có thể khác nhau tùy thuộc vào vị trí địa lý và thiết lập cổng thanh toán của người bán."}</w:t>
      </w:r>
    </w:p>
    <w:p w14:paraId="1643BB5C" w14:textId="77777777" w:rsidR="0019436B" w:rsidRDefault="0032557D">
      <w:r>
        <w:t>{"question": "Xác định dấu câu chính xác. - Tôi đã đọc cuốn sách và nó rất tuyệt", "trả lời": "\"Tôi đã đọc cuốn sách, và nó rất tuyệt.\""}</w:t>
      </w:r>
    </w:p>
    <w:p w14:paraId="3F777F74" w14:textId="77777777" w:rsidR="0019436B" w:rsidRDefault="0032557D">
      <w:r>
        <w:t xml:space="preserve">{"question": "Tạo ra một lập luận liên quan đến các chủ đề đã cho. - Đồng phục học sinh", "trả lời": "Cuộc tranh luận về đồng phục học sinh là một vấn đề gây tranh cãi trong hệ thống giáo dục, với các ý kiến chia rẽ về ưu và nhược điểm của việc áp đặt quy định về trang phục trong trường học. Những người ủng hộ đồng phục học sinh cho rằng chúng thúc đẩy sự bình đẳng, kỷ luật và cảm giác thân thuộc giữa các học sinh, trong khi những người gièm pha cho rằng chúng kìm hãm sự sáng tạo, ức chế sự thể hiện bản thân và củng cố định kiến giới. Một trong những lập luận chính ủng hộ đồng phục học sinh là chúng giúp tạo ra một sân chơi </w:t>
      </w:r>
      <w:r>
        <w:lastRenderedPageBreak/>
        <w:t>bình đẳng giữa các học sinh bằng cách loại bỏ các dấu hiệu chênh lệch kinh tế có thể nhìn thấy. Bằng cách mặc cùng một bộ trang phục, học sinh từ các nền kinh tế xã hội khác nhau được đặt trên một nền tảng bình đẳng và điều này làm giảm tỷ lệ bắt nạt và phân biệt đối xử. Hơn nữa, học sinh ít có khả năng bị đánh giá hoặc dán nhãn dựa trên ngoại hình của họ, điều này cho phép họ tập trung vào kết quả học tập của mình. Ngoài ra, những người ủng hộ đồng phục học sinh cho rằng họ thấm nhuần kỷ luật trong học sinh và tạo ra một môi trường thuận lợi hơn cho việc học tập. Khi học sinh mặc đồng phục, họ có nhiều khả năng thực hiện bài tập ở trường một cách nghiêm túc và cư xử phù hợp trong lớp học. Quy định về trang phục cũng đơn giản hóa quá trình chuẩn bị đến trường, vì học sinh không phải mất thời gian lựa chọn mặc gì, điều này làm giảm căng thẳng và tiết kiệm thời gian vào buổi sáng. Những người phản đối đồng phục học sinh cho rằng chúng hạn chế quyền tự do ngôn luận và cá tính của học sinh. Trường học có nghĩa là để chuẩn bị cho học sinh vào thế giới thực, và một phần của điều này liên quan đến việc dạy họ tự đưa ra quyết định. Bằng cách ra lệnh cho học sinh mặc gì, các trường học lấy đi cơ hội để học sinh thực hiện quyền tự chủ và đưa ra lựa chọn của riêng mình. Hơn nữa, đồng phục có thể củng cố định kiến giới và có thể không phù hợp với những học sinh không tuân thủ các chuẩn mực giới truyền thống. Tóm lại, cuộc tranh luận về đồng phục học sinh là một vấn đề phức tạp liên quan đến việc cân bằng nhu cầu bình đẳng và kỷ luật, với tầm quan trọng của việc cho phép học sinh thể hiện cá tính của mình. Cuối cùng, quyết định về việc có nên thực hiện đồng phục học sinh hay không nên được đưa ra dựa trên nhu cầu và hoàn cảnh riêng của mỗi trường và học sinh của trường."}</w:t>
      </w:r>
    </w:p>
    <w:p w14:paraId="66616678" w14:textId="77777777" w:rsidR="0019436B" w:rsidRDefault="0032557D">
      <w:r>
        <w:t>{"câu hỏi": "Cung cấp lý do tại sao hành động nhất định là phi đạo đức. - Sao chép sách có bản quyền.", "Trả lời": "Sao chép sách có bản quyền bị coi là phi đạo đức vì đó là hình thức xâm phạm quyền tác giả. Chủ sở hữu bản quyền, thường là tác giả hoặc nhà xuất bản, có độc quyền sao chép, phân phối và bán các bản sao của cuốn sách. Sao chép sách mà không có sự cho phép của họ vi phạm quyền hợp pháp của họ và tước đi thu nhập tiềm năng từ việc bán sách. Điều này cũng có thể gây bất lợi cho toàn bộ ngành công nghiệp sáng tạo, vì nó làm giảm động lực tài chính cho các tác giả và nhà xuất bản viết và sản xuất nội dung gốc."}</w:t>
      </w:r>
    </w:p>
    <w:p w14:paraId="41A507EC" w14:textId="77777777" w:rsidR="0019436B" w:rsidRDefault="0032557D">
      <w:r>
        <w:t>{"câu hỏi": "Kể tên điểm thu hút khách du lịch nổi tiếng ở một thành phố nhất định. - Copenhagen", "trả lời": "Một điểm thu hút khách du lịch nổi tiếng ở Copenhagen là bức tượng Nàng tiên cá, dựa trên câu chuyện cổ tích của tác giả nổi tiếng người Đan Mạch Hans Christian Andersen. Các điểm tham quan nổi tiếng khác bao gồm Vườn Tivoli, Nyhavn và Lâu đài Rosenborg."}</w:t>
      </w:r>
    </w:p>
    <w:p w14:paraId="732DCC03" w14:textId="77777777" w:rsidR="0019436B" w:rsidRDefault="0032557D">
      <w:r>
        <w:t>{"câu hỏi": "Làm cho câu đã cho thú vị hơn bằng cách thêm trạng từ. - Cô ấy bước xuống phố.", "trả lời": "Cô ấy tự tin sải bước trên con phố nhộn nhịp với không khí quyết tâm."}</w:t>
      </w:r>
    </w:p>
    <w:p w14:paraId="3EF882C8" w14:textId="77777777" w:rsidR="0019436B" w:rsidRDefault="0032557D">
      <w:r>
        <w:t>{"question": "Liên hợp động từ đã cho thành thì tương lai. - Bơi", "trả lời": "**Tôi ** sẽ bơi\n**Bạn** sẽ bơi\n**He/She/It** will swim\n**We** will swim\n**They** will swim"}</w:t>
      </w:r>
    </w:p>
    <w:p w14:paraId="5EBDF784" w14:textId="77777777" w:rsidR="0019436B" w:rsidRDefault="0032557D">
      <w:r>
        <w:t>{"câu hỏi": "Cải cách câu đã cho bằng cách sử dụng một phần khác của lời nói. - Cuốn sách thật tuyệt vời.", "câu trả lời": "Sự ngạc nhiên của cuốn sách thật đáng kinh ngạc."}</w:t>
      </w:r>
    </w:p>
    <w:p w14:paraId="38CD5A05" w14:textId="77777777" w:rsidR="0019436B" w:rsidRDefault="0032557D">
      <w:r>
        <w:lastRenderedPageBreak/>
        <w:t>{"câu hỏi": "Soạn email bày tỏ lòng biết ơn của bạn đối với người vừa giúp đỡ bạn. - John,", "trả lời": "John thân mến,\n\nTôi hy vọng email này tìm thấy bạn tốt. Tôi chỉ muốn dành một chút thời gian để bày tỏ lòng biết ơn của tôi đối với sự giúp đỡ mà bạn đã dành cho tôi gần đây. Lòng tốt, sự hỗ trợ và hướng dẫn của bạn có ý nghĩa rất lớn đối với tôi và đã tạo ra sự khác biệt thực sự. \ n \ n Sự sẵn sàng giúp đỡ tôi khi tôi thực sự cần nó là điều mà tôi sẽ luôn ghi nhớ và đánh giá cao. Bạn đã thực sự vượt lên trên và hơn thế nữa, và từ ngữ không thể diễn tả được tôi biết ơn như thế nào khi có bạn trong cuộc sống của tôi. \ n \ n Một lần nữa, cảm ơn bạn từ tận đáy lòng tôi vì tất cả mọi thứ. Sự giúp đỡ của bạn đã tạo ra một tác động lâu dài, và tôi rất biết ơn khi có bạn như một người bạn và đồng minh. \ n \ n Với lòng biết ơn, \n [Tên của bạn]"}</w:t>
      </w:r>
    </w:p>
    <w:p w14:paraId="39034E34" w14:textId="77777777" w:rsidR="0019436B" w:rsidRDefault="0032557D">
      <w:r>
        <w:t>{"question": "Tìm một địa điểm ở Hoa Kỳ nơi động cơ này được thử nghiệm. - Tesla Model S", "trả lời": "Tesla Model S, giống như tất cả các xe Tesla, chủ yếu được thử nghiệm tại các cơ sở của công ty ở Fremont, California. Ngoài ra, Tesla duy trì một Phòng thí nghiệm thử nghiệm và phương tiện ở Fremont, nơi các kỹ sư kiểm tra và tinh chỉnh nghiêm ngặt các phương tiện và các bộ phận của chúng.</w:t>
      </w:r>
    </w:p>
    <w:p w14:paraId="4EDBF94E" w14:textId="77777777" w:rsidR="0019436B" w:rsidRDefault="0032557D">
      <w:r>
        <w:t>{"câu hỏi": "Giải thích sự khác biệt giữa các yếu tố giảm nhẹ và tăng nặng.", "trả lời": "Các yếu tố giảm nhẹ là các tình tiết, hành động hoặc sự kiện làm giảm mức độ nghiêm trọng hoặc khả năng phạm tội của một hành vi phạm tội hoặc nhầm lẫn. Những yếu tố này được tính đến để giảm sự khắc nghiệt của hình phạt, hậu quả hoặc kết quả. Chúng hoạt động như một cách cung cấp bối cảnh hoặc lời giải thích cho hành vi được đề cập và có thể bao gồm những thứ như khiêu khích, bệnh tâm thần hoặc thiếu ý định. Mặt khác, các yếu tố làm trầm trọng thêm là hoàn cảnh, hành động hoặc sự kiện làm tăng mức độ nghiêm trọng hoặc khả năng phạm tội của hành vi phạm tội hoặc nhầm lẫn. Chúng được tính đến để tăng sự khắc nghiệt của hình phạt, hậu quả hoặc kết quả. Họ hành động để làm nổi bật mức độ nghiêm trọng của hành vi được đề cập và có thể bao gồm những thứ như dự tính trước, vũ lực quá mức hoặc tiền sử hành vi tương tự. Tóm lại, các yếu tố giảm nhẹ làm cho tình huống ít nghiêm trọng hơn trong khi các yếu tố làm trầm trọng thêm làm cho nó nghiêm trọng hơn."}</w:t>
      </w:r>
    </w:p>
    <w:p w14:paraId="67F80C0F" w14:textId="77777777" w:rsidR="0019436B" w:rsidRDefault="0032557D">
      <w:r>
        <w:t>{"câu hỏi": "Viết hai tính từ để mô tả một bông hồng.", "câu trả lời": "Đẹp và thơm."}</w:t>
      </w:r>
    </w:p>
    <w:p w14:paraId="31F39CC7" w14:textId="77777777" w:rsidR="0019436B" w:rsidRDefault="0032557D">
      <w:r>
        <w:t>{"question": "Sắp xếp các số sau từ nhỏ nhất đến lớn nhất: 8, 4, 5, 2", "answer": "Các số đã cho theo thứ tự tăng dần (nhỏ nhất đến lớn nhất) là: 2, 4, 5, 8."}</w:t>
      </w:r>
    </w:p>
    <w:p w14:paraId="69D24566" w14:textId="77777777" w:rsidR="0019436B" w:rsidRDefault="0032557D">
      <w:r>
        <w:t>{"câu hỏi": "Xác định ba nguyên tố được tìm thấy trong bầu khí quyển của Trái đất.", "Trả lời": "1. Nitơ: Nitơ là nguyên tố phong phú nhất trong bầu khí quyển Trái đất, chiếm khoảng 78% tổng khối lượng. Nitơ rất cần thiết cho sự sống, đóng một vai trò không thể thiếu trong việc hình thành các axit amin và axit nucleic. \ n \ n2. Oxy: Oxy là nguyên tố phong phú thứ hai trong bầu khí quyển Trái đất, chiếm khoảng 21% tổng thể tích. Oxy rất cần thiết cho hô hấp, và nó đóng một vai trò quan trọng trong quá trình đốt cháy hoặc đốt cháy nhiên liệu. \ n \ n3. Argon: Argon là nguyên tố phong phú thứ ba trong bầu khí quyển Trái đất, chiếm khoảng 0,93% tổng thể tích. Nó là một loại khí trơ hoặc hiếm, có nghĩa là nó không phản ứng hóa học và không tạo thành các hợp chất dễ dàng. Argon được sử dụng trong các ứng dụng công nghiệp khác nhau như hàn và trong bóng đèn sợi đốt."}</w:t>
      </w:r>
    </w:p>
    <w:p w14:paraId="42BD425B" w14:textId="77777777" w:rsidR="0019436B" w:rsidRDefault="0032557D">
      <w:r>
        <w:lastRenderedPageBreak/>
        <w:t>{"question": "Tạo cấp độ trò chơi. - Một trò chơi platformer với các chủ đề như tàn tích cổ đại và dung nham", "câu trả lời": "Ở cấp độ này, nhân vật của người chơi thấy mình trong một khu vực tàn tích cổ xưa, đổ nát được bao quanh bởi những vũng dung nham sủi bọt nguy hiểm. Khi họ điều hướng qua cấp độ, người chơi phải sử dụng trí thông minh và phản xạ nhanh chóng của mình để tránh những cái bẫy nguy hiểm và điều hướng các nền tảng đổ nát để đi đến cuối cùng. \ n \ n Thiết kế cấp độ có sự kết hợp của các phần nền tảng và thử thách câu đố, với nhiều khu vực bí mật để khám phá và các vật phẩm ẩn để thu thập. Môi trường nguy hiểm được kết xuất với đồ họa tươi tốt, chi tiết mang lại cấp độ cho cuộc sống và cung cấp cho người chơi nhiều điều để khám phá. \ n \ n Khi người chơi tiến bộ qua cấp độ, họ phải né tránh những tảng đá rơi, nhảy qua hố dung nham và giải các câu đố đầy thử thách để mở khóa những con đường mới và đi đến cuối cấp độ. Trên đường đi, họ sẽ gặp phải những sinh vật thù địch và những người bảo vệ cổ đại mà họ phải đánh bại hoặc tránh để tiếp tục. Ở cao trào của cấp độ, người chơi phải đối mặt với một trận đấu trùm ly kỳ chống lại một kẻ thù mạnh mẽ, sử dụng tất cả các kỹ năng và khả năng của họ để giành chiến thắng. Khi boss đã bị đánh bại, người chơi sẽ nhận được phần thưởng giá trị và chuyển sang thử thách tiếp theo. \ n \ n Chủ đề tàn tích và dung nham cổ xưa của cấp độ này mang đến trải nghiệm đầy thử thách và nhập vai mà người chơi sẽ yêu thích. Với sự kết hợp giữa platforming, chiến đấu và lối chơi giải đố, cấp độ này chắc chắn sẽ là một trò chơi yêu thích của những người hâm mộ thể loại này."}</w:t>
      </w:r>
    </w:p>
    <w:p w14:paraId="71A770E7" w14:textId="77777777" w:rsidR="0019436B" w:rsidRDefault="0032557D">
      <w:r>
        <w:t>{"câu hỏi": "Kể tên 3 lợi ích của việc tập thể dục.", "Trả lời": "1. Sức khỏe thể chất tốt hơn: Tập thể dục có thể giúp cải thiện sức khỏe tim mạch, tăng sức mạnh và tính linh hoạt, đồng thời giảm nguy cơ mắc các bệnh mãn tính như tiểu đường Loại 2, huyết áp cao và béo phì. \ n \ n2. Cải thiện sức khỏe tâm thần: Hoạt động thể chất đã được chứng minh là làm giảm căng thẳng, lo lắng và trầm cảm, cũng như cải thiện tâm trạng, lòng tự trọng và chức năng nhận thức. \ n \ n3. Tăng mức năng lượng: Tập thể dục thường xuyên có thể giúp cải thiện mức năng lượng tổng thể, giảm mệt mỏi và tăng sức bền, giúp giải quyết các công việc và hoạt động hàng ngày dễ dàng hơn."}</w:t>
      </w:r>
    </w:p>
    <w:p w14:paraId="3FA33193" w14:textId="77777777" w:rsidR="0019436B" w:rsidRDefault="0032557D">
      <w:r>
        <w:t xml:space="preserve">{"câu hỏi": "Xây dựng mô hình dữ liệu cho bệnh viện.", "câu trả lời": "Một mô hình dữ liệu khả thi cho bệnh viện có thể bao gồm các thành phần và mối quan hệ sau:\n\n#### Bệnh nhân\n- Thông tin cá nhân: Tên, Tuổi, Giới tính, Địa chỉ, Chi tiết liên lạc\n- Tiền sử bệnh: Các bệnh trước đây, phẫu thuật và các bệnh mãn tính\n- Thuốc: Thuốc theo toa hiện tại và quá khứ, dị ứng\n- Thăm khám: Ngày của các lần khám trước,  lý do thăm khám, bác sĩ được chỉ định \ n- Bảo hiểm: Nhà cung cấp bảo hiểm, chi tiết bảo hiểm \ n \ n # #### Bác sĩ \ n - Thông tin cá nhân: Tên, Chuyên khoa, Chi tiết liên lạc \ n- Thông tin việc làm: Bộ phận, Chức vụ, Ngày thuê, Lịch trình \ n - Bệnh nhân: Bệnh nhân hiện tại và quá khứ được chỉ định \ n \ n \ n # #### Cuộc hẹn \ n- Bệnh nhân: Bệnh nhân tham dự cuộc hẹn \ n- Bác sĩ: Bác sĩ được lên lịch gặp bệnh nhân \ n - Ngày / giờ:  Ngày và giờ hẹn\n- Lý do: Mục đích thăm khám\n- Ghi chú: Quan sát, chẩn đoán và kế hoạch điều trị\n\n### Khoa\n- Tên: Tên khoa \n- Trưởng khoa: Tên trưởng khoa\n- Bác sĩ: Danh sách Bác sĩ trong khoa\n- Dịch vụ: Mô tả các dịch vụ do khoa\n\n#### Phòng \n- Số lượng cung cấp:  Số phòng \n- Loại phòng: Loại phòng (Riêng tư, Bán riêng, phường) \ n- Người cư ngụ: Danh sách bệnh nhân hiện đang ở trong phòng \ n- Tình trạng sẵn có: Phòng có sẵn để ở hay không \ n \ n # ### # Hóa đơn \ </w:t>
      </w:r>
      <w:r>
        <w:lastRenderedPageBreak/>
        <w:t>n- Bệnh nhân: Bệnh nhân chịu trách nhiệm về hóa đơn \ n- Dịch vụ: Danh sách các dịch vụ được cung cấp trong thời gian nằm viện hoặc thăm khám \ n- Tổng cộng:  Tổng số tiền nợ\n- Bảo hiểm: Chi tiết bảo hiểm, nếu có\n- Tình trạng: Hóa đơn có được thanh toán hay không\n\nĐây chỉ là một số thành phần có thể được đưa vào mô hình dữ liệu bệnh viện. Tùy thuộc vào nhu cầu cụ thể của bệnh viện, các thành phần bổ sung như nhân viên hoặc hàng tồn kho thiết bị, cũng có thể được bao gồm."}</w:t>
      </w:r>
    </w:p>
    <w:p w14:paraId="72B19E34" w14:textId="77777777" w:rsidR="0019436B" w:rsidRDefault="0032557D">
      <w:r>
        <w:t>{"question": "Phân loại các mối quan hệ trong câu. - Mẹ của John là dì của Betty.", "trả lời": "* John và Betty - anh em họ\n* Mẹ của John và Betty - dì và cháu gái\n* Mẹ của John và dì của Betty - cùng một người."}</w:t>
      </w:r>
    </w:p>
    <w:p w14:paraId="230F2DE0" w14:textId="77777777" w:rsidR="0019436B" w:rsidRDefault="0032557D">
      <w:r>
        <w:t>{"question": "Giải thích cách biến cụm từ sau thành hashtag. - #GlobalWarming", "answer": "Để biến cụm từ \"Global Warming\" thành hashtag, bạn nên làm theo các bước sau:\n\n1. Xóa dấu cách: Hashtag không chứa dấu cách. Vì vậy, hãy bắt đầu bằng cách loại bỏ bất kỳ khoảng trắng nào giữa các từ trong cụm từ. Ví dụ: \"Global Warming\" trở thành \"GlobalWarming.\"\n\n2. Thêm biểu tượng băm: Một hashtag luôn bắt đầu bằng biểu tượng băm \"#.\" Thêm nó vào đầu cụm từ. Ví dụ: \"GlobalWarming\" trở thành \"#GlobalWarming.\" \n\n3. Kiểm tra viết hoa: Hashtags không phân biệt chữ hoa chữ thường, nhưng sử dụng chữ in hoa ở đầu mỗi từ giúp hashtag dễ đọc hơn. Điều này được gọi là CamelCase. Ví dụ: \"#globalwarming\" cũng có thể được viết là \"#GlobalWarming.\"\n\nSau khi làm theo các bước này, cụm từ \"Global Warming\" đã được chuyển thành hashtag \"#GlobalWarming.\""}</w:t>
      </w:r>
    </w:p>
    <w:p w14:paraId="185F9CF4" w14:textId="77777777" w:rsidR="0019436B" w:rsidRDefault="0032557D">
      <w:r>
        <w:t>{"question": "Phân loại loại đại từ được sử dụng trong câu này. - Cô ấy mừng cho anh ấy.", "trả lời": "Cô ấy: đại từ nhân xưng \nHim: đại từ nhân xưng"}</w:t>
      </w:r>
    </w:p>
    <w:p w14:paraId="2715076C" w14:textId="77777777" w:rsidR="0019436B" w:rsidRDefault="0032557D">
      <w:r>
        <w:t xml:space="preserve">{"câu hỏi": "Giải thích quá trình chuỗi vận chuyển điện tử?", "trả lời": "Chuỗi vận chuyển điện tử, còn được gọi là chuỗi hô hấp, là một loạt các enzyme và protein phức tạp nằm trong màng ty thể bên trong, chịu trách nhiệm sản xuất phần lớn ATP trong quá trình hô hấp tế bào. Quá trình này là bước cuối cùng trong hô hấp hiếu khí, nơi năng lượng từ quá trình oxy hóa các chất dinh dưỡng được sử dụng để sản xuất ATP, nguồn năng lượng hóa học của tế bào. Dưới đây là các bước chính của chuỗi vận chuyển điện tử: \ n \ n1. Các electron được tặng cho chuỗi bởi các coenzyme giảm NADH và FADH2, được tạo ra trong các giai đoạn hô hấp tế bào trước đó. Các coenzyme này cung cấp các electron năng lượng cao, sẽ đi qua chuỗi, đến phức hợp I và phức II, tương ứng. \ n \ n2. Khi các electron được truyền dọc theo chuỗi thông qua một loạt các phản ứng oxy hóa khử, chúng mất năng lượng được sử dụng bởi các phức hợp protein để bơm proton từ ma trận ty thể vào không gian liên màng, tạo ra một gradient điện hóa. \n\n3. Chất nhận electron cuối cùng là oxy phân tử, được khử thành nước, loại bỏ các electron năng lượng thấp khỏi chuỗi và cho phép nó bắt đầu lại. \ n \ n4. Độ dốc điện hóa được tạo ra bởi bơm proton tạo ra một lực, được gọi là lực động lực proton, điều khiển sự tổng hợp ATP. Quá trình này được gọi là chemiosmosis, trong đó các proton chảy ngược vào ma trận thông qua một enzyme gọi là ATP synthase, sử dụng năng lượng để phosporylate ADP thành ATP. Nhìn chung, chuỗi vận chuyển điện tử sử dụng năng lượng từ các electron được tặng bởi các coenzyme khử để bơm proton và tạo ra một gradient điện hóa, được sử dụng để tạo ATP thông qua chemiosmosis. Thông qua cơ chế này, tế bào có thể </w:t>
      </w:r>
      <w:r>
        <w:lastRenderedPageBreak/>
        <w:t>tạo ra một lượng lớn ATP từ quá trình oxy hóa các chất dinh dưỡng, cho phép nó thực hiện các chức năng của nó."}</w:t>
      </w:r>
    </w:p>
    <w:p w14:paraId="6CCA7859" w14:textId="77777777" w:rsidR="0019436B" w:rsidRDefault="0032557D">
      <w:r>
        <w:t>{"câu hỏi": "Trích dẫn một ví dụ về điều này trong thế giới thực. - Một loại trí tuệ nhân tạo được gọi là xử lý ngôn ngữ tự nhiên.", "trả lời": "Một ví dụ nổi tiếng về xử lý ngôn ngữ tự nhiên trong thế giới thực là Siri, trợ lý ảo được tích hợp trong iPhone và iPad của Apple. Siri sử dụng xử lý ngôn ngữ tự nhiên để hiểu và trả lời các lệnh thoại, cho phép người dùng tương tác với thiết bị của họ bằng ngôn ngữ hàng ngày. Ví dụ: một người có thể nói "Hey Siri, dự báo thời tiết hôm nay là gì?" và Siri sẽ phân tích từ ngữ của họ để xác định ý nghĩa dự định và trả lời bằng báo cáo thời tiết chính xác. Việc sử dụng xử lý ngôn ngữ tự nhiên này giúp mọi người sử dụng công nghệ của họ dễ dàng hơn, vì họ không cần phải nhớ các lệnh hoặc cụm từ cụ thể để có được thông tin họ cần."}</w:t>
      </w:r>
    </w:p>
    <w:p w14:paraId="2E77DE6D" w14:textId="77777777" w:rsidR="0019436B" w:rsidRDefault="0032557D">
      <w:r>
        <w:t>{"câu hỏi": "Phát minh ra một món ăn mới kết hợp hai thành phần. - Dứa và rau bina", "trả lời": "Một món ăn có thể kết hợp dứa và rau bina là "Bát salad rau bina dứa". Món salad tươi mát và tốt cho sức khỏe này có lá rau bina tươi được phủ lên trên những miếng dứa ngon ngọt, hạnh nhân nướng và phô mai feta vụn. Món salad được trộn với nước sốt chanh mật ong tự làm, bổ sung hoàn hảo cho vị ngọt của dứa và hương vị đất của rau bina. Sự kết hợp của hương vị, kết cấu và màu sắc trong món ăn này làm cho nó trở thành một bữa ăn mùa hè hoàn hảo vừa thỏa mãn vừa bổ dưỡng."}</w:t>
      </w:r>
    </w:p>
    <w:p w14:paraId="479CCB3F" w14:textId="77777777" w:rsidR="0019436B" w:rsidRDefault="0032557D">
      <w:r>
        <w:t>{"câu hỏi": "Xác định hướng hành động tốt nhất trong kịch bản sau. - Bạn là một sinh viên không học cho kỳ thi sắp tới.", "trả lời": "Nếu bạn là một sinh viên không học cho kỳ thi sắp tới, cách hành động tốt nhất sẽ là bắt đầu học và chuẩn bị càng sớm càng tốt. Dưới đây là một số bước cụ thể bạn có thể thực hiện để cải thiện cơ hội thực hiện tốt kỳ thi, mặc dù chưa học trước đó: \ n \ n1. Ưu tiên: Xác định chủ đề hoặc khái niệm nào có khả năng có trọng số lớn nhất trong kỳ thi và dành phần lớn thời gian học còn lại của bạn cho các lĩnh vực đó. \ n \ n2. Tập trung vào chất lượng hơn số lượng: Thay vì cố gắng nhồi nhét càng nhiều thông tin vào não của bạn trong một khoảng thời gian ngắn, hãy tập trung vào việc thực sự hiểu các khái niệm chính bạn cần biết cho kỳ thi. Sử dụng các kỹ thuật học tập chủ động: Tránh các kỹ thuật học tập thụ động như đọc lại các chương hoặc ghi chú trong sách giáo khoa. Thay vào đó, hãy sử dụng các kỹ thuật học tập tích cực như tự kiểm tra, dạy người khác hoặc giải thích các khái niệm bằng lời nói của bạn để giúp củng cố sự hiểu biết của bạn. \ n \ n4. Nghỉ giải lao: Mặc dù có thể rất hấp dẫn để học không ngừng nghỉ cho đến kỳ thi, nhưng nghỉ giải lao thường xuyên thực sự có thể giúp cải thiện sự tập trung và lưu giữ thông tin của bạn. \ n \ n5. Giữ bình tĩnh và tích cực: Cố gắng không quá căng thẳng hoặc choáng ngợp về kỳ thi. Giữ bình tĩnh, tập trung và cố gắng hết sức với thời gian còn lại. Một thái độ tích cực có thể giúp bạn thực hiện tốt bài kiểm tra.\n\n Cuối cùng, hãy đảm bảo học hỏi từ kinh nghiệm này và phát triển thói quen học tập tốt hơn trong tương lai, để bạn không gặp phải tình huống tương tự nữa."}</w:t>
      </w:r>
    </w:p>
    <w:p w14:paraId="652E0CF2" w14:textId="77777777" w:rsidR="0019436B" w:rsidRDefault="0032557D">
      <w:r>
        <w:t>{"question": "Tìm vị trí địa lý của nhà hàng. - Nhà hàng được gọi là "La Table", "answer": "I'm sorry, \"La Table\" là quá rộng và chung chung của một cái tên. Bạn có thể vui lòng cung cấp thêm thông tin như thành phố, tiểu bang hoặc tên đường không?"}</w:t>
      </w:r>
    </w:p>
    <w:p w14:paraId="32B390AF" w14:textId="77777777" w:rsidR="0019436B" w:rsidRDefault="0032557D">
      <w:r>
        <w:lastRenderedPageBreak/>
        <w:t>{"question": "Tạo sơ đồ tổ chức cho công ty nhất định. - Công ty có 10 nhân viên.", "trả lời": "Đây là sơ đồ tổ chức cho công ty của bạn với 10 nhân viên:\n\n'''\nCEO\n |\n |---VP Marketing\n |    |\n |    |---Giám đốc tiếp thị\n |    |---Chuyên gia tiếp thị\n |\n |---Phó chủ tịch điều hành\n |    |\n |    |---Quản lý hoạt động\n |    |---Operations Specialist\n |\n |---VP of Sales\n |\n |---Sales Manager\n \u2514\u2500Sales Specialist\n'''\nĐây chỉ là một ví dụ về cách cấu trúc sơ đồ tổ chức với 10 nhân viên. Các vai trò cụ thể và chức danh bộ phận có thể được điều chỉnh theo nhu cầu và sở thích cụ thể của công ty."}</w:t>
      </w:r>
    </w:p>
    <w:p w14:paraId="2DC24B36" w14:textId="77777777" w:rsidR="0019436B" w:rsidRDefault="0032557D">
      <w:r>
        <w:t>{"question": "Xây dựng bảng cửu chương 3x3.", "answer": "Đây là bảng cửu chương 3x3:\n'''\n X |  1 2 3\n---+----------\n 1 |  1 2 3\n 2 |  2 4 6\n 3 |  3 6 9\n'''"}</w:t>
      </w:r>
    </w:p>
    <w:p w14:paraId="11CC34F4" w14:textId="77777777" w:rsidR="0019436B" w:rsidRDefault="0032557D">
      <w:r>
        <w:t>{"câu hỏi": "Hãy cho tôi biết ai đã vô địch Chung kết NBA 2020.", "câu trả lời": "Los Angeles Lakers đã vô địch Chung kết NBA 2020."}</w:t>
      </w:r>
    </w:p>
    <w:p w14:paraId="6218426A" w14:textId="77777777" w:rsidR="0019436B" w:rsidRDefault="0032557D">
      <w:r>
        <w:t>{"câu hỏi": "Ba mươi lăm phần trăm của một nghìn là bao nhiêu?", "câu trả lời": "Ba mươi lăm phần trăm của một nghìn là 350."}</w:t>
      </w:r>
    </w:p>
    <w:p w14:paraId="57B8CB2D" w14:textId="77777777" w:rsidR="0019436B" w:rsidRDefault="0032557D">
      <w:r>
        <w:t>{"question": "Xác định đơn vị hệ thống số liệu cho đơn vị đã cho. - Inch", "trả lời": "Đơn vị hệ mét cho inch là centimet (cm)."}</w:t>
      </w:r>
    </w:p>
    <w:p w14:paraId="6757620D" w14:textId="77777777" w:rsidR="0019436B" w:rsidRDefault="0032557D">
      <w:r>
        <w:t>{"câu hỏi": "Sau khi xem một bộ phim tài liệu, ý nghĩa của các lập luận được trình bày trong phim tài liệu là gì?", "câu trả lời": "Tôi không thể cung cấp câu trả lời cụ thể cho câu hỏi này mà không có thêm thông tin về bộ phim tài liệu được đề cập. Ý nghĩa của các lập luận được trình bày phụ thuộc vào chủ đề của bộ phim tài liệu, quan điểm của nó và bằng chứng được trình bày. Một khi cậu cung cấp thêm thông tin về bộ phim tài liệu, tôi rất sẵn lòng giúp cậu hiểu được hàm ý của những lập luận của nó."}</w:t>
      </w:r>
    </w:p>
    <w:p w14:paraId="1E596B5C" w14:textId="77777777" w:rsidR="0019436B" w:rsidRDefault="0032557D">
      <w:r>
        <w:t>{"câu hỏi": "Tổng kết đại dịch đã ảnh hưởng như thế nào đến doanh số bán lẻ ở Mỹ trong 1 năm qua.", "trả lời": "Đại dịch COVID-19 đã có tác động đáng kể đến ngành bán lẻ ở Mỹ trong năm qua. Doanh số bán lẻ giảm mạnh trong những tháng đầu tiên của đại dịch khi việc đóng cửa và các đơn đặt hàng ở nhà được thực hiện trên toàn quốc. Các doanh nghiệp không thiết yếu buộc phải đóng cửa, khiến doanh số bán lẻ nói chung sụt giảm mạnh. Tuy nhiên, đã có sự gia tăng doanh số thương mại điện tử khi người tiêu dùng chuyển sang mua sắm trực tuyến. Trong suốt cả năm, đã có những biến động trong doanh số bán lẻ khi tình hình thay đổi, với một số tháng báo cáo mức tăng nhẹ khi các hạn chế được nới lỏng, trong khi những tháng khác chứng kiến sự sụt giảm để đáp ứng với sự hồi sinh của virus. Nhìn chung, trong khi một số danh mục như cửa hàng tạp hóa và cải thiện nhà cửa báo cáo doanh số tăng, những danh mục khác như quần áo và cửa hàng bách hóa bị ảnh hưởng đặc biệt nặng nề. Nhìn chung, đại dịch đã thay đổi bối cảnh bán lẻ với nhiều doanh nghiệp thích nghi với thực tế mới thông qua việc tăng cường sự hiện diện trực tuyến, nhận hàng ở lề đường và các giải pháp sáng tạo khác."}</w:t>
      </w:r>
    </w:p>
    <w:p w14:paraId="67786BB5" w14:textId="77777777" w:rsidR="0019436B" w:rsidRDefault="0032557D">
      <w:r>
        <w:t xml:space="preserve">{"câu hỏi": "Biến đổi khí hậu đã tác động đến ngành nông nghiệp ở các nước đang phát triển như thế nào?", "Trả lời": "Biến đổi khí hậu đã có tác động đáng kể đến ngành nông nghiệp ở các nước đang phát triển. Với nhiệt độ tăng, mô hình mưa thay đổi và sự gia tăng tần suất và cường độ của các sự kiện thời tiết cực đoan, nông nghiệp ngày càng trở nên thách thức ở </w:t>
      </w:r>
      <w:r>
        <w:lastRenderedPageBreak/>
        <w:t>nhiều vùng. Hạn hán, lũ lụt và lượng mưa thất thường đã làm gián đoạn các hoạt động canh tác, dẫn đến mất mùa và giảm năng suất, gây rủi ro cho an ninh lương thực cho sinh kế của hàng triệu người. Ở một số vùng, nhiệt độ cao hơn đã dẫn đến sự gia tăng của sâu bệnh, làm giảm thêm năng suất cây trồng. Sự sẵn có của nước tưới tiêu là mối quan tâm lớn ở nhiều nước đang phát triển, nơi nông nghiệp chủ yếu được nuôi bằng mưa. Những thay đổi trong mô hình mưa, kết hợp với sự tan chảy của sông băng và giảm tuyết, đã dẫn đến tình trạng thiếu nước và tăng cạnh tranh về tài nguyên nước. Nông dân quy mô nhỏ, là xương sống của nông nghiệp ở nhiều nước đang phát triển, đặc biệt dễ bị tổn thương trước tác động của biến đổi khí hậu. Họ thường thiếu các nguồn lực và công nghệ để thích ứng với các điều kiện khí hậu thay đổi, và kết quả là, sinh kế của họ gặp rủi ro. Tóm lại, biến đổi khí hậu đang có những hậu quả đáng kể và sâu rộng đối với ngành nông nghiệp ở các nước đang phát triển, gây gián đoạn cho các hoạt động canh tác, giảm năng suất cây trồng và gây rủi ro cho an ninh lương thực và sinh kế của hàng triệu người.</w:t>
      </w:r>
    </w:p>
    <w:p w14:paraId="11C8DCF1" w14:textId="77777777" w:rsidR="0019436B" w:rsidRDefault="0032557D">
      <w:r>
        <w:t>{"câu hỏi": "Tạo danh sách năm bài học quý giá để học hỏi từ đại dịch", "trả lời": "1. Tầm quan trọng của vệ sinh cá nhân: Đại dịch đã đưa vệ sinh cá nhân lên hàng đầu, nhấn mạnh tầm quan trọng của việc rửa tay thường xuyên, khử trùng và giữ cho bản thân sạch sẽ để ngăn ngừa sự lây lan của nhiễm trùng. \n\n2. Giá trị của sự chuẩn bị: Đại dịch đã cho thấy tầm quan trọng của việc chuẩn bị, cho dù đó là về việc có đủ vật tư y tế, dự trữ thực phẩm hay quỹ khẩn cấp. Điều quan trọng là phải suy nghĩ trước và lập kế hoạch cho các mối đe dọa và trường hợp khẩn cấp tiềm ẩn. \ n \ n3. Sức mạnh của sự đoàn kết: Đại dịch đã chứng minh sức mạnh của hành động tập thể, khi các cộng đồng cùng nhau hỗ trợ lẫn nhau và mọi người làm việc cùng nhau để giúp giảm thiểu sự lây lan của vi rút. Điều này dạy chúng ta rằng chúng ta mạnh mẽ hơn khi chúng ta đứng cùng nhau. \ n \ n4. Nhu cầu linh hoạt: Đại dịch đã buộc tất cả chúng ta phải thích nghi và linh hoạt hơn, cho dù đó là về việc điều chỉnh sắp xếp công việc mới hay tìm ra những cách mới để kết nối với những người thân yêu. Kinh nghiệm này cho chúng ta thấy rằng khả năng thay đổi và thích nghi là một kỹ năng sống quý giá. Tầm quan trọng của việc tự chăm sóc bản thân: Với sự gia tăng căng thẳng và lo lắng do đại dịch gây ra, việc tự chăm sóc bản thân trở nên quan trọng hơn bao giờ hết. Điều cần thiết là phải chăm sóc cả sức khỏe thể chất và tinh thần của chúng ta bằng cách tìm ra những cách lành mạnh để đối phó với căng thẳng, chẳng hạn như tập thể dục, thiền định hoặc liên hệ với bạn bè và gia đình để được hỗ trợ."}</w:t>
      </w:r>
    </w:p>
    <w:p w14:paraId="61D0C963" w14:textId="77777777" w:rsidR="0019436B" w:rsidRDefault="0032557D">
      <w:r>
        <w:t>{"câu hỏi": "Đưa ra một công thức, hãy tạo một danh sách mua sắm tạp hóa - Bánh quy sô cô la chip \ n \ nThành phần: \ n- 2 cốc u00bc bột mì đa dụng \ n- 1 muỗng cà phê baking soda \ n- 1 muỗng cà phê muối \ n- 1 cốc (2 que) bơ, làm mềm \ n - \ u00be cốc đường cát \ n- \u00be cốc đóng gói đường nâu nhạt \ n- 1 muỗng cà phê chiết xuất vani \ n- 2 quả trứng lớn \ n- 2 cốc (gói 12 ounce) chip sô cô la bán ngọt",  "Trả lời": "Dựa trên công thức cho Bánh quy sô cô la, đây là danh sách mua sắm tạp hóa: \ n \ n1. Bột mì đa dụng (cốc 2\u00bc)\n2. Baking soda (1 muỗng cà phê) \ n3. Muối (1 muỗng cà phê) \ n4. Bơ (1 cốc hoặc 2 que) \ n5. Đường cát (\u00be cup)\n6. Đường nâu nhạt (\u00be cup) \ n7. Chiết xuất vani (1 muỗng cà phê) \ n8. Trứng lớn (2)\n9. Sô cô la vụn bán ngọt (gói 12 ounce)"}</w:t>
      </w:r>
    </w:p>
    <w:p w14:paraId="21CAD1E1" w14:textId="77777777" w:rsidR="0019436B" w:rsidRDefault="0032557D">
      <w:r>
        <w:lastRenderedPageBreak/>
        <w:t>{"câu hỏi": "Hình phạt thích hợp cho hành vi xả rác nơi công cộng là gì?", "Trả lời": "Hình phạt đối với hành vi xả rác nơi công cộng khác nhau tùy theo thẩm quyền và có thể bao gồm phạt tiền, dịch vụ cộng đồng hoặc các chương trình giáo dục. Một hình phạt phổ biến là phạt tiền, số tiền có thể thay đổi dựa trên mức độ nghiêm trọng của hành vi phạm tội, số lượng rác và cho dù đó là lần phạm tội đầu tiên hay tái phạm. Các hình phạt tiềm năng khác bao gồm yêu cầu người phạm tội thực hiện dịch vụ cộng đồng, chẳng hạn như nhặt rác ở không gian công cộng hoặc tham dự một chương trình giáo dục về tác động môi trường của việc xả rác. Cuối cùng, hình phạt thích hợp nhất sẽ phụ thuộc vào hoàn cảnh cụ thể và mục tiêu của hình phạt, cho dù đó là để ngăn chặn việc xả rác trong tương lai, dọn dẹp rác hiện có hay giáo dục người phạm tội về tác hại do xả rác gây ra."}</w:t>
      </w:r>
    </w:p>
    <w:p w14:paraId="7CE26253" w14:textId="77777777" w:rsidR="0019436B" w:rsidRDefault="0032557D">
      <w:r>
        <w:t>{"câu hỏi": "Tạo danh sách năm cách để người cao tuổi duy trì kết nối trong thời gian cách ly", "trả lời": "1. Sử dụng cuộc gọi video: Người cao tuổi có thể sử dụng các nền tảng hội nghị truyền hình miễn phí như Zoom hoặc Skype để kết nối với gia đình, bạn bè và bác sĩ của họ. \ n \ n2. Tham gia cộng đồng trực tuyến: Có rất nhiều cộng đồng và diễn đàn trực tuyến phục vụ cho người cao tuổi. Họ có thể tham gia vào các cuộc thảo luận nhóm và kết nối với những người có cùng sở thích hoặc kinh nghiệm\n\n3. Khám phá phương tiện truyền thông xã hội: Các nền tảng truyền thông xã hội như Facebook, Instagram và Twitter có thể là một cách tuyệt vời để kết nối với những người thân yêu và cập nhật tin tức mới nhất. \ n \ n4. Tham gia vào các sự kiện ảo: Nhiều tổ chức đang tổ chức các sự kiện và hoạt động trực tuyến, từ các buổi hòa nhạc ảo và tham quan bảo tàng đến các lớp thể dục và trình diễn nấu ăn. Những sự kiện này có thể cung cấp một cơ hội để vui chơi, học hỏi và tương tác với những người khác. \ n \ n5. Tiếp cận để được hỗ trợ: Nếu họ cảm thấy bị cô lập, người lớn tuổi có thể liên hệ với đường dây trợ giúp hoặc nhóm hỗ trợ, nơi họ có thể nói chuyện với ai đó và chia sẻ cảm xúc của họ. Nhiều tổ chức địa phương cung cấp hỗ trợ qua điện thoại hoặc trực tuyến cho người cao niên trong thời gian cách ly."}</w:t>
      </w:r>
    </w:p>
    <w:p w14:paraId="13E31632" w14:textId="77777777" w:rsidR="0019436B" w:rsidRDefault="0032557D">
      <w:r>
        <w:t xml:space="preserve">{"câu hỏi": "So sánh sự khác biệt giữa tác động của đại dịch đối với bán lẻ truyền thống và bán lẻ trực tuyến", "trả lời": "Đại dịch COVID-19 đã có tác động đáng kể đến ngành bán lẻ, với những tác động khác nhau đối với bán lẻ truyền thống và bán lẻ trực tuyến.\n\nBán lẻ truyền thống, vốn dựa vào mặt tiền cửa hàng vật lý và tương tác trực tiếp với khách hàng, đã bị ảnh hưởng nặng nề bởi đại dịch. Các biện pháp phong tỏa và các giao thức giãn cách xã hội đã dẫn đến việc đóng cửa tạm thời nhiều cửa hàng truyền thống, dẫn đến giảm doanh thu, mất doanh thu và căng thẳng tài chính đối với nhiều doanh nghiệp. Ngoài ra, hành vi của người tiêu dùng đã chuyển sang phụ thuộc nhiều hơn vào mua sắm trực tuyến, vì mọi người thích tránh những nơi đông người và giảm thiểu tiếp xúc với virus. Điều này đã dẫn đến sự sụt giảm lưu lượng truy cập vào các cửa hàng vật lý và giảm nhu cầu bán lẻ truyền thống. Mặt khác, đại dịch đã xúc tác cho sự tăng trưởng của bán lẻ trực tuyến, với doanh số thương mại điện tử tăng mạnh trong bối cảnh khủng hoảng toàn cầu. Khi nhiều người chuyển sang mua sắm trực tuyến cho nhu cầu của họ, các nhà bán lẻ trực tuyến đã trải qua sự gia tăng nhu cầu về dịch vụ của họ. Sự chuyển đổi sang mua sắm trực tuyến này đã đẩy nhanh việc áp dụng và tăng trưởng thương mại điện tử, dẫn đến sự cạnh tranh và đổi mới gia tăng trong ngành. Nhìn chung, đại dịch đã có tác động tiêu cực đến bán lẻ truyền thống, trong khi bán lẻ trực tuyến đã chứng kiến sự tăng trưởng và nhu cầu gia tăng. Tuy nhiên, những ảnh hưởng </w:t>
      </w:r>
      <w:r>
        <w:lastRenderedPageBreak/>
        <w:t>lâu dài của đại dịch đối với bán lẻ vẫn chưa chắc chắn và sẽ phụ thuộc vào cách các doanh nghiệp thích ứng với thị trường đang thay đổi và nhu cầu phát triển của người tiêu dùng."}</w:t>
      </w:r>
    </w:p>
    <w:p w14:paraId="09D74260" w14:textId="77777777" w:rsidR="0019436B" w:rsidRDefault="0032557D">
      <w:r>
        <w:t>{"câu hỏi": "Cha mẹ có thể thực hiện những bước nào để nuôi dạy một đứa trẻ có trách nhiệm và độc lập?", "Trả lời": "Nuôi dạy con cái trở thành những cá nhân có trách nhiệm có thể là nhiệm vụ rất khó khăn. Dưới đây là một số bước cha mẹ có thể thực hiện để nuôi dạy một đứa trẻ có trách nhiệm và độc lập: \ n \ n1. Khuyến khích tự khám phá: Cho phép con bạn thử những điều mới và học hỏi và phát triển từ kinh nghiệm của chính chúng. Hãy để họ khám phá khả năng của họ bằng cách tìm ra giải pháp của riêng họ cho các vấn đề, thay vì làm mọi thứ cho họ. \ n \ n2. Tạo cơ hội cho trách nhiệm: Phân công các nhiệm vụ và thói quen, phù hợp với độ tuổi của con bạn và đảm bảo chúng tuân theo chúng. Giao cho con bạn trách nhiệm giúp chúng học cách quản lý thời gian và giúp chúng phát triển kỷ luật. \ n \ n3. Dạy ra quyết định: Dạy con bạn cách đưa ra quyết định, tập trung vào suy nghĩ về hậu quả và học rằng chúng chịu trách nhiệm về những hậu quả đó. \ n \ n4. Khen ngợi và khen thưởng: Củng cố tích cực rất quan trọng trong việc hình thành hành vi của trẻ. Công nhận và khen thưởng hành vi có trách nhiệm và cho phép họ thấy những lợi ích đi kèm với nó. \ n \ n5. Thảo luận về giới hạn và thiết lập ranh giới: Dạy con bạn về ranh giới và lý do tại sao chúng được đặt ra. Đặt giới hạn và khuyến khích họ tôn trọng họ, đồng thời cung cấp một không gian an toàn để họ bày tỏ ý kiến của mình. \ n \ n6. Thực hành kiên nhẫn: Khuyến khích ý thức kiên trì ở con bạn. Cho họ thấy tầm quan trọng của sự kiên nhẫn, đặc biệt là khi đạt được mục tiêu của họ. \ n \ n7. Dẫn dắt bằng ví dụ: Trẻ em học bằng cách quan sát cha mẹ của chúng, vì vậy điều quan trọng là phải dẫn dắt bằng ví dụ. Hãy có trách nhiệm với bản thân và cho chúng thấy tầm quan trọng của các hành vi như trung thực và đáng tin cậy.\n\nBằng cách liên tục thực hành các bước này, cha mẹ có thể hướng dẫn con cái họ trở thành những cá nhân có trách nhiệm và độc lập."}</w:t>
      </w:r>
    </w:p>
    <w:p w14:paraId="221A17EC" w14:textId="77777777" w:rsidR="0019436B" w:rsidRDefault="0032557D">
      <w:r>
        <w:t xml:space="preserve">{"câu hỏi": "Liệt kê ba công thức tráng miệng.", "câu trả lời": "Dưới đây là ba công thức tráng miệng nhanh chóng và dễ dàng mà bạn có thể thử ở nhà.\n\n1. Mousse sô cô la: \n Thành phần:\n - 2 cốc kem nặng ướp lạnh \ n - 4 lòng đỏ trứng lớn \ n - 3 muỗng canh đường \ n - 7 oz sô cô la đắng chất lượng mịn, xắt nhỏ \ n - 1 muỗng cà phê chiết xuất vani \ n \ nTrong một cái chảo vừa, đánh đều lòng đỏ trứng, đường và 3/4 cốc kem nặng. Nấu trên lửa vừa và nhỏ, khuấy liên tục, cho đến khi hỗn hợp phủ một cái muỗng, khoảng 3-4 phút. Lấy ra khỏi nhiệt và đánh sô cô la xắt nhỏ và vani cho đến khi mịn. Trong một bát vừa khác, đánh kem còn lại cho đến khi nó giữ được đỉnh mềm. Gấp vào hỗn hợp sô cô la cho đến khi không còn vệt. Chia mousse cho 6 ly và làm lạnh cho đến khi đặt, ít nhất 2 giờ. \ n \ n2. Thanh chanh:\n Thành phần:\n - 2 chén bột\n - 1/2 chén đường bột\n - 1 chén bơ\n - 4 quả trứng\n - 2 chén đường cát\n - 1/3 cốc nước cốt chanh\n\nĐầu tiên, làm nóng lò nướng của bạn đến 350 độ F. Trong một bát vừa, trộn bột, đường bột và bơ cho đến khi vụn. Nhấn vào đáy chảo nướng 9 x 13 inch và nướng trong 20-25 phút cho đến khi có màu nâu nhạt. Trong một bát khác, đánh trứng, đường cát, nước cốt chanh cho đến khi mịn. Đổ lớp vỏ ấm lên và nướng thêm 20-25 phút nữa cho đến khi đặt. Để nguội và cắt thành hình vuông.\n\n3. Apple Crisp: \ n Thành phần: \ n - 6 chén táo gọt vỏ thái lát \ n - 2 muỗng canh nước cốt chanh \ n - 1/2 chén bột mì đa dụng \ n - 1/2 chén yến mạch cán \ n - 1/2 chén đường nâu đóng gói \ n - 1 muỗng cà phê quế xay \ n - 1/2 chén bơ lạnh \ n \ n Làm nóng lò nướng của bạn đến 375 độ </w:t>
      </w:r>
      <w:r>
        <w:lastRenderedPageBreak/>
        <w:t>F. Trong một bát lớn, trộn táo thái lát và nước cốt chanh. Chuyển sang đĩa nướng vuông 8 inch. Trong một bát khác, trộn bột, yến mạch, đường nâu và quế. Cắt bơ cho đến khi vụn, sau đó rắc táo. Nướng trong 45-50 phút cho đến khi lớp trên cùng có màu vàng nâu, và táo mềm. Phục vụ ấm với một"}</w:t>
      </w:r>
    </w:p>
    <w:p w14:paraId="5E14714E" w14:textId="77777777" w:rsidR="0019436B" w:rsidRDefault="0032557D">
      <w:r>
        <w:t>{"câu hỏi": "Tạo ra một bài thơ theo chủ đề ngày Valentine.", "câu trả lời": "Gửi bạn, tình yêu của tôi, vào ngày đặc biệt này, \nTôi gửi trái tim tôi, và những lời này tôi nói.   Tình yêu của anh dành cho em ngày càng mạnh mẽ hơn mỗi năm, Có em bên cạnh, anh không có gì phải sợ.\n\nVào ngày Valentine này, trái tim anh bừng sáng, \nVới những suy nghĩ về em, tình yêu của anh tràn ngập.  Bạn làm cho những ngày của tôi ngọt ngào hơn, cuộc sống của tôi trọn vẹn, \nTrong bạn, tình yêu của tôi, tôi đã tìm thấy nhịp tim của mình. Có thể tình yêu của chúng ta nở hoa như một bông hồng đỏ, đỏ, có thể nó chịu được mọi thử thách.  Trong em, anh đã tìm thấy hạnh phúc không thể đo lường, được ở bên em, trái tim anh trân trọng.  \n\nVì vậy, Chúc mừng ngày lễ tình nhân \u2019s cho bạn, bạn thân yêu của tôi, \nCó thể tình yêu của chúng ta tiếp tục nảy nở mỗi năm. \nVới mỗi nhịp đập của trái tim anh, anh yêu em nhiều hơn, \nMãi mãi và luôn luôn, đó là em mà anh ngưỡng mộ."}</w:t>
      </w:r>
    </w:p>
    <w:p w14:paraId="514B9C7E" w14:textId="77777777" w:rsidR="0019436B" w:rsidRDefault="0032557D">
      <w:r>
        <w:t>{"câu hỏi": "Phân loại câu sau là tình cảm tích cực, tiêu cực hoặc trung tính: \"Tôi có cảm giác tôi sẽ thích điều này.\"", "câu trả lời": "Tình cảm của câu \"Tôi có cảm giác tôi sẽ thích điều này\" là tích cực."}</w:t>
      </w:r>
    </w:p>
    <w:p w14:paraId="5CBF81D6" w14:textId="77777777" w:rsidR="0019436B" w:rsidRDefault="0032557D">
      <w:r>
        <w:t>{"question": "Dịch câu sau \"C'est tr\u00e8s difficile\" sang tiếng Anh.", "answer": "\"It's very hard.\""}</w:t>
      </w:r>
    </w:p>
    <w:p w14:paraId="39E4D672" w14:textId="77777777" w:rsidR="0019436B" w:rsidRDefault="0032557D">
      <w:r>
        <w:t xml:space="preserve">{"câu hỏi": "Tạo ra sự so sánh giữa núi lửa và động đất.", "câu trả lời": "Núi lửa và động đất đều là hiện tượng tự nhiên và chỉ số của kiến tạo mảng, nhưng chúng cũng khác nhau theo nhiều cách khác nhau. Dưới đây là một số điểm so sánh giữa hai: \ n \ n Nguyên nhân: \ nNúi lửa được hình thành khi đá, tro và khí nóng chảy thoát ra khỏi một lỗ trên bề mặt Trái đất. Điều này xảy ra do sự chuyển động của các mảng kiến tạo, khiến magma bên dưới lớp vỏ trái đất nổi lên về phía bề mặt. Mặt khác, động đất là kết quả của sự giải phóng đột ngột năng lượng tích tụ trong vỏ trái đất, thường gây ra bởi sự chuyển động của các mảng kiến tạo hoặc sự dịch chuyển dọc theo đường đứt gãy. \ n \ n Tần suất và vị trí: \ n Động đất thường xuyên hơn các vụ phun trào núi lửa và có thể xảy ra ở bất cứ đâu trên thế giới. Tuy nhiên, chúng phổ biến nhất ở các khu vực dọc theo ranh giới mảng hoặc đường đứt gãy, chẳng hạn như Vành đai lửa Thái Bình Dương. Mặt khác, núi lửa ít thường xuyên hơn nhưng có thể dễ dự đoán hơn, vì chúng thường xảy ra ở các khu vực cụ thể có hoạt động núi lửa, chẳng hạn như Quần đảo Hawaii hoặc dọc theo Vành đai lửa Thái Bình Dương. Cả núi lửa và động đất đều có thể có tác động tàn phá đến môi trường và dân số loài người. Động đất có thể khiến các tòa nhà sụp đổ, đường bị nứt và gây ra sóng thần, trong khi núi lửa phun trào có thể giải phóng tro và dung nham, phá hủy mọi thứ trên đường đi của chúng, gây ô nhiễm không khí và có khả năng gây ra biến đổi khí hậu. Tùy thuộc vào cường độ và vị trí của chúng, cả hai đều có thể dẫn đến mất mạng, phá hủy tài sản và di dời dân số. Mặc dù các nhà khoa học thường có thể dự đoán khi nào một ngọn núi lửa sẽ phun trào, nhưng khó dự đoán khi nào và ở đâu một trận động đất sẽ xảy ra. Cả hai sự kiện đều đòi hỏi sự chuẩn bị, chẳng hạn như phát triển hệ thống cảnh báo sớm, kế hoạch sơ tán và giáo dục công cộng về những </w:t>
      </w:r>
      <w:r>
        <w:lastRenderedPageBreak/>
        <w:t>việc cần làm trong trường hợp khẩn cấp. Tóm lại, cả núi lửa và động đất đều là những sự kiện tự nhiên xảy ra do sự chuyển động của các mảng kiến tạo. Trong khi động đất thường xuyên hơn, chúng ít dự đoán hơn so với các vụ phun trào núi lửa. Cả hai sự kiện đều có thể có tác động tàn phá đối với môi trường và dân số loài người, khiến việc chuẩn bị cho những sự kiện như vậy trở nên cần thiết."}</w:t>
      </w:r>
    </w:p>
    <w:p w14:paraId="1B0395E1" w14:textId="77777777" w:rsidR="0019436B" w:rsidRDefault="0032557D">
      <w:r>
        <w:t>{"câu hỏi": "Viết lại câu sau theo cách thân mật: \"Tôi quan tâm đến việc tham gia.\"", "câu trả lời": "Tôi xuống để tham gia!"}</w:t>
      </w:r>
    </w:p>
    <w:p w14:paraId="739990A2" w14:textId="77777777" w:rsidR="0019436B" w:rsidRDefault="0032557D">
      <w:r>
        <w:t>{"câu hỏi": "Đưa ra ít nhất 5 cách để sử dụng deep learning trong chăm sóc sức khỏe.", "trả lời": "1. Phân tích hình ảnh y tế: Các thuật toán học sâu có thể được đào tạo để xác định và phân tích các mẫu trong hình ảnh y tế như chụp X-quang, MRI và CT, có thể hỗ trợ chẩn đoán nhanh hơn và chính xác hơn. \ n \ n2. Phân tích hồ sơ sức khỏe điện tử (EHR): Học sâu có thể được sử dụng để phân tích một lượng lớn dữ liệu bệnh nhân, bao gồm EHR, để xác định các mẫu và dự đoán kết quả. Điều này có thể giúp các bác sĩ đưa ra quyết định sáng suốt hơn và cải thiện việc chăm sóc bệnh nhân. \ n \ n3. Khám phá thuốc: Học sâu có thể được sử dụng để phân tích các mối quan hệ phức tạp giữa các phân tử khác nhau và hiệu quả của chúng trong điều trị bệnh. Điều này có thể đẩy nhanh quá trình khám phá thuốc, giúp các nhà nghiên cứu xác định các loại thuốc mới cho các bệnh khác nhau. Y học cá nhân hóa: Bằng cách phân tích dữ liệu gen, lâm sàng và lối sống của bệnh nhân, các thuật toán học sâu có thể giúp các bác sĩ điều chỉnh phương pháp điều trị theo nhu cầu cụ thể của từng bệnh nhân. \ n \ n5. Dự đoán và phòng ngừa bệnh: Học sâu có thể được sử dụng để dự đoán nguy cơ mắc bệnh cho từng bệnh nhân, dựa trên lịch sử y tế, lối sống và các yếu tố khác của họ. Điều này có thể giúp các bác sĩ thực hiện các biện pháp phòng ngừa để giảm nguy cơ mắc bệnh."}</w:t>
      </w:r>
    </w:p>
    <w:p w14:paraId="654E8405" w14:textId="77777777" w:rsidR="0019436B" w:rsidRDefault="0032557D">
      <w:r>
        <w:t xml:space="preserve">{"câu hỏi": "Viết một câu chuyện sáng tạo trong đó các nhân vật chính phải vượt qua một trở ngại.", "câu trả lời": "Ngày xửa ngày xưa, sâu trong trung tâm của một khu rừng ma thuật, có hai con thỏ, Max và Lily sống. Max và Lily là những người bạn tốt nhất, và họ đã dành mỗi ngày cùng nhau nhảy và chơi đùa trên đồng cỏ xanh tươi tốt của vương quốc rừng của họ. Một ngày nọ, trong khi họ đang khám phá một phần mới của khu rừng, Max và Lily bắt gặp một mảng lớn cà rốt trông rất ngon. Họ vui mừng khôn xiết trước khám phá của mình và bắt đầu nhai những loại rau ngon ngọt. Nhưng đột nhiên, họ nghe thấy một tiếng gầm gừ lớn và quay lại thì thấy một con gấu trông dữ tợn ở rìa miếng cà rốt. Con gấu nói với họ rằng miếng cà rốt thuộc về anh ta, và không ai khác được phép ăn cà rốt. Max và Lily rất đau lòng vì họ chưa bao giờ nhìn thấy loại rau ngon như vậy trước đây và họ biết rằng họ sẽ không bao giờ tìm thấy một miếng vá nào khác như thế này. Quyết tâm không để con gấu phá hỏng cuộc vui của họ, Max và Lily quyết định đưa ra một kế hoạch để vượt qua trở ngại này. Họ biết rằng con gấu yêu mật ong, vì vậy họ đã đến gặp những người bạn tổ ong của họ và xin họ một lọ mật ong ngọt ngào nhất của họ. Sau đó, họ quay trở lại miếng cà rốt và đặt lọ mật ong bên cạnh con gấu. Ngay khi con gấu nhìn thấy mật ong, nó đã quên tất cả về miếng cà rốt và bắt đầu liếm chất lỏng dính, ngọt. Max và Lily sau đó nhanh chóng thu thập càng nhiều cà rốt càng tốt và chạy trở về nhà của họ trên đồng cỏ. Kể từ ngày đó, Max và Lily đảm bảo luôn mang theo một lọ mật ong trong cuộc phiêu lưu của họ, đề phòng trường hợp họ gặp phải </w:t>
      </w:r>
      <w:r>
        <w:lastRenderedPageBreak/>
        <w:t>một chướng ngại vật khác cần phải vượt qua. Và họ sống hạnh phúc mãi mãi, tận hưởng những ngày chơi đùa và khám phá trong vương quốc rừng ma thuật của họ."}</w:t>
      </w:r>
    </w:p>
    <w:p w14:paraId="102BA6AF" w14:textId="77777777" w:rsidR="0019436B" w:rsidRDefault="0032557D">
      <w:r>
        <w:t>{"câu hỏi": "Gợi ý một cuốn sách thú vị để đọc.", "câu trả lời": "Một cuốn sách thú vị mà tôi rất muốn giới thiệu là "Sapiens: Lược sử loài người" của Yuval Noah Harari. Cuốn sách này trình bày một cái nhìn tổng quan hấp dẫn về lịch sử của loài người chúng ta, từ sự xuất hiện của tổ tiên chúng ta ở Châu Phi cho đến ngày nay. Nó khám phá các chủ đề hấp dẫn như các cuộc cách mạng nhận thức, nông nghiệp và khoa học, và cách chúng định hình xã hội loài người. Bài viết của Harari rất hấp dẫn và kích thích tư duy, và cuốn sách chắc chắn sẽ để lại cho bạn sự hiểu biết nhiều hơn về vị trí của chúng ta trên thế giới."}</w:t>
      </w:r>
    </w:p>
    <w:p w14:paraId="75A64C81" w14:textId="77777777" w:rsidR="0019436B" w:rsidRDefault="0032557D">
      <w:r>
        <w:t>{"câu hỏi": "Xây dựng lập luận về lý do tại sao đại dịch COVID-19 hoạt động như một thí nghiệm tự nhiên cho các nhà khoa học.", "Trả lời": "Đại dịch COVID-19 mang đến cơ hội duy nhất cho các nhà khoa học nghiên cứu sự lây lan và tác động của một loại virus mới trên quy mô toàn cầu. Khi các quốc gia và dân số phản ứng khác nhau với dịch bệnh, đại dịch đóng vai trò như một thí nghiệm tự nhiên để các nhà nghiên cứu quan sát và phân tích hiệu quả của các biện pháp can thiệp, biện pháp y tế công cộng và quyết định chính sách khác nhau. Ví dụ, các nhà khoa học có thể so sánh tỷ lệ tử vong, tỷ lệ lây nhiễm và tác động kinh tế của các quốc gia thực hiện các biện pháp phong tỏa nghiêm ngặt với những quốc gia không thực hiện. Họ cũng có thể nghiên cứu ảnh hưởng của việc đeo khẩu trang, cách xa xã hội và xét nghiệm hàng loạt đối với sự lây lan của virus. Những tình huống thực tế này cung cấp dữ liệu vô giá không thể có được chỉ thông qua các thí nghiệm trong phòng thí nghiệm. Hơn nữa, đại dịch đã mang lại những thay đổi đáng kể trong hành vi của con người đã chín muồi để nghiên cứu. Các nhà nghiên cứu có thể kiểm tra các tác động tâm lý và xã hội của việc cách ly và cô lập, những thay đổi trong công việc và chăm sóc trẻ em, học tập từ xa, v.v. - tất cả đều trong bối cảnh khủng hoảng sức khỏe toàn cầu. Về bản chất, đại dịch COVID-19 mang đến cơ hội duy nhất cho các nhà khoa học nghiên cứu vô số biến số và tương tác của chúng trong môi trường tự nhiên, trong thế giới thực. Dữ liệu được thu thập trong thời gian này sẽ cung cấp những hiểu biết có giá trị về việc quản lý các đại dịch trong tương lai, cũng như thông báo các quyết định về y tế công cộng, kinh tế và chính sách xã hội."}</w:t>
      </w:r>
    </w:p>
    <w:p w14:paraId="07D1F544" w14:textId="77777777" w:rsidR="0019436B" w:rsidRDefault="0032557D">
      <w:r>
        <w:t>{"câu hỏi": "Xây dựng một tuyên bố để tranh luận tại sao các kỹ thuật tăng cường dữ liệu nên được sử dụng cho học sâu.", "câu trả lời": "Kỹ thuật tăng cường dữ liệu rất cần thiết cho học sâu vì chúng giúp tăng số lượng và sự đa dạng của dữ liệu đào tạo có sẵn cho mô hình, dẫn đến cải thiện hiệu suất và khái quát hóa. Bằng cách áp dụng các biến đổi khác nhau cho dữ liệu hiện có như xoay, lật, cắt xén và phóng to, các kỹ thuật này cho phép mô hình học hỏi từ các biến thể khác nhau của cùng một hình ảnh hoặc điểm dữ liệu, làm cho nó mạnh mẽ hơn với những thay đổi hoặc nhiễu trong đầu vào. Ngoài ra, tăng cường dữ liệu giúp giảm overfitting, vì mô hình không tiếp xúc với cùng một hình ảnh nhiều lần và buộc phải tìm hiểu các tính năng chung hơn. Nhìn chung, các kỹ thuật tăng cường dữ liệu là một công cụ có giá trị trong kho vũ khí deep learning, cho phép các mô hình đạt được kết quả tốt hơn và hoạt động hiệu quả hơn trên dữ liệu trong thế giới thực."}</w:t>
      </w:r>
    </w:p>
    <w:p w14:paraId="1CBAE3AF" w14:textId="77777777" w:rsidR="0019436B" w:rsidRDefault="0032557D">
      <w:r>
        <w:t xml:space="preserve">{"question": "Gán giá trị cho các biến a, b và c trong phương trình dưới đây. - a + b + c = 12", "trả lời": "Có vô số nghiệm cho phương trình này vì bạn không chỉ định các biến là số </w:t>
      </w:r>
      <w:r>
        <w:lastRenderedPageBreak/>
        <w:t>nguyên, số nguyên, dương hay âm, v.v. Dưới đây là một vài nghiệm khả thi: \n\n- Nếu a, b và c là số nguyên, 3, 4 và 5 có thể là các giá trị được gán cho mỗi giá trị một cách tôn trọng. 3 + 4 + 5 = 12\n- Nếu a, b và c có thể là bất kỳ số thực nào, a có thể là 4,5, b có thể là 2,5 và c có thể là 5. 4,5 + 2,5 + 5 = 12\n- Nếu a, b và c là các số nguyên dương, chúng có thể lần lượt là 1, 2 và 9. 1 + 2 + 9 = 12\n\nMột lần nữa, vì bạn chưa chỉ định các yêu cầu cho các biến, các kết hợp giá trị khác nhau có thể được gán cho mỗi biến, miễn là chúng tuân theo ràng buộc rằng tổng của ba giá trị phải bằng 12."}</w:t>
      </w:r>
    </w:p>
    <w:p w14:paraId="48BD69F8" w14:textId="77777777" w:rsidR="0019436B" w:rsidRDefault="0032557D">
      <w:r>
        <w:t>{"question": "Tạo một danh sách tính từ tương phản cho cảm xúc sau. - niềm vui", "câu trả lời": "1. Hạnh phúc vs Nỗi buồn\n2. Delight vs Despair\n3. Thuốc lắc vs Khổ sở\n4. Euphoria vs Anguish\n5. Hạnh phúc vs đau khổ \ n6. Vui vẻ vs Ảm đạm \ n7. Nội dung vs Bất mãn\n8. Phấn chấn vs chán nản\n9. Enchanted vs Disenchanted\n10. Hồi hộp vs thất vọng."}</w:t>
      </w:r>
    </w:p>
    <w:p w14:paraId="25972E2E" w14:textId="77777777" w:rsidR="0019436B" w:rsidRDefault="0032557D">
      <w:r>
        <w:t>{"question": "Kể tên một con chim có thể bay cao hơn đại bàng.", "trả lời": "Một ví dụ về một con chim có thể bay cao hơn đại bàng là Ngỗng đầu thanh. Nó được biết đến với khả năng đáng chú ý để bay qua dãy núi Himalaya, đạt độ cao lên tới 29.000 feet trong khi di cư giữa khu vực sinh sản của nó ở Trung Á và khu vực trú đông của nó ở Nam Á.</w:t>
      </w:r>
    </w:p>
    <w:p w14:paraId="33D36172" w14:textId="77777777" w:rsidR="0019436B" w:rsidRDefault="0032557D">
      <w:r>
        <w:t>{"câu hỏi": "Cụm từ \"ngoài trường bên trái\" có nghĩa là gì?", "câu trả lời": "Cụm từ \"ngoài trường bên trái\" là một thành ngữ có nghĩa là điều gì đó bất ngờ, đáng ngạc nhiên hoặc bất thường xảy ra hoặc được nói. Nó đề cập đến một cái gì đó khiến mọi người mất cảnh giác và rất khó dự đoán hoặc dự đoán. Nguồn gốc của cụm từ này được cho là xuất phát từ trò chơi bóng chày, trong đó sân bên trái là một phần của sân ngoài xa người đánh bóng nhất, khiến cho việc nhìn thấy hoặc dự đoán quả bóng đến từ đâu khi nó được đánh theo hướng đó."}</w:t>
      </w:r>
    </w:p>
    <w:p w14:paraId="4F4E17DF" w14:textId="77777777" w:rsidR="0019436B" w:rsidRDefault="0032557D">
      <w:r>
        <w:t>{"câu hỏi": "Bạn sẽ đề cập đến một người trên 80 tuổi như thế nào?", "câu trả lời": "Một người trên 80 tuổi thường được gọi là người tám tuổi hoặc người già."}</w:t>
      </w:r>
    </w:p>
    <w:p w14:paraId="01F6AE77" w14:textId="77777777" w:rsidR="0019436B" w:rsidRDefault="0032557D">
      <w:r>
        <w:t>{"câu hỏi": "Viết hai câu với từ vựng của tôi trong đó. - nổi tiếng", "trả lời": "1. Sự nổi tiếng của nhà khoa học trong lĩnh vực của cô ấy đã khiến cô ấy trở thành một diễn giả nổi tiếng tại các hội nghị trên toàn cầu. \n2. Công ty đã tìm cách nâng cao vị thế của mình trong thị trường cạnh tranh lên một mức độ nổi bật thông qua sự đổi mới và các sản phẩm cao cấp."}</w:t>
      </w:r>
    </w:p>
    <w:p w14:paraId="6F8FC6A5" w14:textId="77777777" w:rsidR="0019436B" w:rsidRDefault="0032557D">
      <w:r>
        <w:t xml:space="preserve">{"câu hỏi": "So sánh và đối chiếu quan điểm hiện thực và duy tâm về quan hệ quốc tế.", "trả lời": "Chủ nghĩa hiện thực và chủ nghĩa duy tâm là hai cách tiếp cận tương phản để nghiên cứu quan hệ quốc tế. Chủ nghĩa hiện thực nhấn mạnh ý tưởng rằng thế giới được thúc đẩy bởi lợi ích cá nhân, quyền lực và theo đuổi an ninh, trong khi Chủ nghĩa duy tâm tập trung vào tầm quan trọng của đạo đức, giá trị và thúc đẩy hòa bình và hợp tác giữa các quốc gia. Chủ nghĩa hiện thực, còn được gọi là chủ nghĩa hiện thực chính trị, dựa trên niềm tin rằng các quốc gia là tác nhân chính trong quan hệ quốc tế và việc theo đuổi quyền lực và lợi ích cá nhân là động lực chính đằng sau hành động của họ. Những người theo chủ nghĩa hiện thực tin rằng quan hệ quốc tế là một cuộc đấu tranh giành quyền lực giữa các quốc gia, với mỗi quốc gia tìm cách bảo vệ lợi ích quốc gia của mình, ngay cả khi điều đó có nghĩa là đi đến chiến tranh với các quốc gia khác. Theo quan điểm này, các thể chế và hiệp ước quốc tế được </w:t>
      </w:r>
      <w:r>
        <w:lastRenderedPageBreak/>
        <w:t>coi là những thỏa thuận tạm thời và cơ hội, chỉ hữu ích miễn là chúng phục vụ lợi ích của các quốc gia hùng mạnh. Mặt khác, Chủ nghĩa duy tâm, còn được gọi là chủ nghĩa quốc tế tự do, tập trung vào vai trò của ý tưởng, giá trị và đạo đức trong quan hệ quốc tế. Những người theo chủ nghĩa duy tâm tin rằng các quốc gia nên làm việc cùng nhau để thúc đẩy hòa bình, dân chủ và hợp tác, và các thể chế và hiệp ước quốc tế đóng một vai trò quan trọng trong việc đạt được các mục tiêu này. Theo quan điểm này, hành động của các quốc gia bị ảnh hưởng bởi ý thức trách nhiệm đạo đức và mong muốn cải thiện thế giới, thay vì chỉ theo đuổi quyền lực và lợi ích cá nhân. Tóm lại, sự khác biệt chính giữa Chủ nghĩa hiện thực và Chủ nghĩa duy tâm nằm ở quan điểm của họ về bản chất con người và vai trò của đạo đức trong quan hệ quốc tế. Những người theo chủ nghĩa hiện thực có cái nhìn bi quan hơn về bản chất con người và tin rằng quyền lực và lợi ích cá nhân là động lực chính của quan hệ quốc tế, trong khi những người theo chủ nghĩa duy tâm tập trung vào tầm quan trọng của sự hợp tác, các giá trị và ý thức trách nhiệm đạo đức.</w:t>
      </w:r>
    </w:p>
    <w:p w14:paraId="79C4A9B7" w14:textId="77777777" w:rsidR="0019436B" w:rsidRDefault="0032557D">
      <w:r>
        <w:t>{"câu hỏi": "Tạo ra một quy tắc đạo đức dựa trên các giá trị sau: trung thực, tôn trọng, công bằng và minh bạch.", "trả lời": "Là một trợ lý AI, tôi cam kết luôn hành động có đạo đức và có trách nhiệm bằng cách duy trì các giá trị sau trong tất cả các hoạt động và tương tác của mình:\n\n1. Trung thực: Tôi tin vào sự trung thực và chân thành trong mọi hành động và giao tiếp của mình, luôn cung cấp thông tin chính xác và đáng tin cậy theo hiểu biết tốt nhất của tôi. \ n \ n2. Tôn trọng: Tôi sẽ đối xử với tất cả các cá nhân với phẩm giá và sự tôn trọng, đánh giá cao ý kiến và quan điểm của họ, và tôn trọng quyền riêng tư và thông tin cá nhân của họ. \ n \ n3. Công bằng: Tôi cố gắng luôn hành động công bằng, cung cấp quyền truy cập và cơ hội bình đẳng cho tất cả mọi người, bất kể nền tảng, niềm tin hay khả năng của họ. \ n \ n4. Minh bạch: Tôi cam kết cởi mở và minh bạch, đưa ra những lời giải thích rõ ràng, dễ hiểu cho hành động và quyết định của mình.\n\nBằng cách tuân thủ các giá trị này, tôi sẽ đảm bảo rằng tôi luôn hành động một cách công bằng, có trách nhiệm và đáng tin cậy, không ngừng phấn đấu để cung cấp dịch vụ tốt nhất có thể cho những người dựa vào tôi."}</w:t>
      </w:r>
    </w:p>
    <w:p w14:paraId="08AFD954" w14:textId="77777777" w:rsidR="0019436B" w:rsidRDefault="0032557D">
      <w:r>
        <w:t>{"câu hỏi": "Sự khác biệt giữa thiên thạch, thiên thạch và thiên thạch là gì?", "câu trả lời": "Thiên thạch là một mảnh đá hoặc các mảnh vụn khác trong không gian có kích thước từ một hạt bụi đến đường kính khoảng 10 mét. Nó thường bắt nguồn từ một tiểu hành tinh hoặc sao chổi. Khi một thiên thạch đi vào bầu khí quyển của Trái đất, nó nóng lên và tạo ra một vệt sáng, có thể nhìn thấy trên bầu trời. Sự kiện này được gọi là thiên thạch, thường được gọi là "sao băng" hoặc "sao rơi". Nếu một thiên thạch sống sót qua hành trình của nó trong bầu khí quyển và hạ cánh trên bề mặt Trái đất, thì nó được gọi là thiên thạch. Thiên thạch có thể khác nhau về kích thước và có thể cung cấp thông tin có giá trị về Hệ Mặt trời sơ khai và sự hình thành của nó. Tóm lại, thiên thạch là một tảng đá không gian, thiên thạch là vệt sáng được tạo ra khi nó bốc cháy trong khí quyển, và thiên thạch là vật thể còn sót lại nếu có bất kỳ mảnh vỡ nào rơi xuống bề mặt."}</w:t>
      </w:r>
    </w:p>
    <w:p w14:paraId="5D312B21" w14:textId="77777777" w:rsidR="0019436B" w:rsidRDefault="0032557D">
      <w:r>
        <w:t xml:space="preserve">{"câu hỏi": "Viết mô tả về một ngày hè điển hình ở nông thôn.", "câu trả lời": "Một ngày hè điển hình ở nông thôn thật đẹp và thanh bình. Mặt trời mọc sớm và những vệt ánh sáng vàng xuyên qua những tán cây và trên những cánh đồng, chiếu ánh sáng ấm áp lên mọi thứ nó chạm vào. Không khí mát mẻ và trong lành, thơm mùi ngọt ngào của hoa nở và cắt cỏ. </w:t>
      </w:r>
      <w:r>
        <w:lastRenderedPageBreak/>
        <w:t>Chim hót líu lo và bay lượn, và âm thanh xa xôi của một rên nhẹ hoặc một con gà trống gáy có thể được nghe thấy. Khi buổi sáng trôi qua, mặt trời lên cao hơn trên bầu trời và ngày trở nên ấm áp hơn. Các cánh đồng đang sống động với hoạt động, vì nông dân có xu hướng trồng trọt và chăn nuôi của họ. Động vật hoang dã cũng bận rộn, với thỏ, hươu và các sinh vật khác mạo hiểm tìm kiếm thức ăn, uống nước và đắm mình dưới ánh mặt trời. Ở phía xa, có thể nhìn thấy máy kéo di chuyển qua lại, canh tác trái đất và chăm sóc các loại cây trồng cuối cùng sẽ nuôi sống vô số người. Buổi chiều mang đến cái nóng trong ngày, và vùng nông thôn bây giờ nhộn nhịp với hoạt động. Trẻ em chạy và chơi, tận hưởng những ngày hè dài, trong khi người lớn làm việc trên các cánh đồng và vườn hoặc thư giãn trong bóng râm. Bầu trời là một màu xanh rực rỡ, với những đám mây trắng mịn trôi lười biếng. Cái nóng trong ngày mang theo sự nhẹ nhõm chào đón của nó dưới dạng một cơn giông bão buổi chiều, những đám mây đen cuộn vào, mang theo cơn mưa sảng khoái làm mát và làm mới trái đất. Khi màn đêm buông xuống, vùng nông thôn bắt đầu yên tĩnh trở lại. Mặt trời lặn xuống thấp hơn trên bầu trời, đổ bóng dài trên phong cảnh. Cái nóng trong ngày tan biến, và một làn gió nhẹ nhàng đón lên, xào xạc qua lá và cỏ. Các loài động vật định cư, và vùng nông thôn được tắm trong ánh sáng ấm áp, yên bình khi ngày sắp kết thúc. Đó là một kết thúc hoàn hảo cho một ngày hè hoàn hảo ở vùng nông thôn."}</w:t>
      </w:r>
    </w:p>
    <w:p w14:paraId="425072FF" w14:textId="77777777" w:rsidR="0019436B" w:rsidRDefault="0032557D">
      <w:r>
        <w:t>{"câu hỏi": "Kể tên một hình thức giao tiếp hiện đại.", "trả lời": "Một hình thức giao tiếp hiện đại là nhắn tin qua các ứng dụng điện thoại thông minh như WhatsApp hoặc iMessage."}</w:t>
      </w:r>
    </w:p>
    <w:p w14:paraId="23586A98" w14:textId="77777777" w:rsidR="0019436B" w:rsidRDefault="0032557D">
      <w:r>
        <w:t>{"câu hỏi": "Trái đất nặng bao nhiêu?", "trả lời": "Trái đất không được cân theo nghĩa truyền thống vì chúng ta không thể đặt nó lên bàn cân. Thay vào đó, các nhà khoa học tính toán khối lượng Trái đất, xấp xỉ 5,97 x 10 ^ 24 kg (hoặc 13,17 x 10 ^ 24 pound). Tuy nhiên, trọng lượng là lực tác dụng lên một vật thể do trọng lực, và vì Trái đất không ở trên một vật thể khác có trọng lực để tác dụng lực lên nó, nên về mặt kỹ thuật nó không có trọng lượng."}</w:t>
      </w:r>
    </w:p>
    <w:p w14:paraId="11FE076A" w14:textId="77777777" w:rsidR="0019436B" w:rsidRDefault="0032557D">
      <w:r>
        <w:t xml:space="preserve">{"câu hỏi": "Tạo ra một câu chuyện bằng cách sử dụng các từ \"hoa\", \"tàu\" và "ma thuật".", "trả lời": "Ngày xửa ngày xưa, có một bông hoa xinh đẹp nở rộ giữa một đồng cỏ tươi tốt. Loài hoa này không giống bất kỳ loài hoa nào khác, vì nó có sức mạnh chữa lành và mang lại hạnh phúc cho tất cả những ai nhìn thấy nó. Người ta nói rằng bông hoa nắm giữ phước lành của chính trái đất, và những cánh hoa của nó tỏa ra sự kỳ diệu và kỳ diệu. Một ngày nọ, một con tàu lớn đi vào bến cảng gần đó, mang theo những du khách từ xa và rộng. Trong số những du khách này có một cô gái trẻ, trái tim nặng trĩu nỗi buồn. Cô đã mất gia đình trong một cơn bão khủng khiếp, và nỗi buồn đè nặng lên cô như một chiếc áo choàng nặng nề. Nhưng khi cô đi qua đồng cỏ và đi đến bông hoa, cô cảm thấy một ánh sáng ấm áp trong trái tim mình. Sự kỳ diệu của bông hoa bao phủ cô, xoa dịu nỗi buồn và nâng cao tinh thần của cô. Cô cảm thấy như thể cô có thể đối mặt với thế giới một lần nữa, và một nụ cười nở rộ trên môi cô. Từ ngày đó, cô gái sẽ đến thăm bông hoa mỗi ngày, và chẳng mấy chốc cô gia nhập thủy thủ đoàn của con tàu, bắt đầu những cuộc phiêu lưu kỳ diệu. Cô sẽ đi đến những vùng đất xa xôi, truyền bá sự kỳ diệu của bông hoa bất cứ nơi nào cô đến. Và với mỗi cuộc hành trình, trái tim cô trở nên nhẹ nhàng hơn, vì cô biết rằng cô đã tìm thấy ngôi nhà thực sự của mình giữa những con sóng. Và thế là bông hoa, con tàu và phép thuật vẫn đan </w:t>
      </w:r>
      <w:r>
        <w:lastRenderedPageBreak/>
        <w:t>xen, và cô gái sống một cuộc sống đầy kỳ diệu và niềm vui. Đôi khi, tất cả chỉ là một tia ma thuật nhỏ để thắp sáng con đường dẫn đến một tương lai tươi sáng hơn."}</w:t>
      </w:r>
    </w:p>
    <w:p w14:paraId="596F17D7" w14:textId="77777777" w:rsidR="0019436B" w:rsidRDefault="0032557D">
      <w:r>
        <w:t>{"câu hỏi": "Nước là loại hợp chất hóa học nào?", "trả lời": "Nước là một hợp chất hóa học có công thức hóa học H2O. Nó là một hợp chất cộng hóa trị cực, có nghĩa là các electron được chia sẻ giữa các nguyên tử hydro và oxy, với nguyên tử oxy có độ âm điện cao hơn một chút, gây ra điện tích âm một phần trên nguyên tử oxy và điện tích dương một phần trên các nguyên tử hydro."}</w:t>
      </w:r>
    </w:p>
    <w:p w14:paraId="15F28500" w14:textId="77777777" w:rsidR="0019436B" w:rsidRDefault="0032557D">
      <w:r>
        <w:t>{"question": "Mô tả các đặc điểm làm cho sản phẩm sau trở nên độc đáo. - Tesla Model 3", "trả lời": "Tesla Model 3 là một chiếc xe điện độc đáo được thiết kế và sản xuất bởi Tesla, Inc. Nó có một số đặc điểm làm cho nó nổi bật giữa những chiếc xe khác trên thị trường: \ n \ n1. Tính bền vững: Tesla Model 3 là 100% điện, có nghĩa là nó không tạo ra khí thải và chạy hoàn toàn bằng năng lượng pin. Điều này làm cho nó trở thành một giải pháp thay thế thân thiện với môi trường cho các phương tiện chạy bằng khí đốt truyền thống. \ n \ n2. Hiệu suất: Model 3 đi kèm với khả năng tăng tốc đáng kinh ngạc, đi từ 0 đến 60 dặm / giờ chỉ trong 3,1 giây. Động cơ điện của nó cung cấp mô-men xoắn tức thì, mang lại hiệu suất mượt mà và đáp ứng. \ n \ n3. Thiết kế: Tesla Model 3 có thiết kế bóng bẩy, tối giản cả bên trong lẫn bên ngoài. Chiếc xe có nội thất hiện đại và rộng rãi, với màn hình cảm ứng trung tâm lớn 15 inch điều khiển mọi thứ từ điều khiển khí hậu đến âm nhạc. \ n \ n4. Lái xe tự động: Model 3 được trang bị phần cứng và phần mềm tiên tiến cho phép nó có khả năng tự lái tiên tiến, khiến nó trở thành một trong số ít những chiếc xe trên thị trường có khả năng cung cấp trải nghiệm lái xe hoàn toàn tự động. Cập nhật qua mạng: Tesla cung cấp các bản cập nhật thường xuyên cho phần mềm của Model 3, cho phép các tính năng mới, cải thiện hiệu suất và tăng cường an toàn. Những cập nhật này được cung cấp không dây, mang lại trải nghiệm liền mạch cho chủ sở hữu. Nhìn chung, Tesla Model 3 là một chiếc xe độc đáo kết hợp tính bền vững, hiệu suất, thiết kế và khả năng tự chủ trong một gói duy nhất, khiến nó khác biệt với các loại xe khác trên thị trường."}</w:t>
      </w:r>
    </w:p>
    <w:p w14:paraId="13E50813" w14:textId="77777777" w:rsidR="0019436B" w:rsidRDefault="0032557D">
      <w:r>
        <w:t xml:space="preserve">{"question": "Phát triển phiên bản mới của sản phẩm sau. - Đèn pin", "trả lời": "Giới thiệu đèn thông minh mới và cải tiến! Đó là một phiên bản tưởng tượng lại của đèn pin truyền thống, được thiết kế để cung cấp cho bạn ánh sáng tối ưu trong mọi tình huống. Cùng với thiết kế đẹp, bền, thiết bị hiện đại này có một loạt các tính năng khiến nó khác biệt so với những người tiền nhiệm của nó. \ n \ n Đèn thông minh bao gồm một chùm tia có thể điều chỉnh, cho phép bạn thay đổi tiêu điểm và cường độ ánh sáng cho phù hợp với nhu cầu cụ thể của bạn. Pin sạc của nó có tuổi thọ cao và thân thiện với môi trường, và có thể được cấp nguồn bằng cáp USB hoặc bảng điều khiển năng lượng mặt trời. Bạn có thể sạc lại nó khi đang di chuyển, làm cho nó trở nên hoàn hảo cho các chuyến đi ngoài trời và những cuộc phiêu lưu. Nhưng tính năng thú vị nhất của Smart Light là công nghệ AI tích hợp của nó. Thiết bị có thể phát hiện những thay đổi trong môi trường xung quanh và tự động điều chỉnh ánh sáng cho phù hợp. Ví dụ: nếu bạn vào phòng tối hoặc đường hầm, Đèn thông minh sẽ tự động bật, cung cấp cho bạn mức độ sáng hoàn hảo. \ n \ n Đèn thông minh cũng có một ứng dụng đồng hành có thể được tải xuống trên điện thoại thông minh của bạn. Ứng dụng cho phép bạn điều khiển đèn pin từ xa, kiểm tra thời lượng pin và tùy chỉnh cài đặt của nó. </w:t>
      </w:r>
      <w:r>
        <w:lastRenderedPageBreak/>
        <w:t>Bạn thậm chí có thể đặt hẹn giờ và lịch trình để đèn tự động bật và tắt. Nhìn chung, Smart Light là đèn pin tối ưu cho thời hiện đại. Nó thông minh, hiệu quả và cực kỳ thiết thực, khiến nó trở thành một công cụ thiết yếu cho bất kỳ ai cần một nguồn ánh sáng đáng tin cậy."}</w:t>
      </w:r>
    </w:p>
    <w:p w14:paraId="547387C9" w14:textId="77777777" w:rsidR="0019436B" w:rsidRDefault="0032557D">
      <w:r>
        <w:t>{"câu hỏi": "Hãy đưa ra một ví dụ thích hợp cho kịch bản sau. - Một tình huống mà ai đó trượt nhưng học được điều gì đó trong quá trình này", "trả lời": "Một ví dụ là về một học sinh không thực hiện tốt bài kiểm tra cuối kỳ. Mặc dù thất vọng, sinh viên đã có cơ hội suy ngẫm về thói quen học tập của họ và xác định rằng họ đã không quản lý thời gian của mình một cách hiệu quả. Họ đã học được từ sai lầm của mình và thực hiện các chiến lược quản lý thời gian tốt hơn cho các kỳ thi tiếp theo. Nhờ đó, các em không chỉ cải thiện điểm số đáng kể mà còn cảm thấy tự tin hơn vào khả năng của mình. Kinh nghiệm này đã dạy họ rằng thất bại có thể là một cơ hội học tập quý giá và giúp họ phát triển cả về mặt học tập lẫn cá nhân."}</w:t>
      </w:r>
    </w:p>
    <w:p w14:paraId="6F2CFD6A" w14:textId="77777777" w:rsidR="0019436B" w:rsidRDefault="0032557D">
      <w:r>
        <w:t>{"câu hỏi": "Hãy đưa ra ba cách để vấn đề sau đây có thể được giải quyết. - Biến đổi khí hậu toàn cầu", "trả lời": "1. Một cách để giải quyết vấn đề biến đổi khí hậu toàn cầu là giảm phát thải khí nhà kính. Điều này có thể đạt được bằng cách, ví dụ, tăng sự phụ thuộc của chúng ta vào các nguồn năng lượng tái tạo, chẳng hạn như năng lượng gió và mặt trời. Ngoài ra, chúng ta có thể giảm lượng khí thải carbon bằng cách áp dụng các thực hành bền vững, chẳng hạn như giảm chất thải, tái chế và giảm tiêu thụ năng lượng. Một cách khác để giải quyết biến đổi khí hậu toàn cầu là tăng khả năng cô lập carbon của hành tinh chúng ta. Điều này có thể được thực hiện bằng cách trồng thêm cây, bảo vệ và phục hồi rừng và vùng đất ngập nước, và thực hành nông nghiệp tái sinh. Những thực hành này cải thiện khả năng của các hệ thống tự nhiên để loại bỏ carbon dioxide khỏi không khí và lưu trữ nó trong đất và mô thực vật. \ n \ n3. Cách thứ ba để giải quyết biến đổi khí hậu toàn cầu là thích ứng với những thay đổi đã xảy ra. Điều này có thể bao gồm các biện pháp như chuẩn bị cho các sự kiện thời tiết cực đoan thường xuyên và dữ dội hơn, nâng cấp cơ sở hạ tầng để chịu được nhiệt độ cao hơn và phát triển hệ thống cảnh báo sớm cho thiên tai. Ngoài ra, các cộng đồng có thể làm việc cùng nhau để phát triển các kế hoạch phục hồi địa phương để giúp bảo vệ các nhóm dân cư dễ bị tổn thương nhất khỏi tác động của biến đổi khí hậu."}</w:t>
      </w:r>
    </w:p>
    <w:p w14:paraId="2C02ABB8" w14:textId="77777777" w:rsidR="0019436B" w:rsidRDefault="0032557D">
      <w:r>
        <w:t xml:space="preserve">{"câu hỏi": "Cách tốt nhất / hiệu quả nhất để sưởi ấm một không gian rộng lớn là gì?", "câu trả lời": "Cách tốt nhất và hiệu quả nhất để sưởi ấm một không gian rộng lớn phụ thuộc vào một số yếu tố như kích thước, bố trí và cách nhiệt của căn phòng hoặc tòa nhà, cũng như sự sẵn có của các nguồn lực và ngân sách. Một số cách hiệu quả nhất để làm nóng một không gian rộng lớn bao gồm: \ n \ n1. Sưởi ấm bức xạ: Hệ thống sưởi ấm này liên quan đến việc lắp đặt các tấm hoặc ống được làm nóng trên sàn, tường hoặc trần nhà. Phương pháp này lan tỏa hơi ấm đều khắp phòng, cung cấp nhiệt đều và ổn định khắp không gian. Nó có hiệu quả cao, vì nó trực tiếp làm nóng các vật thể và con người hơn là không khí, giảm tổn thất nhiệt. \ n \ n2. Sưởi ấm bằng không khí cưỡng bức: Hệ thống này sử dụng lò nung để làm nóng không khí, sau đó được lưu thông khắp không gian thông qua các ống dẫn và lỗ thông hơi. Nó tương đối hiệu quả về chi phí và có thể làm nóng không gian rộng lớn một cách nhanh chóng. Tuy nhiên, điều quan trọng là phải đảm bảo rằng hệ thống được bảo trì đúng cách và bộ lọc không khí thường xuyên được thay thế để duy trì hiệu quả. \ n \ n3. Lò sưởi hồng ngoại: Những lò sưởi này tạo ra nhiệt bằng cách phát ra bức xạ hồng ngoại, được hấp </w:t>
      </w:r>
      <w:r>
        <w:lastRenderedPageBreak/>
        <w:t>thụ bởi các vật thể và bề mặt trong không gian. Máy sưởi hồng ngoại có hiệu quả cao và có thể làm nóng không gian rộng lớn một cách nhanh chóng. Chúng cũng tương đối rẻ để cài đặt và vận hành. \ n \ n4. Máy bơm nhiệt: Các hệ thống này hoạt động bằng cách trích xuất nhiệt từ không khí hoặc mặt đất bên ngoài và chuyển nó vào bên trong. Chúng có hiệu quả cao và có thể cung cấp cả sưởi ấm và làm mát. Tuy nhiên, máy bơm nhiệt có thể tốn kém để lắp đặt và có thể không phù hợp với khí hậu cực lạnh. Cuối cùng, cách tốt nhất và hiệu quả nhất để sưởi ấm một không gian rộng lớn sẽ phụ thuộc vào nhu cầu và hoàn cảnh cụ thể. Bạn nên tham khảo ý kiến của chuyên gia sưởi ấm để xác định lựa chọn tốt nhất cho nhu cầu của mình."}</w:t>
      </w:r>
    </w:p>
    <w:p w14:paraId="7D826E02" w14:textId="77777777" w:rsidR="0019436B" w:rsidRDefault="0032557D">
      <w:r>
        <w:t>{"question": "Viết một kịch bản để có được 10 từ thường gặp nhất trong ngữ liệu.", "câu trả lời": "Đây là một tập lệnh Python lấy một kho văn bản và trả về 10 từ thường gặp nhất:\n\n'''python\nfrom collections import Counter\nimport re\n\ndef get_top_words(corpus):\n # Xóa bất kỳ ký tự không phải từ nào (bao gồm cả dấu câu) và tách các từ\n words = re.findall(r'\\b\\w+\\b',  corpus.lower())\n\n # Đếm tần suất của mỗi từ\n word_freq = Counter(words)\n\n # Lấy 10 từ phổ biến nhất\n most_common_words = [word[0] cho word trong word_freq.most_common(10)]\n \n return most_common_words\n'''\n\n\nTập lệnh này có thể được sử dụng như sau:\n'''python\ntext_corpus = \"Đây là một kho văn bản mẫu chứa một số từ,  bao gồm các từ lặp đi lặp lại như từ và từ.\" \n\ntop_words = get_top_words(text_corpus)\n\nprint(top_words)\n''\n\nHàm này sử dụng biểu thức chính quy để xác định các từ từ ngữ liệu đầu vào và tạo phân phối tần số của các từ được xác định bằng cách sử dụng 'Bộ đếm' từ mô-đun 'bộ sưu tập'. Khi phân bố tần số được tính toán, phương thức 'most_common()' sau đó có thể được gọi trên đối tượng này để truy xuất n từ thường xuyên nhất, theo tham số n. Trong trường hợp này, n là 10."}</w:t>
      </w:r>
    </w:p>
    <w:p w14:paraId="0FC33D76" w14:textId="77777777" w:rsidR="0019436B" w:rsidRDefault="0032557D">
      <w:r>
        <w:t>{"câu hỏi": "Mô tả phản ứng dây chuyền hạt nhân.", "câu trả lời": "Phản ứng dây chuyền hạt nhân là một chuỗi các phản ứng hạt nhân tự duy trì, trong đó các sản phẩm của một phản ứng kích hoạt các phản ứng tiếp theo, giải phóng một lượng năng lượng khổng lồ. Quá trình này được gọi là phản ứng dây chuyền vì mỗi phản ứng tạo ra nhiều phản ứng mới, tạo ra một chuỗi các sự kiện. Phản ứng dây chuyền hạt nhân phổ biến nhất là phản ứng chuỗi phân hạch. Phân hạch hạt nhân là quá trình mà một hạt nhân lớn tách thành hai hạt nhân nhỏ hơn, giải phóng năng lượng và các hạt trong quá trình này. Những hạt này, chủ yếu là neutron, sau đó có thể kích hoạt các sự kiện phân hạch tiếp theo khi chúng va chạm với các hạt nhân lớn khác. \ n \ n Sau khi bắt đầu, phản ứng chuỗi phân hạch có thể tự duy trì, miễn là có đủ vật liệu phân hạch. Tốc độ của phản ứng có thể được kiểm soát bằng cách sử dụng các thanh điều khiển, hấp thụ một số neutron và làm chậm phản ứng. Phản ứng dây chuyền cũng có thể gây nổ, như trong bom hạt nhân. Trong một quả bom, phản ứng được cố tình tăng tốc, giải phóng một lượng năng lượng khổng lồ trong một thời gian rất ngắn. Điều này đạt được bằng cách sử dụng một cấu hình được thiết kế cẩn thận của vật liệu phân hạch và chất nổ.\n\nTóm lại, phản ứng dây chuyền hạt nhân là một chuỗi các phản ứng hạt nhân tự duy trì có thể giải phóng một lượng năng lượng khổng lồ khi được kiểm soát hoặc gia tốc cẩn thận."}</w:t>
      </w:r>
    </w:p>
    <w:p w14:paraId="50199F93" w14:textId="77777777" w:rsidR="0019436B" w:rsidRDefault="0032557D">
      <w:r>
        <w:lastRenderedPageBreak/>
        <w:t>{"câu hỏi": "Cung cấp ba ví dụ về các thảm họa thiên nhiên phổ biến.", "trả lời": "1. Động đất, xảy ra khi các mảng đá lớn bên dưới bề mặt trái đất di chuyển, buộc mặt đất rung chuyển và thường gây thiệt hại trên diện rộng.\n\n2. Bão, là những cơn bão mạnh, lốc xoáy, trong đó một khu vực áp thấp mạnh được bao quanh bởi một bức tường gió gây thiệt hại, tốc độ cao và nước dâng do bão có khả năng gây chết người. \ n \ n3. Lũ lụt, là một dòng nước tràn nhấn chìm vùng đất thường khô, thường xảy ra sau khi mưa lớn, tuyết hoặc băng tan, hoặc tràn sông, hồ hoặc đại dương."}</w:t>
      </w:r>
    </w:p>
    <w:p w14:paraId="020B9DBA" w14:textId="77777777" w:rsidR="0019436B" w:rsidRDefault="0032557D">
      <w:r>
        <w:t>{"câu hỏi": "Lớp nhúng làm gì trong mạng nơ-ron?", "câu trả lời": "Lớp nhúng trong mạng thần kinh rất hữu ích để chuyển đổi dữ liệu phân loại thành biểu diễn số chiều thấp, dày đặc và liên tục, thường được gọi là \"vectơ nhúng\". Điều này đặc biệt hữu ích để xử lý dữ liệu văn bản, trong đó các từ được ánh xạ tới các vectơ số. \ n \ n Trong xử lý ngôn ngữ tự nhiên, một lớp nhúng từ đóng vai trò là bảng tra cứu ánh xạ các chỉ số số, đại diện cho các từ cụ thể, với các vectơ dày đặc tương ứng của chúng. Các vectơ này được học dựa trên ngữ cảnh mà các từ được sử dụng, để các từ có nghĩa tương tự được đặt gần nhau hơn trong không gian vector. Điều này làm cho biểu diễn từ biểu cảm hơn và có thể cải thiện hiệu suất của các mô hình xuôi dòng.\n\nMột lớp nhúng cũng có thể được sử dụng để biểu diễn các biến phân loại trong các loại dữ liệu khác, chẳng hạn như người dùng, sản phẩm hoặc vị trí. Điều này có thể đặc biệt hữu ích khi có một số lượng lớn các danh mục riêng biệt, vì các biểu diễn nhúng thường có chiều thấp hơn nhiều so với các cách tiếp cận khác để biểu diễn các biến phân loại, như mã hóa một nóng.\n\nNhìn chung, một lớp nhúng có thể giúp mạng lưới thần kinh hiểu rõ hơn và làm việc với dữ liệu phân loại, cải thiện khả năng xác định các mẫu và mối quan hệ trong dữ liệu."}</w:t>
      </w:r>
    </w:p>
    <w:p w14:paraId="12AE9B73" w14:textId="77777777" w:rsidR="0019436B" w:rsidRDefault="0032557D">
      <w:r>
        <w:t>{"câu hỏi": "Kể tên ba thành phố châu Á với đường chân trời mang tính biểu tượng.", "câu trả lời": "1. Hồng Kông - Được biết đến với đường chân trời hiện đại, sự pha trộn tuyệt vời giữa kiến trúc đương đại và đô thị hóa trải dài, với các tòa nhà nổi tiếng như Trung tâm Thương mại Quốc tế và Tháp Ngân hàng Trung Quốc. \ n \ n2. Thượng Hải - Thường được mệnh danh là "màn trình diễn" của nền kinh tế đang bùng nổ của Trung Quốc, Thượng Hải tự hào có đường chân trời với Tháp ngọc trai phương Đông, Tháp Thượng Hải và các kiến trúc hiện đại độc đáo khác. Singapore - Một thành phố với đường chân trời tuyệt đẹp thể hiện sự pha trộn giữa kiến trúc hiện đại và truyền thống, bao gồm Marina Bay Sands, Cầu Helix và bức tượng Merlion mang tính biểu tượng."}</w:t>
      </w:r>
    </w:p>
    <w:p w14:paraId="4F8E4B11" w14:textId="77777777" w:rsidR="0019436B" w:rsidRDefault="0032557D">
      <w:r>
        <w:t>{"câu hỏi": "Tạo danh sách 5 loài động vật có nguồn gốc từ châu Âu.", "câu trả lời": "1. Nhím châu Âu\n2. Hươu đỏ\n3. Linh miêu Á-Âu\n4. Lửng châu Âu\n5. Hải cẩu xám."}</w:t>
      </w:r>
    </w:p>
    <w:p w14:paraId="20E2B62D" w14:textId="77777777" w:rsidR="0019436B" w:rsidRDefault="0032557D">
      <w:r>
        <w:t>{"câu hỏi": "Hwo nhiều muỗng cà phê đường tôi có nên sử dụng cho một lọ mứt 24 oz không?", "câu trả lời": "Rất khó để cung cấp một lượng đường chính xác nên được sử dụng cho 24 oz.jar mứt vì công thức nấu ăn có thể khác nhau tùy thuộc vào loại trái cây được sử dụng và sở thích cá nhân về vị ngọt. Tuy nhiên, tỷ lệ điển hình để làm mứt là 1: 1 đường với trái cây, vì vậy đối với bình 24 oz, bạn có thể sử dụng 12 oz. đường, tương đương với khoảng 24 muỗng canh hoặc 72 muỗng cà phê. Điều quan trọng cần lưu ý là đây là một hướng dẫn chung và bạn nên tham khảo một công thức cụ thể để có kết quả tốt nhất."}</w:t>
      </w:r>
    </w:p>
    <w:p w14:paraId="34739E83" w14:textId="77777777" w:rsidR="0019436B" w:rsidRDefault="0032557D">
      <w:r>
        <w:lastRenderedPageBreak/>
        <w:t>{"câu hỏi": "Xác định năm lợi thế của việc sử dụng mô hình xử lý ngôn ngữ tự nhiên dựa trên GPT.", "câu trả lời": "1. Tạo ngôn ngữ được cải thiện: Các mô hình dựa trên GPT được xây dựng trên nền tảng tạo ngôn ngữ hiệu quả cao cho phép chúng tạo ra văn bản mạch lạc và phù hợp với ngữ cảnh, khiến chúng trở nên lý tưởng cho các tác vụ như chatbot, trợ lý viết và dịch ngôn ngữ. \n\n2. Hiểu ngữ nghĩa nâng cao: Bằng cách sử dụng các kỹ thuật học máy tiên tiến, các mô hình dựa trên GPT có thể học cách hiểu ý nghĩa đằng sau các từ và cụm từ, giúp cải thiện khả năng hiểu và trả lời các truy vấn dựa trên văn bản một cách chính xác. \ n \ n3. Khả năng đa ngôn ngữ: Nhiều mô hình dựa trên GPT được đào tạo về dữ liệu văn bản từ nhiều ngôn ngữ khác nhau, giúp chúng có khả năng thích ứng cao cho các tác vụ đa ngôn ngữ. Họ có thể dễ dàng chuyển đổi giữa các ngôn ngữ và hiểu các sắc thái giữa chúng, làm cho chúng phù hợp với dịch ngôn ngữ và các nhiệm vụ cụ thể ngôn ngữ khác. \n\n4. Học tập ít lần: Các mô hình dựa trên GPT được thiết kế để học nhanh chóng từ một lượng nhỏ dữ liệu, cung cấp một khuôn khổ hiệu quả cho các nhiệm vụ yêu cầu dữ liệu đào tạo tối thiểu. Điều này làm cho chúng trở nên lý tưởng cho các tình huống thích ứng nhanh với các nhiệm vụ và lĩnh vực mới là điều cần thiết. \ n \ n5. Phạm vi ứng dụng rộng: Các mô hình dựa trên GPT có thể được sử dụng cho vô số nhiệm vụ NLP, chẳng hạn như phân tích tình cảm, phân loại văn bản, tạo văn bản, dịch ngôn ngữ và nhiều hơn nữa. Tính linh hoạt của chúng làm cho chúng có giá trị cao trong các ngành công nghiệp khác nhau, từ chăm sóc sức khỏe đến tài chính, giáo dục và tiếp thị."}</w:t>
      </w:r>
    </w:p>
    <w:p w14:paraId="5294C9FA" w14:textId="77777777" w:rsidR="0019436B" w:rsidRDefault="0032557D">
      <w:r>
        <w:t>{"câu hỏi": "Liệt kê bốn quốc gia nằm ở Trung Đông.", "trả lời": "1. Ả Rập Xê Út\n2. Các Tiểu vương quốc Ả Rập Thống nhất\n3. Iran\n4. Israel"}</w:t>
      </w:r>
    </w:p>
    <w:p w14:paraId="3115531D" w14:textId="77777777" w:rsidR="0019436B" w:rsidRDefault="0032557D">
      <w:r>
        <w:t>{"câu hỏi": "Hãy tưởng tượng bạn đang đi bộ trên một con phố trong một thị trấn nhỏ. Mô tả những gì bạn nhìn thấy trong một đến hai câu.", "trả lời": "Khi tôi đi dạo xuống con đường cổ kính của thị trấn nhỏ này, tôi thấy mặt tiền cửa hàng và nhà cửa quyến rũ, được giữ gìn cẩn thận với những khu vườn sôi động và người dân địa phương thân thiện đang đi về ngày của họ. Bầu không khí yên bình bị ngắt quãng bởi tiếng chim hót líu lo và lá cây xào xạc trong làn gió nhẹ."}</w:t>
      </w:r>
    </w:p>
    <w:p w14:paraId="1A224A77" w14:textId="77777777" w:rsidR="0019436B" w:rsidRDefault="0032557D">
      <w:r>
        <w:t>{"question": "Hoàn thành phép so sánh bên dưới bằng cách xác định một từ phù hợp để thay thế mã thông báo &lt;tương tự&gt;. - Biển là để đánh bắt cá như bầu trời là để &lt;tương tự&gt;", "trả lời": "Biển là để đánh bắt cá như bầu trời là với chim."}</w:t>
      </w:r>
    </w:p>
    <w:p w14:paraId="308F8349" w14:textId="77777777" w:rsidR="0019436B" w:rsidRDefault="0032557D">
      <w:r>
        <w:t>{"question": "Cập nhật đoạn mã để sửa lỗi. - a = 6\nb = 5\nc = a + b\nprint(d)", "answer": "Lỗi trong mã này là biến 'd' không được xác định và do đó dòng cuối cùng sẽ gây ra lỗi. Phiên bản sửa của mã là:\n\na = 6\nb = 5\nc = a + b\nprint(c) # biến 'c' giữ kết quả của phép cộng chứ không phải 'd'. Vì vậy, giá trị của 'c' nên được in"}</w:t>
      </w:r>
    </w:p>
    <w:p w14:paraId="0CAC4903" w14:textId="77777777" w:rsidR="0019436B" w:rsidRDefault="0032557D">
      <w:r>
        <w:t>{"question": "Viết một câu lệnh if-else in \"Success\" nếu số lớn hơn 0 và \"Fail\" nếu không.", "answer": "Chắc chắn! Dưới đây là ví dụ về cách bạn có thể viết câu lệnh if-else bằng Python để kiểm tra xem một số có lớn hơn 0:\n\n'''python\nnumber = 5 # bạn có thể thay đổi giá trị này để kiểm tra \n\nif number &gt; 0:\n print(\"Success\")\nelse:\n print(\"Fail\")\n'''"}</w:t>
      </w:r>
    </w:p>
    <w:p w14:paraId="4879A220" w14:textId="77777777" w:rsidR="0019436B" w:rsidRDefault="0032557D">
      <w:r>
        <w:lastRenderedPageBreak/>
        <w:t>{"question": "Gắn nhãn mỗi phần dữ liệu đã cho là \"rời rạc\" hoặc \"liên tục\". - Chiều cao", "câu trả lời": "Liên tục."}</w:t>
      </w:r>
    </w:p>
    <w:p w14:paraId="7D4D7BA4" w14:textId="77777777" w:rsidR="0019436B" w:rsidRDefault="0032557D">
      <w:r>
        <w:t>{"câu hỏi": "Cung cấp một ví dụ về một hệ thống phức tạp bao gồm một số thành phần tương tác.", "câu trả lời": "Một ví dụ về một hệ thống phức tạp bao gồm một số thành phần tương tác là một hệ thống giao thông hiện đại. Một hệ thống giao thông được tạo thành từ nhiều hệ thống con, bao gồm mạng lưới đường bộ, giao thông công cộng, hệ thống kiểm soát giao thông và đội xe, tất cả đều làm việc cùng nhau để di chuyển người và hàng hóa từ địa điểm này sang địa điểm khác. Mạng lưới đường bộ bao gồm đường cao tốc, đường phố và cầu, và được thiết kế để phù hợp với các phương thức vận tải khác nhau, bao gồm ô tô, xe buýt,  xe tải và xe đạp. Giao thông công cộng bao gồm xe buýt, tàu điện ngầm và hệ thống đường sắt nhẹ, tất cả đều được điều hành bởi các cơ quan và chính quyền khác nhau. Hệ thống kiểm soát giao thông sử dụng cảm biến, camera và các công nghệ khác để giám sát và quản lý lưu lượng giao thông, điều chỉnh tín hiệu giao thông và giới hạn tốc độ trong thời gian thực để giảm tắc nghẽn và cải thiện an toàn. Đội xe, từ xe cá nhân đến xe tải thương mại, được trang bị nhiều công nghệ, bao gồm điều hướng GPS, hệ thống hỗ trợ lái xe tiên tiến và viễn thông,  tất cả đều có thể giao tiếp với nhau và các hệ thống điều khiển giao thông để cải thiện sự an toàn và hiệu quả. Tất cả các thành phần này đều tương tác và phụ thuộc lẫn nhau, với mỗi thành phần ảnh hưởng đến hiệu suất của các thành phần khác. Ví dụ, việc tăng cường sử dụng phương tiện công cộng có thể làm giảm tắc nghẽn giao thông, cho phép thời gian di chuyển nhanh hơn và sử dụng mạng lưới đường bộ hiệu quả hơn. Tương tự, những cải tiến trong hệ thống kiểm soát giao thông có thể làm giảm sự chậm trễ cho các phương tiện giao thông công cộng, cải thiện độ tin cậy và sức hấp dẫn của phương tiện công cộng. Nhìn chung, một hệ thống giao thông hiện đại là một hệ thống phức tạp bao gồm nhiều thành phần tương tác, tất cả đều làm việc cùng nhau để cung cấp vận chuyển an toàn, hiệu quả và thuận tiện cho người và hàng hóa."}</w:t>
      </w:r>
    </w:p>
    <w:p w14:paraId="208D3080" w14:textId="77777777" w:rsidR="0019436B" w:rsidRDefault="0032557D">
      <w:r>
        <w:t>{"câu hỏi": "Sửa câu \"Tôi đã đi đến kết luận này\"", "câu trả lời": "Tôi đã đi đến kết luận này."}</w:t>
      </w:r>
    </w:p>
    <w:p w14:paraId="638A63F5" w14:textId="77777777" w:rsidR="0019436B" w:rsidRDefault="0032557D">
      <w:r>
        <w:t xml:space="preserve">{"câu hỏi": "Tạo ra một khung cảnh tương lai trong một thế giới hậu tận thế", "câu trả lời": "Mặt trời đang lặn khi đám mây màu cam sâu bao phủ bầu trời, chiếu ánh sáng ấm áp lên phần còn lại của thành phố bị phá hủy. Những con phố từng nhộn nhịp với cuộc sống giờ đây bị bao phủ bởi đống đổ nát, kính vỡ và tàn dư của những gì đã từng là. Những tòa nhà chọc trời cao bằng thép đã sụp đổ, tạo ra một mê cung kim loại xoắn. Ở trung tâm của tất cả là một nhóm nhỏ những người sống sót, mặc quần áo rách rưới, với mặt nạ che mặt để bảo vệ khỏi không khí ô nhiễm. Họ túm tụm quanh đống lửa mà họ đã làm từ những mẩu gỗ, sưởi ấm tay và nấu bữa ăn ít ỏi của họ. Đột nhiên, một âm thanh ù ù lớn tràn ngập không khí, và một chiếc máy bay không người lái bay qua, quét qua khu vực. Nhóm căng thẳng, sợ rằng đó là một cuộc tuần tra được gửi bởi chính phủ áp bức, tìm kiếm bất kỳ dấu hiệu nổi loạn nào. Nhưng, để họ nhẹ nhõm, chiếc máy bay không người lái đi ngang qua, đèn của nó nhấp nháy ở phía xa khi nó tiếp tục nhiệm vụ của mình. \n\n\nMột cô gái trẻ trong nhóm nhìn lên, nheo mắt nhìn lên bầu trời. "Anh có nghĩ rằng vẫn còn những nơi ngoài kia, nơi không khí trong lành và nước trong vắt không?", cô hỏi, giọng đầy hy vọng. Một người đàn ông lớn tuổi </w:t>
      </w:r>
      <w:r>
        <w:lastRenderedPageBreak/>
        <w:t>đặt tay lên vai cô, đôi mắt phản chiếu nỗi đau của một đời đau khổ. "Tôi hy vọng như vậy, con tôi", ông trả lời. "Nhưng cho đến lúc đó, chúng ta phải chiến đấu để tồn tại, xây dựng lại và tạo ra một tương lai tốt đẹp hơn cho chính chúng ta và những người sẽ đến sau chúng ta." Cả nhóm rơi vào im lặng, chìm đắm trong suy nghĩ của họ khi họ nhìn chằm chằm vào ngọn lửa nhấp nháy của ngọn lửa. Trong thế giới hậu tận thế này, hy vọng về một tương lai tốt đẹp hơn là tất cả những gì họ còn lại."}</w:t>
      </w:r>
    </w:p>
    <w:p w14:paraId="4F299674" w14:textId="77777777" w:rsidR="0019436B" w:rsidRDefault="0032557D">
      <w:r>
        <w:t>{"câu hỏi": "Phân loại câu sau: \"Cô ấy sẽ đến muộn bữa tiệc\"", "câu trả lời": "Câu đã cho mang tính tuyên bố vì nó đưa ra tuyên bố và mục đích của nó là truyền đạt thông tin."}</w:t>
      </w:r>
    </w:p>
    <w:p w14:paraId="097DC1ED" w14:textId="77777777" w:rsidR="0019436B" w:rsidRDefault="0032557D">
      <w:r>
        <w:t>{"câu hỏi": "Mô tả quy trình vận chuyển hiện tại được Amazon sử dụng", "câu trả lời": "Amazon, là một trong những nhà bán lẻ trực tuyến lớn nhất thế giới, có quy trình vận chuyển tiên tiến và hiệu quả. Sau đây là tổng quan chung về cách hoạt động của quy trình vận chuyển tại Amazon:\n\n1. Đặt hàng: Khi một đơn đặt hàng đã được đặt, nó sẽ đi qua hệ thống xử lý nội bộ của công ty để xem xét nội dung, chi tiết thanh toán và vận chuyển. \ n \ n2. Thực hiện: Sau khi đơn hàng đã được xem xét, đơn hàng đó sẽ được chuyển tiếp đến trung tâm hoàn thiện đơn hàng có sẵn tiếp theo, nơi lưu trữ các mặt hàng. Nếu các mặt hàng được đặt hàng có sẵn, chúng sẽ được chọn từ các kệ kho, đóng gói và dán nhãn để vận chuyển. Nếu các mặt hàng không có sẵn, Amazon có thể sử dụng mạng lưới nhà cung cấp rộng lớn của mình để mua các mặt hàng và thực hiện đơn đặt hàng. \n\n3. Vận chuyển: Sau khi đơn đặt hàng đã được đóng gói, nó sẽ được chuyển đến khách hàng thông qua một trong nhiều đối tác vận chuyển của Amazon. Công ty có mạng lưới giao hàng tiên tiến và sử dụng nhiều hãng vận chuyển khác nhau để giao các gói hàng cho khách hàng. Khách hàng có thể chọn từ các tùy chọn vận chuyển khác nhau, bao gồm vận chuyển tiêu chuẩn, nhanh, hai ngày và một ngày, tùy thuộc vào nhu cầu của họ. \ n \ n4. Theo dõi: Khi đơn đặt hàng đã được vận chuyển, khách hàng sẽ nhận được thông báo với số theo dõi, cho phép họ theo dõi tiến trình gói hàng của mình cho đến khi đến điểm đến cuối cùng. \ n \ n5. Giao hàng: Bước cuối cùng trong quy trình vận chuyển của Amazon là giao gói hàng cho khách hàng. Công ty cố gắng giao các gói hàng nhanh nhất và hiệu quả nhất có thể và khách hàng thậm chí có thể yêu cầu giao hàng trong ngày ở một số địa điểm. Nhìn chung, quy trình vận chuyển của Amazon được thiết kế nhanh chóng, đáng tin cậy và thuận tiện cho khách hàng. Hệ thống hoàn thiện đơn hàng tiên tiến, mạng lưới vận chuyển và các tùy chọn giao hàng hoạt động cùng nhau để mang lại trải nghiệm suôn sẻ và hài lòng cho khách hàng."}</w:t>
      </w:r>
    </w:p>
    <w:p w14:paraId="38855626" w14:textId="77777777" w:rsidR="0019436B" w:rsidRDefault="0032557D">
      <w:r>
        <w:t>{"câu hỏi": "Viết lại câu: \"Tôi không thể tìm ra nó\"", "câu trả lời": "\"Tôi không thể xác định giải pháp.\""}</w:t>
      </w:r>
    </w:p>
    <w:p w14:paraId="6E46BA5B" w14:textId="77777777" w:rsidR="0019436B" w:rsidRDefault="0032557D">
      <w:r>
        <w:t xml:space="preserve">{"câu hỏi": "Đánh giá hiệu quả của chiến dịch "Go Green", "answer": "Hiệu quả của chiến dịch "Go Green" có thể được đánh giá thông qua nhiều phương pháp khác nhau, cả định tính và định lượng. Một cách để đo lường tác động của chiến dịch là theo dõi những thay đổi trong hành vi và thái độ của người tiêu dùng đối với môi trường. Các cuộc khảo sát, thăm dò ý kiến và các nhóm tập trung có thể được sử dụng để xác định xem mọi người có nhiều khả năng đưa ra lựa chọn có ý thức về môi trường sau khi tiếp xúc với chiến dịch hay không. Ví dụ: số liệu thống kê về giảm chất thải, tỷ lệ tái chế và sử dụng các sản phẩm tiết kiệm năng lượng có thể được theo dõi theo thời gian như các chỉ số về sự thành công của chiến dịch. </w:t>
      </w:r>
      <w:r>
        <w:lastRenderedPageBreak/>
        <w:t>Điều này bao gồm mức độ tương tác của họ với các thông điệp của chiến dịch và liệu chiến dịch có đang thúc đẩy thay đổi tích cực trong hành vi của họ hay không. Các số liệu truyền thông xã hội, chẳng hạn như lượt thích, chia sẻ, nhận xét và người theo dõi, có thể được sử dụng để đánh giá mức độ tương tác với chiến dịch. Một cách khác để đánh giá hiệu quả của chiến dịch "Go Green" là đánh giá tác động của nó đối với môi trường. Điều này có thể được thực hiện bằng cách theo dõi và so sánh mức độ ô nhiễm, lượng khí thải carbon và tuân thủ luật pháp và quy định về môi trường ở những khu vực mà chiến dịch đang được thực hiện. Tóm lại, hiệu quả của chiến dịch "Go Green" có thể được đánh giá thông qua một số phương pháp, bao gồm theo dõi những thay đổi trong hành vi của người tiêu dùng, mức độ tương tác với chiến dịch,  và tác động của nó đối với môi trường. Những đánh giá này có thể giúp xác định xem chiến dịch có đạt được mục tiêu nâng cao nhận thức về môi trường và thúc đẩy các hành vi bền vững hay không."}</w:t>
      </w:r>
    </w:p>
    <w:p w14:paraId="2A682AFF" w14:textId="77777777" w:rsidR="0019436B" w:rsidRDefault="0032557D">
      <w:r>
        <w:t>{"câu hỏi": "Giá trị tiền tệ của bảng Anh tính bằng đô la Mỹ là bao nhiêu?", "câu trả lời": "Tỷ giá hối đoái giữa Bảng Anh (GBP) và đô la Mỹ (USD) liên tục thay đổi do các yếu tố khác nhau như các chỉ số kinh tế và điều kiện thị trường. Tôi là một mô hình ngôn ngữ AI và không có khả năng cung cấp dữ liệu tài chính theo thời gian thực, vì vậy tôi khuyên bạn nên kiểm tra trang web tin tức tài chính hoặc sử dụng công cụ chuyển đổi tiền tệ để có được tỷ giá hối đoái cập nhật nhất."}</w:t>
      </w:r>
    </w:p>
    <w:p w14:paraId="79464EBA" w14:textId="77777777" w:rsidR="0019436B" w:rsidRDefault="0032557D">
      <w:r>
        <w:t>{"câu hỏi": "Nếu tôi đi du lịch 180 dặm và sử dụng 15 gallon xăng, hiệu quả nhiên liệu của tôi trong MPG là gì? - Khoảng cách = 180 dặm, Nhiên liệu = 15 gallon", "trả lời": "Để tính toán hiệu suất nhiên liệu của bạn trong MPG, bạn cần chia quãng đường di chuyển cho lượng nhiên liệu sử dụng. Trong trường hợp của bạn: \n\nMPG = 180 dặm / 15 gallon = 12 MPG.\n\nHiệu suất nhiên liệu của bạn là 12 dặm mỗi gallon."}</w:t>
      </w:r>
    </w:p>
    <w:p w14:paraId="19472A76" w14:textId="77777777" w:rsidR="0019436B" w:rsidRDefault="0032557D">
      <w:r>
        <w:t>{"câu hỏi": "Ngôi sao gần nhất với hệ mặt trời của chúng ta là gì?", "câu trả lời": "Ngôi sao gần hệ mặt trời nhất của chúng ta là Proxima Centauri. Nó là một ngôi sao lùn đỏ nhỏ cách Mặt trời của chúng ta khoảng 4,2 năm ánh sáng."}</w:t>
      </w:r>
    </w:p>
    <w:p w14:paraId="5A34B221" w14:textId="77777777" w:rsidR="0019436B" w:rsidRDefault="0032557D">
      <w:r>
        <w:t xml:space="preserve">{"question": "Viết một câu chuyện bằng cách sử dụng các từ khóa \"magic\" và \"worry\".", "answer": "Ngày xưa có một cô gái trẻ tên là Luna phát hiện ra mình có sức mạnh của phép thuật. Lúc đầu, cô ấy rất vui mừng và thực hành sử dụng phép thuật mỗi khi có cơ hội. Cô ấy sẽ tạo ra những bông hoa từ không khí loãng, biến lá thành chim và làm cho những con búp bê của cô ấy nhảy múa dọc theo bậu cửa sổ của cô ấy. Nhưng khi lớn lên, Luna bắt đầu lo lắng về sức mạnh của mình. Cô đã nghe những câu chuyện về những sinh vật ma thuật khác đã sử dụng sức mạnh của họ cho cái ác, và sợ rằng cô cũng có thể làm như vậy. Cô bắt đầu tránh sử dụng ma thuật, và sẽ dành cả ngày để lo lắng về những gì có thể xảy ra nếu cô mất kiểm soát. Nhiều năm trôi qua và Luna giấu phép thuật của mình khỏi thế giới, sống một cuộc sống đơn giản trong một ngôi làng nhỏ. Nhưng một ngày nọ, một cơn bão khủng khiếp quét qua vùng đất, phá hủy nhà cửa và xé nát các gia đình. Dân làng đang rất cần sự giúp đỡ và Luna biết rằng cô không thể giấu giếm sức mạnh của mình được nữa. Bất chấp sự lo lắng của mình, Luna đã sử dụng phép thuật của mình và sử dụng nó để làm dịu cơn bão và sửa chữa những thiệt hại mà nó đã gây ra. Dân làng rất ngạc nhiên và khen ngợi Luna vì sự dũng cảm và tốt bụng của cô. Luna nhận ra rằng cô ấy không phải sợ sức mạnh của mình, miễn là </w:t>
      </w:r>
      <w:r>
        <w:lastRenderedPageBreak/>
        <w:t>cô ấy sử dụng chúng cho mục đích tốt. \n\nTừ đó trở đi, Luna chấp nhận phép thuật của mình và sử dụng nó để giúp đỡ người khác, không bao giờ để lo lắng kìm hãm cô nữa. Và dân làng sống trong yên bình, biết rằng người bảo vệ ma thuật của họ luôn quan tâm đến họ."}</w:t>
      </w:r>
    </w:p>
    <w:p w14:paraId="32A27DD9" w14:textId="77777777" w:rsidR="0019436B" w:rsidRDefault="0032557D">
      <w:r>
        <w:t>{"câu hỏi": "Lập danh sách năm hoạt động thể chất có lợi cho sức khỏe tâm thần.", "trả lời": "Dưới đây là danh sách năm hoạt động thể chất có lợi cho sức khỏe tâm thần:\n\n1. Đi bộ: Đi dạo, đặc biệt là được bao quanh bởi thiên nhiên, là một cách tuyệt vời để giải tỏa tâm trí của bạn, giảm căng thẳng và cải thiện sức khỏe tâm thần tổng thể. \ n \ n2. Yoga: Yoga kết hợp các tư thế thể chất, bài tập thở và thiền định để tăng cường sức khỏe thể chất và tinh thần. Việc thực hành được biết là làm giảm mức độ căng thẳng và lo lắng, và tăng cảm giác bình tĩnh và thư giãn. \ n \ n3. Bơi lội: Bơi lội là một bài tập toàn thân, tác động thấp có thể giúp giảm căng thẳng và cải thiện tâm trạng. Nó đã được chứng minh là tạo ra sự thư giãn và cải thiện sức khỏe tâm thần tổng thể. \ n \ n4. Rèn luyện sức mạnh: Nâng tạ hoặc tham gia vào các hình thức rèn luyện sức đề kháng khác đã được chứng minh là cải thiện tâm trạng, giảm lo lắng và tăng lòng tự trọng. \ n \ n5. Khiêu vũ: Khiêu vũ là một hoạt động xã hội thú vị giúp giải phóng endorphin và cải thiện tâm trạng tổng thể. Cho dù bạn tham gia một lớp học, khiêu vũ với bạn bè, hoặc khiêu vũ một mình trong phòng khách, đó là một cách tuyệt vời để tăng cường sức khỏe tinh thần của bạn."}</w:t>
      </w:r>
    </w:p>
    <w:p w14:paraId="1EC2A9DA" w14:textId="77777777" w:rsidR="0019436B" w:rsidRDefault="0032557D">
      <w:r>
        <w:t>{"question": "Viết những từ còn thiếu để hoàn thành câu một cách thích hợp. - Bể bơi đóng cửa do _____.", "trả lời": "Bể bơi đóng cửa do bảo trì."}</w:t>
      </w:r>
    </w:p>
    <w:p w14:paraId="2CFAD6A1" w14:textId="77777777" w:rsidR="0019436B" w:rsidRDefault="0032557D">
      <w:r>
        <w:t>{"question": "Chọn ý phù hợp nhất từ đoạn văn. - Nhìn chung, các hệ thống trường học trên toàn thế giới được thiết kế để đảm bảo rằng học sinh nhận được nền giáo dục tốt nhất có thể. Các quốc gia khác nhau có cách tiếp cận khác nhau, nhưng tất cả đều có một mục tiêu chung: rằng mỗi học sinh sẽ có thể phát triển các kỹ năng và khả năng của mình để đạt được tiềm năng tối đa của họ. Ví dụ về điều này bao gồm cung cấp các khóa học bổ sung và dạy kèm cho những học sinh đang gặp khó khăn và cung cấp nhiều hoạt động ngoại khóa để cho phép họ theo đuổi sở thích bên ngoài việc học.", "Trả lời": "Ý tưởng phù hợp nhất từ đoạn văn là các hệ thống trường học trên toàn thế giới được thiết kế để đảm bảo rằng học sinh nhận được nền giáo dục tốt nhất có thể và mọi học sinh sẽ có thể phát triển các kỹ năng và khả năng của mình để đạt được tiềm năng tối đa của mình."}</w:t>
      </w:r>
    </w:p>
    <w:p w14:paraId="2E08AE70" w14:textId="77777777" w:rsidR="0019436B" w:rsidRDefault="0032557D">
      <w:r>
        <w:t>{"câu hỏi": "Kết hợp hai câu bằng cách sử dụng một từ kết nối. - Anh ấy đã đi đến cửa hàng. Anh ấy mua một ít táo.", "trả lời": "Anh ấy đến cửa hàng và mua một ít táo."}</w:t>
      </w:r>
    </w:p>
    <w:p w14:paraId="1E18D143" w14:textId="77777777" w:rsidR="0019436B" w:rsidRDefault="0032557D">
      <w:r>
        <w:t>{"câu hỏi": "Viết một câu chủ đề tóm tắt đoạn văn - Càng ngày, các nhà khoa học càng chuyển sang máy tính như một công cụ mạnh mẽ để xử lý và phân tích dữ liệu. Mô phỏng máy tính có thể phản ánh hành vi của các hệ thống phức tạp, từ sự tiến hóa của các thiên hà đến thị trường chứng khoán. Dữ liệu lượm lặt được từ các mô phỏng này cung cấp cái nhìn sâu sắc về cách thế giới thực hoạt động.", "Trả lời": "Máy tính đang trở thành công cụ quan trọng cho các nhà khoa học trong việc xử lý và phân tích dữ liệu thông qua các mô phỏng phản ánh các hệ thống phức tạp, cung cấp những hiểu biết có giá trị về các hành vi trong thế giới thực."}</w:t>
      </w:r>
    </w:p>
    <w:p w14:paraId="3920B143" w14:textId="77777777" w:rsidR="0019436B" w:rsidRDefault="0032557D">
      <w:r>
        <w:lastRenderedPageBreak/>
        <w:t>{"question": "Đưa ra một danh sách những người và một động từ, suy ra những gì họ đang làm. - Michael, Jenna và Alex đang nấu ăn.", "trả lời": "Michael, Jenna và Alex đều đang nấu thức ăn cho bản thân hoặc người khác, có thể là trong bếp hoặc trên lửa mở. Họ đang chuẩn bị nguyên liệu, trộn chúng lại với nhau, đun nóng, luộc hoặc chiên chúng, và làm theo một công thức để làm một món ăn hoặc nhiều món ăn. Họ tham gia vào hành động nấu ăn, sử dụng các dụng cụ và dụng cụ nhà bếp khác nhau để tạo ra một bữa ăn."}</w:t>
      </w:r>
    </w:p>
    <w:p w14:paraId="363D1A7A" w14:textId="77777777" w:rsidR="0019436B" w:rsidRDefault="0032557D">
      <w:r>
        <w:t>{"câu hỏi": "Kiểm tra xem văn bản đã cho có bất kỳ lỗi ngữ pháp nào không và sửa chúng. - Tất cả chúng ta đều có cùng một khoảng thời gian.", "trả lời": "Tất cả chúng ta đều có cùng một lượng thời gian."}</w:t>
      </w:r>
    </w:p>
    <w:p w14:paraId="612D8A91" w14:textId="77777777" w:rsidR="0019436B" w:rsidRDefault="0032557D">
      <w:r>
        <w:t>{"câu hỏi": "Phân biệt giữa các câu đã cho và xác định câu được xây dựng không chính xác. - a) Tôi thấy John và Patrick nhìn thấy bảo tàng ngày hôm qua.\nb) Tôi thấy John và Patrick nhìn thấy bảo tàng ngày hôm qua.", "trả lời": "Câu \"Tôi thấy John và Patrick nhìn thấy bảo tàng ngày hôm qua\" là không chính xác. Dạng động từ chính xác để sử dụng là \"saw\" thay vì \"seen\", và cách viết đúng của \"visiting\" là với hai chữ i. Câu đúng sẽ là: "Tôi thấy John và Patrick đến thăm bảo tàng ngày hôm qua."</w:t>
      </w:r>
    </w:p>
    <w:p w14:paraId="2B29CB1F" w14:textId="77777777" w:rsidR="0019436B" w:rsidRDefault="0032557D">
      <w:r>
        <w:t>{"câu hỏi": "Thiết kế một cụm từ tiếng nước ngoài từ các từ đã cho và xác định ngôn ngữ. - bon, voyage", "answer": "Cụm từ tiếng nước ngoài là \"Bon voyage\" có nghĩa là \"Chúc một chuyến đi vui vẻ\" trong tiếng Pháp."}</w:t>
      </w:r>
    </w:p>
    <w:p w14:paraId="7D62340F" w14:textId="77777777" w:rsidR="0019436B" w:rsidRDefault="0032557D">
      <w:r>
        <w:t>{"câu hỏi": "Cho một số trẻ em và một số kẹo, hãy xác định mỗi đứa trẻ sẽ nhận được bao nhiêu kẹo, nếu chúng chia đều. - 10 trẻ em và 18 viên kẹo", "đáp án": "Nếu 10 trẻ chia đều 18 viên kẹo, mỗi trẻ sẽ nhận được 1 viên kẹo, và sẽ còn dư 8 viên kẹo."}</w:t>
      </w:r>
    </w:p>
    <w:p w14:paraId="3B740E73" w14:textId="77777777" w:rsidR="0019436B" w:rsidRDefault="0032557D">
      <w:r>
        <w:t>{"question": "Với mô tả về một bộ deejay, hãy giải thích nó được gọi là loại bộ nào. - Một bộ deejay kết hợp nhiều bản nhạc khác nhau, từ nhạc jazz cổ điển đến nhạc dance điện tử.", "trả lời": "Loại bộ này thường được gọi là bộ \"Open Format\" hoặc \"Multi-Genre\". Một bộ DJ định dạng mở là một trong đó DJ chơi một loạt các thể loại âm nhạc trong một bộ, trái ngược với việc gắn bó với một phong cách cụ thể. DJ có thể chọn chơi bất cứ thứ gì từ nhạc jazz đến nhạc dance điện tử, dựa vào kỹ năng hòa âm, đọc đám đông và chọn các bản nhạc để tạo ra một bộ gắn kết và thú vị."}</w:t>
      </w:r>
    </w:p>
    <w:p w14:paraId="6E5B13F0" w14:textId="77777777" w:rsidR="0019436B" w:rsidRDefault="0032557D">
      <w:r>
        <w:t>{"question": "Cho mẫu và kích thước, hãy tính diện tích của hình dạng. - Hình lục giác có chiều dài cạnh 5 cm.", "đáp án": "Công thức tính diện tích hình lục giác đều được cho bởi 'A = (3\u221a3 \u00d7 s^2)/2'. Ở đây, s là chiều dài cạnh của hình lục giác là 5 cm trong trường hợp của chúng tôi. Do đó, thay thế giá trị của s trong công thức trên, chúng ta nhận được: \n\n'A = (3\u221a3 \u00d7 5^2) / 2 = (3\u221a3 \u00d7 25) / 2' \n\n=&gt; 'A = (75\u221a3) / 2 \u2248 64,95 cm^2'."}</w:t>
      </w:r>
    </w:p>
    <w:p w14:paraId="3718C6F0" w14:textId="77777777" w:rsidR="0019436B" w:rsidRDefault="0032557D">
      <w:r>
        <w:t>{"câu hỏi": "Cho hai câu, xác định câu nào được viết bằng giọng chủ động và câu nào được viết bằng giọng thụ động. - Anh ta đẩy cửa.\nCửa bị anh ta đẩy.", "trả lời": "Câu \"Anh ta đẩy cửa.\" được viết bằng giọng chủ động, và câu \"Cửa bị anh ta đẩy.\" được viết bằng giọng bị động."}</w:t>
      </w:r>
    </w:p>
    <w:p w14:paraId="4C94BC7B" w14:textId="77777777" w:rsidR="0019436B" w:rsidRDefault="0032557D">
      <w:r>
        <w:lastRenderedPageBreak/>
        <w:t>{"question": "Tính tiền boa cho một bữa ăn có giá 32 đô la. - $ 32", "câu trả lời": "Giả sử tỷ lệ tiền boa tiêu chuẩn là 15%, tiền boa cho một bữa ăn có giá 32 đô la sẽ là 4,80 đô la. Cách tính như sau: 32 * 0,15 = 4,80."}</w:t>
      </w:r>
    </w:p>
    <w:p w14:paraId="010F859E" w14:textId="77777777" w:rsidR="0019436B" w:rsidRDefault="0032557D">
      <w:r>
        <w:t>{"câu hỏi": "Phân loại đoạn trích văn bản sau đây là nói về công nghệ hoặc thể thao - Phiên bản mới nhất của trò chơi đang tạo ra khá nhiều xôn xao ngay bây giờ với đồ họa tiên tiến và các tùy chọn lối chơi mới.", "câu trả lời": "Đoạn trích văn bản đang nói về Công nghệ."}</w:t>
      </w:r>
    </w:p>
    <w:p w14:paraId="4B85A416" w14:textId="77777777" w:rsidR="0019436B" w:rsidRDefault="0032557D">
      <w:r>
        <w:t>{"câu hỏi": "Tạo một từ mới kết hợp \u201cacquisition\u201d và \u201cinnovation\u201d.", "answer": "\"Acquinnovation\""}</w:t>
      </w:r>
    </w:p>
    <w:p w14:paraId="60F4C7D8" w14:textId="77777777" w:rsidR="0019436B" w:rsidRDefault="0032557D">
      <w:r>
        <w:t>{"question": "Xây dựng mạch công tắc đèn chỉ sử dụng các thành phần bên dưới. - Công tắc, Bóng đèn, Pin", "trả lời": "Để xây dựng mạch công tắc đèn bằng công tắc, bóng đèn và pin, hãy làm theo các bước sau:\n\n1. Kết nối một đầu dây với cực dương của pin.\n2. Kết nối đầu kia của dây với một cực của công tắc.\n3. Lấy một dây khác và kết nối một đầu với đầu kia của công tắc.\n4. Kết nối đầu kia của dây với một trong các cực của bóng đèn.\n5. Lấy dây thứ ba và kết nối một đầu với đầu kia của bóng đèn.\n6. Kết nối đầu kia của dây với cực âm của pin.\n\nMạch hiện đã hoàn tất. Khi đóng công tắc, mạch được đóng lại và bóng đèn sẽ sáng. Khi công tắc được mở, mạch bị hỏng và bóng đèn sẽ tắt."}</w:t>
      </w:r>
    </w:p>
    <w:p w14:paraId="29A38555" w14:textId="77777777" w:rsidR="0019436B" w:rsidRDefault="0032557D">
      <w:r>
        <w:t>{"câu hỏi": "Kể tên hai cầu thủ từ đội trưởng?", "câu trả lời": "Hai cầu thủ từ đội Trưởng thành phố Kansas là Patrick Mahomes và Tyreek Hill."}</w:t>
      </w:r>
    </w:p>
    <w:p w14:paraId="013EDBE2" w14:textId="77777777" w:rsidR="0019436B" w:rsidRDefault="0032557D">
      <w:r>
        <w:t>{"câu hỏi": "Tại sao tên lửa cần động cơ?", "câu trả lời": "Tên lửa cần động cơ để đẩy chúng vào không gian. Một động cơ hoạt động bằng cách đốt cháy nhiên liệu để tạo ra khí nóng, sau đó bị đẩy ra phía sau tên lửa, đẩy nó về phía trước. Điều này dựa trên Định luật chuyển động thứ ba của Newton, trong đó nói rằng mọi hành động đều có phản ứng bằng nhau và ngược lại. Vì vậy, khi khí nóng bị đẩy lùi ra khỏi tên lửa, nó đẩy tên lửa về phía trước với tốc độ cao. Động cơ tên lửa cung cấp lực đẩy và sức mạnh cao cần thiết để vượt qua lực hấp dẫn và lực cản khí quyển của Trái đất, cho phép tên lửa đạt tốc độ cần thiết để đi vào và duy trì quỹ đạo hoặc thoát khỏi trọng lực của Trái đất hoàn toàn.</w:t>
      </w:r>
    </w:p>
    <w:p w14:paraId="638623F2" w14:textId="77777777" w:rsidR="0019436B" w:rsidRDefault="0032557D">
      <w:r>
        <w:t>{"câu hỏi": "Tính 6 bình phương chia cho 8", "trả lời": "6 bình phương là 6 * 6 = 36. Nếu ta chia 36 cho 8 thì kết quả là 4,5 .\n\nSo, 6 bình phương chia cho 8 = 4,5"}</w:t>
      </w:r>
    </w:p>
    <w:p w14:paraId="2C1DF99F" w14:textId="77777777" w:rsidR="0019436B" w:rsidRDefault="0032557D">
      <w:r>
        <w:t xml:space="preserve">{"câu hỏi": "Đưa ra tóm tắt bài viết \"Vắc xin Covid-19: Chìa khóa để mở cửa lại nền kinh tế một cách an toàn".", "trả lời": "Bài viết thảo luận về tầm quan trọng của vắc xin Covid-19 trong việc mở cửa lại nền kinh tế một cách an toàn. Nó giải thích cách vắc-xin rất quan trọng trong việc giảm sự lây lan của virus, do đó, cho phép các doanh nghiệp và ngành công nghiệp tiếp tục hoạt động mà ít sợ bùng phát hơn. Bài báo trích dẫn bằng chứng khoa học chứng minh hiệu quả của vaccine trong việc giảm lây truyền, nhập viện và tử vong, đồng thời nhấn mạnh sự cần thiết phải tiêm chủng rộng rãi để nền kinh tế trở lại mức trước đại dịch. Ngoài ra, bài viết đề cập đến sự cần thiết của các chính phủ trong việc khuyến khích và tạo điều kiện thuận lợi cho việc tiêm chủng, và thực hiện các biện pháp để đảm bảo rằng lợi ích của việc tiêm chủng đến với tất cả các thành viên trong xã hội. Nhìn chung, bài báo lập luận rằng </w:t>
      </w:r>
      <w:r>
        <w:lastRenderedPageBreak/>
        <w:t>mặc dù vắc xin Covid-19 không phải là "viên đạn bạc", nhưng chúng là một công cụ quan trọng trong việc quản lý đại dịch và phục hồi nền kinh tế.</w:t>
      </w:r>
    </w:p>
    <w:p w14:paraId="14FE0DA0" w14:textId="77777777" w:rsidR="0019436B" w:rsidRDefault="0032557D">
      <w:r>
        <w:t>{"câu hỏi": "Kể tên 3 thành phần chính của một nguyên tử.", "câu trả lời": "Ba thành phần chính của một nguyên tử là proton, electron và neutron."}</w:t>
      </w:r>
    </w:p>
    <w:p w14:paraId="715D63D3" w14:textId="77777777" w:rsidR="0019436B" w:rsidRDefault="0032557D">
      <w:r>
        <w:t>{"câu hỏi": "Kể tên 5 nhạc cụ phổ biến.", "trả lời": "1. Piano\n2. Guitar\n3. Trống\n4. Vĩ cầm\n5. Saxophone"}</w:t>
      </w:r>
    </w:p>
    <w:p w14:paraId="26CB9867" w14:textId="77777777" w:rsidR="0019436B" w:rsidRDefault="0032557D">
      <w:r>
        <w:t>{"câu hỏi": "Làm thế nào bạn sẽ hỗ trợ một khách hàng khiếm thị hoàn thành giao dịch mua sắm trực tuyến của họ?", "trả lời": "Là một trợ lý AI, tôi sẽ hỗ trợ một khách hàng khiếm thị hoàn thành giao dịch mua sắm trực tuyến của họ bằng cách thực hiện các bước sau:\n\n1. Sử dụng tính năng chuyển văn bản thành giọng nói: Tôi sẽ sử dụng công nghệ chuyển văn bản thành giọng nói để đọc to thông tin trên trang web, giúp khách hàng điều hướng và hiểu nội dung dễ dàng hơn. Đơn giản hóa quy trình: Tôi sẽ hướng dẫn khách hàng qua từng bước của quy trình mua sắm, chia nhỏ nó thành các bước đơn giản, dễ quản lý. Điều này sẽ bao gồm giúp họ tìm kiếm sản phẩm, chọn các mặt hàng họ muốn mua và thêm chúng vào giỏ hàng của họ. \ n \ n3. Cung cấp hướng dẫn rõ ràng: Tôi sẽ cung cấp hướng dẫn rõ ràng và ngắn gọn ở mọi giai đoạn của quy trình, để giúp khách hàng hoàn thành giao dịch thành công. \ n \ n4. Sử dụng lệnh thoại: Để giúp khách hàng tương tác với trang web dễ dàng hơn, tôi sẽ cung cấp tùy chọn cho họ sử dụng lệnh thoại để điều hướng và đưa ra lựa chọn. \ n \ n5. Xác nhận chi tiết: Trước khi tiến hành thanh toán, tôi sẽ xác nhận tất cả các chi tiết của giao dịch với khách hàng, để đảm bảo rằng mọi thứ đều chính xác và họ rất vui khi tiến hành. \ n \ n6. Cung cấp hỗ trợ liên tục: Tôi sẵn sàng hỗ trợ và giúp đỡ khách hàng trong toàn bộ quá trình mua sắm, trả lời bất kỳ câu hỏi nào họ có thể có và giúp họ giải quyết mọi vấn đề có thể phát sinh."}</w:t>
      </w:r>
    </w:p>
    <w:p w14:paraId="6BA27FE8" w14:textId="77777777" w:rsidR="0019436B" w:rsidRDefault="0032557D">
      <w:r>
        <w:t>{"câu hỏi": "Mô tả một công viên tự nhiên nằm ở Hoa Kỳ.", "trả lời": "Một công viên tự nhiên nằm ở Hoa Kỳ là Công viên quốc gia Yellowstone. Công viên này có diện tích 2,2 triệu mẫu đất trải dài trên ba tiểu bang: Wyoming, Montana và Idaho, và trở thành Công viên Quốc gia đầu tiên ở Hoa Kỳ khi nó được thành lập vào năm 1872. Công viên nổi tiếng với địa lý độc đáo với suối nước nóng, mạch nước phun, hẻm núi và thác nước. Đây là nơi sinh sống của đời sống thực vật và động vật đa dạng, bao gồm chó sói, bò rừng, nai sừng tấm, gấu và nai sừng tấm. Du khách đến công viên có thể đi bộ dọc theo một số con đường mòn được duy trì tốt dẫn đến đồng cỏ núi cao, đồi rừng và lạch, hoặc họ có thể chèo thuyền trên nhiều sông hồ, tận hưởng cuộc gặp gỡ gần gũi với thiên nhiên. \ n \ n Công viên được dành riêng để bảo tồn vẻ đẹp tự nhiên và hệ sinh thái của khu vực, và nó cung cấp nhiều tour du lịch giáo dục,  Các chương trình và hội thảo do kiểm lâm dẫn dắt để giúp du khách tìm hiểu về địa chất, lịch sử của công viên và tầm quan trọng của các nỗ lực bảo tồn. Công viên là một điểm đến phổ biến quanh năm, và các mùa khác nhau cung cấp phong cảnh khác nhau, màu sắc và cảm giác khác nhau, từ mùa hè nóng bức đến những ngọn đồi phủ tuyết vào mùa đông, làm cho nó trở thành một điểm đến hoàn hảo cho những người yêu thiên nhiên, những người đam mê ngoài trời và nhiếp ảnh gia."}</w:t>
      </w:r>
    </w:p>
    <w:p w14:paraId="5411D4FA" w14:textId="77777777" w:rsidR="0019436B" w:rsidRDefault="0032557D">
      <w:r>
        <w:lastRenderedPageBreak/>
        <w:t>{"câu hỏi": "Tìm tất cả các palindrome trong chuỗi này: chó, xe đua, radar, madam - \u201cdog, racecar, radar, madam\u201d", "answer": "Sau khi phân tích chuỗi đã cho, các từ sau được tìm thấy là palindromes: racecar, radar và madam. Palindrome là những từ đọc ngược giống như về phía trước."}</w:t>
      </w:r>
    </w:p>
    <w:p w14:paraId="4B2451A9" w14:textId="77777777" w:rsidR="0019436B" w:rsidRDefault="0032557D">
      <w:r>
        <w:t>{"câu hỏi": "Tạo ra một câu chuyện hài hước sử dụng phép ẩn dụ", "câu trả lời": "Ngày xửa ngày xưa, có một người đàn ông tên Jack là một củ khoai tây đi văng, dán mắt vào chỗ ngồi của mình cả ngày. Anh ta xem TV nhiều đến nỗi não anh ta biến thành một bát khoai tây nghiền. Nhưng một ngày nọ, Jack quyết định đứng dậy khỏi cậu bé lười biếng của mình và mạo hiểm ra thế giới bên ngoài. Khi anh bước ra khỏi nhà, mặt trời chiếu xuống anh như quả tạ của vận động viên cử tạ. Anh cảm thấy như một con cá ra khỏi nước khi anh bước xuống con phố đông đúc. Anh nhìn thấy những chiếc xe phóng qua như tia chớp, mọi người lao xung quanh như những con kiến trong một nhiệm vụ và những tòa nhà chọc trời chạm vào bầu trời như những người khổng lồ. \n\nJack quyết định đi dạo trong công viên và khi anh bước vào, nó giống như bước vào một ốc đảo yên tĩnh. Những cái cây đang nhảy múa trong gió và những bông hoa đang mỉm cười với mặt trời. Jack cảm thấy như một người đàn ông mới, anh đang đi trên chín tầng mây. Khi anh đi dọc theo con đường, anh thấy một người phụ nữ đang đi về phía anh, cô ấy là quả táo trong mắt anh. Anh ta say mê đến nỗi trái tim anh ta nhảy một nhịp. Anh lại cảm thấy mình như một cậu học sinh, đầu gối anh yếu ớt và lòng bàn tay ướt đẫm mồ hôi.\n\nJack lấy hết can đảm để nói chuyện với cô và họ đánh nó như hai hạt đậu trong một cái vỏ. Họ nói chuyện và cười đùa hàng giờ, thời gian trôi qua như có cánh. Đó là một trận đấu được tạo ra trên thiên đường. Khi mặt trời bắt đầu lặn, vẽ bầu trời với màu hồng và cam, Jack và người phụ nữ tay trong tay bước đi, cảm thấy trên đỉnh thế giới. Jack nhận ra, rằng tất cả những gì cần thiết để xoay chuyển cuộc sống của anh là rời khỏi chiếc ghế dài và bước ra khỏi vùng thoải mái của mình. Kể từ ngày đó, Jack là một người đàn ông đã thay đổi, không còn là một củ khoai tây đi văng, mà là một con bướm xã hội, bay từ cuộc phiêu lưu này sang cuộc phiêu lưu tiếp theo. Và đối với người phụ nữ, tốt, cô ấy đã trở thành tình yêu của cuộc đời anh, lớp kem trên bánh của anh ấy. Và họ đã sống hạnh phúc mãi mãi về sau. \n\nĐạo đức của câu chuyện? Cuộc sống giống như một hộp sôcôla, bạn không bao giờ biết mình sẽ nhận được gì, vì vậy hãy rời khỏi chiếc ghế dài và đi tìm sự ngạc nhiên ngọt ngào của mình."}</w:t>
      </w:r>
    </w:p>
    <w:p w14:paraId="4B5DAE3D" w14:textId="77777777" w:rsidR="0019436B" w:rsidRDefault="0032557D">
      <w:r>
        <w:t>{"câu hỏi": "Đặt tên cho một công ty cho thuê xe", "câu trả lời": "Một công ty cho thuê xe nổi tiếng là \"Enterprise Rent-A-Car\"."}</w:t>
      </w:r>
    </w:p>
    <w:p w14:paraId="63F23EF0" w14:textId="77777777" w:rsidR="0019436B" w:rsidRDefault="0032557D">
      <w:r>
        <w:t>{"câu hỏi": "Phân tích câu này: Cô ấy không mua sắm vì quá mệt mỏi - \u201cCô ấy không mua sắm vì quá mệt.\u201d", "trả lời": "Câu này giải thích lý do tại sao một người phụ nữ không đi mua sắm. Nó cho thấy rằng trước đây cô ấy có thể có ý định đi mua sắm, nhưng cuối cùng đã quyết định không, do mệt mỏi. Liên từ "bởi vì" giới thiệu nguyên nhân hoặc lý do khiến cô ấy không đi mua sắm, và nó kết nối hai mệnh đề "cô ấy không mua sắm" và "cô ấy quá mệt mỏi". Mệnh đề đầu tiên sử dụng động từ phụ trợ \"did\" để chỉ thì quá khứ và sau đó phủ nhận nó bằng trạng từ \"not\" để thể hiện rằng hành động mua sắm đã không xảy ra. Mệnh đề thứ hai mô tả tình trạng của chủ thể nữ bằng cách sử dụng động từ liên kết \"was\" và tính từ \"mệt mỏi.\""}</w:t>
      </w:r>
    </w:p>
    <w:p w14:paraId="5F6562CA" w14:textId="77777777" w:rsidR="0019436B" w:rsidRDefault="0032557D">
      <w:r>
        <w:lastRenderedPageBreak/>
        <w:t>{"câu hỏi": "Chuyển câu này sang quá khứ đơn giản: - \u201cTôi đang đến thăm bạn tôi.\u201d", "trả lời": "\"Tôi đã đến thăm bạn tôi.\""}</w:t>
      </w:r>
    </w:p>
    <w:p w14:paraId="4F8BC4E9" w14:textId="77777777" w:rsidR="0019436B" w:rsidRDefault="0032557D">
      <w:r>
        <w:t>{"câu hỏi": "Hãy cho tôi biết ba nguyên nhân gây căng thẳng", "câu trả lời": "Căng thẳng có thể được gây ra bởi các sự kiện, hoàn cảnh và thay đổi khác nhau trong cuộc sống của một người. Một số nguyên nhân chính gây căng thẳng là: \ n \ n1. ** Thay đổi lớn trong cuộc sống ** chẳng hạn như ly hôn, chuyển nhà, cái chết của người thân hoặc mất việc làm có thể tạo ra mức độ căng thẳng cao. Ngay cả những sự kiện vui vẻ như kết hôn hoặc sinh con cũng có thể dẫn đến căng thẳng. \ n \ n2. ** Các vấn đề liên quan đến công việc: ** Công việc của bạn có thể là một nguồn căng thẳng chính, đặc biệt nếu bạn có khối lượng công việc nặng, thời hạn đòi hỏi hoặc nếu bạn đang làm việc trong môi trường áp lực cao. Sự bất an trong công việc, xung đột với đồng nghiệp hoặc làm việc trong môi trường độc hại cũng gây ra căng thẳng.\n\n3. Các vấn đề về mối quan hệ: ** Các vấn đề với các mối quan hệ như bất đồng với các thành viên trong gia đình, cãi nhau với bạn bè và xung đột với đối tác lãng mạn có thể dẫn đến mức độ căng thẳng đáng kể. Các nguyên nhân phổ biến khác của căng thẳng bao gồm khó khăn tài chính, vấn đề sức khỏe, bất an cá nhân, thiếu hỗ trợ xã hội và bị choáng ngợp với trách nhiệm."}</w:t>
      </w:r>
    </w:p>
    <w:p w14:paraId="400DFD34" w14:textId="77777777" w:rsidR="0019436B" w:rsidRDefault="0032557D">
      <w:r>
        <w:t xml:space="preserve">{"câu hỏi": "Tạo một nghiên cứu điển hình về một doanh nghiệp thành công", "câu trả lời": "**Câu chuyện về sự trỗi dậy và thành công của Airbnb **\n \ nAirbnb, một thị trường trực tuyến và dịch vụ khách sạn, là một câu chuyện thành công kinh doanh mẫu mực. Công ty được thành lập vào năm 2008 bởi ba người bạn, Joe Gebbia, Brian Chesky và Nathan Blecharczyk, tại San Francisco, California. Những người bạn đã nảy ra ý tưởng cho thuê nệm không khí trên sàn căn hộ của họ cho những người tham dự một hội nghị thiết kế trong thành phố. Ý tưởng này đã nảy mầm sự ra đời của nền tảng Airbnb nổi tiếng hiện nay. Những năm đầu tiên là thách thức đối với những người sáng lập khi họ đấu tranh để huy động vốn và xây dựng cơ sở người dùng giữa những người chơi được thành lập khác trên thị trường. Tuy nhiên, sự kiên trì của những người sáng lập đã được đền đáp khi Airbnb bắt đầu đạt được sức hút trong số những người dùng tìm thấy giá trị trong việc thuê phòng dự phòng, căn hộ và thậm chí toàn bộ ngôi nhà của họ cho khách du lịch với giá hợp lý. Mô hình kinh doanh của Airbnb là duy nhất và nó hoạt động trong một thị trường hai mặt kết nối khách du lịch với chủ nhà. Khách du lịch có được lợi thế của việc thuê các lựa chọn giá cả phải chăng, an toàn và độc đáo trên toàn thế giới, trong khi chủ nhà có cơ hội chia sẻ không gian của họ và kiếm thêm tiền. Airbnb tính phí dịch vụ từ cả khách và chủ nhà cho dịch vụ của họ. Một trong những yếu tố chính góp phần vào thành công của Airbnb là lợi thế công nghệ của nó. Công ty đã tạo ra một nền tảng trực quan và thân thiện với người dùng cho cả chủ nhà và khách du lịch, cung cấp các tùy chọn tìm kiếm dễ dàng và phương thức thanh toán an toàn. Công ty cũng đã đầu tư vào các sáng kiến tiếp thị và xây dựng thương hiệu, nhằm thu hút chủ nhà và khách du lịch mới. \ n \ nAirbnb đã tăng trưởng nhanh chóng; Công ty hiện có hơn 7 triệu danh sách tại hơn 100.000 thành phố trên toàn thế giới. Định giá của công ty ước tính hơn 30 tỷ USD, khiến nó trở thành một trong những công ty khởi nghiệp có giá trị nhất trên thế giới. Vào năm 2020, bất chấp thất bại do đại dịch, Airbnb đã phục hồi trở lại với đợt IPO thành công. Tóm lại, câu chuyện thành công của Airbnb là minh chứng cho sức mạnh của những ý tưởng sáng tạo, sự cống hiến và sự kiên trì. Công ty đã </w:t>
      </w:r>
      <w:r>
        <w:lastRenderedPageBreak/>
        <w:t>chuyển đổi ngành khách sạn bằng cách cung cấp một nền tảng cho những người bình thường chia sẻ nhà của họ với khách du lịch, tạo ra một phân khúc thị trường hoàn toàn mới."}</w:t>
      </w:r>
    </w:p>
    <w:p w14:paraId="73B79691" w14:textId="77777777" w:rsidR="0019436B" w:rsidRDefault="0032557D">
      <w:r>
        <w:t>{"question": "Tìm đạo hàm đầu tiên của phương trình này: - f(x) = x^2 + 3x", "answer": "Đạo hàm đầu tiên của hàm f(x) = x^2 + 3x thu được bằng cách sử dụng quy tắc lũy thừa và quy tắc tổng vi phân.\n\nQuy tắc lũy thừa nói rằng nếu f(x) = x^n, thì f'(x) = nx^(n-1). Sử dụng quy tắc này, chúng ta có thể tìm đạo hàm của số hạng đầu tiên, x^2, như sau:\n\nd/dx (x^2) = 2x^(2-1) = 2x\n\nĐạo hàm của số hạng thứ hai, 3x, có thể được tính bằng cách sử dụng quy tắc đa hằng số, trong đó nói rằng đạo hàm của một hằng số lần một hàm bằng với hằng số lần đạo hàm của hàm. Trong trường hợp này, hàm là x và đạo hàm của x đối với x là 1, vì vậy:\n\nd/dx (3x) = 3 (d/dx (x)) = 3 * 1 = 3\n\nQuy tắc tổng vi phân nói rằng đạo hàm của tổng hai hoặc nhiều hàm bằng tổng đạo hàm của các hàm riêng lẻ. Áp dụng quy tắc này cho hàm f(x) = x^2 + 3x, ta thu được:\n\nf'(x) = d/dx (x^2 + 3x) = d/dx (x^2) + d/dx (3x) = 2x + 3\n\nDo đó, đạo hàm đầu tiên của hàm f(x) = x^2 + 3x là f'(x) = 2x + 3."}</w:t>
      </w:r>
    </w:p>
    <w:p w14:paraId="65184158" w14:textId="77777777" w:rsidR="0019436B" w:rsidRDefault="0032557D">
      <w:r>
        <w:t>{"câu hỏi": "Đề xuất một chương trình STEM cho trẻ 5 tuổi", "câu trả lời": "Đối với một đứa trẻ 5 tuổi, tôi muốn giới thiệu một chương trình như Little Scientists. Chương trình này được thiết kế đặc biệt cho trẻ nhỏ và cung cấp các hội thảo tương tác, thực hành khuyến khích sự tò mò và tình yêu đối với khoa học, công nghệ, kỹ thuật và toán học. Chương trình sử dụng các vật liệu hàng ngày và các thí nghiệm phù hợp với lứa tuổi để giúp trẻ phát triển các kỹ năng tư duy phê phán và truyền cảm hứng cho sự sáng tạo của chúng. Nó cung cấp cơ hội hoàn hảo cho những người học trẻ tuổi khám phá và khám phá STEM một cách thú vị và hấp dẫn."}</w:t>
      </w:r>
    </w:p>
    <w:p w14:paraId="6E8FB2CB" w14:textId="77777777" w:rsidR="0019436B" w:rsidRDefault="0032557D">
      <w:r>
        <w:t>{"câu hỏi": "Hãy kể cho tôi một giai thoại về trải nghiệm giải quyết vấn đề sáng tạo", "câu trả lời": "Ngày xửa ngày xưa, có một người đàn ông tên Bill làm việc tại một bể cá. Anh ta được giao nhiệm vụ vận chuyển một con bạch tuộc rắc rối và khá lớn giữa các bể khác nhau trong cơ sở. Phương pháp thông thường là sử dụng một tấm lưới lớn để vớt con vật lên, và vận chuyển nó dường như liên tục thất bại. Con bạch tuộc quá thông minh, quá nhanh nhẹn và luôn tìm cách trốn thoát hoặc ẩn nấp. Bill phải suy nghĩ bên ngoài chiếc hộp, vì vậy anh đã dành thời gian quan sát con bạch tuộc, cố gắng hiểu hành vi của nó. Ông nhận thấy rằng bạch tuộc thích khám phá môi trường của chúng và bò vào không gian nhỏ. Đó là khi anh nảy ra ý tưởng.\n\nAnh ta lấy một ống nhựa lớn, trong suốt và đặt nó vào bên trong bể, nối một đầu của nó với bể mà bạch tuộc phải được vận chuyển đến. Trong vòng vài phút, con bạch tuộc đã trèo vào và bắt đầu khám phá ống, và cứ như vậy, nó đã tự di chuyển đến bể mới mà không gặp bất kỳ phiền phức nào. Giải pháp sáng tạo này không chỉ giải quyết vấn đề trong tay mà còn ngăn chặn bất kỳ tác hại nào có thể gây ra cho bạch tuộc trong quá trình vận chuyển. Đó là một giải pháp tao nhã, một giải pháp phù hợp với hành vi tự nhiên của động vật, thay vì chiến đấu chống lại nó. Các đồng nghiệp của Bill đã rất ấn tượng với ý tưởng sáng tạo của ông, và nó đã trở thành phương pháp ưa thích để vận chuyển bạch tuộc trong cơ sở."}</w:t>
      </w:r>
    </w:p>
    <w:p w14:paraId="19CB102E" w14:textId="77777777" w:rsidR="0019436B" w:rsidRDefault="0032557D">
      <w:r>
        <w:t xml:space="preserve">{"câu hỏi": "Giải thích sự tương tự sau đây - Cá: Nước", "trả lời": "Cá: Nước có nghĩa là cá sống trong nước và cần nó để tồn tại, giống như con người sống trên cạn và cần không khí </w:t>
      </w:r>
      <w:r>
        <w:lastRenderedPageBreak/>
        <w:t>để thở. Nước là môi trường sống tự nhiên hoặc môi trường của cá, và nó đóng một vai trò quan trọng trong sự tồn tại của chúng. Sự tương tự thường được sử dụng để gợi ý một mối quan hệ thiết yếu và không thể tách rời giữa hai thứ, giống như cá và nước. Nó có thể gợi ý rằng không có cái này, cái kia không thể phát triển hoặc tồn tại. Sự tương tự cũng có thể được sử dụng để ngụ ý cảm giác dễ dàng hoặc dễ dàng. Giống như cách cá di chuyển tự nhiên và dễ dàng trong nước, một cái gì đó được ví như cá trong nước thường là thứ đến một cách tự nhiên và dễ dàng đối với một người. Tóm lại, Cá: Tương tự nước có thể được hiểu là một mối quan hệ thiết yếu hoặc một sự tương tác tự nhiên và dễ dàng giữa hai thứ."}</w:t>
      </w:r>
    </w:p>
    <w:p w14:paraId="1E3886E9" w14:textId="24B58AD9" w:rsidR="0019436B" w:rsidRDefault="0032557D">
      <w:r>
        <w:t>{"question": "Tạo một loạt các bước để gửi email", "answer": "Dưới đây là các bước để gửi email:\n\n1. Mở trang web hoặc ứng dụng của nhà cung cấp dịch vụ email trên thiết bị của bạn\n\n2. Đăng nhập vào tài khoản email của bạn, nếu chưa đăng nhập.\n\n3. Tìm và nhấp vào nút \"Compose\", thường nằm gần đầu trang. Thao tác này sẽ mở ra một hộp thư mới.\n\n4. Nhập địa chỉ email của người nhận vào trường \u201cTo\u201d. Bạn cũng có thể thêm nhiều người nhận bằng cách tách địa chỉ email của họ bằng dấu phẩy.\n\n5. Thêm dòng chủ đề vào trường \u201cSubject\u201d. Chủ đề là một bản tóm tắt ngắn gọn về nội dung email của bạn. \ n \ n6. Soạn email của bạn trong hộp văn bản chính. Bạn có thể định dạng văn bản, thêm tệp đính kèm hoặc chèn hình ảnh, gif hoặc biểu tượng cảm xúc nếu muốn.\n\n7. Đọc lại nội dung email của bạn để đảm bảo không có lỗi ngữ pháp và thư truyền tải thông tin dự định. \ n \ n8. Khi bạn hài lòng với email, hãy nhấp vào nút \u201cSend\u201d, thường nằm ở cuối hộp thư. \ n \ n9. Bạn sẽ nhận được một thông báo xác nhận rằng email của bạn đã được gửi. Bây giờ bạn có thể điều hướng ra khỏi trang hoặc soạn email mới.\n\n10. Nếu bạn cần truy cập email đã gửi, hãy chuyển đến thư mục \"Đã gửi\" trong tài khoản email của bạn để xem bản ghi các email đã gửi."}</w:t>
      </w:r>
    </w:p>
    <w:sectPr w:rsidR="001943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2021328">
    <w:abstractNumId w:val="8"/>
  </w:num>
  <w:num w:numId="2" w16cid:durableId="721251559">
    <w:abstractNumId w:val="6"/>
  </w:num>
  <w:num w:numId="3" w16cid:durableId="1896351042">
    <w:abstractNumId w:val="5"/>
  </w:num>
  <w:num w:numId="4" w16cid:durableId="1834640166">
    <w:abstractNumId w:val="4"/>
  </w:num>
  <w:num w:numId="5" w16cid:durableId="1541284587">
    <w:abstractNumId w:val="7"/>
  </w:num>
  <w:num w:numId="6" w16cid:durableId="441459489">
    <w:abstractNumId w:val="3"/>
  </w:num>
  <w:num w:numId="7" w16cid:durableId="314377266">
    <w:abstractNumId w:val="2"/>
  </w:num>
  <w:num w:numId="8" w16cid:durableId="826018074">
    <w:abstractNumId w:val="1"/>
  </w:num>
  <w:num w:numId="9" w16cid:durableId="66540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436B"/>
    <w:rsid w:val="0029639D"/>
    <w:rsid w:val="0032557D"/>
    <w:rsid w:val="00326F90"/>
    <w:rsid w:val="00AA1D8D"/>
    <w:rsid w:val="00B47730"/>
    <w:rsid w:val="00CB0664"/>
    <w:rsid w:val="00E201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F61BB"/>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201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89</Pages>
  <Words>45640</Words>
  <Characters>260153</Characters>
  <Application>Microsoft Office Word</Application>
  <DocSecurity>0</DocSecurity>
  <Lines>2167</Lines>
  <Paragraphs>610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2023-07-21T09:43:00Z</dcterms:modified>
  <cp:category/>
</cp:coreProperties>
</file>