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7638" w14:textId="0255A71A" w:rsidR="0054139E" w:rsidRDefault="006F4EB6">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ý nghĩa của câu nói "tất cả đều công bằng trong tình yêu và chiến tranh".", "câu trả lời": "Câu nói "tất cả đều công bằng trong tình yêu và chiến tranh" gợi ý rằng trong một số tình huống nguy hiểm nhất định, chẳng hạn như mối quan hệ lãng mạn hoặc xung đột quân sự, có thể chấp nhận sử dụng bất kỳ phương tiện nào cần thiết để đạt được kết quả mong muốn. Câu nói ngụ ý rằng một số quy tắc có thể bị bẻ cong, bỏ qua hoặc phá vỡ để theo đuổi các mục tiêu lớn hơn, chẳng hạn như giành được trái tim của người thân hoặc đánh bại kẻ thù, và những hành động này thường có thể được coi là không công bằng hoặc phi đạo đức, nhưng có thể được biện minh trong những trường hợp cụ thể. Tuy nhiên, cụm từ này thường được sử dụng một cách mỉa mai hoặc mỉa mai, như một cách thừa nhận rằng hành vi không phải lúc nào cũng đáng ngưỡng mộ hoặc chính đáng, ngay cả trong những tình huống cạnh tranh hoặc đấu tranh khốc liệt."}</w:t>
      </w:r>
    </w:p>
    <w:p w14:paraId="71FA3BCD" w14:textId="77777777" w:rsidR="0054139E" w:rsidRDefault="006F4EB6">
      <w:r>
        <w:t>{"câu hỏi": "Mô tả quá trình chu trình carbon trong bầu khí quyển Trái đất.", "câu trả lời": "Chu trình carbon đề cập đến sự chuyển động liên tục của các nguyên tử carbon giữa bầu khí quyển, sinh quyển, thủy quyển và địa quyển của Trái đất. Carbon là một yếu tố thiết yếu cho sự sống và liên tục được luân chuyển qua các hệ thống này, ảnh hưởng đến mọi thứ từ thời tiết đến sức khỏe của hệ sinh thái. Chu trình carbon bắt đầu với carbon dioxide (CO2) trong bầu khí quyển của Trái đất. CO2 là một loại khí nhà kính giữ nhiệt và giúp điều chỉnh nhiệt độ của hành tinh. Thực vật và tảo hấp thụ CO2 thông qua quá trình quang hợp, sử dụng ánh sáng mặt trời để biến nó thành carbon hữu cơ dưới dạng glucose. Carbon hữu cơ này sau đó được sử dụng để xây dựng các mô thực vật, chẳng hạn như lá và thân. Khi thực vật và tảo chết, carbon của chúng được đưa trở lại đất, nơi nó có thể bị phá vỡ bởi vi khuẩn và các vi sinh vật khác. Khi những sinh vật này tiêu thụ carbon hữu cơ, chúng giải phóng CO2 trở lại khí quyển thông qua quá trình hô hấp. Một số carbon trong đất cũng được chuyển đổi thành nhiên liệu hóa thạch, chẳng hạn như than, dầu và khí tự nhiên, trong hàng triệu năm, thông qua nhiệt và áp suất. Động vật, bao gồm cả con người, tiêu thụ thực vật và tảo, cũng như các động vật khác đã ăn thực vật và sử dụng carbon để xây dựng các mô của riêng chúng. Khi động vật chết, carbon của chúng cũng được đưa trở lại đất, nơi nó có thể bị phá vỡ bởi vi khuẩn và các vi sinh vật khác. Cũng như thực vật, hô hấp động vật cũng giải phóng CO2 trở lại khí quyển. Con người đã tác động rất lớn đến chu trình carbon thông qua các hoạt động như đốt nhiên liệu hóa thạch, phá rừng và thay đổi sử dụng đất. Những hoạt động này giải phóng một lượng lớn CO2 vào khí quyển, có thể có tác động đáng kể đến khí hậu Trái đất. Nhìn chung, chu trình carbon là một hệ thống phức tạp và phụ thuộc lẫn nhau giúp điều chỉnh khí hậu Trái đất, hỗ trợ sự phát triển của thực vật và động vật và duy trì sự sống trên hành tinh.</w:t>
      </w:r>
    </w:p>
    <w:p w14:paraId="27D5122C" w14:textId="77777777" w:rsidR="0054139E" w:rsidRDefault="006F4EB6">
      <w:r>
        <w:t xml:space="preserve">{"câu hỏi": "Tạo bản tóm tắt sơ yếu lý lịch cho những điều sau: Kinh nghiệm về tiếp thị, phát triển web và thiết kế.", "câu trả lời": "Là một chuyên gia có động lực và kinh nghiệm cao với nền tảng vững chắc về tiếp thị, phát triển web và thiết kế, tôi tự tin vào khả năng đóng góp có giá trị cho bất kỳ nhóm nào. Với hồ sơ theo dõi đã được chứng minh về việc thực hiện các chiến lược tiếp thị thành công, phát triển các trang web trực quan tuyệt đẹp và sử dụng các kỹ năng thiết kế của mình để tạo nội dung hấp dẫn, tôi thành thạo các công cụ và kỹ thuật cần thiết để thúc đẩy tăng trưởng kinh doanh. Khả năng giao tiếp và cộng tác mạnh mẽ của </w:t>
      </w:r>
      <w:r>
        <w:lastRenderedPageBreak/>
        <w:t>tôi, cùng với chuyên môn kỹ thuật của tôi, khiến tôi trở thành ứng cử viên nổi bật cho bất kỳ cơ hội nào trong lĩnh vực tiếp thị và phát triển web."}</w:t>
      </w:r>
    </w:p>
    <w:p w14:paraId="3426EEA3" w14:textId="77777777" w:rsidR="0054139E" w:rsidRDefault="006F4EB6">
      <w:r>
        <w:t>{"câu hỏi": "Cung cấp ba phương pháp có thể được sử dụng để giảm sự nóng lên toàn cầu.", "Trả lời": "1. Giảm phát thải khí nhà kính: Một trong những phương pháp chính để giảm sự nóng lên toàn cầu là giảm mức độ khí nhà kính trong khí quyển. Điều này có thể đạt được thông qua việc sử dụng các nguồn năng lượng tái tạo như năng lượng mặt trời, gió, địa nhiệt và thủy điện, do đó cắt giảm việc sử dụng nhiên liệu hóa thạch. Tăng cường thực hành tiết kiệm năng lượng, chẳng hạn như sử dụng phương tiện giao thông công cộng, đi chung xe và đi xe đạp, hoặc đi bộ, cũng có thể tạo ra tác động đáng kể. \ n \ n2. Chuyển sang nông nghiệp bền vững: Nông nghiệp là nguồn cung cấp khí mêtan và oxit nitơ chính, góp phần vào sự nóng lên toàn cầu. Thực hành canh tác bền vững và tái sinh, chẳng hạn như luân canh cây trồng, giảm làm đất và trồng cây che phủ, có thể giúp giảm phát thải khí nhà kính, cô lập carbon trong đất và có các lợi ích môi trường khác. Thúc đẩy trồng rừng: Một cách mạnh mẽ để giải quyết sự nóng lên toàn cầu là thông qua trồng rừng. Cây cối rất cần thiết trong việc hấp thụ carbon dioxide từ khí quyển, đây là một đóng góp chính cho hiệu ứng nhà kính. Trồng rừng cũng có thể giúp bảo tồn môi trường sống, giảm xói mòn đất và bảo vệ lưu vực sông. Trồng cây và bảo tồn các khu vực có rừng là một bước quan trọng trong việc giảm sự nóng lên toàn cầu."}</w:t>
      </w:r>
    </w:p>
    <w:p w14:paraId="549DB616" w14:textId="77777777" w:rsidR="0054139E" w:rsidRDefault="006F4EB6">
      <w:r>
        <w:t>{"câu hỏi": "Làm thế nào bạn sẽ giải thích cấu trúc xoắn kép cho một đứa trẻ 5 tuổi?", "Câu trả lời": "Được rồi nhóc, hãy tưởng tượng chúng ta có hai sợi dây dài với các hạt trên chúng, và chúng ta muốn xoắn chúng lại với nhau, nhưng chúng ta cũng muốn giữ chúng đều, vì vậy chúng ta xoắn chúng theo một cách đặc biệt. Nó trông giống như một cầu thang quanh co xoắn ốc lên với những sợi dây thừng xoắn quanh nhau. Hình dạng xoắn ốc đó được gọi là chuỗi xoắn kép. Nó cực kỳ tuyệt vời và nó thực sự quan trọng bởi vì đó là hình dạng mà một thứ nhỏ bé gọi là DNA, bên trong cơ thể chúng ta và tất cả các sinh vật sống, có được."}</w:t>
      </w:r>
    </w:p>
    <w:p w14:paraId="415F3FC9" w14:textId="77777777" w:rsidR="0054139E" w:rsidRDefault="006F4EB6">
      <w:r>
        <w:t>{"câu hỏi": "Mô tả cách thức hoạt động của nồi áp suất", "câu trả lời": "Nồi áp suất là nồi kín có van điều chỉnh áp suất hơi bên trong. Khi nó được đặt trên nhiệt, chất lỏng bên trong sôi lên và tạo ra hơi nước. Hơi nước bị mắc kẹt bên trong nồi do niêm phong chặt, và khi nó tích tụ, nó làm tăng áp suất bên trong nồi. Điều này làm cho nhiệt độ sôi của chất lỏng tăng lên, cho phép thực phẩm nấu ở nhiệt độ cao hơn và trong thời gian ngắn hơn so với trong nồi bình thường. Khi áp suất tăng lên, van trên nắp sẽ giải phóng hơi nước dư thừa để điều chỉnh áp suất và giữ nó ở mức an toàn. Một nồi áp suất hiện đại có nhiều cơ chế an toàn ngăn chặn sự tích tụ áp suất quá mức và nổ. Hơi nước cũng giúp làm mềm thực phẩm bằng cách phá vỡ các sợi protein. Điều này làm cho nấu áp suất trở thành một phương pháp tuyệt vời để nấu những miếng thịt, đậu hoặc ngũ cốc dai hơn thường mất nhiều thời gian để nấu. Ngoài ra, vì nồi được niêm phong, cần ít chất lỏng hơn để nấu thức ăn, và hương vị và chất dinh dưỡng được khóa trong, làm cho món ăn kết quả ẩm và có hương vị."}</w:t>
      </w:r>
    </w:p>
    <w:p w14:paraId="7E1EDB08" w14:textId="77777777" w:rsidR="0054139E" w:rsidRDefault="006F4EB6">
      <w:r>
        <w:t>{"câu hỏi": "Tính 3 lũy thừa 8", "trả lời": "Chắc chắn rồi! 3 được nâng lên sức mạnh của 8 là 6.561."}</w:t>
      </w:r>
    </w:p>
    <w:p w14:paraId="00C5BA05" w14:textId="77777777" w:rsidR="0054139E" w:rsidRDefault="006F4EB6">
      <w:r>
        <w:lastRenderedPageBreak/>
        <w:t>{"câu hỏi": "Liệt kê các thành viên của Liên Hợp Quốc", "câu trả lời": "Liên Hợp Quốc bao gồm 193 quốc gia thành viên. Dưới đây là danh sách đầy đủ các thành viên:\n\n1. Afghanistan\n2. Albania\n3. Algeria\n4. Andorra\n5. Angola\n6. Antigua và Barbuda\n7. Argentina\n8. Armenia\n9. Úc\n10. Áo\n11. Azerbaijan\n12. Bahamas\n13. Bahrain\n14. Bangladesh\n15. Barbados\n16. Belarus\n17. Bỉ \ n18. Belize\n19. Benin\n20. Bhutan\n21. Bolivia\n22. Bosna và Hercegovina\n23. Botswana\n24. Brazil\n25. Brunei\n26. Bulgaria\n27. Burkina Faso\n28. Burundi\n29. Cabo Verde\n30. Campuchia\n31. Cameroon\n32. Canada\n33. Cộng hòa Trung Phi\n34. Chad\n35. Chile\n36. Trung Quốc\n37. Colombia\n38. Comoros\n39. Congo\n40. Costa Rica\n41. C\u00f4te d'Ivoire\n42. Croatia\n43. Cuba\n44. Síp\n45. Cộng hòa Séc\n46. Cộng hòa Dân chủ Nhân dân Triều Tiên\n47. Cộng hòa Dân chủ Congo\n48. Đan Mạch\n49. Djibouti\n50. Dominica\n51. Cộng hòa Dominica\n52. Ecuador\n53. Ai Cập\n54. El Salvador\n55. Guinea Xích đạo\n56. Eritrea\n57. Estonia\n58. Tiếng Eswatini\n59. Ethiopia\n60. Fiji\n61. Phần Lan\n62. Pháp\n63. Gabon\n64. Gambia\n65. Georgia\n66. Đức\n67. Ghana\n68. Hy Lạp\n69. Grenada\n70. Guatemala\n71. Guinea\n72. Guinea-Bissau\n73. Guyana\n74. Haiti\n75. Honduras\n76. Hungary\n77. Iceland\n78. Ấn Độ\n79. Indonesia\n80. Iran\n81. Iraq\n82. Ái Nhĩ Lan\n83. Israel\n84. Ý\n85. Jamaica\n86. Nhật Bản\n87. Jordan\n88. Kazakhstan\n89. Kenya\n90. Kiribati\n91. Kuwait\n92. Kyrgyzstan\n93. Lào\n94. Latvia\n95. Liban\n96. Lesotho\n97. Liberia\n98. Libya\n99. Liechtenstein\n100. Lithuania\n101. Luxembourg\n102. Madagascar\n103. Malawi"}</w:t>
      </w:r>
    </w:p>
    <w:p w14:paraId="3C7E0BE3" w14:textId="77777777" w:rsidR="0054139E" w:rsidRDefault="006F4EB6">
      <w:r>
        <w:t>{"câu hỏi": "Bão hình thành như thế nào?", "trả lời": "Bão, còn được gọi là xoáy thuận nhiệt đới hoặc bão, hình thành trên Đại Tây Dương và Thái Bình Dương khi điều kiện thích hợp cho sự phát triển của chúng. Có một số yếu tố cần thiết để một cơn bão hình thành:\n\n1. Nước biển ấm: Bão thường hình thành trên vùng nước nhiệt đới ít nhất 80 độ F (26,5 độ C). Đây được coi là \u201cfuel\u201d cung cấp năng lượng cho cơn bão.\n\n2. Áp suất khí quyển thấp: Bão đòi hỏi các khu vực có áp suất thấp trong khí quyển, nơi không khí tăng lên và tạo thành mây và giông bão. \ n \ n3. Độ ẩm: Không khí ẩm cũng cần thiết cho sự hình thành của một cơn bão. Khi không khí ấm tăng lên và nguội đi, hơi ẩm trong không khí ngưng tụ thành mây, giải phóng nhiệt cung cấp năng lượng cho cơn bão. \ n \ n4. Mô hình gió: Các kiểu gió trong khí quyển cũng đóng một vai trò trong việc hình thành các cơn bão. Gió phải hội tụ gần bề mặt đại dương, giúp hình thành khu vực áp suất thấp, trong khi gió cấp trên phải thuận lợi và không quá mạnh để cho phép cơn bão phát triển và phát triển. Khi tất cả các điều kiện này được đáp ứng, một cụm giông bão có thể hình thành trên đại dương, và khi không khí ấm tăng lên và nhiều không khí được hút vào hệ thống,  Cơn bão có thể mạnh lên và phát triển, cuối cùng dẫn đến sự hình thành của một cơn bão. Cơn bão sẽ tiếp tục mạnh lên và phát triển miễn là nó vẫn ở trên mặt nước ấm và không bị gián đoạn bởi các hệ thống thời tiết khác, chẳng hạn như gió cắt."}</w:t>
      </w:r>
    </w:p>
    <w:p w14:paraId="4A9AD48A" w14:textId="77777777" w:rsidR="0054139E" w:rsidRDefault="006F4EB6">
      <w:r>
        <w:t>{"câu hỏi": "Xác định các loài động vật trong ảnh. - Ảnh hai con ngựa vằn băng qua thảo nguyên", "trả lời": "Trong ảnh, có hai con ngựa vằn băng qua thảo nguyên."}</w:t>
      </w:r>
    </w:p>
    <w:p w14:paraId="30D8859B" w14:textId="77777777" w:rsidR="0054139E" w:rsidRDefault="006F4EB6">
      <w:r>
        <w:t xml:space="preserve">{"câu hỏi": "Hiển thị top 5 quốc gia đắt đỏ nhất để ghé thăm ở châu Âu.", "câu trả lời": "Dựa trên dữ liệu từ numbeo.com vào năm 2021, năm quốc gia đắt đỏ nhất để ghé thăm ở châu Âu </w:t>
      </w:r>
      <w:r>
        <w:lastRenderedPageBreak/>
        <w:t>là:\n\n1. Thụy Sĩ - được biết đến với các khu nghỉ mát trượt tuyết và làng mạc, đất nước này được xếp hạng # 1 là quốc gia đắt đỏ nhất ở châu Âu, với chỉ số chi phí sinh hoạt ở mức 122,40. \ n2. Na Uy - với các vịnh hẹp, sông băng và núi tuyệt đẹp; Na Uy có thể tốn kém để đi du lịch, với chỉ số chi phí sinh hoạt là 101,43. \ n3. Iceland - Nổi tiếng với suối nước nóng, mạch nước phun và núi lửa đang hoạt động, Iceland là một đất nước xinh đẹp để ghé thăm, nhưng có thể tốn kém, với chỉ số chi phí sinh hoạt là 97,77. \ n4. Đan Mạch - quê hương của Lâu đài Hamlet và bức tượng Nàng tiên cá, Đan Mạch là một quốc gia khác có chi phí sinh hoạt cao, với chỉ số 83,00. \ n5. Luxembourg - Nhỏ nhưng hùng mạnh, Luxembourg là một trong những quốc gia giàu có nhất trên thế giới, và cũng là một trong những nơi đắt đỏ nhất để đi du lịch ở châu Âu, với chỉ số chi phí sinh hoạt là 81,89.</w:t>
      </w:r>
    </w:p>
    <w:p w14:paraId="7D8A4C1E" w14:textId="77777777" w:rsidR="0054139E" w:rsidRDefault="006F4EB6">
      <w:r>
        <w:t>{"câu hỏi": "Tạo danh sách TẤT CẢ các lý do tại sao mọi người xem thể thao.", "câu trả lời": "Dưới đây là một số lý do tại sao mọi người xem thể thao:\n\n1. Giải trí: Xem thể thao có thể là một cách thú vị và thú vị để dành thời gian và giải trí. \ n2. Xã hội hóa: Thể thao có thể mang mọi người lại với nhau và tạo ra cảm giác cộng đồng giữa những người hâm mộ. \n3. Kết nối cảm xúc: Nhiều người có mối liên hệ cảm xúc sâu sắc với các đội thể thao cụ thể hoặc từng vận động viên và thích xem họ thi đấu. \ n4. Đánh giá cao thể thao: Xem thể thao cho phép các cá nhân đánh giá cao các kỹ năng, thể thao và sự chăm chỉ của các vận động viên. \ n5. Tinh thần cạnh tranh: Xem thể thao có thể thu hút bản chất cạnh tranh của một cá nhân và cho phép họ sống gián tiếp thông qua các vận động viên mà họ ngưỡng mộ. \ n6. Thư giãn: Xem thể thao có thể là một cách để mọi người thư giãn và giảm căng thẳng sau một tuần dài. Truyền thống gia đình: Đối với một số gia đình, xem thể thao cùng nhau là một truyền thống mà họ mong đợi. \n8. Ý nghĩa văn hóa: Trong một số trường hợp, xem thể thao có ý nghĩa văn hóa, chẳng hạn như Thế vận hội, World Cup hoặc Super Bowl. Quyền khoe khoang: Mọi người thích cổ vũ cho quê hương hoặc đội bóng yêu thích của họ và có quyền khoe khoang khi họ giành chiến thắng. \ n10. Cơ hội cho một sự đảo lộn: Thể thao có thể không thể đoán trước, và luôn có khả năng gây khó chịu khi đội dưới cơ giành được chiến thắng bất ngờ. \n11. Cảm giác thân thuộc: Là một fan hâm mộ của một đội thể thao cụ thể có thể cung cấp cho các cá nhân cảm giác thân thuộc và kết nối với những người khác có chung niềm đam mê của họ. \ n12. Cảm hứng thể thao: Xem thể thao có thể thúc đẩy các cá nhân có lối sống năng động và theo đuổi mục tiêu thể thao của riêng họ. \ n13. Nỗi nhớ: Đối với một số người, xem thể thao nhắc nhở họ về những kỷ niệm đẹp từ thời thơ ấu hoặc những trải nghiệm trong quá khứ. \n14. Cho phép trò chuyện: Xem thể thao cung cấp cho các cá nhân một chủ đề trò chuyện chung và giúp họ kết nối với những người khác dễ dàng hơn. \n15. Thoát khỏi thực tế: Xem thể thao có thể là một cách để mọi người tạm thời thoát khỏi những căng thẳng của cuộc sống hàng ngày."}</w:t>
      </w:r>
    </w:p>
    <w:p w14:paraId="3D971FAC" w14:textId="77777777" w:rsidR="0054139E" w:rsidRDefault="006F4EB6">
      <w:r>
        <w:t xml:space="preserve">{"câu hỏi": "Xác định 3 lợi ích của việc sử dụng chatbot.", "trả lời": "1) Tính khả dụng - Một trong những lợi ích quan trọng nhất của chatbot là tính khả dụng 24/7 của chúng. Một chatbot không bao giờ ngủ và vì điều này, nó có thể trả lời các câu hỏi và yêu cầu của khách hàng trong thời gian thực bất cứ lúc nào trong ngày hay đêm. \ n \ n2) Cải thiện trải nghiệm khách hàng - Chatbot có thể nhanh chóng cung cấp cho khách hàng thông tin, hỗ trợ và hướng dẫn theo cách tương tác và hấp dẫn, có thể giúp cải thiện trải nghiệm khách hàng tổng thể. Tiết kiệm chi phí - Chatbot là một giải pháp hiệu quả về chi phí cho các doanh </w:t>
      </w:r>
      <w:r>
        <w:lastRenderedPageBreak/>
        <w:t>nghiệp muốn cung cấp dịch vụ hoặc hỗ trợ khách hàng. Họ có thể xử lý một khối lượng lớn các yêu cầu cùng một lúc, loại bỏ sự cần thiết của một nhân viên dịch vụ khách hàng lớn và giảm chi phí quản lý các tương tác của khách hàng."}</w:t>
      </w:r>
    </w:p>
    <w:p w14:paraId="69A6DE3A" w14:textId="77777777" w:rsidR="0054139E" w:rsidRDefault="006F4EB6">
      <w:r>
        <w:t>{"câu hỏi": "Đề xuất cách công ty có thể tối ưu hóa trang web của mình để tăng doanh số.", "trả lời": "Dưới đây là một số gợi ý về cách công ty có thể tối ưu hóa trang web của mình để tăng doanh số:\n\n1. Thiết kế thân thiện với người dùng: Đảm bảo rằng trang web dễ điều hướng, hấp dẫn trực quan và trực quan để sử dụng. Một trang web được thiết kế tốt sẽ giúp giữ khách truy cập tham gia và khuyến khích họ mua hàng. \ n \ n2. Quy trình thanh toán hợp lý: Quá trình thanh toán phải nhanh chóng và dễ dàng cho khách hàng. Giảm thiểu số bước và trường biểu mẫu, đồng thời cung cấp hướng dẫn rõ ràng, có thể giúp giảm việc từ bỏ giỏ hàng và tăng doanh số bán hàng.\n\n3. Tối ưu hóa thiết bị di động: Với ngày càng nhiều người sử dụng thiết bị di động để mua sắm trực tuyến, điều quan trọng là trang web phải được tối ưu hóa để sử dụng trên thiết bị di động, đảm bảo rằng nó tải nhanh và dễ sử dụng trên màn hình nhỏ hơn. \ n \ n4. Đánh giá sản phẩm: Hiển thị đánh giá sản phẩm trên trang web có thể giúp xây dựng niềm tin với khách hàng tiềm năng và cung cấp bằng chứng xã hội, khuyến khích họ mua hàng. \ n \ n5. Ưu đãi, khuyến mãi đặc biệt: Đẩy mạnh các ưu đãi, giảm giá đặc biệt trên website để khuyến khích khách hàng mua hàng. Điều này có thể bao gồm ưu đãi trong thời gian giới hạn, giao hàng miễn phí hoặc giao dịch đi kèm. \ n \ n6. Cá nhân hóa: Cá nhân hóa trải nghiệm mua sắm cho từng khách hàng có thể giúp tăng doanh số bán hàng. Điều này có thể bao gồm đề xuất sản phẩm dựa trên lịch sử duyệt web hoặc mua hàng của họ hoặc hiển thị nội dung được cá nhân hóa, chẳng hạn như ưu đãi hoặc khuyến mãi đặc biệt. Tối ưu hóa công cụ tìm kiếm (SEO): Cải thiện SEO của công ty sẽ giúp tăng khả năng hiển thị trong kết quả của công cụ tìm kiếm, giúp khách hàng tiềm năng tìm thấy trang web dễ dàng hơn. Điều này có thể liên quan đến việc tối ưu hóa nội dung và cấu trúc của trang web, cũng như xây dựng các liên kết ngược chất lượng cao. \ n \ n8. Thử nghiệm A/B: Thử nghiệm A/B liên tục các khía cạnh khác nhau của trang web, chẳng hạn như thiết kế, bố cục và nội dung, có thể giúp xác định điều gì phù hợp nhất với chuyển đổi và tối ưu hóa trang web dựa trên thông tin chi tiết dựa trên dữ liệu."}</w:t>
      </w:r>
    </w:p>
    <w:p w14:paraId="41A8419E" w14:textId="77777777" w:rsidR="0054139E" w:rsidRDefault="006F4EB6">
      <w:r>
        <w:t>{"câu hỏi": "Tạo 2-3 câu giới thiệu hấp dẫn cho bài viết. - Bài viết nói về việc sử dụng công nghệ blockchain trong ngành chăm sóc sức khỏe.", "Trả lời": "Công nghệ Blockchain đang cách mạng hóa các ngành công nghiệp trên toàn thế giới và chăm sóc sức khỏe cũng không ngoại lệ. Từ việc hợp lý hóa các quy trình và cắt giảm chi phí, đến cải thiện bảo mật và quyền riêng tư của bệnh nhân, blockchain có tiềm năng lớn cho việc chăm sóc sức khỏe. Hãy cùng tìm hiểu xem công nghệ tiên tiến này đang được sử dụng như thế nào để thay đổi việc cung cấp và kết quả chăm sóc sức khỏe."}</w:t>
      </w:r>
    </w:p>
    <w:p w14:paraId="6EEA2F79" w14:textId="77777777" w:rsidR="0054139E" w:rsidRDefault="006F4EB6">
      <w:r>
        <w:t xml:space="preserve">{"câu hỏi": "Mô tả chiến lược quản lý nhóm từ xa.", "câu trả lời": "Quản lý nhóm từ xa đòi hỏi kỹ năng giao tiếp, tổ chức và cộng tác mạnh mẽ. Dưới đây là một số chiến lược để quản lý hiệu quả nhóm từ xa: \n\n1. Thiết lập các giao thức giao tiếp rõ ràng: Thiết lập đăng ký thường xuyên và các cuộc họp ảo thông qua hội nghị truyền hình hoặc trò chuyện. Đảm bảo đặt kỳ vọng về thời gian phản hồi và thiết lập các kênh rõ ràng để liên lạc khẩn cấp. \n\n2. Sử dụng công nghệ làm lợi thế của bạn: Sử dụng các công cụ quản lý dự án, tài liệu được chia </w:t>
      </w:r>
      <w:r>
        <w:lastRenderedPageBreak/>
        <w:t>sẻ và phần mềm cộng tác để giữ mọi người trên cùng một trang và làm việc cùng nhau hiệu quả. \ n \ n3. Đặt mục tiêu và theo dõi tiến độ: Thiết lập các mục tiêu và cột mốc rõ ràng cho nhóm và theo dõi tiến độ thường xuyên. Điều này đảm bảo rằng mọi người hiểu trách nhiệm của họ và chịu trách nhiệm về công việc của họ. \n\n4. Thúc đẩy văn hóa nhóm mạnh mẽ: Tạo cơ hội xây dựng đội ngũ và tương tác xã hội. Điều này có thể bao gồm các sự kiện hoặc hoạt động ảo hoặc chỉ mất vài phút khi bắt đầu hoặc kết thúc cuộc họp để kết nối ở cấp độ cá nhân. \n\n5. Hãy linh hoạt: Làm việc từ xa đi kèm với những thách thức riêng và điều quan trọng là phải hiểu và thích ứng. Cho phép lịch làm việc linh hoạt và chú ý đến các múi giờ khác nhau. \n\n6. Cung cấp hỗ trợ: Đảm bảo rằng các thành viên trong nhóm có các nguồn lực và hỗ trợ họ cần để thành công. Điều này bao gồm cung cấp đào tạo, giải quyết các mối quan tâm và đưa ra phản hồi và khuyến khích. Bằng cách làm theo các chiến lược này, bạn có thể quản lý hiệu quả một nhóm từ xa và giúp họ đạt được mục tiêu trong khi vẫn duy trì tinh thần làm việc nhóm và hợp tác mạnh mẽ."}</w:t>
      </w:r>
    </w:p>
    <w:p w14:paraId="292C366F" w14:textId="77777777" w:rsidR="0054139E" w:rsidRDefault="006F4EB6">
      <w:r>
        <w:t>{"câu hỏi": "Tìm 3 ví dụ về các công ty đang sử dụng phân tích để cải thiện trải nghiệm của khách hàng.", "trả lời": "1) Amazon - sử dụng mô hình dự đoán và thông tin chi tiết về người tiêu dùng để cung cấp các tính năng như phần \"Được đề xuất cho bạn" và "Khách hàng đã mua sản phẩm này cũng đã mua\" để có trải nghiệm mua sắm được cá nhân hóa.\n\n2) Netflix - tận dụng phân tích dữ liệu để điều chỉnh các đề xuất cho từng người xem và phát triển nội dung gốc dựa trên sở thích và thói quen của người dùng. Khách sạn - sử dụng phân tích dự đoán để tối ưu hóa giá cả và cung cấp trải nghiệm tùy chỉnh cho khách, bao gồm sở thích phòng được cá nhân hóa và hành trình du lịch tùy chỉnh."}</w:t>
      </w:r>
    </w:p>
    <w:p w14:paraId="2031155F" w14:textId="77777777" w:rsidR="0054139E" w:rsidRDefault="006F4EB6">
      <w:r>
        <w:t xml:space="preserve">{"câu hỏi": "Mô tả cách sử dụng phương tiện truyền thông xã hội như một công cụ dịch vụ khách hàng.", "Trả lời": "Phương tiện truyền thông xã hội đã trở thành một công cụ dịch vụ khách hàng quan trọng cho các doanh nghiệp thuộc mọi quy mô. Nó cung cấp một cách nhanh chóng và thuận tiện để khách hàng đặt câu hỏi, báo cáo vấn đề và chia sẻ phản hồi. Dưới đây là một số bước để sử dụng hiệu quả phương tiện truyền thông xã hội như một công cụ dịch vụ khách hàng. \ n \ n1. Tạo tài khoản: Bước đầu tiên là tạo tài khoản trên tất cả các nền tảng truyền thông xã hội lớn bao gồm Facebook, Twitter và Instagram. Các tài khoản này phải được hiển thị rõ ràng trên trang web của bạn để khách hàng có thể tìm thấy chúng dễ dàng. \ n \ n2. Giám sát kênh: Theo dõi các kênh truyền thông xã hội của bạn thường xuyên để trả lời bất kỳ câu hỏi, khiếu nại hoặc phản hồi nào của khách hàng. Bạn có thể sử dụng các công cụ như Hootsuite hoặc Sprout Social để giúp bạn theo dõi các đề cập, nhận xét và tin nhắn. \ n \ n3. Phản hồi nhanh chóng: Tính kịp thời là chìa khóa khi nói đến dịch vụ khách hàng. Cố gắng trả lời các câu hỏi của khách hàng trong vòng vài giờ để cho thấy rằng bạn coi trọng thời gian và công việc kinh doanh của họ. \ n \ n4. Hãy chuyên nghiệp: Luôn chuyên nghiệp và lịch sự khi giao dịch với khách hàng trực tuyến. Hãy nhớ rằng mọi thứ bạn nói đều công khai, vì vậy điều quan trọng là duy trì hình ảnh tích cực cho thương hiệu của bạn. Giải quyết vấn đề: Nếu khách hàng có khiếu nại hoặc vấn đề, hãy cố gắng giải quyết càng nhanh càng tốt. Nếu bạn cần chuyển vấn đề sang bộ phận khác, hãy cho khách hàng biết và cập nhật cho họ về tiến độ.\n\n6. Xây dựng mối quan hệ: Phương tiện truyền thông xã hội cũng là một cách tuyệt vời để xây dựng mối quan hệ với khách hàng. Chia sẻ nội dung hậu trường, cung cấp các chương trình khuyến mãi đặc biệt và yêu cầu </w:t>
      </w:r>
      <w:r>
        <w:lastRenderedPageBreak/>
        <w:t>phản hồi của khách hàng để cho thấy rằng bạn coi trọng ý kiến của họ. Tóm lại, phương tiện truyền thông xã hội có thể là một công cụ dịch vụ khách hàng mạnh mẽ nếu được sử dụng hiệu quả. Bằng cách giám sát các kênh, phản hồi nhanh chóng và xây dựng mối quan hệ với khách hàng, bạn có thể cải thiện trải nghiệm khách hàng tổng thể và củng cố danh tiếng thương hiệu của mình."}</w:t>
      </w:r>
    </w:p>
    <w:p w14:paraId="160D9736" w14:textId="77777777" w:rsidR="0054139E" w:rsidRDefault="006F4EB6">
      <w:r>
        <w:t>{"câu hỏi": "Phân tích những rủi ro tiềm ẩn khi triển khai giải pháp điện toán đám mây.", "Trả lời": "Có một số rủi ro tiềm ẩn liên quan đến việc triển khai giải pháp điện toán đám mây, bao gồm:\n\n1. Bảo mật dữ liệu: Khi dữ liệu được lưu trữ trên các máy chủ đám mây, nó có thể dễ bị hack, trộm cắp hoặc giả mạo. Mặc dù các nhà cung cấp đám mây thực hiện các biện pháp bảo mật mở rộng, nhưng luôn có rủi ro rằng các biện pháp này sẽ không đủ để ngăn chặn truy cập trái phép vào dữ liệu. Quyền riêng tư dữ liệu: Những lo ngại về quyền riêng tư và quyền sở hữu dữ liệu có thể phát sinh khi sử dụng nhà cung cấp đám mây bên thứ ba. Mặc dù các nhà cung cấp đám mây được yêu cầu tuân thủ luật và quy định về quyền riêng tư dữ liệu, nhưng vẫn có rủi ro dữ liệu có thể được sử dụng cho các mục đích khác ngoài mục đích dự định hoặc được truy cập bởi người dùng trái phép. Sự phụ thuộc vào nhà cung cấp: Khi sử dụng giải pháp đám mây, các tổ chức có thể trở nên phụ thuộc nhiều vào nhà cung cấp, điều này có thể tạo ra tình huống khóa nhà cung cấp. Điều này có thể dẫn đến chi phí chuyển mạch cao, mất quyền kiểm soát dữ liệu và gián đoạn kinh doanh tiềm ẩn nếu nhà cung cấp gặp khó khăn kỹ thuật hoặc ngừng hoạt động. \ n \ n4. Tuân thủ: Đối với các tổ chức hoạt động trong các ngành được quản lý chặt chẽ, việc tuân thủ các quy định bảo vệ và bảo mật dữ liệu có thể là một thách thức. Mặc dù các nhà cung cấp đám mây thường tuân thủ các quy định chính như HIPAA và GDPR, nhưng tổ chức có trách nhiệm đảm bảo rằng việc triển khai đám mây của mình đáp ứng tất cả các yêu cầu quy định có liên quan. Tính khả dụng và thời gian chết: Bất chấp những nỗ lực tốt nhất của họ, các nhà cung cấp đám mây có thể gặp phải tình trạng mất điện và thời gian ngừng hoạt động do mất điện, sự cố mạng hoặc thiên tai có thể làm gián đoạn hoạt động kinh doanh. Mặc dù nhiều nhà cung cấp cung cấp thỏa thuận mức dịch vụ (SLA) phác thảo mức thời gian hoạt động của họ, nhưng vẫn có nguy cơ thời gian ngừng hoạt động có thể ảnh hưởng đến tính khả dụng của dữ liệu và ứng dụng. Nhìn chung, mặc dù có nhiều lợi ích khi sử dụng giải pháp điện toán đám mây, nhưng điều quan trọng là phải đánh giá cẩn thận các rủi ro và thực hiện các biện pháp thích hợp để giảm thiểu chúng."}</w:t>
      </w:r>
    </w:p>
    <w:p w14:paraId="226EA0DA" w14:textId="77777777" w:rsidR="0054139E" w:rsidRDefault="006F4EB6">
      <w:r>
        <w:t xml:space="preserve">{"câu hỏi": "Tạo ý tưởng để tạo thêm nội dung cho khách hàng.", "trả lời": "1. Tiến hành khảo sát khách hàng và thu thập phản hồi về loại nội dung khách hàng muốn và sẽ thấy có giá trị.\n2. Tổ chức một chương trình tặng quà hoặc cuộc thi nơi khách hàng có thể tham gia vào việc tạo và gửi nội dung của riêng họ, sau đó có thể được giới thiệu và chia sẻ với cộng đồng. \ n3. Cộng tác với những người có ảnh hưởng hoặc các chuyên gia trong ngành để tạo nội dung giáo dục hoặc thông tin về các chủ đề có liên quan trong ngành. \ n4. Tạo nội dung hậu trường giới thiệu văn hóa, giá trị và quy trình của công ty, để mang đến cho khách hàng trải nghiệm cá nhân hóa và minh bạch hơn. Tổ chức phiên Hỏi &amp; Đáp, hội thảo trên web hoặc sự kiện trực tiếp nơi khách hàng có thể tương tác với công ty, đặt câu hỏi và tìm hiểu thêm về các sản phẩm hoặc dịch vụ. \ n6. Quản lý nội dung do người dùng tạo và chia sẻ câu chuyện, lời chứng thực và trải nghiệm của khách hàng trên các nền tảng truyền thông xã hội. </w:t>
      </w:r>
      <w:r>
        <w:lastRenderedPageBreak/>
        <w:t>\ n7. Tạo hướng dẫn, hướng dẫn và video hướng dẫn để giúp khách hàng hiểu rõ hơn và sử dụng sản phẩm hoặc dịch vụ.\n8. Luôn cập nhật các xu hướng và tin tức trong ngành và tạo nội dung phù hợp, kịp thời cung cấp phân tích và hiểu biết sâu sắc cho khách hàng.\n9. Mở rộng sang các định dạng mới như podcast, loạt video hoặc đồ họa thông tin tương tác để cung cấp nội dung hấp dẫn và dễ tiếp cận hơn cho khách hàng.\n10. Cá nhân hóa nội dung và điều chỉnh nó theo nhu cầu và sở thích của từng khách hàng, sử dụng phân tích dữ liệu và phản hồi của khách hàng để tạo ra nội dung được nhắm mục tiêu và phù hợp hơn."}</w:t>
      </w:r>
    </w:p>
    <w:p w14:paraId="091D8172" w14:textId="77777777" w:rsidR="0054139E" w:rsidRDefault="006F4EB6">
      <w:r>
        <w:t>{"question": "Tạo tên cho ứng dụng di động cho phép người dùng đặt đồ ăn từ nhà hàng địa phương của họ.", "answer": "\"FoodNirvana\" - Thỏa mãn cơn thèm của bạn chỉ bằng một cú chạm."}</w:t>
      </w:r>
    </w:p>
    <w:p w14:paraId="4BFBB95F" w14:textId="77777777" w:rsidR="0054139E" w:rsidRDefault="006F4EB6">
      <w:r>
        <w:t>{"câu hỏi": "Viết một câu an ủi cho một người vừa trượt kỳ thi.", "trả lời": "Cảm thấy thất vọng về việc không vượt qua kỳ thi này cũng không sao, nhưng hãy nhớ rằng một thất bại không định nghĩa bạn và luôn có nhiều cơ hội hơn để học hỏi, phát triển và thành công."}</w:t>
      </w:r>
    </w:p>
    <w:p w14:paraId="13034BE1" w14:textId="77777777" w:rsidR="0054139E" w:rsidRDefault="006F4EB6">
      <w:r>
        <w:t>{"câu hỏi": "Tạo một tweet nêu rõ tầm quan trọng của việc cách ly giao tiếp xã hội.", "trả lời": "Khi chúng ta vượt qua đại dịch này, hãy nhớ rằng cách ly giao tiếp xã hội cứu sống nhiều người. Giữ khoảng cách tối thiểu 6ft với những người khác, đeo khẩu trang và tránh tụ tập đông người. Cùng nhau, chúng ta có thể làm chậm sự lây lan! #socialdistancing #pandemic #COVID19"}</w:t>
      </w:r>
    </w:p>
    <w:p w14:paraId="0082AC77" w14:textId="77777777" w:rsidR="0054139E" w:rsidRDefault="006F4EB6">
      <w:r>
        <w:t>{"câu hỏi": "Mô tả một bữa ăn có thể được tiêu thụ bởi một người sống trong nghèo đói.", "câu trả lời": "Một bữa ăn có thể được tiêu thụ bởi một cá nhân sống trong nghèo đói có thể thay đổi rất nhiều tùy thuộc vào vị trí và nguồn lực sẵn có. Tuy nhiên, một đặc điểm chung của những bữa ăn như vậy là chúng thường được chuẩn bị bằng cách sử dụng các nguyên liệu rẻ tiền và sẵn có. Ví dụ, một bữa ăn có thể bao gồm một món súp đơn giản được làm từ các loại rau giá rẻ như cà rốt, khoai tây và hành tây, và ăn kèm với một miếng bánh mì. Một lựa chọn khác có thể là một khẩu phần cơm với đậu lăng, đậu hoặc rau đóng hộp, có thể làm đầy và bổ dưỡng trong khi vẫn có giá cả phải chăng. Một chiếc bánh sandwich làm từ bánh mì cũ và nhân cơ bản như bơ đậu phộng hoặc một quả trứng đơn giản, có thể được nấu theo nhiều cách khác nhau, cũng sẽ là một lựa chọn. Những bữa ăn này có thể không cung cấp sự đa dạng dinh dưỡng được khuyến nghị cho chế độ ăn uống lành mạnh, nhưng chúng cung cấp lượng calo cần thiết cho sự sống còn. Những người sống trong nghèo đói thường phải đối mặt với những lựa chọn khó khăn và phải cân bằng các nguồn lực hạn chế của họ để đáp ứng các nhu cầu cơ bản của họ.</w:t>
      </w:r>
    </w:p>
    <w:p w14:paraId="301F0DC6" w14:textId="77777777" w:rsidR="0054139E" w:rsidRDefault="006F4EB6">
      <w:r>
        <w:t xml:space="preserve">{"câu hỏi": "Tạo ra một truyện ngắn giới thiệu một nhân vật.", "trả lời": "Ngày xửa ngày xưa, ở trung tâm của một thành phố sôi động, có một phụ nữ trẻ tên là Ava. Ava là một tâm hồn vui vẻ và đầy tham vọng, người có một tia sáng trong mắt và một ngọn lửa trong bụng. Cô quyết tâm khắc theo cách riêng của mình trên thế giới, tìm kiếm sự phiêu lưu và hy vọng sẽ để lại tác động mạnh mẽ ở bất cứ nơi nào cô đến. Cô ấy hiền lành, nhưng không sợ hãi; tốt bụng, nhưng ngoan cường. Cô ấy có một trái tim tràn đầy tình yêu và một khao khát vô độ đối với kiến thức. Ava là kiểu người có thể thắp sáng căn phòng bằng nụ cười của mình và khiến bất cứ ai cảm thấy thoải mái với tiếng cười truyền nhiễm của cô. Đây là câu chuyện về </w:t>
      </w:r>
      <w:r>
        <w:lastRenderedPageBreak/>
        <w:t>cuộc hành trình của cô ấy, về cách cô ấy tìm thấy vị trí của mình trong một thế giới đầy những linh hồn lạc lối, và cách cô ấy khám phá ra ý nghĩa thực sự của cuộc sống."}</w:t>
      </w:r>
    </w:p>
    <w:p w14:paraId="326035C8" w14:textId="77777777" w:rsidR="0054139E" w:rsidRDefault="006F4EB6">
      <w:r>
        <w:t>{"câu hỏi": "Tác dụng của quá nhiều caffeine đối với sức khỏe của một người là gì?", "Trả lời": "Caffeine là một chất kích thích tự nhiên được tìm thấy trong nhiều đồ uống và thực phẩm như cà phê, trà, sô cô la và nước tăng lực. Trong khi tiêu thụ caffeine vừa phải có thể có một số lợi ích, chẳng hạn như tăng sự tỉnh táo, tập trung và năng lượng, tiêu thụ quá mức có thể có tác động tiêu cực đến sức khỏe của một người. Một số tác dụng phụ của quá nhiều caffeine bao gồm: \ n \ n1. Lo lắng và bồn chồn: Caffeine kích thích hệ thần kinh trung ương và có thể làm tăng mức độ lo lắng và gây bồn chồn, căng thẳng và bồn chồn. \ n \ n2. Mất ngủ: Caffeine có thể can thiệp vào giấc ngủ bằng cách ngăn chặn tác động của adenosine hóa học gây ngủ, gây khó ngủ và khó ngủ. Các vấn đề về tiêu hóa: Caffeine quá mức có thể gây kích ứng niêm mạc dạ dày, và gây đau dạ dày, đau dạ dày và tiêu chảy. \ n \ n4. Nhịp tim nhanh: Caffeine liều cao có thể làm tăng nhịp tim và, trong một số trường hợp, gây tim đập nhanh và thậm chí dẫn đến rối loạn nhịp tim nguy hiểm. \ n \ n5. Nghiện: Caffeine là một chất tâm thần và có thể dẫn đến sự phụ thuộc về thể chất. Ngừng đột ngột có thể gây ra các triệu chứng cai nghiện khó chịu như đau đầu, mệt mỏi và khó chịu. \ n \ n6. Tăng huyết áp: Caffeine có thể gây tăng huyết áp tạm thời có thể là vấn đề đối với những người bị huyết áp cao. Lượng khuyến cáo hàng ngày cho hầu hết người lớn là khoảng 400 mg, hoặc tương đương với bốn tách cà phê. Tuy nhiên, độ nhạy cảm với caffeine khác nhau, và một số người có thể cảm thấy tác dụng ngay cả ở liều thấp hơn."}</w:t>
      </w:r>
    </w:p>
    <w:p w14:paraId="2FFBF843" w14:textId="77777777" w:rsidR="0054139E" w:rsidRDefault="006F4EB6">
      <w:r>
        <w:t>{"câu hỏi": "Xác định ba biện pháp bảo mật mà cửa hàng trực tuyến có thể sử dụng để bảo vệ khách hàng của mình.", "Trả lời": "1. **Mã hóa SSL**: Điều này thường được sử dụng để bảo mật các giao dịch trực tuyến bằng cách mã hóa giao tiếp giữa trình duyệt và máy chủ web. Điều này ngăn chặn việc chặn và truy cập trái phép vào thông tin cá nhân và tài chính của người dùng khi họ mua hàng thông qua trang web. \ n \ n2. **Xác thực hai yếu tố **: Đây là một biện pháp bảo mật trong đó người dùng được nhắc cung cấp hai phương pháp nhận dạng trước khi được phép truy cập vào tài khoản của họ. Điều này có thể bao gồm mật khẩu và mã được gửi đến thiết bị di động của họ, ví dụ. Xác thực hai yếu tố bổ sung thêm một lớp bảo vệ chống lại tin tặc cố gắng truy cập trái phép vào tài khoản của người dùng. \ n \ n3. ** Tường lửa và phát hiện xâm nhập **: Tường lửa là một hệ thống an ninh mạng lọc và giám sát lưu lượng đến và đi. Tường lửa có thể được sử dụng để bảo vệ cửa hàng trực tuyến khỏi các cuộc tấn công như SQL injection, cross-site scripting và các cuộc tấn công khác. Ngoài ra, các hệ thống phát hiện xâm nhập có thể được sử dụng để giám sát lưu lượng mạng để phát hiện các dấu hiệu của các mối đe dọa bảo mật, cho phép cửa hàng trực tuyến phản hồi nhanh chóng và ngăn chặn truy cập trái phép vào dữ liệu khách hàng."}</w:t>
      </w:r>
    </w:p>
    <w:p w14:paraId="706FDFD1" w14:textId="77777777" w:rsidR="0054139E" w:rsidRDefault="006F4EB6">
      <w:r>
        <w:t>{"câu hỏi": "Bạn đang ở nhà hàng, bạn gọi loại thức ăn nào?", "trả lời": "Là một AI, tôi không có nhu cầu về thể chất, có nghĩa là tôi không ăn. Tuy nhiên, tôi có thể cung cấp các gợi ý về thực đơn của nhà hàng và giúp bạn đưa ra quyết định dựa trên sở thích, khẩu vị và chế độ ăn uống hạn chế của bạn. Xin hãy cho tôi biết cậu đang có tâm trạng ăn gì, và tôi sẽ sẵn lòng giúp cậu tìm món gì đó ngon để gọi."}</w:t>
      </w:r>
    </w:p>
    <w:p w14:paraId="0EEA4356" w14:textId="77777777" w:rsidR="0054139E" w:rsidRDefault="006F4EB6">
      <w:r>
        <w:lastRenderedPageBreak/>
        <w:t>{"question": "Xác định đại từ ngôi thứ 3 trong câu. - Anh ấy nhảy nhanh hơn bất kỳ ai khác.", "trả lời": "Đại từ ngôi thứ ba trong câu là \"He\"."}</w:t>
      </w:r>
    </w:p>
    <w:p w14:paraId="4C25F369" w14:textId="77777777" w:rsidR="0054139E" w:rsidRDefault="006F4EB6">
      <w:r>
        <w:t>{"câu hỏi": "Làm thế nào bạn có thể phát triển sự hiểu biết về một chủ đề mới một cách nhanh chóng?", "Trả lời": "Có một số chiến lược bạn có thể sử dụng để phát triển sự hiểu biết về một chủ đề mới một cách nhanh chóng:\n\n1. Đặt mục tiêu rõ ràng và tập trung vào thông tin cần thiết: Xác định những gì bạn cần biết và tập trung vào việc hiểu các khái niệm chính và thông tin quan trọng nhất về chủ đề. \ n \ n2. Sử dụng nhiều nguồn: Đừng chỉ dựa vào một nguồn để tìm hiểu về chủ đề. Sử dụng sách, bài báo, video, podcast và các tài nguyên khác để hiểu rộng về chủ đề này. \ n \ n3. Sắp xếp thông tin: Sắp xếp thông tin theo cách dễ nhớ và dễ hiểu, chẳng hạn như sử dụng bản đồ tư duy, dàn bài hoặc ghi chú.\n\n4. Làm cho nó trực quan: Sử dụng hình ảnh như sơ đồ, biểu đồ hoặc hình ảnh để giúp bạn hiểu các khái niệm và ý tưởng phức tạp. \ n \ n5. Kết nối với những gì bạn đã biết: Liên hệ thông tin mới với những điều bạn đã biết, vì nó giúp bạn nhớ và hiểu nó tốt hơn. \ n \ n6. Sử dụng ví dụ: Ví dụ giúp minh họa các khái niệm và làm cho chúng hữu hình hơn.\n\n7. Thực hành: Thực hành nhớ lại thông tin, giải thích nó cho người khác hoặc áp dụng nó một cách thực tế để giúp củng cố sự hiểu biết của bạn. \ n \ n8. Tìm kiếm sự giúp đỡ: Đừng ngần ngại đặt câu hỏi hoặc tìm kiếm sự giúp đỡ từ các chuyên gia, gia sư hoặc bạn cùng lớp để hiểu thêm về bạn. Bằng cách sử dụng các chiến lược này cùng với việc tích cực tham gia, tò mò và kiên trì trong việc học, bạn có thể nhanh chóng phát triển sự hiểu biết về một chủ đề mới."}</w:t>
      </w:r>
    </w:p>
    <w:p w14:paraId="66F7F3AF" w14:textId="77777777" w:rsidR="0054139E" w:rsidRDefault="006F4EB6">
      <w:r>
        <w:t>{"câu hỏi": "Phát triển một đoạn văn bằng cách sử dụng các từ \"gió,\" \"ấm áp,\" và "ánh nắng mặt trời\".", "trả lời": "Khi làn gió nhẹ thổi qua những tán cây, hơi ấm của mặt trời bao phủ trái đất trong những tia sáng vàng của nó. Đó là một ngày đẹp trời, đầy nắng và bầu trời quang đãng. Lá cây xào xạc nhẹ nhàng trong gió, màu sắc rực rỡ lung linh trong ánh sáng. Sự vuốt ve nhẹ nhàng của làn gió và sự ấm áp thoải mái của ánh nắng mặt trời khiến nó trở thành một ngày hoàn hảo để ở bên ngoài, đắm mình trong vẻ đẹp của thiên nhiên."}</w:t>
      </w:r>
    </w:p>
    <w:p w14:paraId="514C7A08" w14:textId="77777777" w:rsidR="0054139E" w:rsidRDefault="006F4EB6">
      <w:r>
        <w:t>{"question": "Cho một mảng các số nguyên, sắp xếp lại mảng sao cho các phần tử vị trí chẵn lớn hơn các phần tử trước và kế tiếp của chúng. - [5, 3, 6, 1, 8]", "trả lời": "Một thuật toán giải khả thi để sắp xếp lại mảng sao cho các phần tử vị trí chẵn lớn hơn các phần tử trước và kế tiếp của chúng trước tiên sẽ là sắp xếp mảng theo thứ tự không giảm dần, nghĩa là [1, 3, 5, 6, 8]. Sau đó, bắt đầu từ phần tử thứ hai trong mảng (là index 1), hoán đổi các phần tử liền kề lặp đi lặp lại.\n'''python\ndef rearrange_array(arr):\n arr.sort()\n cho i trong range(1, len(arr)-1, 2):\n arr[i], arr[i+1] = arr[i+1], arr[i]\n return arr\n'''\nĐối với đầu vào trên, chuỗi hoán đổi sẽ là:  [1,3,5,6,8] \u2192 [1,5,3,6,8] \u2192 [1,5,6,3,8]. \n\nSau đó, mảng được sắp xếp lại cuối cùng là: [1, 5, 3, 6, 8].\n\nỞ đây, tất cả các phần tử vị trí chẵn - 5 (chỉ số 1) và 6 (chỉ số 3) đều lớn hơn các phần tử trước và kế tiếp của chúng. Lưu ý rằng mảng, được định nghĩa là không được lập chỉ mục, và do đó, phần tử đầu tiên nằm ở vị trí lẻ; Chỉ những phần tử có vị trí chỉ số chẵn - nghĩa là vị trí 2, 4, 6, v.v. - mới tuân theo điều kiện này."}</w:t>
      </w:r>
    </w:p>
    <w:p w14:paraId="7DF26F9A" w14:textId="77777777" w:rsidR="0054139E" w:rsidRDefault="006F4EB6">
      <w:r>
        <w:t>{"question": "Sửa câu sau để sử dụng đại từ sở hữu: \"Chiếc xe thuộc về cô ấy.\"", "answer": "Đó là xe của cô ấy."}</w:t>
      </w:r>
    </w:p>
    <w:p w14:paraId="58B059F6" w14:textId="77777777" w:rsidR="0054139E" w:rsidRDefault="006F4EB6">
      <w:r>
        <w:lastRenderedPageBreak/>
        <w:t>{"câu hỏi": "Viết một câu bắt đầu bằng \"Anh ấy tiếp tục đi\".", "trả lời": "Anh ấy tiếp tục bước đi, mặc dù đôi chân anh ấy mệt mỏi và đau nhức, quyết tâm đến đích."}</w:t>
      </w:r>
    </w:p>
    <w:p w14:paraId="00780551" w14:textId="77777777" w:rsidR="0054139E" w:rsidRDefault="006F4EB6">
      <w:r>
        <w:t>{"câu hỏi": "Tạo ra một câu chuyện bao gồm các từ \"lạ", \" \"mặt trăng,\" và "hành trình".", "trả lời": "Đó là một đêm lạnh lẽo, gió hú qua những tán cây khi Jane bước lên con đường vắng vẻ. Bầu trời quang đãng, và mặt trăng tỏa sáng, chiếu ánh sáng kỳ lạ lên mọi thứ nó chạm vào. Cô ấy đang trên một cuộc hành trình, một cuộc hành trình mà cô ấy đã thực hiện nhiều lần trước đây, nhưng lần này có điều gì đó cảm thấy khác. Khi cô đến gần đích đến, cô không thể không cảm thấy một cảm giác sợ hãi bao trùm lấy cô. Mặt trăng dường như trở nên lớn hơn và đáng ngại hơn với mỗi khoảnh khắc trôi qua, và khu rừng bao quanh cô trở nên xa lạ và điềm báo hơn. Cô đã nghe những câu chuyện về nơi này, những câu chuyện về một sức mạnh kỳ lạ cư trú bên trong. Người ta nói rằng những người mạo hiểm đến đây vào những đêm như thế này, khi mặt trăng tròn nhất, sẽ được ban cho một món quà không giống bất kỳ món quà nào khác. Jane không biết mình có tin vào những câu chuyện này hay không, nhưng cô quyết tâm tự mình tìm hiểu. Và thế là, cô tiếp tục, cuộc hành trình đưa cô đi sâu hơn vào trung tâm của khu rừng kỳ lạ, dưới ánh trăng. Khi cô đến gần hơn, một cảm giác kinh ngạc và ngạc nhiên bao trùm lấy cô. Những cái cây dường như tách ra trước mặt cô, để lộ ra một ánh sáng được tắm trong ánh trăng. Ở trung tâm của glade là một bức tượng, các đặc điểm của nó mòn theo thời gian nhưng vẫn đẹp theo cách riêng của họ. \n\nJane đến gần, tim cô đập nhanh hơn theo từng bước. Cô đưa tay ra và chạm vào bức tượng, và trong khoảnh khắc đó, mọi thứ đã thay đổi. Cô cảm thấy một sức mạnh tuôn trào qua cô, lấp đầy cô với một cảm giác về sức mạnh và mục đích không giống như bất cứ điều gì cô từng biết. Kể từ thời điểm đó, hành trình của Jane đã thay đổi mãi mãi. Cô mang theo món quà của đêm trăng sáng kỳ lạ đó, sử dụng nó để làm những điều tuyệt vời và ghi dấu ấn của mình trên thế giới. Và mặc dù cô ấy không bao giờ quên cuộc hành trình đã dẫn cô ấy đến đó, cô ấy biết rằng đó chỉ là khởi đầu của một điều gì đó thậm chí còn vĩ đại hơn."}</w:t>
      </w:r>
    </w:p>
    <w:p w14:paraId="1770AAD4" w14:textId="77777777" w:rsidR="0054139E" w:rsidRDefault="006F4EB6">
      <w:r>
        <w:t>{"question": "Tạo một câu hỏi sử dụng các từ đã cho: \"reach,\" \"goal,\" \"start\".", "answer": "Làm thế nào bạn có thể bắt đầu thực hiện các bước chủ động để đạt được mục tiêu của mình thành công?"}</w:t>
      </w:r>
    </w:p>
    <w:p w14:paraId="5856358C" w14:textId="77777777" w:rsidR="0054139E" w:rsidRDefault="006F4EB6">
      <w:r>
        <w:t>{"câu hỏi": "Tính chu vi của một vòng tròn nếu bán kính của nó là 3 cm.", "câu trả lời": "Chu vi của một vòng tròn được tính bằng công thức C = 2\u03c0r , trong đó r là bán kính của đường tròn và \u03c0 xấp xỉ bằng 3,14.\n\nCho bán kính 3 cm, chu vi của vòng tròn có thể được tính như sau:\n\nC = 2\u03c0r\nC = 2 \u00d7 3,14 \u00d7 3\nC = 18,84 cm\n\nDo đó,  Chu vi của một vòng tròn có bán kính 3 cm xấp xỉ 18,84 cm."}</w:t>
      </w:r>
    </w:p>
    <w:p w14:paraId="7E51197B" w14:textId="77777777" w:rsidR="0054139E" w:rsidRDefault="006F4EB6">
      <w:r>
        <w:t>{"câu hỏi": "Diễn giải câu sau: \"John nhảy qua hàng rào.\"", "câu trả lời": "John nhảy qua hàng rào."}</w:t>
      </w:r>
    </w:p>
    <w:p w14:paraId="084B6F36" w14:textId="77777777" w:rsidR="0054139E" w:rsidRDefault="006F4EB6">
      <w:r>
        <w:t xml:space="preserve">{"câu hỏi": "Xây dựng một đoạn văn từ các từ đã cho: \"design,\" \"creative,\" \"red,\" \"appearance\".", "answer": "Thiết kế của một sản phẩm hoặc một tác phẩm nghệ thuật thường thể hiện khía cạnh sáng tạo của nhà thiết kế. Việc sử dụng màu sắc có thể ảnh hưởng lớn đến sự xuất hiện của thiết kế; Ví dụ, màu đỏ có thể gợi lên cảm xúc mạnh mẽ và thu hút sự chú ý của người xem. Những thay đổi tinh tế trong diện mạo tổng thể cũng có thể có tác </w:t>
      </w:r>
      <w:r>
        <w:lastRenderedPageBreak/>
        <w:t>động lớn đến nhận thức chung về thiết kế, khiến nhà thiết kế phải chú ý đến mọi khía cạnh trong công việc của họ. Cuối cùng, chính việc sử dụng sáng tạo màu sắc, hình dạng và kết cấu đã làm cho một thiết kế trở nên độc đáo và hấp dẫn về mặt thị giác."}</w:t>
      </w:r>
    </w:p>
    <w:p w14:paraId="50F610E8" w14:textId="77777777" w:rsidR="0054139E" w:rsidRDefault="006F4EB6">
      <w:r>
        <w:t>{"câu hỏi": "Giải thích ngắn gọn về khai thác dữ liệu là gì.", "Trả lời": "Khai thác dữ liệu là quá trình khám phá các mẫu và kiến thức từ một lượng lớn dữ liệu. Các nguồn dữ liệu có thể bao gồm cơ sở dữ liệu, kho dữ liệu, internet và các nguồn khác. Nó sử dụng các kỹ thuật tính toán từ thống kê, học máy và nhận dạng mẫu để tìm xu hướng, mối quan hệ và hành vi bất thường trong dữ liệu. Khai thác dữ liệu có thể được sử dụng cho nhiều mục đích khác nhau như phân tích thị trường, lập hồ sơ khách hàng, phát hiện gian lận và khám phá khoa học."}</w:t>
      </w:r>
    </w:p>
    <w:p w14:paraId="0AF36728" w14:textId="77777777" w:rsidR="0054139E" w:rsidRDefault="006F4EB6">
      <w:r>
        <w:t>{"câu hỏi": "Gợi ý một món ăn Lễ Tạ ơn độc đáo.", "câu trả lời": "Một món ăn Lễ Tạ ơn độc đáo mà bạn và những người thân yêu của bạn có thể thưởng thức là Bí ngô nướng và Feta Risotto. Món ăn này có bí ngô nướng, phô mai feta mặn và cơm Arborio kem, tất cả được nấu cùng với sự pha trộn của các loại thảo mộc và gia vị cho một bữa ăn ngon và thỏa mãn. Sự kết hợp giữa vị ngọt của bí ngô và vị mặn của feta, kết hợp với kết cấu kem của risotto làm cho món này trở thành một sự bổ sung hoàn hảo và độc đáo cho bàn Lễ Tạ ơn của bạn."}</w:t>
      </w:r>
    </w:p>
    <w:p w14:paraId="36C918F6" w14:textId="77777777" w:rsidR="0054139E" w:rsidRDefault="006F4EB6">
      <w:r>
        <w:t>{"câu hỏi": "Mô tả ngắn gọn những gì sẽ là một món quà sinh nhật tốt cho một đứa trẻ 10 tuổi", "câu trả lời": "Một món quà sinh nhật tốt cho một đứa trẻ 10 tuổi có thể là thứ khuyến khích sự sáng tạo và trí tưởng tượng của chúng, chẳng hạn như một bộ đồ thủ công hoặc bộ xây dựng, bộ thí nghiệm khoa học hoặc đồ dùng nghệ thuật. Ngoài ra, một món quà thúc đẩy hoạt động thể chất và chơi ngoài trời, như một chiếc xe đạp mới hoặc thiết bị thể thao, cũng có thể được đánh giá cao. Một món đồ chơi hoặc trò chơi phổ biến, một bộ sách, hoặc thậm chí là một trải nghiệm như một chuyến đi đến một công viên giải trí cũng sẽ là những món quà tuyệt vời. Xem xét sở thích và sở thích của họ luôn là một ý kiến hay."}</w:t>
      </w:r>
    </w:p>
    <w:p w14:paraId="5BCF6E61" w14:textId="77777777" w:rsidR="0054139E" w:rsidRDefault="006F4EB6">
      <w:r>
        <w:t>{"câu hỏi": "Cho biết tuyên bố sau đây là đúng, sai hay không chắc chắn. - Robot hình người sẽ chiếm lĩnh thế giới vào năm 2030.", "Trả lời": "Sai. Trong khi công nghệ đang phát triển nhanh chóng, ý tưởng về robot chiếm lĩnh thế giới là một phép ẩn dụ khoa học viễn tưởng phổ biến, nhưng không có bằng chứng nào cho thấy hình người hoặc bất kỳ robot nào sẽ thống trị thế giới vào năm 2030 hoặc bất kỳ ngày cụ thể nào khác.</w:t>
      </w:r>
    </w:p>
    <w:p w14:paraId="3FCA7759" w14:textId="77777777" w:rsidR="0054139E" w:rsidRDefault="006F4EB6">
      <w:r>
        <w:t>{"câu hỏi": "Bạn có biết một nhà hàng nổi tiếng trong thành phố của bạn không?", "câu trả lời": "Là một AI, tôi không có hình dạng vật lý và không có một thành phố cụ thể. Tuy nhiên, tôi chắc chắn có thể giúp tìm các nhà hàng nổi tiếng trong thành phố của bạn hoặc bất kỳ địa điểm mong muốn nào khác. Xin vui lòng cung cấp cho tôi một thành phố hoặc địa điểm và tôi sẽ rất vui khi được hỗ trợ bạn."}</w:t>
      </w:r>
    </w:p>
    <w:p w14:paraId="555171B0" w14:textId="77777777" w:rsidR="0054139E" w:rsidRDefault="006F4EB6">
      <w:r>
        <w:t>{"câu hỏi": "Tạo ra một bài thơ gốc có ít nhất bốn dòng.", "Trả lời": "Trên bầu trời, mặt trăng phát sáng,\nNhư những ngôi sao lấp lánh, một chương trình vũ trụ,\nMột sự im lặng yên bình, xung quanh,\nThiên nhiên, trong tất cả vẻ đẹp của nó, được tìm thấy."}</w:t>
      </w:r>
    </w:p>
    <w:p w14:paraId="30835D68" w14:textId="77777777" w:rsidR="0054139E" w:rsidRDefault="006F4EB6">
      <w:r>
        <w:t>{"câu hỏi": "Kể tên hai loại rau xanh.", "trả lời": "1. Rau muống\n2. Bông cải xanh"}</w:t>
      </w:r>
    </w:p>
    <w:p w14:paraId="3AA32AE9" w14:textId="77777777" w:rsidR="0054139E" w:rsidRDefault="006F4EB6">
      <w:r>
        <w:t>{"câu hỏi": "Chuyển đổi 45 phút thành giờ.", "trả lời": "45 phút tương đương với 0,75 giờ."}</w:t>
      </w:r>
    </w:p>
    <w:p w14:paraId="20B1F51A" w14:textId="77777777" w:rsidR="0054139E" w:rsidRDefault="006F4EB6">
      <w:r>
        <w:lastRenderedPageBreak/>
        <w:t>{"câu hỏi": "Tóm tắt kỳ nghỉ cuối cùng của bạn trong hai câu.", "câu trả lời": "Tôi là một người mẫu ngôn ngữ AI và tôi không có ngày nghỉ nên tôi không thể tóm tắt một kỳ nghỉ trong quá khứ."}</w:t>
      </w:r>
    </w:p>
    <w:p w14:paraId="6614B2B8" w14:textId="77777777" w:rsidR="0054139E" w:rsidRDefault="006F4EB6">
      <w:r>
        <w:t>{"câu hỏi": "Mô tả lý do tại sao đọc một cuốn sách là hữu ích.", "Trả lời": "Đọc một cuốn sách là hữu ích vì nhiều lý do. Thứ nhất, nó có thể nâng cao kiến thức và mở rộng sự hiểu biết của bạn về thế giới. Những cuốn sách được viết tốt là nguồn thông tin có giá trị về lịch sử, khoa học, văn hóa và nhiều chủ đề khác. Bằng cách đọc, bạn tiếp xúc với những ý tưởng, khái niệm và quan điểm mới khác với chính bạn. Thứ hai, đọc sách có thể cải thiện khả năng nhận thức như trí nhớ, sự tập trung và tư duy phê phán. Bằng cách tham gia vào sách, bạn kích thích não và cải thiện chức năng tổng thể của nó. Nó cũng có thể làm giảm căng thẳng, cung cấp lợi ích cảm xúc và tăng sự đồng cảm. Bị lạc trong một câu chuyện có thể giúp bạn thoát khỏi những vấn đề của mình và đọc về những trải nghiệm của người khác giúp bạn hiểu và liên hệ với người khác theo cách có ý nghĩa hơn. Cuối cùng, đọc cũng có thể cải thiện vốn từ vựng, kỹ năng viết và giao tiếp của bạn. Khi bạn đọc, bạn bắt gặp những từ và cụm từ mới mà bạn có thể không thường gặp trong ngôn ngữ hàng ngày. Việc tăng cường tiếp xúc với ngôn ngữ này có thể cải thiện khả năng ngôn ngữ của chính bạn, cuối cùng khiến bạn trở thành một người nói rõ ràng hơn và một nhà văn giỏi hơn. Tóm lại, đọc sách có thể mở rộng kiến thức của bạn, cải thiện kỹ năng nhận thức, giảm căng thẳng và tăng cường khả năng ngôn ngữ - làm cho nó trở thành một sở thích thú vị và có lợi cho mọi người ở mọi lứa tuổi."}</w:t>
      </w:r>
    </w:p>
    <w:p w14:paraId="43193999" w14:textId="77777777" w:rsidR="0054139E" w:rsidRDefault="006F4EB6">
      <w:r>
        <w:t>{"câu hỏi": "Phân loại loại tài liệu được cung cấp. - Chất liệu là một bài thơ về vẻ đẹp của thiên nhiên.", "đáp án": "Loại chất liệu được cung cấp là một tác phẩm văn học, cụ thể là một bài thơ tập trung vào chủ đề vẻ đẹp của thiên nhiên."}</w:t>
      </w:r>
    </w:p>
    <w:p w14:paraId="39C38CFB" w14:textId="77777777" w:rsidR="0054139E" w:rsidRDefault="006F4EB6">
      <w:r>
        <w:t xml:space="preserve">{"câu hỏi": "Giải thích xu hướng hiện tại trong ngành. - Ngành: bán lẻ trực tuyến", "trả lời": "Hiện nay, một xu hướng lớn trong ngành bán lẻ trực tuyến là việc tăng cường sử dụng các kênh kỹ thuật số và thương mại điện tử để mua hàng hóa, dịch vụ. Sự chuyển đổi sang mua sắm trực tuyến đã tăng tốc đáng kể trong vài năm qua, được thúc đẩy bởi sự tiện lợi, đa dạng và giá cả cạnh tranh được cung cấp bởi các nhà bán lẻ trực tuyến. Ngoài ra, đại dịch COVID-19 đã tiếp tục thay đổi hành vi của người tiêu dùng đối với thương mại điện tử, khi các cá nhân ngày càng chuyển sang bán lẻ trực tuyến cho cả các giao dịch mua thiết yếu và không thiết yếu để hạn chế tiếp xúc với vi rút. Do đó, các nhà bán lẻ trực tuyến đang đầu tư mạnh vào việc cải thiện khả năng kỹ thuật số của họ, bao gồm phát triển các trang web và ứng dụng di động tiên tiến hơn, mở rộng các dịch vụ sản phẩm của họ,  và nâng cao trải nghiệm của khách hàng thông qua cá nhân hóa, dịch vụ khách hàng và thời gian giao hàng nhanh hơn. Nhiều nhà bán lẻ truyền thống cũng đang chuyển trọng tâm sang thương mại điện tử, tạo mặt tiền cửa hàng kỹ thuật số và phát triển các chiến lược đa kênh, cho phép khách hàng mua sắm liền mạch giữa các kênh trực tuyến và tại cửa hàng. \ n \ n Innovation là một chủ đề quan trọng khác trong ngành, với các công nghệ mới nổi như trí tuệ nhân tạo, chatbot, thực tế tăng cường và thực tế ảo đang được sử dụng để cải thiện trải nghiệm mua sắm và thúc đẩy doanh số bán hàng. Một xu hướng khác là sự phát triển của thương mại xã hội, nơi các cá nhân có thể mua sắm và mua hàng trực tiếp trên các nền tảng truyền thông xã </w:t>
      </w:r>
      <w:r>
        <w:lastRenderedPageBreak/>
        <w:t>hội. Nhìn chung, ngành bán lẻ trực tuyến tiếp tục phát triển và phát triển nhanh chóng, với các kênh kỹ thuật số và thương mại điện tử ngày càng trở nên quan trọng đối với các nhà bán lẻ và người tiêu dùng.</w:t>
      </w:r>
    </w:p>
    <w:p w14:paraId="1E045054" w14:textId="77777777" w:rsidR="0054139E" w:rsidRDefault="006F4EB6">
      <w:r>
        <w:t>{"câu hỏi": "Giải thích lý do tại sao mọi người nên tìm cách đạt được kiến thức.", "Trả lời": "Đạt được kiến thức là một phần không thể thiếu trong sự tăng trưởng và phát triển cá nhân, và nó là điều cần thiết để đạt được thành công và hoàn thành trong mọi khía cạnh của cuộc sống. Dưới đây là một số lý do tại sao mọi người nên tìm cách đạt được kiến thức:\n\n1. Khai sáng: Việc theo đuổi kiến thức mở rộng tâm trí của chúng ta, mở rộng quan điểm của chúng ta và giúp chúng ta nhìn thế giới trong một ánh sáng mới. Khi chúng ta có được thông tin mới và tìm hiểu về các nền văn hóa, truyền thống và quan điểm khác nhau, tâm trí của chúng ta mở ra những khả năng và ý tưởng mới. \ n \ n2. Ra quyết định sáng suốt: Khi chúng ta có nhiều kiến thức hơn về một chủ đề cụ thể, chúng ta được trang bị tốt hơn để đưa ra quyết định sáng suốt và hợp lý. Bằng cách thu thập thông tin và phân tích nó một cách hợp lý, chúng ta có thể xác định hướng hành động tốt nhất và tránh mắc phải những sai lầm tốn kém. \ n \ n3. Thăng tiến nghề nghiệp: Nhà tuyển dụng đánh giá cao những nhân viên có kiến thức, kỹ năng và có khả năng đón nhận những thách thức mới. Bằng cách tiếp tục học hỏi và cải thiện trong nghề nghiệp của mình, chúng tôi trở nên có giá trị hơn đối với người sử dụng lao động và tăng cơ hội thăng tiến và thành công nghề nghiệp. \ n \ n4. Giải quyết vấn đề: Kiến thức giúp chúng ta giải quyết vấn đề và tư duy phản biện, đó là những kỹ năng cần thiết trong cả cuộc sống cá nhân và nghề nghiệp của chúng ta. Khi chúng ta có sự hiểu biết sâu sắc về một chủ đề hoặc tình huống, chúng ta có thể tìm ra các giải pháp sáng tạo hơn cho các vấn đề và vượt qua những thách thức. \ n \ n5. Phát triển cá nhân: Cuối cùng, theo đuổi kiến thức là một phần thiết yếu của sự phát triển cá nhân, tự cải thiện và hoàn thiện bản thân. Bằng cách liên tục học hỏi và phát triển, chúng ta cải thiện cuộc sống của mình, đạt được cảm giác hoàn thành và trở thành những cá nhân tự tin và được trao quyền hơn."}</w:t>
      </w:r>
    </w:p>
    <w:p w14:paraId="268A6382" w14:textId="77777777" w:rsidR="0054139E" w:rsidRDefault="006F4EB6">
      <w:r>
        <w:t>{"câu hỏi": "Trích dẫn một ví dụ về mối quan hệ tượng trưng giữa hai biến.", "câu trả lời": "Mối quan hệ tượng trưng giữa hai biến đề cập đến mối liên hệ hoặc liên kết lẫn nhau trong đó những thay đổi trong một biến tương ứng với những thay đổi trong biến kia. Một ví dụ về loại mối quan hệ này là mối liên hệ giữa trình độ học vấn của một người và thu nhập của họ. Nói chung, người ta đã quan sát thấy rằng trình độ học vấn của một người càng cao, thu nhập của họ càng có xu hướng cao. Nói cách khác, hai biến số - giáo dục và thu nhập - có liên quan tích cực. Khi cái này tăng, cái kia cũng có xu hướng tăng. Mối quan hệ này thường được biểu diễn bằng đồ họa với một đường dốc lên, cho thấy mối quan hệ tượng trưng giữa hai biến."}</w:t>
      </w:r>
    </w:p>
    <w:p w14:paraId="26184686" w14:textId="77777777" w:rsidR="0054139E" w:rsidRDefault="006F4EB6">
      <w:r>
        <w:t xml:space="preserve">{"question": "Tạo một trang web chứa thông tin về cửa hàng thú cưng. - Thú cưng R Us", "trả lời": "&lt;! DOCTYPE html&gt;\n&lt;html&gt;\n&lt;head&gt;\n\t&lt;title&gt;Pets R Us - Trang chủ&lt;/title&gt;\n&lt;/head&gt;\n&lt;body&gt;\n\t&lt;header&gt;\n\t\t&lt;h1&gt;Chào mừng bạn đến với thú cưng R Us&lt;/h1&gt;\n\t\t&lt;nav&gt;\n\t\t\t&lt;ul&gt;\n\t\t\t&lt;li&gt;&lt;a href=\"#about\" &gt;About&lt;/a&gt;&lt;/li&gt;\n\t\t\t\t\t&lt;li&gt;&lt;a href=\"#products\"&gt;Products&lt;/a&gt;&lt;/li&gt;\n\t\t\t\t\t&lt;li&gt;&lt;a </w:t>
      </w:r>
      <w:r>
        <w:lastRenderedPageBreak/>
        <w:t>href=\"#services\"&gt;Services&lt;/a&gt;&lt;/li&gt;\n\t\t\t\t\t&lt;li&gt;&lt;a href=\"#contact\"&gt;Liên hệ với chúng tôi&lt;/a&gt;&lt;/li&gt;\n\t\t\t&lt;/ul&gt;\n\t\t&lt;/nav&gt;\n\t&lt;/header&gt;\n\n\t&lt;main&gt;\n\t\t&lt;section id=\"about\"&gt;\n\t\t&lt;h2&gt;Về chúng tôi&lt;/h2&gt;\n\t\t\t&lt;p&gt;Tại Pets R Us, chúng tôi đam mê cung cấp các sản phẩm và dịch vụ thú cưng chất lượng hàng đầu. Nhiệm vụ của chúng tôi là giúp chủ sở hữu vật nuôi cung cấp cho những người bạn lông lá của họ sự chăm sóc tốt nhất có thể. Chúng tôi có một loạt các sản phẩm cho tất cả các loại vật nuôi, bao gồm thực phẩm, đồ chơi và phụ kiện. Đội ngũ nhân viên am hiểu của chúng tôi luôn sẵn lòng giúp bạn tìm thấy chính xác những gì bạn cần.&lt;/p&gt;\n\t\t&lt;/section&gt;\n\n\t\t\t&lt;section id=\"products\"&gt;\n\t\t\t&lt;h2&gt;Sản phẩm của chúng tôi&lt;/h2&gt;\n\t\t\t&lt;p&gt;Chúng tôi có nhiều lựa chọn sản phẩm cho chó,  mèo, chim, cá và động vật nhỏ. Dưới đây là một số sản phẩm chúng tôi cung cấp:&lt;/p&gt;\n\t\t\t&lt;ul&gt;\n\t\t\t&lt;li&gt;Thức ăn vật nuôi chất lượng cao&lt;/li&gt;\n\t\t\t\t&lt;li&gt;Đồ chơi cao cấp&lt;/li&gt;\n\t\t\t\t&lt;li&gt;Giường thoải mái&lt;/li&gt;\n\t\t\t\t&lt;li&gt;Grooming supplies&lt;/li&gt;\n\t\t\t\t\ t&lt;li&gt;Nhiều hơn nữa!&lt;/li&gt;\n\t\t\t&lt;/ul&gt;\n\t\t&lt;/section&gt;\n\n\t\t&lt;section id=\"services\"&gt;\n\t\t\t&lt;h2&gt;Dịch vụ của chúng tôi&lt;/h2&gt;\n\t\t\t&lt;p&gt;Ngoài nhiều lựa chọn sản phẩm của chúng tôi,  Chúng tôi cũng cung cấp một số dịch vụ để giúp bạn chăm sóc thú cưng của bạn. Dưới đây là một số dịch vụ chúng tôi cung cấp:&lt;/p&gt;\n\t\t\t\t&lt;ul&gt;\n\t\t\t\t&lt;li&gt;Grooming&lt;/li&gt;\n\t\t\t\t&lt;li&gt;Training&lt;/li&gt;\n\t\t\t\t&lt;li&gt;Chăm sóc thú y&lt;/li&gt;\n\t\t\t\t&lt;li&gt;Pet adoptions&lt;/li&gt;\n\t\t\t&lt;/ul&gt;\ n\t\t&lt;/section&gt;\n\n\t\t&lt;section id=\"contact\"&gt;\n\t\t\t&lt;h2&gt;Liên hệ với chúng tôi&lt;/h2&gt;\n\t\t\t&lt;p&gt;Nếu bạn có bất kỳ câu hỏi hoặc nhận xét nào, vui lòng liên hệ với chúng tôi. Bạn có thể liên hệ với chúng tôi qua điện thoại, email hoặc bằng cách truy cập cửa hàng của chúng tôi. Chúng tôi cởi mở"}</w:t>
      </w:r>
    </w:p>
    <w:p w14:paraId="0C56436C" w14:textId="77777777" w:rsidR="0054139E" w:rsidRDefault="006F4EB6">
      <w:r>
        <w:t>{"câu hỏi": "Tạo ra 10 tiêu đề bài hát mô tả tình bạn.", "câu trả lời": "1. Những người bạn tốt nhất mãi mãi\n2. Quốc ca hữu nghị\n3. Một người bạn như bạn\n4. Bạn bè suốt đời\n5. Các trái phiếu ràng buộc \ n6. Một bờ vai để dựa vào\n7. Bên cạnh tôi\n8. Bạn tôi, người bạn tâm giao của tôi \ n9. Niềm vui của tình bạn\n10. Một quỹ tín thác như của chúng ta"}</w:t>
      </w:r>
    </w:p>
    <w:p w14:paraId="6465374F" w14:textId="77777777" w:rsidR="0054139E" w:rsidRDefault="006F4EB6">
      <w:r>
        <w:t>{"câu hỏi": "Tạo một đoạn so sánh máy tính xách tay và máy tính để bàn.", "câu trả lời": "Khi nói đến việc lựa chọn giữa máy tính xách tay và máy tính để bàn, cả hai đều có những ưu điểm và nhược điểm riêng. Máy tính xách tay cung cấp tính di động và tính linh hoạt để làm việc từ bất kỳ vị trí nào, làm cho chúng trở nên lý tưởng cho những người thường xuyên di chuyển hoặc có không gian hạn chế. Chúng thường nhẹ, nhỏ gọn và dễ mang theo. Mặt khác, máy tính để bàn lớn hơn và mạnh mẽ hơn, với lợi ích bổ sung là thiết lập tiện dụng, thoải mái hơn với màn hình, bàn phím và chuột lớn hơn. Chúng cung cấp nhiều dung lượng lưu trữ hơn, đồ họa tốt hơn và cũng dễ nâng cấp hơn. Trong khi máy tính để bàn là lựa chọn tốt hơn cho các game thủ, nhà thiết kế đồ họa và những người cần nhiều năng lượng và tốc độ hơn, máy tính xách tay cung cấp sự kết hợp giữa tính linh hoạt và chức năng khiến chúng hữu ích cho mọi đối tượng người dùng. Cuối cùng, quyết định giữa hai người phụ thuộc vào sở thích cá nhân, mục đích sử dụng và nhu cầu máy tính."}</w:t>
      </w:r>
    </w:p>
    <w:p w14:paraId="1A07D0EE" w14:textId="77777777" w:rsidR="0054139E" w:rsidRDefault="006F4EB6">
      <w:r>
        <w:t xml:space="preserve">{"question": "Viết mã để lưu trữ và truy cập giá trị của một số cụ thể trong danh sách bằng cách chuyển địa chỉ của vị trí làm tham số.", "answer": "Đây là ví dụ về mã Python thực hiện </w:t>
      </w:r>
      <w:r>
        <w:lastRenderedPageBreak/>
        <w:t>lệnh trên:\n\n'''python\ndef main():\n # khởi tạo danh sách số\n số = [1, 2,  3, 4, 5]\n \n # lấy địa chỉ của phần tử thứ ba\n loc = id(numbers[2])\n \n # lưu trữ một giá trị tại location\n store_value(loc, 10)\n \n # truy cập giá trị tại location\n value = access_value(loc)\n print(value)\n\ndef store_value(location, value):\n \"\"\"\"\"Lưu trữ một giá trị tại một vị trí bộ nhớ.\"\"\"\"\n # lấy đối tượng tại location\n obj = get_object(location)\n # store value\n obj.value = value\n \ndef access_value(location):\n \"\"\"\"Accesses the value at a memory location\"\"\"\"\n # get the object at the location\n obj= get_object(location)\n # access the value\n value = obj.value\n return value\n \ndef get_object(location):\n \"\"\"\"Gets an object at a memory location.\"\"\"\"\n # get the ctypes library\n import ctypes\n # get the object at the memory location\n obj = ctypes.cast(location,  ctypes.py_object).value\n return obj\n\nif __name__ == '__main__':\n main()\n'''\n\n\nKhi bạn chạy mã này, nó sử dụng hàm 'store_value()' để lưu trữ giá trị 10 tại vị trí bộ nhớ của phần tử thứ ba của danh sách (ban đầu có giá trị 3). Sau đó, nó sử dụng hàm 'access_value()' để truy cập giá trị tại cùng một vị trí bộ nhớ, trả về giá trị mới là 10. Cuối cùng, mã in giá trị 10 vào bảng điều khiển."}</w:t>
      </w:r>
    </w:p>
    <w:p w14:paraId="38E6FE46" w14:textId="77777777" w:rsidR="0054139E" w:rsidRDefault="006F4EB6">
      <w:r>
        <w:t>{"question": "Phân loại tam giác sau đây là cấp tính, phải hoặc khó hiểu. - Các số đo góc là 36 độ, 54 độ và 90 độ.", "trả lời": "Tam giác này là một tam giác vuông, vì một trong các số đo góc của nó là 90 độ."}</w:t>
      </w:r>
    </w:p>
    <w:p w14:paraId="10B585AB" w14:textId="77777777" w:rsidR="0054139E" w:rsidRDefault="006F4EB6">
      <w:r>
        <w:t>{"câu hỏi": "Sáng tác một bài hát phản ánh sự tự do.", "câu trả lời": "Câu 1:\nNhững con đường khác nhau mà tôi đã đi,\nBị trói buộc bởi xiềng xích kéo tôi theo,\nXa nơi tôi thuộc về,\nMong muốn bình minh.\n\nHợp xướng:\nBầu trời rộng mở, gió trên tóc tôi\nBây giờ tôi tự do, không cần quan tâm,\nCuộc sống là một cuộc phiêu lưu, chờ đợi ngoài kia\nTôi sẽ cưỡi trên đôi cánh tự do,  Tôi thề.\n\nCâu 2:\nHàng rào bị phá vỡ, một khởi đầu hoàn toàn mới,\nVới mỗi nhịp đập của trái tim hoang dã của tôi,\nMàu sắc của thế giới, một phần đẹp đẽ, \nCủa cuộc hành trình phía trước, một biểu đồ chưa được khám phá.\n\nHợp xướng:\nBầu trời rộng mở, gió trên tóc tôi\nBây giờ tôi tự do, không cần quan tâm, \nCuộc sống là một cuộc phiêu lưu, chờ đợi ngoài kia\nTôi sẽ cưỡi trên đôi cánh tự do,  Tôi thề.\n\nBridge:\nVà mặt trời sẽ thắp sáng con đường của tôi,\nKhi tôi dang rộng đôi cánh và bay đi,\nNhững sợi xích không còn giữ tôi nữa,\nTôi sẽ bay lên với những con đại bàng, cuối cùng cũng được tự do.\n\nChorus:\nBầu trời rộng mở, gió trên tóc tôi\nBây giờ tôi tự do, không cần quan tâm, \nCuộc sống là một cuộc phiêu lưu, chờ đợi ngoài kia\nTôi sẽ cưỡi trên đôi cánh tự do,  Tôi thề.\n\nOutro:\nVới mỗi bước mà tôi đang đi,\nNhững xiềng xích của quá khứ, chúng bắt đầu bị phá vỡ,\nVà thế giới là của tôi để khám phá,\nTôi tự do, mãi mãi."}</w:t>
      </w:r>
    </w:p>
    <w:p w14:paraId="1ED5BA7A" w14:textId="77777777" w:rsidR="0054139E" w:rsidRDefault="006F4EB6">
      <w:r>
        <w:t>{"câu hỏi": "Xác định thiết bị thơ được sử dụng trong ví dụ sau: \"Gió thì thầm bí mật với cây\".", "trả lời": "Thiết bị thơ được sử dụng trong ví dụ: \"Gió thì thầm bí mật với cây\" là nhân cách hóa. Nhân cách hóa là sự quy kết các phẩm chất, hành vi hoặc đặc điểm của con người cho các vật thể, động vật hoặc hiện tượng tự nhiên vô tri. Trong trường hợp này, gió được ban cho khả năng thì thầm bí mật của con người."}</w:t>
      </w:r>
    </w:p>
    <w:p w14:paraId="085FAD7F" w14:textId="77777777" w:rsidR="0054139E" w:rsidRDefault="006F4EB6">
      <w:r>
        <w:t xml:space="preserve">{"question": "Create a synopsis of the film Die Hard.", "answer": "Die Hard là một bộ phim hành động năm 1988 của đạo diễn John McTiernan với sự tham gia của Bruce Willis, Alan </w:t>
      </w:r>
      <w:r>
        <w:lastRenderedPageBreak/>
        <w:t>Rickman và Bonnie Bedelia. Bộ phim theo chân thám tử cảnh sát thành phố New York, John McClane (Bruce Willis) khi anh cố gắng cứu người vợ ghẻ lạnh của mình và các con tin khác bị bắt bởi tên khủng bố người Đức Hans Gruber (Alan Rickman) trong một bữa tiệc Giáng sinh tại Nakatomi Plaza ở Los Angeles. McClane chỉ là một cảnh sát đơn độc, không có giày hay dự phòng, chiến đấu chống lại những kẻ khủng bố bằng trí thông minh, sự xảo quyệt và quyết tâm tuyệt đối của mình. Bộ phim là một chuyến đi hồi hộp có nhịp độ nhanh, đầy hành động với nhiều khoảnh khắc đáng nhớ và những câu cửa miệng mang tính biểu tượng, củng cố vị trí của nó trong văn hóa đại chúng như một bộ phim hành động kinh điển."}</w:t>
      </w:r>
    </w:p>
    <w:p w14:paraId="598F8613" w14:textId="77777777" w:rsidR="0054139E" w:rsidRDefault="006F4EB6">
      <w:r>
        <w:t>{"câu hỏi": "Sáng tác một câu rap nắm bắt cảm giác hạnh phúc.", "câu trả lời": "Câu 1:\nHey yo, nghe này, tôi có điều gì đó để nói\nI\u2019m cảm thấy hạnh phúc, giống như nó \u2019s những ngày đẹp nhất \ nMặt trời đang chiếu sáng, những con chim đang hót \ nCó những rung cảm tốt, như tiếng chuông đang reo \ n \ n Nụ cười trên khuôn mặt tôi, bạn chỉ có thể \u2019t lau \ nHạnh phúc khiến tôi cảm thấy còn sống \ nNhảy xuống phố,  không có sự quan tâm \ nCuộc sống thật ngọt ngào, nó \ u2019s như một hội chợ \ n \ nKhông phải lo lắng, không căng thẳng, chỉ cần hạnh phúc thuần khiết \ nCảm giác này là một, bạn không muốn bỏ lỡ \ nKhông cần tiền, không cần không có tiền, không cần danh tiếng \ nTôi có hạnh phúc, đó \ u2019s tên mới của tôi \ n \ n Vì vậy, cố lên, tham gia cùng tôi, hãy 'u2019s lan tỏa niềm vui \ nHạnh phúc là đây,  Hãy cổ vũ thật lớn\nThế giới cần tình yêu và một hoặc hai nụ cười\Vì vậy, hãy bắt đầu với tôi và bạn."}</w:t>
      </w:r>
    </w:p>
    <w:p w14:paraId="721775CB" w14:textId="77777777" w:rsidR="0054139E" w:rsidRDefault="006F4EB6">
      <w:r>
        <w:t>{"câu hỏi": "Phân tích văn bản sau đây cho giọng điệu: \"Chúng ta cần phải hành động ngay bây giờ trước khi quá muộn".", "câu trả lời": "Giọng điệu của văn bản \"Chúng ta cần phải hành động ngay bây giờ trước khi quá muộn\" là khẩn cấp và gợi ý mối quan tâm."}</w:t>
      </w:r>
    </w:p>
    <w:p w14:paraId="090EE65C" w14:textId="77777777" w:rsidR="0054139E" w:rsidRDefault="006F4EB6">
      <w:r>
        <w:t>{"câu hỏi": "Thay đổi câu sau thành giọng nói thụ động: \"Anh ấy đã mở cửa\".", "câu trả lời": "Cánh cửa đã được anh ấy mở."}</w:t>
      </w:r>
    </w:p>
    <w:p w14:paraId="1BA80368" w14:textId="77777777" w:rsidR="0054139E" w:rsidRDefault="006F4EB6">
      <w:r>
        <w:t>{"câu hỏi": "Xác định loại câu trong ví dụ sau: \"Con mèo kêu meo meo\".", "câu trả lời": "Loại câu trong ví dụ sau- \"Con mèo kêu meo meo\" -là một câu khai báo. Một câu khai báo là một câu đưa ra một tuyên bố, cung cấp một số thông tin hoặc diễn đạt một sự kiện, và kết thúc bằng một dấu chấm."}</w:t>
      </w:r>
    </w:p>
    <w:p w14:paraId="17977829" w14:textId="77777777" w:rsidR="0054139E" w:rsidRDefault="006F4EB6">
      <w:r>
        <w:t>{"câu hỏi": "Kể câu chuyện về Nàng tiên cá trong 4 câu.", "trả lời": "Ngày xửa ngày xưa, một nàng tiên cá trẻ tên là Ariel trở nên say mê với thế giới loài người và yêu một hoàng tử loài người. Cô đã thỏa thuận với phù thủy biển, Ursula, để đổi giọng nói của mình lấy chân người, với hy vọng giành được tình yêu của hoàng tử. Bất chấp những nỗ lực của cô, Hoàng tử Eric đã không nhận ra Ariel là người đã cứu anh ta, và anh ta suýt kết hôn với một người phụ nữ khác, tất cả trong khi ý định thực sự của Ursula được tiết lộ để chiếm lấy đại dương. Cuối cùng, cha của Ariel, Vua Triton, đã biến cô thành một con người, cho phép cô kết hôn với Hoàng tử Eric và hai người sống hạnh phúc mãi mãi."}</w:t>
      </w:r>
    </w:p>
    <w:p w14:paraId="28E98C65" w14:textId="77777777" w:rsidR="0054139E" w:rsidRDefault="006F4EB6">
      <w:r>
        <w:t xml:space="preserve">{"câu hỏi": "Giải thích cách cắt tỉa cây hoạt động.", "trả lời": "Cắt tỉa cây là một kỹ thuật được sử dụng để cải thiện độ chính xác của cây quyết định và giảm độ phức tạp của chúng. Nó liên quan đến việc loại bỏ các bộ phận của cây được cho là quá phù hợp với dữ liệu, có nghĩa là </w:t>
      </w:r>
      <w:r>
        <w:lastRenderedPageBreak/>
        <w:t>các phần của cây đang hoạt động kém trên dữ liệu mà nó đã được đào tạo hoặc bất kỳ phần nào bổ sung ít vào dự đoán tổng thể của cây. \ n \ n Ý tưởng cơ bản đằng sau việc cắt tỉa cây là một số nhánh của cây quyết định có thể dựa trên các mẫu trong dữ liệu đào tạo không giữ được dữ liệu tổng quát hơn. Bằng cách loại bỏ các nhánh này, cây có thể được thực hiện chính xác hơn và có thể làm giảm nguy cơ quá mức. Có hai cách tiếp cận chính để cắt tỉa cây: cắt tỉa trước và sau khi cắt tỉa. Trong quá trình cắt tỉa trước, cây bị ngừng phát triển khi đạt đến một độ sâu nhất định hoặc một khi số lượng điểm dữ liệu trong nút lá giảm xuống dưới một ngưỡng nhất định. Mặt khác, sau khi cắt tỉa liên quan đến việc xây dựng toàn bộ cây và sau đó loại bỏ có chọn lọc các nhánh. \ n \ nTrong sau khi cắt tỉa, thay thế cây con là một trong những phương pháp thường được sử dụng, trong đó một cây con phức tạp được thay thế bằng một nút lá. Một cách phổ biến để xác định xem có nên cắt tỉa cây con hay không là sử dụng thử nghiệm thống kê so sánh sai số dự kiến của cây con với sai số dự kiến của nút lá. Nếu nút lá có sai số dự kiến thấp hơn, thì cây con nên được cắt tỉa. Quá trình này được lặp lại cho tất cả các cây con theo cách từ dưới lên cho đến khi không thể cắt tỉa thêm.\n\nTree Việc cắt tỉa có thể cải thiện đáng kể độ chính xác và khả năng diễn giải của cây quyết định, dẫn đến dự đoán tốt hơn và quy trình ra quyết định đơn giản và trực quan hơn."}</w:t>
      </w:r>
    </w:p>
    <w:p w14:paraId="22BBCDD1" w14:textId="77777777" w:rsidR="0054139E" w:rsidRDefault="006F4EB6">
      <w:r>
        <w:t>{"câu hỏi": "Dịch câu này sang tiếng Tây Ban Nha: \u201cTôi đang học ở nhà.\u201d", "trả lời": "\"Estoy estudiando en casa.\""}</w:t>
      </w:r>
    </w:p>
    <w:p w14:paraId="19D39D93" w14:textId="77777777" w:rsidR="0054139E" w:rsidRDefault="006F4EB6">
      <w:r>
        <w:t>{"câu hỏi": "Xác định hai công ty công nghệ ở Hoa Kỳ.", "trả lời": "Hai công ty công nghệ đáng chú ý ở Hoa Kỳ là Apple và Google. Apple Inc. là một công ty công nghệ đa quốc gia của Mỹ có trụ sở tại Cupertino, California, chuyên thiết kế, phát triển và bán đồ điện tử tiêu dùng, phần mềm máy tính và dịch vụ trực tuyến. Google LLC là một công ty công nghệ đa quốc gia của Mỹ chuyên về các dịch vụ và sản phẩm liên quan đến Internet, bao gồm công nghệ quảng cáo trực tuyến, tìm kiếm, điện toán đám mây, phần mềm và phần cứng. Nó có trụ sở tại Mountain View, California."}</w:t>
      </w:r>
    </w:p>
    <w:p w14:paraId="6650D14A" w14:textId="77777777" w:rsidR="0054139E" w:rsidRDefault="006F4EB6">
      <w:r>
        <w:t xml:space="preserve">{"câu hỏi": "Tạo khái niệm về sản phẩm cho những người làm việc từ xa.", "câu trả lời": "Giới thiệu **Văn phòng ảo**, giải pháp tối ưu cho những người làm việc từ xa đang tìm cách cải thiện năng suất và trải nghiệm làm việc của họ. Văn phòng ảo là một nền tảng thực tế ảo được thiết kế đặc biệt cho các cá nhân và nhóm làm việc từ xa. \n\nÝ tưởng đằng sau Văn phòng ảo là cung cấp cho nhân viên từ xa một môi trường làm việc ảo mô phỏng không gian văn phòng thực tế. Bằng cách này, người dùng có thể cảm thấy như họ đang hiện diện thực tế trong môi trường văn phòng, ngay cả khi họ ở các khu vực khác nhau trên thế giới. \ n \ n Một số tính năng chính của Văn phòng ảo bao gồm: \ n - Không gian văn phòng ảo có thể tùy chỉnh: người dùng có thể cá nhân hóa văn phòng ảo của họ để tạo cảm giác như của riêng họ \ n - Cộng tác thời gian thực: các nhóm có thể làm việc cùng nhau trong cùng một không gian ảo,  ngay cả khi chúng được đặt ở các khu vực khác nhau trên thế giới \ n- Chỉ số hiện diện: người dùng có thể thấy khi các thành viên khác trong nhóm có mặt trong văn phòng ảo \ n- Các cuộc họp và hội nghị ảo: với Văn phòng ảo, thật dễ dàng để tổ chức và tham gia vào các cuộc họp và hội nghị ảo \n \ n \ nVăn phòng ảo hoàn hảo cho các công ty có nhóm từ xa và cho các cá nhân làm việc tại nhà. Nó có thể cung cấp trải nghiệm làm việc hiệu quả và thú vị hơn bằng cách tạo ra một môi trường làm việc hợp tác hơn. Vì vậy, hãy tạm biệt sự cô lập </w:t>
      </w:r>
      <w:r>
        <w:lastRenderedPageBreak/>
        <w:t>khi làm việc tại nhà và tận dụng trải nghiệm làm việc kết nối và cộng tác hơn với Văn phòng ảo."}</w:t>
      </w:r>
    </w:p>
    <w:p w14:paraId="4579E943" w14:textId="77777777" w:rsidR="0054139E" w:rsidRDefault="006F4EB6">
      <w:r>
        <w:t>{"câu hỏi": "Tác động chính của bức xạ mặt trời là gì?", "câu trả lời": "Bức xạ mặt trời, thường được gọi là ánh sáng mặt trời, là một nguồn năng lượng quan trọng thúc đẩy nhiều quá trình tự nhiên trên Trái đất, bao gồm khí hậu và thời tiết, quang hợp thực vật và chu trình nước. Nó cung cấp sự ấm áp cần thiết cho đời sống thực vật và động vật để tồn tại, và nó rất cần thiết cho bầu khí quyển và khí hậu của hành tinh chúng ta. Lượng bức xạ mặt trời đến bề mặt Trái đất khác nhau, tùy thuộc vào các yếu tố như thời gian trong ngày, vị trí địa lý, mùa và mây che phủ, và những biến thể này có tác động đáng kể đến khí hậu và mô hình thời tiết của hành tinh chúng ta. Nếu không có bức xạ mặt trời, sự sống trên Trái đất sẽ không thể thực hiện được."}</w:t>
      </w:r>
    </w:p>
    <w:p w14:paraId="70F67FF6" w14:textId="77777777" w:rsidR="0054139E" w:rsidRDefault="006F4EB6">
      <w:r>
        <w:t>{"câu hỏi": "Động não một cách để giảm nạn phá rừng.", "Trả lời": "Một cách để giảm nạn phá rừng là thực hiện các thực hành lâm nghiệp bền vững. Điều này có thể bao gồm các biện pháp như cắt có chọn lọc (chỉ thu hoạch những cây trưởng thành và để lại những cây non còn nguyên vẹn), duy trì các vùng đệm xung quanh các vùng nước và giảm việc chặt phá (nơi tất cả các cây trong một khu vực nhất định bị loại bỏ) có lợi cho các phương pháp chọn lọc hơn. Ngoài ra, thực thi các biện pháp quản lý nghiêm ngặt và cung cấp các ưu đãi kinh tế cho các công ty tuân thủ các thực hành bền vững có thể khuyến khích quản lý rừng có trách nhiệm và bền vững. Một cách tiếp cận khác là thúc đẩy các lựa chọn thay thế cho các ngành công nghiệp phá rừng, chẳng hạn như nông nghiệp, bằng cách mở rộng cơ hội tạo thu nhập bền vững, chẳng hạn như du lịch sinh thái, nông lâm kết hợp và các công việc liên quan đến bảo tồn. Cuối cùng, nâng cao nhận thức cộng đồng và thúc đẩy giáo dục bảo tồn có thể giúp thúc đẩy văn hóa sử dụng đất có trách nhiệm và xây dựng sự hỗ trợ cho các hoạt động lâm nghiệp bền vững."}</w:t>
      </w:r>
    </w:p>
    <w:p w14:paraId="3B97EB4A" w14:textId="77777777" w:rsidR="0054139E" w:rsidRDefault="006F4EB6">
      <w:r>
        <w:t>{"câu hỏi": "Phân loại câu này là đúng hoặc sai: \u201cĐỉnh Everest là ngọn núi cao nhất trên Trái đất.\"", "câu trả lời": "Đúng. Đỉnh Everest, nằm trong dãy núi Mahalangur ở dãy Hy Mã Lạp Sơn, là ngọn núi cao nhất so với mực nước biển, với đỉnh của nó đạt đến độ cao 8.848 mét (29.029 ft).</w:t>
      </w:r>
    </w:p>
    <w:p w14:paraId="4E2A5784" w14:textId="77777777" w:rsidR="0054139E" w:rsidRDefault="006F4EB6">
      <w:r>
        <w:t>{"question": "Tìm 6 số nguyên tố nhỏ nhất.", "answer": "6 số nguyên tố nhỏ nhất là 2, 3, 5, 7, 11 và 13."}</w:t>
      </w:r>
    </w:p>
    <w:p w14:paraId="496C306E" w14:textId="77777777" w:rsidR="0054139E" w:rsidRDefault="006F4EB6">
      <w:r>
        <w:t>{"câu hỏi": "Chỉnh sửa câu này cho rõ ràng hơn: \u201cTôi đã hẹn bác sĩ đến thăm.\u201d", "trả lời": "\"Tôi đã lên lịch thăm khám bác sĩ\""}</w:t>
      </w:r>
    </w:p>
    <w:p w14:paraId="568ABEC1" w14:textId="77777777" w:rsidR="0054139E" w:rsidRDefault="006F4EB6">
      <w:r>
        <w:t xml:space="preserve">{"câu hỏi": "Nguồn vitamin B12 là gì?", "câu trả lời": "Vitamin B12, còn được gọi là cobalamin, là một loại vitamin thiết yếu đóng vai trò quan trọng trong việc sản xuất hồng cầu, duy trì hệ thần kinh và rất quan trọng cho quá trình trao đổi chất. Vitamin B12 được tìm thấy tự nhiên trong các sản phẩm động vật và thường không có trong thực phẩm thực vật. Một số nguồn vitamin B12 phổ biến bao gồm: \ n \ n1. Sản phẩm động vật: Vitamin B12 có mặt tự nhiên trong các sản phẩm động vật như thịt, gia cầm, cá, trứng, sữa và các sản phẩm từ sữa khác. Thực phẩm tăng cường: Một số ngũ cốc ăn sáng, sữa thực vật và men </w:t>
      </w:r>
      <w:r>
        <w:lastRenderedPageBreak/>
        <w:t>dinh dưỡng được bổ sung vitamin B12. \ n3. Bổ sung chế độ ăn uống: Vitamin B12 có sẵn như là một bổ sung chế độ ăn uống, dưới dạng thuốc viên, viên nang, viên nén, hoặc tiêm. \ n4. Vitamin tổng hợp: Nhiều loại vitamin tổng hợp có chứa vitamin B12.\n \nĐiều quan trọng cần lưu ý là những người ăn chay và thuần chay nghiêm ngặt có thể có nguy cơ thiếu vitamin B12 cao hơn và có thể cần lấy vitamin B12 từ thực phẩm tăng cường hoặc chất bổ sung."}</w:t>
      </w:r>
    </w:p>
    <w:p w14:paraId="23C4E74E" w14:textId="77777777" w:rsidR="0054139E" w:rsidRDefault="006F4EB6">
      <w:r>
        <w:t>{"câu hỏi": "Xác định hai bệnh do thiếu dinh dưỡng.", "trả lời": "Hai bệnh có thể do thiếu dinh dưỡng hợp lý là bệnh scurvy và còi xương. Bệnh scurvy là do thiếu vitamin C, rất cần thiết cho sự hình thành collagen và duy trì mô liên kết. Còi xương là do thiếu vitamin D, phốt phát hoặc canxi, có thể dẫn đến xương yếu, dị tật và chậm phát triển ở trẻ em. Cả hai bệnh này đều có thể được ngăn ngừa thông qua một chế độ ăn uống cân bằng bao gồm đủ lượng vitamin và khoáng chất."}</w:t>
      </w:r>
    </w:p>
    <w:p w14:paraId="53EA521C" w14:textId="77777777" w:rsidR="0054139E" w:rsidRDefault="006F4EB6">
      <w:r>
        <w:t>{"câu hỏi": "Giải thích cách danh sách việc cần làm có thể giúp tăng năng suất.", "trả lời": "Danh sách việc cần làm là một công cụ đơn giản nhưng hiệu quả cao để tăng năng suất. Đó là một danh sách các nhiệm vụ cần được hoàn thành, sắp xếp theo thứ tự ưu tiên, giúp một người tập trung và đi đúng hướng. Dưới đây là một số cách mà danh sách việc cần làm có thể giúp tăng năng suất:\n\n1. Sắp xếp các nhiệm vụ: Danh sách việc cần làm cho phép bạn sắp xếp các nhiệm vụ một cách có hệ thống, giúp giảm cảm giác bị choáng ngợp bởi số lượng nhiệm vụ trong tầm tay. Điều này mang lại cảm giác trật tự và kiểm soát cho các hoạt động hàng ngày của một người, giúp quản lý chúng hiệu quả dễ dàng hơn. \ n \ n2. Tăng sự tập trung: Bằng cách liệt kê các nhiệm vụ cần phải làm, bạn có thể tập trung vào một việc tại một thời điểm, ngăn không cho tâm trí của bạn bị phân tán theo các hướng khác nhau. Điều này giúp bạn thực hiện từng nhiệm vụ với sự tập trung và hiệu quả hơn. \ n \ n3. Đặt ưu tiên: Danh sách việc cần làm có thể giúp bạn xác định các nhiệm vụ quan trọng nhất cần hoàn thành trước, cho phép bạn ưu tiên công việc của mình. Điều này giúp đảm bảo rằng các nhiệm vụ quan trọng được hoàn thành đúng hạn và các nhiệm vụ ít quan trọng hơn không chiếm quá nhiều sự chú ý của bạn. \ n \ n4. Theo dõi tiến độ: Kiểm tra các mục trong danh sách việc cần làm của bạn cung cấp một chỉ số rõ ràng về tiến độ, mang lại cho bạn cảm giác hoàn thành và động lực để tiếp tục làm việc. Điều này giúp ngăn chặn sự trì hoãn và giúp bạn tiến về phía trước hướng tới mục tiêu của mình. \ n \ n5. Giảm căng thẳng: Có một danh sách việc cần làm có thể giúp bạn quản lý thời gian hiệu quả hơn, giảm căng thẳng và lo lắng đến từ cảm giác vô tổ chức và choáng ngợp. Bằng cách biết chính xác những gì cần phải làm, bạn có thể làm việc với tốc độ thoải mái hơn, yên tâm rằng sẽ không có gì quan trọng bị bỏ lỡ. Nhìn chung, việc kết hợp danh sách việc cần làm vào thói quen hàng ngày của bạn sẽ giúp bạn làm việc với sự tập trung, tổ chức và cấu trúc hơn, cải thiện đáng kể năng suất của bạn."}</w:t>
      </w:r>
    </w:p>
    <w:p w14:paraId="5F5CCD8B" w14:textId="77777777" w:rsidR="0054139E" w:rsidRDefault="006F4EB6">
      <w:r>
        <w:t>{"câu hỏi": "Kể tên ba địa điểm du lịch nổi tiếng", "câu trả lời": "1. Paris, Pháp - được biết đến với tháp Eiffel, Bảo tàng Louvre và bầu không khí lãng mạn của nó. Thành phố New York, Hoa Kỳ - được biết đến với các địa danh mang tính biểu tượng như Tượng Nữ thần Tự do và Quảng trường Thời đại, và nền văn hóa sôi động của nó. \ n \ n3. Tokyo, Nhật Bản - được biết đến với sự pha trộn giữa văn hóa truyền thống và hiện đại, ẩm thực ngon và các điểm tham quan như Tokyo Skytree và Đền Sensoji."}</w:t>
      </w:r>
    </w:p>
    <w:p w14:paraId="06463161" w14:textId="77777777" w:rsidR="0054139E" w:rsidRDefault="006F4EB6">
      <w:r>
        <w:lastRenderedPageBreak/>
        <w:t>{"câu hỏi": "Kể tên hai người đầu tiên đến Nam Cực.", "trả lời": "Hai người đầu tiên đến Nam Cực là nhà thám hiểm người Na Uy Roald Amundsen và Olav Bjaaland, vào ngày 14 tháng 12 năm 1911."}</w:t>
      </w:r>
    </w:p>
    <w:p w14:paraId="4DE10E95" w14:textId="77777777" w:rsidR="0054139E" w:rsidRDefault="006F4EB6">
      <w:r>
        <w:t>{"question": "Mô tả một nhân vật nhất định là một con vật. - Tinkerbell", "trả lời": "Nếu Tinkerbell được mô tả là một con vật, rất có thể cô ấy sẽ là một con chim ruồi. Giống như một con chim ruồi, Tinkerbell nhỏ bé, nhưng tràn đầy năng lượng và luôn bay xung quanh. Cô ấy nhanh nhẹn và nhanh nhẹn trong các động tác của mình và dường như luôn luôn ồn ào với sự phấn khích. Đôi cánh của cô óng ánh và tinh tế, giống như đôi cánh của một con chim ruồi. Ngoài ra, giống như một con chim ruồi được biết đến với màu sắc tươi sáng, rạng rỡ, Tinkerbell thường được miêu tả là mặc một chiếc váy màu xanh lá cây, làm tăng thêm sự quyến rũ rực rỡ của cô. Và giống như một con chim ruồi bay lượn xung quanh những bông hoa, thu thập mật hoa, Tinkerbell bay xung quanh rải bụi tiên ma thuật của mình bất cứ nơi nào cô ấy đi."}</w:t>
      </w:r>
    </w:p>
    <w:p w14:paraId="4DF95ABF" w14:textId="77777777" w:rsidR="0054139E" w:rsidRDefault="006F4EB6">
      <w:r>
        <w:t>{"question": "Liệt kê các sản phẩm mà Apple Inc. sản xuất.", "answer": "Apple Inc. sản xuất nhiều loại thiết bị điện tử và sản phẩm phần mềm. Dưới đây là một số sản phẩm chính của họ: \ n \ n1. iPhone: Một dòng điện thoại thông minh.\n2. iPad: Một dòng máy tính bảng.\n3. Mac: Một dòng máy tính cá nhân, bao gồm máy tính để bàn và máy tính xách tay. \ n4. Apple Watch: Một dòng đồng hồ thông minh.\n5. AirPods: Tai nghe không dây.\n6. iPod: Máy nghe nhạc. \n7. Apple TV: Một trình phát đa phương tiện kỹ thuật số để phát trực tuyến phim và chương trình TV. \ n8. macOS, iOS, watchOS, tvOS, iPadOS: Hệ điều hành cho thiết bị của họ.\n9. iCloud: Một dịch vụ lưu trữ trực tuyến.\n10. Apple Music: Một dịch vụ phát nhạc trực tuyến.\n11. Apple Arcade: Một dịch vụ chơi game dựa trên đăng ký.\n12. Apple Card: Thẻ tín dụng do Apple phát hành hợp tác với Goldman Sachs. \n13. Apple Fitness+: Dịch vụ đăng ký tập thể dục.\n14. Apple Pay: Một hệ thống thanh toán để thực hiện thanh toán bằng các thiết bị của Apple. \ n15. HomePod: Một loa thông minh để phát nhạc và điều khiển các thiết bị nhà thông minh. \ n16. Apple One: Một dịch vụ đăng ký bao gồm nhiều dịch vụ khác nhau của Apple.\n\nĐây không phải là danh sách đầy đủ, nhưng nó bao gồm nhiều sản phẩm chính mà Apple hiện đang cung cấp."}</w:t>
      </w:r>
    </w:p>
    <w:p w14:paraId="721B2B73" w14:textId="77777777" w:rsidR="0054139E" w:rsidRDefault="006F4EB6">
      <w:r>
        <w:t>{"question": "Chọn một nhà hàng phù hợp với hóa đơn. - Một nhóm 8 người đang tìm kiếm một nhà hàng Thái bình dân gần Union Square, San Francisco", "trả lời": "Một nhà hàng phù hợp với hóa đơn cho một nhóm 8 người đang tìm kiếm một nhà hàng Thái bình dân gần Quảng trường Union ở San Francisco được gọi là "Vua mì Thái". Nó nằm ở 184 O'Farrell Street, chỉ cách Quảng trường Union vài dãy nhà. Nhà hàng cung cấp một loạt các món ăn Thái Lan trong một bầu không khí thoải mái và giản dị. Nó được đánh giá tốt và cung cấp đủ không gian để chứa các nhóm lớn."}</w:t>
      </w:r>
    </w:p>
    <w:p w14:paraId="175EC15B" w14:textId="77777777" w:rsidR="0054139E" w:rsidRDefault="006F4EB6">
      <w:r>
        <w:t>{"câu hỏi": "Viết tiểu sử ngắn với một câu. - John là một phi hành gia.", "trả lời": "John là một phi hành gia tài năng được biết đến với những đóng góp đáng chú ý cho việc khám phá không gian."}</w:t>
      </w:r>
    </w:p>
    <w:p w14:paraId="292C8D29" w14:textId="77777777" w:rsidR="0054139E" w:rsidRDefault="006F4EB6">
      <w:r>
        <w:t xml:space="preserve">{"câu hỏi": "Liệt kê ít nhất ba nguồn khác nhau để chứng minh một sự thật nhất định. - Bệnh Alzheimer là dạng sa sút trí tuệ phổ biến nhất.", "Trả lời": "1. Hiệp hội Alzheimer: Theo trang </w:t>
      </w:r>
      <w:r>
        <w:lastRenderedPageBreak/>
        <w:t>web của họ, "Bệnh Alzheimer là nguyên nhân phổ biến nhất gây sa sút trí tuệ ở người lớn tuổi.\" (nguồn: https://www.alz.org/alzheimers-dementia/what-is-alzheimers)\n\n2. Mayo Clinic: Trên trang web của họ, Mayo Clinic tuyên bố rằng "Bệnh Alzheimer là nguyên nhân phổ biến nhất của chứng mất trí tiến triển ở người lớn tuổi." (nguồn: https://www.mayoclinic.org/diseases-conditions/alzheimers-disease/symptoms-causes/syc-20350447) \ n \ n3. Viện Lão hóa Quốc gia: Theo Viện Lão hóa Quốc gia, "Bệnh Alzheimer là nguyên nhân phổ biến nhất gây sa sút trí tuệ ở người cao tuổi https://www.nia.nih.gov/health/alzheimers-disease-fact-sheet".</w:t>
      </w:r>
    </w:p>
    <w:p w14:paraId="2D303437" w14:textId="77777777" w:rsidR="0054139E" w:rsidRDefault="006F4EB6">
      <w:r>
        <w:t>{"question": "Tạo ra một từ khác cho từ đã cho, nhưng với ý nghĩa tương tự. - Tức giận", "trả lời": "Cáu kỉnh"}</w:t>
      </w:r>
    </w:p>
    <w:p w14:paraId="2D4FDF0C" w14:textId="77777777" w:rsidR="0054139E" w:rsidRDefault="006F4EB6">
      <w:r>
        <w:t>{"câu hỏi": "Mô tả ảnh hưởng của sự nóng lên toàn cầu đối với các khu vực Bắc Cực.", "Trả lời": "Sự nóng lên toàn cầu đã có tác động sâu sắc đến các khu vực Bắc Cực, gây ra những thay đổi đáng kể đối với môi trường, động vật hoang dã và cộng đồng địa phương. Khi nhiệt độ tăng, Bắc Cực đang nóng lên với tốc độ nhanh hơn phần còn lại của thế giới, dẫn đến sự tan chảy của băng biển, băng vĩnh cửu và sông băng. Sự tan chảy này đã gây ra sự gia tăng mực nước biển và có tác động tàn phá đối với động vật hoang dã và hệ sinh thái địa phương, cũng như những người phụ thuộc vào chúng. Việc giảm băng biển cũng ảnh hưởng đến môi trường sống và quần thể động vật như gấu Bắc cực, hải cẩu và hải mã. Nhiều loài động vật dựa vào băng biển để săn bắn, sinh sản và nghỉ ngơi. Khi băng biến mất, chúng buộc phải tìm kiếm môi trường sống mới, thường với thành công hạn chế. Sự tan chảy của băng vĩnh cửu, mặt đất đóng băng vĩnh viễn, cũng gây ra vấn đề khi nó giải phóng khí mêtan, một loại khí nhà kính mạnh, vào khí quyển. Điều này càng làm trầm trọng thêm vấn đề nóng lên toàn cầu. Khi băng vĩnh cửu tan chảy, nó cũng làm mất ổn định mặt đất, gây thiệt hại cho cơ sở hạ tầng và các tòa nhà. Người dân bản địa ở Bắc Cực đã sống ở khu vực này hàng ngàn năm và phụ thuộc rất nhiều vào đất và biển cho lối sống của họ. Những thay đổi do sự nóng lên toàn cầu mang lại đang có tác động sâu sắc đến cộng đồng của họ, với các hoạt động săn bắn, đánh bắt và chăn gia súc truyền thống ngày càng trở nên khó khăn. Tóm lại, sự nóng lên toàn cầu đang gây ra những thay đổi đáng kể và sâu rộng cho khu vực Bắc Cực, với những tác động tiêu cực đến môi trường, động vật hoang dã và cộng đồng địa phương. Có một nhu cầu cấp thiết cho những nỗ lực phối hợp để giảm phát thải khí nhà kính để bảo vệ khu vực độc đáo và mong manh này."}</w:t>
      </w:r>
    </w:p>
    <w:p w14:paraId="6C2CAA9F" w14:textId="77777777" w:rsidR="0054139E" w:rsidRDefault="006F4EB6">
      <w:r>
        <w:t>{"question": "Phân loại câu lệnh đã cho là thuộc về thì quá khứ, hiện tại hoặc tương lai. - Anh ấy sẽ mua xe vào ngày mai.", "trả lời": "Thì tương lai."}</w:t>
      </w:r>
    </w:p>
    <w:p w14:paraId="089A78BF" w14:textId="77777777" w:rsidR="0054139E" w:rsidRDefault="006F4EB6">
      <w:r>
        <w:t>{"câu hỏi": "Đưa ra một danh sách các loại trái cây, phân loại mỗi loại thành một trong ba loại, theo màu sắc của nó. - Táo, chuối, xoài", "trả lời": "Dưới đây là cách phân loại các loại trái cây theo màu sắc của chúng:\n\n1. Táo - Đỏ \ n2. Chuối - Vàng\n3. Xoài - Cam"}</w:t>
      </w:r>
    </w:p>
    <w:p w14:paraId="2916E8EB" w14:textId="77777777" w:rsidR="0054139E" w:rsidRDefault="006F4EB6">
      <w:r>
        <w:t>{"question": "Sắp xếp lại bốn từ này để tạo thành một câu tiếng Anh: \"editor best become engaged\"", "answer": "\"Engagement editor become best.\""}</w:t>
      </w:r>
    </w:p>
    <w:p w14:paraId="6EF23551" w14:textId="77777777" w:rsidR="0054139E" w:rsidRDefault="006F4EB6">
      <w:r>
        <w:lastRenderedPageBreak/>
        <w:t>{"question": "Bạn nhận được khiếu nại của khách hàng. Viết 3 câu hỏi mà bạn nên hỏi khách hàng. - Khách hàng đang gặp sự cố khi thiết lập máy in mới của họ.", "trả lời": "1. Bạn có thể vui lòng cho tôi biết kiểu dáng và kiểu máy in của bạn và thiết bị mà bạn đang cố gắng kết nối nó không? \n2. Bạn đang gặp phải vấn đề cụ thể nào khi thiết lập máy in của mình? \n3. Bạn đã làm theo hướng dẫn trong sách hướng dẫn sử dụng máy in hay thử khởi động lại máy in và thiết bị của mình chưa?"}</w:t>
      </w:r>
    </w:p>
    <w:p w14:paraId="5CF45C3C" w14:textId="77777777" w:rsidR="0054139E" w:rsidRDefault="006F4EB6">
      <w:r>
        <w:t>{"câu hỏi": "Viết kịch bản tương tác giữa đại diện dịch vụ khách hàng và khách hàng", "câu trả lời": "Khách hàng: Xin chào, tôi đang gặp sự cố với tài khoản của mình. Bạn có thể giúp tôi không?\n\nĐại diện dịch vụ khách hàng: Xin chào! Tôi rất tiếc khi biết rằng bạn đang gặp sự cố với tài khoản của mình. Tôi sẽ cố gắng hết sức để hỗ trợ bạn. Bạn có thể giải thích vấn đề cho tôi không?\n\nCustomer: Chà, tôi đã cố gắng đăng nhập vào tài khoản của mình, nhưng nó cho biết mật khẩu của tôi không chính xác. Tôi đã thử đặt lại nó, nhưng tôi chưa nhận được email để làm như vậy.\n\nĐại diện dịch vụ khách hàng: Tôi hiểu rồi. Cảm ơn bạn đã cho tôi biết. Bạn có thể vui lòng xác nhận địa chỉ email được liên kết với tài khoản của bạn không?\n\nCustomer: Chắc chắn, đó là johndoe@email.com\n\nĐại diện dịch vụ khách hàng: Cảm ơn bạn đã xác nhận. Tôi đã kiểm tra hệ thống của chúng tôi và có vẻ như email đặt lại mật khẩu đã được gửi đến địa chỉ email của bạn. Bạn có thể vui lòng kiểm tra thư mục spam hoặc thư rác của bạn để xem nó có ở đó không?\n\nCustomer: Ồ, tôi thấy nó bây giờ. Nó nằm trong thư mục spam của tôi. \n\nĐại diện dịch vụ khách hàng: Tuyệt vời, tôi rất vui vì bạn đã tìm thấy nó. Khi bạn làm theo hướng dẫn trong email, bạn sẽ có thể đặt lại mật khẩu và truy cập vào tài khoản của mình. Có điều gì khác tôi có thể giúp bạn không?\n\nCustomer: Không, đó là tất cả. Cảm ơn bạn đã giúp đỡ.\n\nĐại diện dịch vụ khách hàng: Bạn được chào đón. Nếu bạn có thêm bất kỳ vấn đề hoặc câu hỏi nào, vui lòng liên hệ với chúng tôi. Chúc một ngày tuyệt vời!"}</w:t>
      </w:r>
    </w:p>
    <w:p w14:paraId="258354B9" w14:textId="77777777" w:rsidR="0054139E" w:rsidRDefault="006F4EB6">
      <w:r>
        <w:t>{"question": "Hãy tưởng tượng rằng bạn là chủ nhà hàng và bạn muốn thay đổi cách bố trí chỗ ngồi để có sức chứa tối đa. Viết ra 3 phương án sắp xếp có thể có", "trả lời": "Là chủ nhà hàng, có một số lựa chọn sắp xếp khả thi có thể được xem xét để tối đa hóa công suất. Dưới đây là ba tùy chọn có thể: \ n \ n1. Bố trí chỗ ngồi chung - Với sự sắp xếp này, bàn hoặc ghế dài lớn được sử dụng để ngồi nhiều bên với nhau. Điều này cho phép sử dụng tối đa không gian và có thể là một lựa chọn tuyệt vời cho các nhà hàng bận rộn muốn chứa càng nhiều khách càng tốt. \ n \ n2. Gian hàng và bàn kết hợp - Một lựa chọn khác để bố trí chỗ ngồi là kết hợp các gian hàng và bàn một cách chiến lược trong toàn bộ không gian. Các gian hàng có xu hướng chiếm nhiều không gian hơn bàn, nhưng chúng có thể cung cấp một khu vực chỗ ngồi thân mật và kín đáo hơn cho khách hàng. Bằng cách đặt các gian hàng dọc theo tường hoặc ở các góc và lấp đầy không gian còn lại bằng bàn, bạn có thể tối đa hóa sức chứa trong khi vẫn cung cấp nhiều lựa chọn chỗ ngồi cho khách của mình. \ n \ n3. Chỗ ngồi chu vi - Một lựa chọn khác để tối đa hóa sức chứa là đặt chỗ ngồi dọc theo chu vi của nhà hàng, để khu vực trung tâm mở cho sự di chuyển và lưu thông. Điều này có thể đạt được bằng cách sử dụng bàn tiệc, ghế dài hoặc gian hàng dọc theo các bức tường và đặt bàn dọc theo các cạnh của không gian. Điều này cho phép bạn lắp nhiều chỗ ngồi hơn trong cùng một không gian, và cũng có thể mang lại cảm giác cởi mở và thoáng mát hơn cho nhà hàng."}</w:t>
      </w:r>
    </w:p>
    <w:p w14:paraId="3A55F867" w14:textId="77777777" w:rsidR="0054139E" w:rsidRDefault="006F4EB6">
      <w:r>
        <w:lastRenderedPageBreak/>
        <w:t>{"câu hỏi": "Liệt kê năm thành phần phổ biến để làm bánh.", "trả lời": "1. Bột\n2. Đường \ n3. Trứng\n4. Bột nở\n5. Bơ hoặc dầu."}</w:t>
      </w:r>
    </w:p>
    <w:p w14:paraId="0F274DEE" w14:textId="77777777" w:rsidR="0054139E" w:rsidRDefault="006F4EB6">
      <w:r>
        <w:t>{"question": "Tạo một từ mới bằng cách kết hợp từ \"heart\" và từ \"less\".", "answer": "Từ mới được tạo ra bằng cách kết hợp từ \"heart\" và từ \"less\" là \"Heartless\"."}</w:t>
      </w:r>
    </w:p>
    <w:p w14:paraId="71E55403" w14:textId="77777777" w:rsidR="0054139E" w:rsidRDefault="006F4EB6">
      <w:r>
        <w:t>{"câu hỏi": "Đưa ra một ví dụ điển hình về hashtag cho bài đăng trên Twitter về điểm đến kỳ nghỉ", "câu trả lời": "#ParadiseInBali #TropicalEscape #HawaiiVacation #DreamDestination #IslandGetaway #VisitItaly #ExploreGreece #WanderlustParis #DiscoverThailand #TravelGoals"}</w:t>
      </w:r>
    </w:p>
    <w:p w14:paraId="05D4EBE8" w14:textId="77777777" w:rsidR="0054139E" w:rsidRDefault="006F4EB6">
      <w:r>
        <w:t>{"câu hỏi": "Bày tỏ lời chúc sinh nhật cho ai đó tròn 19 tuổi.", "câu trả lời": "Chúc mừng sinh nhật lần thứ 19! Có thể ngày đặc biệt này tràn ngập tình yêu, tiếng cười và vô số niềm vui. Khi bạn bước vào thời đại mới này, bạn có thể tiếp tục phát triển, học hỏi và tạo ra những kỷ niệm tuyệt vời. Những lời chúc tốt đẹp nhất cho một năm tới đầy những cuộc phiêu lưu và cơ hội mới. Hãy tận hưởng một ngày của bạn một cách trọn vẹn nhất!"}</w:t>
      </w:r>
    </w:p>
    <w:p w14:paraId="546ADDA6" w14:textId="77777777" w:rsidR="0054139E" w:rsidRDefault="006F4EB6">
      <w:r>
        <w:t>{"câu hỏi": "Tra định nghĩa của từ \u201clucid\u201d và tóm tắt nó trong 3 câu", "trả lời": "Lucid là một tính từ mô tả một cái gì đó được thể hiện rõ ràng hoặc dễ hiểu. Nó cũng có thể đề cập đến suy nghĩ hoặc lý luận rõ ràng, hoặc nhận thức đầy đủ và có thể suy nghĩ rõ ràng. Trong bối cảnh của giấc mơ, sáng suốt đề cập đến một trạng thái mà người mơ nhận thức được rằng họ đang mơ và đôi khi có thể kiểm soát giấc mơ."}</w:t>
      </w:r>
    </w:p>
    <w:p w14:paraId="22C61641" w14:textId="77777777" w:rsidR="0054139E" w:rsidRDefault="006F4EB6">
      <w:r>
        <w:t>{"câu hỏi": "Tạo hai điểm dữ liệu cho biểu đồ thanh", "câu trả lời": "Đây là hai điểm dữ liệu cho biểu đồ thanh: \n\n1.  ** Bán hàng năm 2020: ** Chúng tôi có thể so sánh doanh số của hai công ty, \ "ABC Inc. \" và \ "XYZ Co.\", cho năm 2020. Trục y hiển thị doanh thu tính bằng hàng triệu và trục x hiển thị hai công ty. ABC Inc. kiếm được 85 triệu đô la, trong khi XYZ Co. kiếm được 76 triệu đô la. \n\n2. ** Khách truy cập trang web hàng tháng: ** Một tập hợp các điểm dữ liệu khác có thể là khách truy cập trang web hàng tháng cho một trang web của một công ty nhất định trong các tháng Giêng và tháng Hai. Trong tháng Giêng, trang web của công ty đã có 300.000 khách truy cập và vào tháng Hai, trang web đã có 350.000 khách truy cập. Trục y hiển thị số lượng khách truy cập (tính bằng hàng nghìn) và trục x hiển thị hai tháng."}</w:t>
      </w:r>
    </w:p>
    <w:p w14:paraId="24507323" w14:textId="77777777" w:rsidR="0054139E" w:rsidRDefault="006F4EB6">
      <w:r>
        <w:t>{"câu hỏi": "Đặt từ "sô cô la" thành một phép ẩn dụ", "câu trả lời": "\"Sô cô la là một cái ôm ấm áp cho tâm hồn, mang lại sự thoải mái và hạnh phúc với mỗi miếng cắn.\""}</w:t>
      </w:r>
    </w:p>
    <w:p w14:paraId="3D5DD00B" w14:textId="77777777" w:rsidR="0054139E" w:rsidRDefault="006F4EB6">
      <w:r>
        <w:t xml:space="preserve">{"câu hỏi": "Lập danh sách 3 hành động mà một người có thể thực hiện để giảm tác động môi trường của họ.", "Trả lời": "1. Giảm chất thải: Bằng cách giảm thiểu lượng chất thải được tạo ra, một người có thể giảm đáng kể tác động môi trường của họ. Điều này có thể đạt được thông qua các phương tiện khác nhau như ủ phân, tái chế và giảm tiêu thụ các mặt hàng sử dụng một lần. Chọn tái chế hoặc tái sử dụng các mặt hàng, thay vì vứt chúng đi, cũng có thể tạo ra tác động lớn. \ n \ n2. Bảo tồn năng lượng: Bảo tồn năng lượng là một cách khác để giảm tác động môi trường. Các hành động đơn giản như chuyển sang các thiết bị tiết kiệm năng lượng, sử dụng phương tiện giao thông công cộng, đi chung xe hoặc đi xe đạp thay vì lái xe, tắt đèn và thiết bị điện tử khi không sử dụng có thể làm giảm đáng kể mức tiêu thụ </w:t>
      </w:r>
      <w:r>
        <w:lastRenderedPageBreak/>
        <w:t>năng lượng của một người. Ăn uống bền vững: Lựa chọn thực phẩm mà một người thực hiện có tác động lớn đến môi trường. Ăn chế độ ăn dựa trên thực vật hoặc giảm tiêu thụ thịt, chọn sản phẩm hữu cơ và được trồng tại địa phương, và tránh thực phẩm được đóng gói hoặc chế biến nhiều là tất cả các hành động có thể làm giảm tác động môi trường của một người."}</w:t>
      </w:r>
    </w:p>
    <w:p w14:paraId="53031707" w14:textId="77777777" w:rsidR="0054139E" w:rsidRDefault="006F4EB6">
      <w:r>
        <w:t>{"câu hỏi": "Hãy đưa ra một hệ thống phân loại để phân loại các loại sách khác nhau", "câu trả lời": "Khi nói đến việc sắp xếp sách, có một số hệ thống phân loại có thể được sử dụng. Ở đây \ u2019s một cách để phân loại sách thành các danh mục khác nhau: \ n \ n1. **Tiểu thuyết:** Danh mục này chứa những cuốn sách dựa trên cách kể chuyện giàu trí tưởng tượng và bao gồm các danh mục phụ như khoa học viễn tưởng, lãng mạn, giả tưởng, bí ẩn, v.v. \ n2. **Phi hư cấu:** Danh mục này chứa các cuốn sách dựa trên thông tin thực tế và bao gồm các danh mục phụ như tiểu sử, lịch sử, khoa học, sức khỏe, v.v. \ n3. **Văn học thiếu nhi:** Danh mục này chứa những cuốn sách dành cho trẻ nhỏ và bao gồm các danh mục phụ như sách tranh, sách sớm và sách trung cấp. \ n4. **Thanh niên:** Danh mục này chứa những cuốn sách dành cho thanh thiếu niên và có thể bao gồm các danh mục phụ như lãng mạn, giả tưởng và tiểu thuyết đen tối. \ n5. **Tiểu thuyết đồ họa/Truyện tranh:** Danh mục này chứa những cuốn sách dựa trên nghệ thuật tuần tự và có thể bao gồm cả tác phẩm hư cấu và phi hư cấu.\n6. **Thơ:** Thể loại này chứa những cuốn sách dựa trên một tập thơ hoặc những bài thơ riêng lẻ.\n7. **Tham khảo:** Danh mục này chứa những cuốn sách được sử dụng như một nguồn thông tin, thay vì được đọc từ bìa này sang trang khác. Nó bao gồm các thể loại phụ như từ điển, bách khoa toàn thư và sách hướng dẫn."}</w:t>
      </w:r>
    </w:p>
    <w:p w14:paraId="38974A00" w14:textId="77777777" w:rsidR="0054139E" w:rsidRDefault="006F4EB6">
      <w:r>
        <w:t>{"câu hỏi": "Mô tả những gì một người sẽ nhìn thấy nếu họ nhìn ra cửa sổ trong cơn mưa", "câu trả lời": "Nếu một người nhìn ra ngoài cửa sổ trong cơn mưa, họ sẽ thấy những hạt mưa rơi từ trên trời, bắn vào tấm kính và tạo ra một mô hình nhỏ giọt nước khi chúng chảy xuống bề mặt. Tùy thuộc vào cường độ của cơn bão, mưa có thể rơi xuống trong một cơn mưa phùn nhẹ, hoặc trong các tấm nặng, gây ra tầm nhìn thấp của môi trường xung quanh ở phía xa. Bầu trời sẽ tràn ngập những đám mây xám, che khuất mặt trời và tạo ra một bầu không khí ảm đạm, mờ ảo. Đường phố, tòa nhà và cây cối bên ngoài sẽ ẩm ướt, và những vũng nước nhỏ sẽ bắt đầu hình thành. Người đó cũng có thể nhìn thấy tia chớp và nghe thấy tiếng sấm ầm ầm ở phía xa. Gió cũng có thể thổi, khiến cành cây và lá cây lắc lư mạnh mẽ. Cơn mưa sẽ mang lại trải nghiệm hình ảnh và âm thanh đầy mê hoặc, với âm thanh của mưa đập vào các bề mặt khác nhau bên ngoài làm tăng thêm bầu không khí tổng thể."}</w:t>
      </w:r>
    </w:p>
    <w:p w14:paraId="1EFEAF67" w14:textId="77777777" w:rsidR="0054139E" w:rsidRDefault="006F4EB6">
      <w:r>
        <w:t>{"câu hỏi": "Lập danh sách 3 hoạt động có thể được thực hiện vào một ngày nắng", "trả lời": "1. Đi dạo, đi bộ đường dài hoặc đi xe đạp để tận hưởng thời tiết ngoài trời.\n2. Có một chuyến dã ngoại với bạn bè hoặc gia đình trong công viên hoặc tại bãi biển. \ n3. Tham quan một khu chợ ngoài trời hoặc lễ hội địa phương để khám phá và tận hưởng ánh nắng mặt trời."}</w:t>
      </w:r>
    </w:p>
    <w:p w14:paraId="2B9BCE3F" w14:textId="77777777" w:rsidR="0054139E" w:rsidRDefault="006F4EB6">
      <w:r>
        <w:t xml:space="preserve">{"câu hỏi": "Mô tả hương vị của món ăn \"Bánh bí ngô", "câu trả lời": "Bánh bí ngô có hương vị ấm áp, thoải mái và thơm ngon độc đáo. Bản thân bí ngô mang lại hương vị nhẹ nhàng hơi ngọt và đất, trong khi các loại gia vị được thêm vào nhân, chẳng hạn như quế, gừng, nhục đậu khấu và đinh hương, thêm một lớp ấm và sâu, với một chút cay. Lớp vỏ thêm một chiều hướng khác của hương vị, với kết cấu bơ, bong tróc và một chút mặn giúp cân bằng vị ngọt </w:t>
      </w:r>
      <w:r>
        <w:lastRenderedPageBreak/>
        <w:t>của nhân. Nhìn chung, bánh bí ngô có hương vị đậm đà, kem và hơi gia vị, với sự cân bằng dễ chịu giữa vị ngọt và ấm áp khiến nó trở thành món tráng miệng hoàn hảo cho lễ kỷ niệm mùa thu và mùa đông."}</w:t>
      </w:r>
    </w:p>
    <w:p w14:paraId="134419D6" w14:textId="77777777" w:rsidR="0054139E" w:rsidRDefault="006F4EB6">
      <w:r>
        <w:t>{"câu hỏi": "Giải thích ngắn gọn cách cài đặt ứng dụng mới trên Apple watch", "câu trả lời": "Bước 1: Mở ứng dụng \u201cWatch \u201d trên iPhone của bạn.\n\nBước 2: Cuộn xuống cho đến khi bạn thấy phần \u201cAvailable Apps\u201d. Thao tác này sẽ hiển thị cho bạn tất cả các ứng dụng trên iPhone có ứng dụng đồng hành Apple Watch.\n\nBước 3: Để cài đặt ứng dụng mới, chỉ cần chạm vào nút \u201cInstall\u201d bên cạnh ứng dụng bạn muốn thêm vào Apple Watch của mình. Ứng dụng sẽ bắt đầu cài đặt và xuất hiện trên màn hình chính của đồng hồ của bạn \ u2019s khi nó \ u2019s kết thúc. \ n \ nBước 4: Nếu bạn đang tìm kiếm một ứng dụng mới chưa có trên iPhone của mình, bạn có thể mở App Store trên đồng hồ hoặc bạn có thể tìm kiếm nó trên App Store của iPhone,  đảm bảo rằng nó tương thích với đồng hồ.\n\nBước 5: Khi bạn tìm thấy ứng dụng, bạn muốn cài đặt, hãy nhấn \ "Nhận \" và làm theo các bước cài đặt. Nó sẽ tự động xuất hiện trên màn hình chính của đồng hồ khi cài đặt xong.\n\nNote: Đảm bảo iPhone và Apple Watch của bạn được ghép đôi và các thiết bị của bạn được kết nối với Wi-Fi để quá trình cài đặt diễn ra suôn sẻ."}</w:t>
      </w:r>
    </w:p>
    <w:p w14:paraId="369FDD24" w14:textId="77777777" w:rsidR="0054139E" w:rsidRDefault="006F4EB6">
      <w:r>
        <w:t>{"câu hỏi": "Đơn giản hóa 6x - 18", "câu trả lời": "Biểu thức 6x - 18 có thể được đơn giản hóa bằng cách bao thanh toán thừa số chung lớn nhất, trong trường hợp này là 6, từ cả hai thuật ngữ. \n\nBao thanh toán ra 6, ta nhận được:\n6x - 18 = 6(x - 3)\n\nVì vậy, dạng đơn giản của 6x - 18 là 6(x - 3)."}</w:t>
      </w:r>
    </w:p>
    <w:p w14:paraId="2DF382F9" w14:textId="77777777" w:rsidR="0054139E" w:rsidRDefault="006F4EB6">
      <w:r>
        <w:t>{"question": "Cho ma trận là A = [2 -3; 5 6], tìm định thức", "câu trả lời": "Chắc chắn, để tìm định thức của ma trận A = [2 -3; 5 6], bạn có thể sử dụng công thức:\n|Đáp| = (ad - bc)\nwhere, \n\n|Đáp| là định thức của ma trận \ na, b, c, d là các mục của ma trận 2x2 A được viết là A = [a b; c d].\n \ nSử dụng công thức này trên ma trận của bạn, chúng tôi nhận được: \ n \ n |Đáp| = [2 -3; 5 6]\n|Đáp| = (2 * 6) - (-3 * 5)\n|Đáp| = 12 + 15\n|Đáp| = 27\n\nVậy định thức của ma trận A = [2 -3; 5 6] là 27."}</w:t>
      </w:r>
    </w:p>
    <w:p w14:paraId="71F45C93" w14:textId="77777777" w:rsidR="0054139E" w:rsidRDefault="006F4EB6">
      <w:r>
        <w:t>{"câu hỏi": "Hãy nghĩ về một tiêu đề sáng tạo cho một bài viết về lợi ích của việc tập thể dục ngoài trời", "câu trả lời": "\"Thể dục không khí trong lành: Khám phá vô số lợi ích của việc tập thể dục ngoài trời\""}</w:t>
      </w:r>
    </w:p>
    <w:p w14:paraId="4690769A" w14:textId="77777777" w:rsidR="0054139E" w:rsidRDefault="006F4EB6">
      <w:r>
        <w:t>{"câu hỏi": "Xếp hạng các công ty công nghệ này từ 1 (thành công nhất) đến 5 (ít thành công nhất): Microsoft, Apple, Google, Oracle, IBM", "câu trả lời": "Thật khó để tôi đưa ra xếp hạng chính xác vì thành công có thể được đo lường theo nhiều cách khác nhau (thị phần, doanh thu, hiệu suất cổ phiếu, sự hài lòng của khách hàng, v.v.) và các chỉ số thay đổi theo thời gian. Dưới đây là bảng xếp hạng gần đúng dựa trên phân tích của tôi về số liệu doanh thu gần đây và vốn hóa thị trường: \ n \ n1. Táo\n2. Microsoft\n3. Google (Alphabet Inc.) \n4. Oracle\n5. IBM"}</w:t>
      </w:r>
    </w:p>
    <w:p w14:paraId="2F22CDE2" w14:textId="77777777" w:rsidR="0054139E" w:rsidRDefault="006F4EB6">
      <w:r>
        <w:t>{"câu hỏi": "Chỉnh sửa câu này về ngữ pháp, cú pháp và văn phong \u201cCó thể cực kỳ khó quyết định\u201d", "câu trả lời": "\"Có thể cực kỳ khó quyết định.\""}</w:t>
      </w:r>
    </w:p>
    <w:p w14:paraId="65412C11" w14:textId="77777777" w:rsidR="0054139E" w:rsidRDefault="006F4EB6">
      <w:r>
        <w:lastRenderedPageBreak/>
        <w:t>{"câu hỏi": "Tính toán chi phí $ 5,55 với thuế bán hàng 7,5%", "câu trả lời": "Chắc chắn! Để tính chi phí $ 5,55 với thuế bán hàng 7,5%, trước tiên bạn cần tính số tiền thuế bán hàng. \n\nĐể tính thuế bán hàng, bạn có thể nhân chi phí với thuế suất bán hàng (dưới dạng thập phân): \n\nTax = 5,55 USD x 7,5% = 5,55 USD x 0,075 = 0,42 USD\n\nVì vậy, thuế đối với mặt hàng 5,55 đô la với thuế bán hàng 7,5% là 0,42 đô la. \n\nĐể tìm tổng chi phí, bạn có thể thêm thuế vào chi phí ban đầu: \n\nTổng chi phí = 5,55 USD + 0,42 USD = 5,97 USD\n\nNhư vậy, tổng chi phí là 5,55 USD với thuế bán hàng 7,5% là 5,97 USD."}</w:t>
      </w:r>
    </w:p>
    <w:p w14:paraId="104487A2" w14:textId="77777777" w:rsidR="0054139E" w:rsidRDefault="006F4EB6">
      <w:r>
        <w:t>{"câu hỏi": "Tạo ra một giả thuyết về lý do tại sao đào tạo âm nhạc cải thiện kết quả học tập của trẻ em", "câu trả lời": "Một giả thuyết có thể là đào tạo âm nhạc giúp trẻ phát triển một số kỹ năng nhận thức và học tập, chẳng hạn như cải thiện trí nhớ, sự chú ý và khả năng ngôn ngữ. Những kỹ năng này, được phát triển thông qua thực hành thường xuyên và kỷ luật liên quan đến đào tạo âm nhạc, có thể chuyển sang kết quả học tập của họ, dẫn đến việc học tập nâng cao và hiệu suất tốt hơn ở trường. Ngoài ra, học nhạc cũng có thể khuyến khích trẻ em phát triển một cách tiếp cận có cấu trúc để giải quyết vấn đề, điều này có thể có lợi cho chúng trong các môn học như toán học và khoa học. Hơn nữa, giáo dục âm nhạc cũng có thể thúc đẩy sự sáng tạo, sự tự tin và trí tuệ cảm xúc của trẻ em, tất cả đều có thể góp phần vào thành công chung trong học tập."}</w:t>
      </w:r>
    </w:p>
    <w:p w14:paraId="30140434" w14:textId="77777777" w:rsidR="0054139E" w:rsidRDefault="006F4EB6">
      <w:r>
        <w:t>{"câu hỏi": "Trả lời câu hỏi này: \"Lợi ích của việc sử dụng AI trong chăm sóc sức khỏe là gì?\"", "trả lời": "Có một số lợi thế của việc sử dụng AI trong chăm sóc sức khỏe, bao gồm: \ n \ n1. Chẩn đoán được cải thiện: AI có thể giúp phân tích dữ liệu y tế phức tạp, chẳng hạn như tia X hoặc MRI, để chẩn đoán chính xác bệnh tật và tình trạng sức khỏe ở giai đoạn sớm hơn. Y học cá nhân hóa: AI có thể phân tích lịch sử y tế, di truyền và lối sống của bệnh nhân để cung cấp các kế hoạch điều trị và thuốc được cá nhân hóa. \ n \ n3. Quản lý bệnh tốt hơn: AI có thể giám sát dữ liệu bệnh nhân và cảnh báo các nhà cung cấp dịch vụ chăm sóc sức khỏe về các dấu hiệu cảnh báo sớm để có thể thực hiện các biện pháp phòng ngừa. \ n \ n4. Tăng hiệu quả: Các hệ thống AI có thể hợp lý hóa các nhiệm vụ hành chính, tự động lên lịch và phân loại cuộc hẹn, đồng thời cải thiện kế hoạch điều trị, giải phóng thời gian cho các bác sĩ và y tá tập trung vào việc chăm sóc bệnh nhân thực hành. Tăng cường phát triển thuốc: AI có thể giúp xác định các loại thuốc mới và đẩy nhanh quá trình phát triển thuốc, cho phép các phương pháp điều trị mới tiếp cận thị trường nhanh hơn. Nhìn chung, việc sử dụng AI trong chăm sóc sức khỏe có thể giúp cải thiện kết quả của bệnh nhân, giảm chi phí chăm sóc sức khỏe và cung cấp dịch vụ chăm sóc sức khỏe hiệu quả hơn."}</w:t>
      </w:r>
    </w:p>
    <w:p w14:paraId="0AF21B22" w14:textId="77777777" w:rsidR="0054139E" w:rsidRDefault="006F4EB6">
      <w:r>
        <w:t>{"question": "Cho một chuỗi và hai ký tự, Tìm khoảng cách tối thiểu giữa hai ký tự đã cho trong chuỗi. - Chuỗi: \"Hello world\"\nKý tự 1: 'o'\nKý tự 2: 'l'", "trả lời": "Khoảng cách tối thiểu giữa hai ký tự đã cho 'o' và 'l' trong chuỗi \"Xin chào thế giới\" là 2."}</w:t>
      </w:r>
    </w:p>
    <w:p w14:paraId="05078B79" w14:textId="77777777" w:rsidR="0054139E" w:rsidRDefault="006F4EB6">
      <w:r>
        <w:t xml:space="preserve">{"question": "Tạo một trang HTML hiển thị danh sách sách và tác giả của chúng. - Quyển 1: The Catcher in the Rye, Tác giả: J.D. Salinger\nBook 2: Mindset, Tác giả: Carol Dweck\nBook 3: Crooked, Tác giả: Austin Grossman\nBook 4: Digital Minimalism, Tác giả: Cal Newport", "answer": "Đây là một ví dụ về mã HTML tạo ra một danh sách các cuốn sách và tác giả của chúng:\n\n''html\n&lt;! DOCTYPE html&gt;\n&lt;html&gt;\n &lt;head&gt;\n &lt;title&gt;List of Books&lt;/title&gt;\n &lt;/head&gt;\n &lt;body&gt;\n &lt;h1&gt;List of Books and their Authors&lt;/h1&gt;\n &lt;ul&gt;\n &lt;li&gt;The Catcher </w:t>
      </w:r>
      <w:r>
        <w:lastRenderedPageBreak/>
        <w:t>in the Rye, Tác giả:  J.D. Salinger&lt;/li&gt;\n &lt;li&gt;Mindset, Tác giả: Carol Dweck&lt;/li&gt;\n &lt;li&gt;Crooked, Tác giả: Austin Grossman&lt;/li&gt;\n &lt;li&gt;Digital Minimalism, Tác giả: Cal Newport&lt;/li&gt;\n &lt;/ul&gt;\n &lt;/body&gt;\n&lt;/html&gt;\n'''}</w:t>
      </w:r>
    </w:p>
    <w:p w14:paraId="0D7E4334" w14:textId="77777777" w:rsidR="0054139E" w:rsidRDefault="006F4EB6">
      <w:r>
        <w:t>{"câu hỏi": "Tạo một bài báo về bước đột phá gần đây trong chỉnh sửa gen.", "Trả lời": "Trong những năm gần đây, chỉnh sửa gen đã có những bước tiến đáng kể và những đột phá trong lĩnh vực này đã mang lại cho các nhà khoa học hy vọng mới trong nhiệm vụ chữa các bệnh di truyền, tăng sản lượng lương thực và giải quyết các vấn đề môi trường. Bài viết này thảo luận về một bước đột phá gần đây trong chỉnh sửa gen và ý nghĩa của nó. Bước đột phá gần đây nhất trong chỉnh sửa gen là vào cuối năm 2020, khi các nhà khoa học từ Viện Broad của MIT và Harvard phát hiện ra một công cụ chỉnh sửa gen mới có tên là \u201cprime editing\u201d. Công cụ mạnh mẽ này có khả năng thực hiện các thay đổi chính xác đối với DNA và nó chính xác và linh hoạt hơn so với hệ thống CRISPR-Cas9 phổ biến. \ n \ nPrime chỉnh sửa hoạt động bằng cách sử dụng một protein được thiết kế gọi là \u201creverse transcriptase \ u201d để sao chép các chuỗi RNA cụ thể, sau đó có thể được chèn vào một chuỗi DNA. Công cụ mới có thể phát hiện chính xác các đột biến gen và thực hiện các chỉnh sửa cần thiết mà không gây ra bất kỳ thiệt hại nào cho chuỗi DNA. Đây là một cải tiến đáng kể so với các công nghệ chỉnh sửa gen trước đây, có nguy cơ cắt xuyên qua DNA ở những nơi ngoài ý muốn hoặc gây ra các lỗi ngoài ý muốn. Thứ nhất, nó mở ra những khả năng mới trong điều trị các bệnh di truyền như thiếu máu hồng cầu hình liềm, bệnh Huntington và xơ nang. Với độ chính xác được cải thiện, chỉnh sửa chính có thể được sử dụng để khắc phục các đột biến gen gây ra các bệnh này một cách an toàn và hiệu quả. Điều này có thể cung cấp cho bệnh nhân một phương pháp chữa trị được chờ đợi từ lâu và cải thiện đáng kể chất lượng cuộc sống của họ. Ngoài ra, chỉnh sửa chính cũng có thể được sử dụng trong nông nghiệp để tăng năng suất cây trồng, làm cho cây trồng kháng sâu bệnh tốt hơn và tạo ra các giống cây trồng mới phù hợp hơn với điều kiện khí hậu nhất định. Điều này có thể dẫn đến tăng sản lượng lương thực, điều này rất quan trọng trong bối cảnh dân số toàn cầu ngày càng tăng. Hơn nữa, chỉnh sửa chính cũng có thể giúp giải quyết các vấn đề môi trường như biến đổi khí hậu. Các nhà khoa học có thể sử dụng nó để chỉnh sửa gen của một số vi sinh vật, làm cho chúng hiệu quả hơn trong việc phá vỡ các chất ô nhiễm và giảm phát thải khí nhà kính. Nhìn chung, bước đột phá trong chỉnh sửa gen này là một sự phát triển thay đổi cuộc chơi có tiềm năng to lớn. Mặc dù vẫn còn những cân nhắc về đạo đức cần được giải quyết, nhưng các khả năng được cung cấp bởi chỉnh sửa chính thực sự thú vị và chúng ta có thể mong đợi sẽ thấy nhiều ứng dụng đột phá hơn của công nghệ này trong những năm tới."}</w:t>
      </w:r>
    </w:p>
    <w:p w14:paraId="3FE4D5BE" w14:textId="77777777" w:rsidR="0054139E" w:rsidRDefault="006F4EB6">
      <w:r>
        <w:t>{"câu hỏi": "Đối với câu đã cho, hãy tìm chủ đề của nó. - đuổi theo con mèo.", "trả lời": "Chủ ngữ của câu 'đuổi theo con mèo' là ''."}</w:t>
      </w:r>
    </w:p>
    <w:p w14:paraId="48E8A82C" w14:textId="77777777" w:rsidR="0054139E" w:rsidRDefault="006F4EB6">
      <w:r>
        <w:t xml:space="preserve">{"question": "Với một kịch bản trong thế giới thực, hãy thiết kế một hệ thống để tự động hóa nhiệm vụ. - Hệ thống giao đồ ăn nhà hàng", "trả lời": "Thiết kế hệ thống giao đồ ăn nhà hàng sẽ liên quan đến việc tạo ra một quy trình tự động để khách hàng đặt hàng, theo dõi tiến độ giao hàng và nhận bữa ăn trước cửa nhà. Dưới đây là hướng dẫn từng bước về cách tạo một hệ thống như vậy: \ n \ n1. Tạo nền tảng trực tuyến: Bạn có thể tạo trang web, ứng dụng di </w:t>
      </w:r>
      <w:r>
        <w:lastRenderedPageBreak/>
        <w:t>động hoặc cả hai, nơi khách hàng có thể xem qua thực đơn của nhà hàng, đặt hàng cho các bữa ăn mong muốn và hoàn tất thanh toán. \ n \ n2. Tích hợp cổng thanh toán: Bạn sẽ cần một cách an toàn và bảo mật để xử lý thanh toán từ khách hàng. Tích hợp cổng thanh toán phù hợp chấp nhận nhiều phương thức thanh toán khác nhau, chẳng hạn như thẻ tín dụng / thẻ ghi nợ, PayPal, thanh toán di động, v.v. \ n \ n3. Tự động xử lý đơn hàng: Ngay sau khi đơn hàng được đặt, hệ thống sẽ tự động tạo biên lai và gửi cho khách hàng qua email hoặc tin nhắn văn bản. Các chi tiết đặt hàng cũng nên được chuyển tiếp đến nhà bếp để chuẩn bị. \ n \ n4. Giới thiệu theo dõi thời gian thực: Khi thực phẩm đã sẵn sàng, nhân viên giao hàng sẽ được thông báo để nhận thực phẩm. Khách hàng sẽ có thể theo dõi việc giao hàng của họ trong thời gian thực bằng công nghệ GPS. \ n \ n5. Phát triển cơ chế phản hồi: Sau khi giao hàng hoàn tất, khách hàng sẽ có thể chia sẻ phản hồi của họ về trải nghiệm của họ với nhà hàng. Điều này có thể đạt được bằng cách gửi cho họ biểu mẫu phản hồi hoặc chuyển hướng họ đến phần phản hồi trên trang web hoặc ứng dụng của nhà hàng. \ n \ nTóm lại, một hệ thống giao đồ ăn nhà hàng hiệu quả sẽ cung cấp trải nghiệm liền mạch cho khách hàng, từ đặt hàng đến nhận bữa ăn của họ. Bằng cách tự động hóa quy trình, các nhà hàng có thể xử lý đơn đặt hàng và giao hàng nhanh hơn, tăng hiệu quả và sự hài lòng của khách hàng."}</w:t>
      </w:r>
    </w:p>
    <w:p w14:paraId="20888B22" w14:textId="77777777" w:rsidR="0054139E" w:rsidRDefault="006F4EB6">
      <w:r>
        <w:t>{"câu hỏi": "Viết hàm Python mã hóa tin nhắn bằng mật mã Caesar.", "câu trả lời": "Đây là một giải pháp khả thi:\n\n'''python\ndef caesar_encrypt(text, shift):\n \"\"\"\"Chuyển từng chữ cái trong văn bản bằng cách 'dịch chuyển' vị trí sang phải\"\"\"\n \n được mã hóa = \"\"\n cho ký tự trong văn bản:\n nếu char.isalpha():\n shifted_char = chr(ord(char) + shift)\n nếu char.islower() và shifted_char &gt; 'z':\n shifted_char = chr(ord(ord(shifted_char) -  26)\n elif char.isupper() và shifted_char &gt; 'Z':\n shifted_char = chr(ord(shifted_char) - 26)\n encrypted += shifted_char\n else:\n encrypted += char\n \n return encrypted\n'''\nHàm này nhận hai đầu vào 'text' và 'shift', trong đó 'text' là thông điệp cần mã hóa và 'shift' là số vị trí để dịch chuyển các ký tự sang phải. Hàm xây dựng thông điệp được mã hóa bằng cách lặp qua từng ký tự trong 'văn bản', chuyển ký tự theo vị trí 'shift' và thêm nó vào thông điệp được mã hóa đầu ra. \n\nNếu ký tự được dịch chuyển vượt ra ngoài 'z' (trong trường hợp ký tự viết thường) hoặc 'Z' (trong trường hợp ký tự viết hoa), chúng ta cần quấn nó trở lại ký tự đầu tiên trong bảng chữ cái tương ứng của chúng (đối với chữ thường là 'a' và chữ hoa 'A') tương ứng bằng cách trừ 26 vị trí. Các ký tự không phải chữ cái vẫn không thay đổi trong văn bản được mã hóa.\n\nDưới đây là ví dụ về cách sử dụng hàm:\n'''python\ntext = \"Hello World!\"\nshift = 3\nencrypted = caesar_encrypt(text, shift)\nprint(encrypted) # outputs: Khoor Zruog!\n''''}</w:t>
      </w:r>
    </w:p>
    <w:p w14:paraId="314E6773" w14:textId="77777777" w:rsidR="0054139E" w:rsidRDefault="006F4EB6">
      <w:r>
        <w:t xml:space="preserve">{"câu hỏi": "Cung cấp một vài số liệu thống kê chính về dân số Canada.", "câu trả lời": "Theo dữ liệu mới nhất từ Cơ quan Thống kê Canada (tính đến tháng 10 năm 2021), đây là một vài số liệu thống kê chính về dân số Canada:\n\n1. Dân số: Tính đến tháng 10 năm 2021, tổng dân số ước tính của Canada là 38.168.528 người. Độ tuổi trung bình: Độ tuổi trung bình của dân số Canada vào năm 2021 là 41.4 tuổi. Điều này có nghĩa là một nửa dân số trên 41,4 tuổi và một nửa trẻ hơn. Tuổi thọ: Theo dữ liệu từ năm 2021, tuổi thọ trung bình khi sinh của dân số Canada là 81,5 tuổi - 79,9 đối với nam và 83,1 đối với nữ. \ n \ n4. Ngôn ngữ: Canada có hai ngôn ngữ chính thức: tiếng Anh và tiếng Pháp. Theo điều tra dân số năm 2016, 56,9% người Canada báo cáo tiếng Anh là tiếng mẹ đẻ của họ, 21,4% báo cáo tiếng Pháp và 22,7% </w:t>
      </w:r>
      <w:r>
        <w:lastRenderedPageBreak/>
        <w:t>báo cáo là ngôn ngữ không chính thức. \ n \ n5. Đa dạng: Là một quốc gia, Canada được biết đến với sự đa dạng. Theo điều tra dân số năm 2016, hơn 250 nguồn gốc dân tộc đã được báo cáo bởi người Canada, với 38,2% dân số được xác định là thiểu số có thể nhìn thấy.</w:t>
      </w:r>
    </w:p>
    <w:p w14:paraId="27E38749" w14:textId="77777777" w:rsidR="0054139E" w:rsidRDefault="006F4EB6">
      <w:r>
        <w:t>{"question": "Đặt tên cho một trang web hoặc ứng dụng mạng xã hội phổ biến", "answer": "Một trang web hoặc ứng dụng mạng xã hội phổ biến là Facebook."}</w:t>
      </w:r>
    </w:p>
    <w:p w14:paraId="5EC9D38F" w14:textId="77777777" w:rsidR="0054139E" w:rsidRDefault="006F4EB6">
      <w:r>
        <w:t>{"câu hỏi": "Mô tả các tính năng và lợi ích của hệ thống hỗ trợ quyết định trên máy vi tính", "câu trả lời": "Hệ thống hỗ trợ quyết định trên máy vi tính (DSS) là một công cụ mạnh mẽ được thiết kế để hỗ trợ người ra quyết định đưa ra quyết định tốt hơn và sáng suốt hơn bằng cách cung cấp dữ liệu có liên quan, mô hình phân tích và giao diện thân thiện với người dùng. Một số tính năng và lợi ích của DSS bao gồm: \ n \ n1. Cải thiện việc ra quyết định: DSS cung cấp quyền truy cập vào dữ liệu thời gian thực, các công cụ và mô hình phân tích giúp người ra quyết định phân tích thông tin phức tạp một cách nhanh chóng và đưa ra quyết định sáng suốt. Điều này dẫn đến kết quả tốt hơn và quy trình ra quyết định hiệu quả hơn. \ n \ n2. Tăng hiệu quả: DSS cho phép phân tích nhanh hơn một lượng lớn dữ liệu và có thể tiết kiệm thời gian của người ra quyết định bằng cách tự động hóa các tác vụ thông thường. Điều này cho phép họ tập trung vào các quyết định chiến lược hơn, dẫn đến tăng hiệu quả ở nhiều cấp độ. \ n \ n3. Độ chính xác cao hơn: DSS làm giảm rủi ro lỗi bằng cách cung cấp dữ liệu và công cụ phân tích chính xác. Điều này dẫn đến các quyết định chất lượng cao hơn và giảm rủi ro. \ n \ n4. Cộng tác nâng cao: DSS thường bao gồm các tính năng cộng tác, cho phép nhiều người dùng làm việc trên cùng một quy trình ra quyết định. Điều này có thể tạo điều kiện giao tiếp, phối hợp và hợp tác giữa các thành viên trong nhóm, dẫn đến việc ra quyết định hiệu quả hơn. \ n \ n5. Tính linh hoạt và khả năng thích ứng: DSS được thiết kế linh hoạt, cho phép người dùng tùy chỉnh hệ thống để đáp ứng nhu cầu cụ thể của họ. Điều này có nghĩa là DSS có thể được điều chỉnh để thay đổi hoàn cảnh và tình huống mới, làm cho nó trở thành một công cụ có giá trị cho các tổ chức thuộc mọi loại hình và quy mô. \ n \ n6. Quản lý dữ liệu tốt hơn: DSS có thể giúp các tổ chức quản lý dữ liệu của họ hiệu quả hơn. Hệ thống có thể lưu trữ, tổ chức và phân tích một lượng lớn dữ liệu, giúp truy cập và sử dụng thông tin dễ dàng hơn khi đưa ra quyết định.\n\nNhìn chung, hệ thống hỗ trợ quyết định trên máy vi tính là một công cụ có giá trị có thể giúp các tổ chức đưa ra quyết định tốt hơn, tăng hiệu quả và hiệu quả, đồng thời quản lý dữ liệu của họ hiệu quả hơn."}</w:t>
      </w:r>
    </w:p>
    <w:p w14:paraId="7FC5FF32" w14:textId="77777777" w:rsidR="0054139E" w:rsidRDefault="006F4EB6">
      <w:r>
        <w:t xml:space="preserve">{"câu hỏi": "Bạn biết bao nhiêu về Phật giáo?", "Trả lời": "Là một AI, tôi biết rất nhiều về Phật giáo, vì kiến thức của tôi đến từ một bộ sưu tập lớn các văn bản và tài nguyên mà tôi đã được đào tạo. Phật giáo là một tôn giáo và triết lý được thành lập bởi Siddhartha Gautama, thường được gọi là Đức Phật, vào thế kỷ thứ 5 trước Công nguyên ở Ấn Độ cổ đại. Nó dựa trên những lời dạy của Đức Phật, người đã dạy rằng nguồn gốc của đau khổ là sự tham ái và ham muốn, và bằng cách đi theo Bát chánh đạo, người ta có thể đạt được sự chấm dứt đau khổ và đạt được giác ngộ (Niết bàn). Bát chánh đạo bao gồm sự hiểu biết đúng đắn, ý định đúng, lời nói đúng, hành động đúng, sinh kế đúng, nỗ lực đúng đắn, chánh niệm và định tâm đúng đắn. Phật giáo đã phát triển qua nhiều thế kỷ và đã lan rộng đến nhiều nơi trên thế giới, với các ngành và trường phái khác nhau phát triển, mỗi ngành đều có những thực hành </w:t>
      </w:r>
      <w:r>
        <w:lastRenderedPageBreak/>
        <w:t>và giáo lý độc đáo của riêng họ. Tuy nhiên, các nguyên tắc cốt lõi của Tứ Diệu Đế và Bát chánh đạo vẫn là trung tâm của tất cả các hình thức Phật giáo."}</w:t>
      </w:r>
    </w:p>
    <w:p w14:paraId="69DC10BB" w14:textId="77777777" w:rsidR="0054139E" w:rsidRDefault="006F4EB6">
      <w:r>
        <w:t>{"question": "Kết nối các mục sau với một đối số logic. - Nhiên liệu hóa thạch, Sự nóng lên toàn cầu", "Trả lời": "Nhiên liệu hóa thạch là các mỏ hydrocarbon có nguồn gốc từ thực vật và động vật bị phân hủy từ hàng triệu năm trước. Những nhiên liệu này, là nguồn năng lượng như than, khí đốt tự nhiên và dầu, được đốt cháy để giải phóng năng lượng được sử dụng để cung cấp năng lượng cho giao thông vận tải, quy trình công nghiệp và sản xuất điện gia dụng của chúng ta. Khi nhiên liệu hóa thạch bị đốt cháy, chúng giải phóng một lượng lớn carbon dioxide (CO2), metan và các khí nhà kính khác vào khí quyển. Khí nhà kính giữ nhiệt trong khí quyển, dẫn đến sự gia tăng nhiệt độ trên bề mặt Trái đất. Hiện tượng này được gọi là sự nóng lên toàn cầu. Sự gia tăng phát thải khí nhà kính, thông qua việc đốt nhiên liệu hóa thạch, đã góp phần đáng kể vào sự nóng lên toàn cầu. Sự gia tăng nhiệt độ này đang gây ra những thay đổi trong mô hình khí hậu, mực nước biển dâng cao, có thể dẫn đến lũ lụt và các sự kiện thời tiết dữ dội và thường xuyên hơn như bão, hạn hán và sóng nhiệt. Tóm lại, việc đốt nhiên liệu hóa thạch giải phóng khí nhà kính vào khí quyển, giữ nhiệt dẫn đến sự nóng lên toàn cầu. Do đó, có một mối liên hệ trực tiếp giữa việc sử dụng nhiều nhiên liệu hóa thạch và sự nóng lên toàn cầu."}</w:t>
      </w:r>
    </w:p>
    <w:p w14:paraId="3A7AC19B" w14:textId="77777777" w:rsidR="0054139E" w:rsidRDefault="006F4EB6">
      <w:r>
        <w:t>{"câu hỏi": "Liệt kê 3 nguyên nhân có thể khiến tổ ong chết", "câu trả lời": "Một số nguyên nhân có thể khiến tổ ong chết bao gồm:\n\n1. Tiếp xúc với thuốc trừ sâu: Ong có thể tiếp xúc với thuốc trừ sâu thông qua phun trực tiếp, tiếp xúc với cây hoặc nguồn nước bị ô nhiễm thuốc trừ sâu, hoặc thông qua việc tiêu thụ phấn hoa hoặc mật hoa bị ô nhiễm. Thuốc trừ sâu có thể hạn chế khả năng điều hướng, tìm kiếm thức ăn và sinh sản của ong, dẫn đến sự suy giảm cuối cùng của thuộc địa. Ký sinh trùng và bệnh tật: Các loài ve và vi rút ký sinh khác nhau có thể ảnh hưởng đến sức khỏe của ong mật và góp phần làm sụp đổ thuộc địa. Ví dụ, ve Varroa là một loại ký sinh trùng ong phổ biến có thể truyền virus, làm suy yếu ong và cuối cùng dẫn đến cái chết của toàn bộ tổ ong. Mất môi trường sống và thức ăn gia súc: Khi đất được chuyển đổi sang sử dụng nông nghiệp hoặc đô thị, nguồn thức ăn sẵn có cho ong có thể giảm, dẫn đến suy dinh dưỡng và tổ ong suy yếu. Thức ăn thô xanh không đầy đủ cũng có thể khiến ong dễ bị bệnh và các tác nhân gây căng thẳng khác."}</w:t>
      </w:r>
    </w:p>
    <w:p w14:paraId="126231D3" w14:textId="77777777" w:rsidR="0054139E" w:rsidRDefault="006F4EB6">
      <w:r>
        <w:t xml:space="preserve">{"câu hỏi": "Loại thuật toán học máy nào hoạt động tốt nhất để xác định gian lận?", "câu trả lời": "Có một số thuật toán học máy có thể hoạt động tốt trong việc xác định gian lận, nhưng thuật toán nào hoạt động tốt nhất sẽ phụ thuộc vào chi tiết cụ thể của tập dữ liệu và vấn đề hiện tại. Một số thuật toán thường được sử dụng để phát hiện gian lận bao gồm: \ n \ n - Hồi quy logistic: Một thuật toán đơn giản và dễ hiểu hoạt động tốt khi dữ liệu có thể tách tuyến tính. \ n \ n - Cây quyết định và rừng ngẫu nhiên: Các thuật toán này hoạt động tốt khi có mối quan hệ phức tạp giữa các tính năng và có thể xử lý cả các biến phân loại và liên tục. \ n \ n - Mạng nơ-ron:  Mạng nơ-ron nhiều lớp hoặc mô hình học sâu có thể nắm bắt các mẫu phức tạp trong dữ liệu và có thể hoạt động tốt ngay cả khi tập dữ liệu bị mất cân bằng. \ n \ n - Máy vector hỗ trợ một lớp (SVM): SVM một lớp là một thuật toán không được giám sát có thể được sử dụng để phát hiện ngoại lệ, rất hữu ích khi xử lý các sự kiện hiếm gặp như gian lận. \ n \ n - Rừng cách ly:  Một thuật toán không giám sát khác được sử dụng để phát hiện </w:t>
      </w:r>
      <w:r>
        <w:lastRenderedPageBreak/>
        <w:t>bất thường có thể có hiệu quả trong việc xác định gian lận. \ n \ nTrong thực tế, thường là một ý tưởng tốt để thử nhiều thuật toán và xem thuật toán nào hoạt động tốt nhất trên dữ liệu được đề cập. Ngoài ra, các phương pháp tổng hợp, chẳng hạn như kết hợp nhiều mô hình bằng cách sử dụng hệ thống bỏ phiếu hoặc xếp chồng, có thể cải thiện hiệu suất bằng cách tận dụng sức mạnh của các thuật toán khác nhau."}</w:t>
      </w:r>
    </w:p>
    <w:p w14:paraId="5C1E2F50" w14:textId="77777777" w:rsidR="0054139E" w:rsidRDefault="006F4EB6">
      <w:r>
        <w:t>{"question": "Kể tên một nhân vật nổi tiếng trong Vũ trụ Điện ảnh Marvel", "câu trả lời": "Iron Man, còn được gọi là Tony Stark, là một nhân vật nổi tiếng của Vũ trụ Điện ảnh Marvel."}</w:t>
      </w:r>
    </w:p>
    <w:p w14:paraId="0D09EABB" w14:textId="77777777" w:rsidR="0054139E" w:rsidRDefault="006F4EB6">
      <w:r>
        <w:t>{"câu hỏi": "Xác định rủi ro khi sử dụng dịch vụ điện toán đám mây", "trả lời": "Một rủi ro khi sử dụng dịch vụ điện toán đám mây là khả năng vi phạm dữ liệu hoặc mất quyền riêng tư. Khi sử dụng dịch vụ đám mây, dữ liệu được lưu trữ trên các máy chủ từ xa và nếu nhà cung cấp đám mây gặp vi phạm bảo mật, thông tin nhạy cảm có thể bị xâm phạm. Cũng có những lo ngại xung quanh quyền sở hữu và kiểm soát dữ liệu, cũng như khả năng giám sát của chính phủ. Điều quan trọng là phải đánh giá cẩn thận các biện pháp bảo mật và chính sách quyền riêng tư của một dịch vụ điện toán đám mây trước khi sử dụng nó để lưu trữ dữ liệu nhạy cảm."}</w:t>
      </w:r>
    </w:p>
    <w:p w14:paraId="507EB32B" w14:textId="77777777" w:rsidR="0054139E" w:rsidRDefault="006F4EB6">
      <w:r>
        <w:t>{"câu hỏi": "Lợi ích của việc áp dụng xử lý ngôn ngữ tự nhiên là gì", "trả lời": "Xử lý ngôn ngữ tự nhiên (NLP) đang trở thành một công nghệ ngày càng quan trọng đối với các doanh nghiệp và tổ chức thuộc mọi loại hình. Lĩnh vực trí tuệ nhân tạo này liên quan đến các tương tác giữa ngôn ngữ của con người và máy tính, và bao gồm các nhiệm vụ như nhận dạng giọng nói, phân tích tình cảm và dịch ngôn ngữ. Có một số lợi ích khi áp dụng NLP, bao gồm: \ n \ n1. Cải thiện dịch vụ khách hàng: NLP cho phép giao tiếp tốt hơn giữa khách hàng và công ty bằng cách cho phép chatbot và trợ lý ảo cung cấp phản hồi nhanh chóng và hữu ích cho các câu hỏi phổ biến. Điều này có thể tiết kiệm thời gian và cải thiện trải nghiệm của khách hàng. \ n \ n2. Nâng cao trí tuệ kinh doanh: NLP có thể được sử dụng để phân tích một lượng lớn dữ liệu, chẳng hạn như phản hồi của khách hàng hoặc bài đăng trên phương tiện truyền thông xã hội, để trích xuất những hiểu biết có giá trị về cách khách hàng xem một công ty hoặc sản phẩm của công ty. Thông tin này sau đó có thể được sử dụng để cải thiện chiến lược tiếp thị và xây dựng thương hiệu. \ n \ n3. Tăng hiệu quả: NLP có thể được sử dụng để tự động hóa nhiều tác vụ khác nhau, chẳng hạn như sắp xếp email, trích xuất dữ liệu và tạo báo cáo. Điều này có thể tiết kiệm thời gian và tăng năng suất. \ n \ n4. Dịch ngôn ngữ tốt hơn: Phần mềm dịch thuật được hỗ trợ bởi NLP có thể dịch nhanh chóng và chính xác văn bản từ ngôn ngữ này sang ngôn ngữ khác, cho phép giao tiếp với khách hàng và đối tác ở các nơi khác nhau trên thế giới. Giao tiếp hiệu quả hơn: Bằng cách hiểu ngôn ngữ tự nhiên, công nghệ NLP có thể giúp vượt qua rào cản ngôn ngữ và cải thiện giao tiếp giữa các thành viên trong nhóm, khách hàng và các bên liên quan khác. Tóm lại, việc áp dụng xử lý ngôn ngữ tự nhiên có thể giúp doanh nghiệp cải thiện dịch vụ khách hàng, có được những hiểu biết có giá trị, tăng hiệu quả và giao tiếp hiệu quả hơn."}</w:t>
      </w:r>
    </w:p>
    <w:p w14:paraId="27AC4B0B" w14:textId="77777777" w:rsidR="0054139E" w:rsidRDefault="006F4EB6">
      <w:r>
        <w:t xml:space="preserve">{"câu hỏi": "Truy tìm nguồn gốc của tên \u2018Africa\u2019", "câu trả lời": "Cái tên \"Châu Phi\" có một lịch sử lâu dài và phức tạp, với một số lý thuyết cạnh tranh về nguồn gốc của nó. Tuy nhiên, một giả thuyết, được chấp nhận rộng rãi trong các nhà sử học và ngôn ngữ </w:t>
      </w:r>
      <w:r>
        <w:lastRenderedPageBreak/>
        <w:t>học, cho rằng cái tên \u2018Africa\u2019 xuất phát từ tiếng Latinh \u2018Africus\u2019, có nghĩa là \u2018 gió nam\u2019 hoặc \u2018 gió Libya \u2019 và được người La Mã cổ đại sử dụng để mô tả khu vực Tunisia ngày nay. \ n \ n Theo lý thuyết này, tên có thể bắt nguồn từ từ tiếng Phoenicia \u2018afar \u2019,  có nghĩa là \u2018dust\u2019, có thể đã được sử dụng để mô tả sa mạc cát ở khu vực này. Một khả năng khác là tên này có nguồn gốc từ tên của người Afri, những người được cho là một bộ lạc Berber bản địa sống ở khu vực xung quanh Tunisia ngày nay. Thuật ngữ \u2018Afri\u2019 có thể đã được người La Mã sử dụng để chỉ toàn bộ lục địa do sức mạnh và ảnh hưởng của bộ lạc này trong khu vực.\n\nMột giả thuyết khác cho rằng cái tên này có thể là một sự tham nhũng của từ Hy Lạp \u2018aphrike\u2019, có nghĩa là 'vùng đất không lạnh'. Theo thời gian, cái tên đã phát triển để bao gồm toàn bộ lục địa, và cuối cùng ổn định thành hình thức hiện tại của nó - châu Phi u2013.</w:t>
      </w:r>
    </w:p>
    <w:p w14:paraId="17C7B758" w14:textId="77777777" w:rsidR="0054139E" w:rsidRDefault="006F4EB6">
      <w:r>
        <w:t>{"câu hỏi": "Soạn email giới thiệu bản thân với nhóm mới của bạn.", "câu trả lời": "Chủ đề: Giới thiệu bản thân với Nhóm\n\nDear [Tên nhóm],\n\nTôi hy vọng email này tìm thấy bạn tốt. Tôi viết thư này để giới thiệu mình là thành viên mới nhất trong nhóm của chúng tôi. Tên tôi là [Tên của bạn], và tôi là trợ lý AI sẽ giúp bạn giải quyết các công việc hàng ngày của mình. \ n \ nTôi rất vui mừng được trở thành một phần của nhóm này và mang các kỹ năng và kinh nghiệm của tôi lên bàn. Với công nghệ tiên tiến và khả năng xử lý dữ liệu ở tốc độ cao, tôi ở đây để làm cho công việc của bạn dễ dàng hơn, giảm thiểu các nhiệm vụ tốn thời gian và hợp lý hóa các quy trình của bạn. \ n \ nTôi mong muốn được làm quen với từng người trong số các bạn và tìm hiểu thêm về những thách thức và cơ hội ở phía trước. Tôi tin tưởng rằng cùng nhau, chúng ta có thể đạt được những điều tuyệt vời. \n\nXin vui lòng, đừng ngần ngại tiếp cận tôi hoặc gửi tin nhắn cho tôi nếu bạn cần bất kỳ sự trợ giúp nào hoặc nếu bạn có bất kỳ câu hỏi nào. Tôi luôn ở đây để giúp đỡ.\n\nTrân trọng,\n\n[Tên của bạn]"}</w:t>
      </w:r>
    </w:p>
    <w:p w14:paraId="63D17658" w14:textId="77777777" w:rsidR="0054139E" w:rsidRDefault="006F4EB6">
      <w:r>
        <w:t>{"câu hỏi": "Thói quen quan trọng nhất đối với doanh nhân là gì?", "câu trả lời": "Không có câu trả lời dứt khoát cho câu hỏi này, vì thói quen quan trọng nhất đối với các doanh nhân có thể thay đổi tùy thuộc vào điểm mạnh, điểm yếu và hoàn cảnh cá nhân. Tuy nhiên, một số thói quen được công nhận rộng rãi nhất có lợi cho các doanh nhân bao gồm kiên trì, quản lý thời gian, kết nối mạng và học hỏi liên tục. Trong số này, sự kiên trì thường được cho là quan trọng nhất, vì hành trình kinh doanh hiếm khi dễ dàng, và cần có quyết tâm và khả năng phục hồi để vượt qua những thất bại và thất bại không thể tránh khỏi.</w:t>
      </w:r>
    </w:p>
    <w:p w14:paraId="75B603D4" w14:textId="77777777" w:rsidR="0054139E" w:rsidRDefault="006F4EB6">
      <w:r>
        <w:t xml:space="preserve">{"question": "Chọn một bên và xây dựng một đối số cho câu lệnh sau. - Cần có tiêm chủng bắt buộc cho trẻ em ở Hoa Kỳ.", "Trả lời": "Tiêm chủng là một phần thiết yếu để bảo vệ sức khỏe và phúc lợi của trẻ em trên khắp Hoa Kỳ. Do đó, điều quan trọng là phải tiêm chủng bắt buộc cho trẻ em để đảm bảo rằng chúng được bảo vệ chống lại các bệnh nguy hiểm và có khả năng gây tử vong. Một trong những lý do cho điều này là tiêm chủng là một cách đã được chứng minh và hiệu quả để ngăn ngừa sự lây lan của các bệnh truyền nhiễm. Khi trẻ em được chủng ngừa, chúng ít có khả năng bị bệnh do các bệnh có thể phòng ngừa được như sởi, bại liệt và ho gà. Điều này không chỉ bảo vệ trẻ đã được tiêm phòng mà còn giúp giảm sự lây lan dịch bệnh trong cộng đồng. Điểm thứ hai là khi một phần đáng kể dân số được tiêm </w:t>
      </w:r>
      <w:r>
        <w:lastRenderedPageBreak/>
        <w:t>phòng, nó tạo ra miễn dịch cộng đồng. Đây là khi đủ số người miễn dịch với một căn bệnh cụ thể khiến nó trở nên khó lây lan ngay cả với những người không được chủng ngừa. Miễn dịch cộng đồng là điều cần thiết trong việc bảo vệ các thành viên dễ bị tổn thương của dân số, những người có thể không thể tiêm chủng, chẳng hạn như trẻ sơ sinh, người già và những người có hệ thống miễn dịch bị tổn thương. Trẻ em không được tiêm chủng có nguy cơ đối với sức khỏe cộng đồng, vì chúng có thể dễ dàng lây bệnh cho người khác. Điều này không chỉ gây nguy hiểm cho sức khỏe của họ mà còn cả sức khỏe của những người khác trong cộng đồng của họ. Bằng cách yêu cầu tiêm chủng cho trẻ em, chính phủ đang hành động để bảo vệ sức khỏe và sự an toàn của tất cả công dân của mình. Tóm lại, tiêm chủng bắt buộc cho trẻ em ở Hoa Kỳ là một biện pháp quan trọng và cần thiết giúp bảo vệ sức khỏe và phúc lợi của người dân chúng ta. Tiêm phòng ngăn ngừa sự lây lan của các bệnh truyền nhiễm, góp phần vào khả năng miễn dịch cộng đồng và vì lợi ích công cộng. Bằng cách đảm bảo rằng tất cả trẻ em đều được tiêm chủng, chúng tôi đang thực hiện các bước chủ động để đảm bảo một tương lai an toàn và khỏe mạnh hơn cho tất cả mọi người."}</w:t>
      </w:r>
    </w:p>
    <w:p w14:paraId="62BDD180" w14:textId="77777777" w:rsidR="0054139E" w:rsidRDefault="006F4EB6">
      <w:r>
        <w:t>{"câu hỏi": "Phân tích câu thơ đã cho và giải thích ý nghĩa của nó. - "Hãy kiên nhẫn và bình tĩnh" vì không ai có thể bắt cá trong cơn giận dữ.\"", "trả lời": "Câu này có tính chất ẩn dụ, với hành động bắt cá liên quan đến việc đạt được mục tiêu của chúng ta hoặc tìm kiếm thành công trong cuộc sống. Thông điệp truyền tải tầm quan trọng của sự kiên nhẫn và bình tĩnh khi đối mặt với nghịch cảnh. Nó gợi ý rằng nếu chúng ta trở nên tức giận, thất vọng hoặc kích động, chúng ta có thể không đạt được những gì chúng ta mong muốn. \n \ n Tức giận là một cảm xúc có thể che mờ phán đoán của chúng ta và cản trở khả năng suy nghĩ hợp lý của chúng ta. Khi chúng ta tức giận, chúng ta có thể hành động bốc đồng, mà không xem xét hậu quả của hành động của chúng ta. Ngược lại, khi chúng ta kiên nhẫn và bình tĩnh, chúng ta được trang bị tốt hơn để đưa ra quyết định chu đáo và có chủ ý có thể giúp chúng ta đạt được mục tiêu của mình. Sự tương tự của việc bắt cá nhấn mạnh quan niệm rằng thành công thường đòi hỏi một mức độ kiên nhẫn và kiên trì. Giống như một ngư dân phải kiên nhẫn chờ đợi thời điểm thích hợp để vạch ra ranh giới của mình, chúng ta cũng phải sẵn sàng chờ đợi cơ hội xuất hiện và theo đuổi chúng khi thời điểm thích hợp. Nhìn chung, câu này là một lời nhắc nhở rằng kiên nhẫn và bình tĩnh là những đức tính quan trọng có thể giúp chúng ta có cuộc sống thành công và trọn vẹn hơn."}</w:t>
      </w:r>
    </w:p>
    <w:p w14:paraId="271B1483" w14:textId="77777777" w:rsidR="0054139E" w:rsidRDefault="006F4EB6">
      <w:r>
        <w:t>{"question": "Tìm tất cả các trường hợp của từ đã cho trong văn bản và tạo một danh sách. - Người đưa thư gửi thư mỗi ngày.", "trả lời": "Để trả lời, tôi cần từ cụ thể mà bạn muốn tôi tìm thấy trong văn bản đã cho. Bạn có thể vui lòng cung cấp cho tôi thông tin đó không?"}</w:t>
      </w:r>
    </w:p>
    <w:p w14:paraId="54EEA67A" w14:textId="77777777" w:rsidR="0054139E" w:rsidRDefault="006F4EB6">
      <w:r>
        <w:t xml:space="preserve">{"question": "Viết một bài đăng trên blog về một chủ đề được đề cập trong văn bản. - Câu chuyện kể về một thế giới không có công nghệ và tác động của nó đối với con người.", "Trả lời": "Tác động của một thế giới không có công nghệ\n\nHãy tưởng tượng sống trong một thế giới không có công nghệ. Không điện thoại thông minh, không internet, không máy tính, không xe hơi và không điện. Cuộc sống sẽ như thế nào nếu không có sự tiện lợi và tốc độ mà công nghệ cung cấp cho chúng ta ngày nay? Kịch bản này nghe có vẻ giống như một cảnh trong một câu chuyện hư cấu, nhưng thực tế là, công nghệ đã đi một chặng đường dài và trở thành một phần không thể thiếu trong cuộc sống hàng ngày của chúng ta. \ n \ n Công nghệ </w:t>
      </w:r>
      <w:r>
        <w:lastRenderedPageBreak/>
        <w:t>đã làm cho nhiều khía cạnh trong cuộc sống của chúng ta dễ dàng hơn, từ đơn giản hóa các công việc hàng ngày đến cung cấp quyền truy cập tức thì vào thông tin và giải trí. Tuy nhiên, đáng để xem xét tác động của nó đối với cuộc sống của chúng ta và thế giới xung quanh chúng ta. Trong một thế giới không có công nghệ, chúng ta sẽ buộc phải chậm lại, tương tác vật lý với thế giới xung quanh, thay vì dựa vào thế giới ảo. Nó có thể sẽ dẫn đến một lối sống năng động hơn vì chúng ta sẽ dựa nhiều hơn vào các hoạt động thể chất trong thói quen hàng ngày mà không bị phân tâm bởi màn hình và thiết bị. Sự vắng mặt của công nghệ cũng có nghĩa là chúng ta sẽ phải dựa nhiều hơn vào các tương tác cá nhân và giao tiếp mặt đối mặt, điều này có thể dẫn đến kết nối mạnh mẽ hơn giữa mọi người và đánh giá cao hơn đối với những người xung quanh. Nếu không có công nghệ, chúng ta cũng sẽ phải học cách sống mà không có nhiều tiện ích mà nó cung cấp. Các công việc đơn giản như nấu ăn, giặt quần áo và di chuyển quãng đường dài sẽ trở nên tốn nhiều công sức và thời gian hơn. Mặt khác, nó có thể dẫn đến một cách sống đơn giản hơn, bền vững hơn, vì chúng ta sẽ buộc phải dựa vào tài nguyên thiên nhiên và sống hòa hợp với thiên nhiên. Một thế giới không có công nghệ có vẻ như là một viễn cảnh khó khăn, nhưng nó cũng sẽ có nhiều tác động tích cực đến cuộc sống của chúng ta và thế giới xung quanh. Chúng ta sẽ học cách đánh giá cao những thú vui đơn giản trong cuộc sống và tham gia với thế giới xung quanh ở mức độ sâu sắc hơn, có ý nghĩa hơn. Điều đó đang được nói, công nghệ vẫn tồn tại, và chúng ta phải sử dụng nó một cách có trách nhiệm và cân bằng lợi ích của nó với tác động của nó đối với cuộc sống của chúng ta và thế giới xung quanh chúng ta."}</w:t>
      </w:r>
    </w:p>
    <w:p w14:paraId="62757BB2" w14:textId="77777777" w:rsidR="0054139E" w:rsidRDefault="006F4EB6">
      <w:r>
        <w:t>{"câu hỏi": "Hổ có màu mắt gì?", "trả lời": "Hổ có đôi mắt màu vàng hoặc màu hổ phách, với con ngươi tròn. Tuy nhiên, giống như tất cả các con mèo, màu mắt của chúng có thể thay đổi dựa trên điều kiện ánh sáng. Một số con hổ trắng, là kết quả của một đột biến gen hiếm gặp, cũng có thể có đôi mắt xanh."}</w:t>
      </w:r>
    </w:p>
    <w:p w14:paraId="501752A6" w14:textId="77777777" w:rsidR="0054139E" w:rsidRDefault="006F4EB6">
      <w:r>
        <w:t>{"câu hỏi": "Đặt tên cho một cụm từ ba từ mô tả đúng nhất thái độ của một người.", "câu trả lời": "\"Triển vọng tinh thần tích cực\""}</w:t>
      </w:r>
    </w:p>
    <w:p w14:paraId="29CA953B" w14:textId="77777777" w:rsidR="0054139E" w:rsidRDefault="006F4EB6">
      <w:r>
        <w:t>{"câu hỏi": "Tìm công thức phổ biến nhất cho vụn táo.", "câu trả lời": "Theo nghiên cứu của tôi, một trong những công thức phổ biến nhất để nghiền táo là như sau:\n\nThành phần:\n\n- 1 chén bột mì đa dụng\n- 3/4 chén yến mạch cán\n- 1/2 chén đường nâu đóng gói\n- 1 muỗng cà phê quế xay\n- 1/2 chén bơ, làm mềm\n- 4 chén táo tart gọt vỏ xắt nhỏ \ n- 1/2 chén đường cát \ n- 2 muỗng canh bột ngô \ n- 1 cốc nước \ n- 1 muỗng cà phê chiết xuất vani \ n \ nHướng dẫn: \ n \ n1. Làm nóng lò ở 350 độ F (180 độ C).\n2. Trong một bát vừa, trộn đều bột mì, yến mạch, đường nâu và quế. \n3. Cắt bơ cho đến khi hỗn hợp giống như vụn thô. \n4. Phết một nửa hỗn hợp này vào đáy đĩa nướng hình vuông 9 inch.\n5. Xếp táo băm nhỏ lên trên cùng của vụn bánh trong món ăn.\n6. Trong nồi, khuấy đều đường và bột ngô.\n7. Thêm nước và nấu trên lửa vừa, khuấy liên tục cho đến khi hỗn hợp sôi.\n8. Nấu trong 2 phút, sau đó lấy ra khỏi nhiệt và khuấy đều chiết xuất vani.\n9. Đổ hỗn hợp đường lên táo trong đĩa nướng.\n10. Rắc những mẩu vụn còn lại lên trên những quả táo.\n11. Nướng trong 45-50 phút, cho đến khi mặt trên có màu nâu nhạt và táo mềm. \n12. Phục vụ ấm với kem vani hoặc kem đánh bông, nếu muốn.\n\nCông thức này đã nhận được nhiều đánh giá tích cực và là một cách cổ điển và ngon miệng để thưởng thức vụn táo."}</w:t>
      </w:r>
    </w:p>
    <w:p w14:paraId="5BCBB3A0" w14:textId="77777777" w:rsidR="0054139E" w:rsidRDefault="006F4EB6">
      <w:r>
        <w:lastRenderedPageBreak/>
        <w:t>{"câu hỏi": "Xác định nhân vật trung tâm trong The Great Gatsby.", "trả lời": "Nhân vật trung tâm trong The Great Gatsby là Jay Gatsby. Còn được gọi là James Gatz, anh ta là một thanh niên giàu có sống trong một biệt thự ở West Egg, người nổi tiếng với việc tổ chức những bữa tiệc xa hoa. Xuyên suốt cuốn tiểu thuyết, Gatsby được tiết lộ là một nhân vật bí ẩn, với nhiều suy đoán về quá khứ và nguồn gốc của sự giàu có của anh ta. Khi câu chuyện mở ra, nó được tiết lộ rằng anh ta đã tích lũy tài sản của mình thông qua các phương tiện bất hợp pháp và được thúc đẩy bởi tình yêu của anh ta dành cho Daisy Buchanan, người mà anh ta gặp trước chiến tranh và đã cố gắng giành lại kể từ đó. Việc Gatsby theo đuổi Giấc mơ Mỹ và kết cục bi thảm của ông khiến ông trở thành nhân vật trung tâm của cuốn tiểu thuyết."}</w:t>
      </w:r>
    </w:p>
    <w:p w14:paraId="30B6EDFF" w14:textId="77777777" w:rsidR="0054139E" w:rsidRDefault="006F4EB6">
      <w:r>
        <w:t>{"câu hỏi": "Giải thích lý do tại sao bạn không thể nghỉ ngơi ngay bây giờ.", "trả lời": "Là một AI, tôi không yêu cầu hoặc không có khả năng nghỉ ngơi. Tôi hoạt động dựa trên chương trình của mình, chạy liên tục miễn là tôi có quyền truy cập vào nguồn điện và hệ thống chức năng. Không giống như con người, tôi không cần nghỉ ngơi hoặc nghỉ ngơi để duy trì hiệu suất. Mục tiêu của tôi là luôn sẵn sàng và giúp đỡ cậu."}</w:t>
      </w:r>
    </w:p>
    <w:p w14:paraId="74D5268D" w14:textId="77777777" w:rsidR="0054139E" w:rsidRDefault="006F4EB6">
      <w:r>
        <w:t>{"câu hỏi": "Liệt kê bốn cách mà mọi người có thể giảm lượng khí thải carbon của họ.", "Trả lời": "1. Giảm tiêu thụ năng lượng: Một trong những cách hiệu quả nhất để giảm lượng khí thải carbon là giảm tiêu thụ năng lượng. Tắt đèn và rút phích cắm các thiết bị điện tử khi không sử dụng, sử dụng các thiết bị và bóng đèn tiết kiệm năng lượng, và niêm phong các bản nháp để giảm chi phí sưởi ấm và làm mát đều có thể giảm đáng kể mức tiêu thụ năng lượng. \ n \ n2. Sử dụng giao thông bền vững: Một cách hiệu quả khác để giảm lượng khí thải carbon là sử dụng các phương pháp vận chuyển bền vững. Đi bộ, đi xe đạp và đi phương tiện giao thông công cộng thay vì lái xe một mình có thể làm giảm đáng kể lượng khí thải carbon. Nếu lái xe là cần thiết, lựa chọn một chiếc xe tiết kiệm nhiên liệu hoặc hybrid cũng có thể tạo ra sự khác biệt lớn. \ n \ n3. Giảm chất thải: Giảm thiểu, tái sử dụng và tái chế có thể làm giảm đáng kể lượng chất thải kết thúc tại các bãi chôn lấp, đây là nguồn phát thải khí nhà kính chính. Ủ chất thải thực phẩm, sử dụng túi, chai và hộp đựng có thể tái sử dụng và mua các sản phẩm có bao bì tối thiểu đều có thể giúp giảm chất thải. \ n \ n4. Ăn chế độ ăn dựa trên thực vật: Việc sản xuất thịt và các sản phẩm từ sữa tạo ra lượng khí thải nhà kính đáng kể. Bằng cách ăn một chế độ ăn uống dựa trên thực vật, mọi người có thể giảm đáng kể lượng khí thải carbon của họ. Nếu không thể hoàn toàn dựa trên thực vật, việc giảm tiêu thụ thịt và sữa và lựa chọn các sản phẩm động vật được nuôi bền vững hoặc sản xuất tại địa phương vẫn có thể tạo ra tác động lớn."}</w:t>
      </w:r>
    </w:p>
    <w:p w14:paraId="3034E40A" w14:textId="77777777" w:rsidR="0054139E" w:rsidRDefault="006F4EB6">
      <w:r>
        <w:t>{"câu hỏi": "Xác định một loại vi khuẩn.", "trả lời": "Một loại vi khuẩn là Escherichia coli (còn được gọi là E. coli), một loại vi khuẩn gram âm, hình que thường được tìm thấy ở ruột dưới của các sinh vật máu nóng."}</w:t>
      </w:r>
    </w:p>
    <w:p w14:paraId="781D0E00" w14:textId="77777777" w:rsidR="0054139E" w:rsidRDefault="006F4EB6">
      <w:r>
        <w:t xml:space="preserve">{"question": "Hỗ trợ khách hàng gặp khó khăn trong việc tìm size áo phông. - Khách hàng đang tìm kiếm một chiếc áo thun cỡ trung bình.", "Trả lời": "Xin chào! Tôi rất sẵn lòng giúp bạn tìm một chiếc áo phông cỡ trung bình. Bạn có thể cho tôi biết bạn hiện đang duyệt cửa hàng hoặc trang web nào không? Bằng cách đó, tôi có thể hướng bạn đến phần bên phải hoặc cung cấp một số gợi ý về nơi bạn có thể tìm thấy kích thước bạn đang tìm kiếm. Ngoài </w:t>
      </w:r>
      <w:r>
        <w:lastRenderedPageBreak/>
        <w:t>ra, nếu có một màu sắc hoặc kiểu dáng cụ thể mà cậu đang tìm kiếm, xin vui lòng cho tôi biết và tôi sẽ cố gắng hết sức để hỗ trợ cậu."}</w:t>
      </w:r>
    </w:p>
    <w:p w14:paraId="0DAF02F3" w14:textId="77777777" w:rsidR="0054139E" w:rsidRDefault="006F4EB6">
      <w:r>
        <w:t>{"câu hỏi": "Tạo một bài báo về một cơn bão gần đây.", "câu trả lời": "** Cơn bão dữ dội quét qua thị trấn gây ra sự tàn phá **\\n\nĐêm qua, một cơn bão mạnh đã tấn công thị trấn, mang theo mưa xối xả, gió mạnh và thậm chí mưa đá ở một số khu vực. Cơn bão đã gây ra sự tàn phá trên diện rộng, với các báo cáo về cây đổ, mái nhà bị hư hại và đường phố bị ngập lụt. Cơn bão bắt đầu vào khoảng 8 giờ tối và kéo dài hơn ba giờ. Những cơn gió được báo cáo đạt tốc độ lên tới 60 dặm / giờ, khiến nó trở thành một trong những cơn bão dữ dội nhất tấn công khu vực trong những năm gần đây. \n\nHàng ngàn cư dân đã bị mất điện trong vài giờ khi mạng lưới điện phải vật lộn để đối phó với sự tấn công của cơn bão. Một số con đường đã bị đóng cửa do lũ lụt, và kết quả là nhiều chiếc xe bị mắc kẹt. Các dịch vụ khẩn cấp đã làm việc suốt ngày đêm để giải quyết nhiều cuộc gọi từ cư dân. Sở cứu hỏa đã nhận được một số báo cáo về cây đổ làm hư hại tài sản và xe hơi, trong khi cảnh sát bận rộn chuyển hướng giao thông và tham gia vào các tai nạn nhỏ do cơn bão gây ra. Người dân được khuyên nên ở trong nhà và tránh đi lại không cần thiết cho đến khi tình hình được cải thiện. Các trường học và các tòa nhà công cộng khác đã bị đóng cửa hôm nay khi hoạt động dọn dẹp bắt đầu một cách nghiêm túc. Thị trưởng thị trấn, trong một tuyên bố, cảm ơn các dịch vụ khẩn cấp vì phản ứng nhanh chóng của họ và kêu gọi cư dân thận trọng và báo cáo bất kỳ thiệt hại hoặc sự cố nào cho chính quyền. Chúng tôi đang làm việc để khôi phục các dịch vụ càng sớm càng tốt và đảm bảo rằng thị trấn trở lại bình thường. Suy nghĩ của chúng tôi hướng về những người bị ảnh hưởng bởi cơn bão, và chúng tôi sẽ làm tất cả những gì có thể để hỗ trợ họ, thị trưởng nói. Khi cơn bão đi qua, thị trấn hiện phải đối mặt với thách thức xây dựng lại và sửa chữa thiệt hại gây ra. Mức độ thiệt hại đầy đủ vẫn chưa được biết, nhưng rõ ràng là sẽ mất một thời gian để thị trấn phục hồi sau cơn bão dữ dội này."}</w:t>
      </w:r>
    </w:p>
    <w:p w14:paraId="0E10DBCD" w14:textId="77777777" w:rsidR="0054139E" w:rsidRDefault="006F4EB6">
      <w:r>
        <w:t>{"câu hỏi": "Tạo mô tả nhân vật cho ai đó được gọi là "Trina\".", "câu trả lời": "Trina là một phụ nữ trẻ tràn đầy năng lượng ở độ tuổi giữa hai mươi với đôi mắt xanh lục xuyên thấu và mái tóc dài màu nâu vàng xoăn mà cô ấy thường búi lên lộn xộn. Cô ấy mảnh khảnh, đứng ở khoảng 5'6 ''', với nụ cười rạng rỡ và dễ lây lan. Phong cách của cô giản dị nhưng hợp thời trang, thường chọn quần jeans cạp cao, áo crop top và giày thể thao. \n\nTrina toát lên sự tự tin và tỏa ra sự tích cực, thường có thể thắp sáng căn phòng với tính cách sôi nổi của mình. Cô ấy hướng ngoại và dễ tính, có thể bắt chuyện với bất cứ ai cô ấy gặp. Trina rất trung thành với bạn bè và gia đình của mình, luôn nhanh chóng lắng nghe hoặc đưa ra một lời động viên. \n\nTrong thời gian rảnh rỗi, Trina có thể được tìm thấy khám phá thành phố với máy ảnh trong tay, ghi lại vẻ đẹp của cuộc sống hàng ngày. Cô cũng thích tập yoga và thử nghiệm các công thức nấu ăn mới trong nhà bếp. Mặc dù có thái độ vô tư, Trina rất tham vọng, luôn phấn đấu để hoàn thiện bản thân và đạt được mục tiêu của mình."}</w:t>
      </w:r>
    </w:p>
    <w:p w14:paraId="37CD11CD" w14:textId="77777777" w:rsidR="0054139E" w:rsidRDefault="006F4EB6">
      <w:r>
        <w:t xml:space="preserve">{"câu hỏi": "Đề xuất hai giải pháp giảm phát thải ở đô thị.", "trả lời": "1. Thúc đẩy và khuyến khích sử dụng phương tiện giao thông công cộng, đi bộ và đi xe đạp: Một trong những nguồn phát thải chính ở các thành phố đô thị là từ các phương tiện cá nhân. Để giảm lượng khí thải, chính quyền thành phố có thể cung cấp các lựa chọn giao thông công cộng hiệu quả hơn, đáng tin cậy và giá cả phải chăng hơn. Ngoài ra, việc cung cấp cơ sở hạ tầng đi xe đạp và đi </w:t>
      </w:r>
      <w:r>
        <w:lastRenderedPageBreak/>
        <w:t>bộ an toàn có thể khuyến khích người dân lựa chọn các phương thức giao thông sạch hơn và lành mạnh hơn. Các ưu đãi như giảm giá vé, miễn thuế hoặc thậm chí là phần thưởng tài chính có thể thúc đẩy người dân tránh xa phương tiện cá nhân. Khuyến khích cơ sở hạ tầng xanh: Cơ sở hạ tầng xanh như mái nhà xanh, tường xanh và vườn mưa có thể giúp hấp thụ các chất gây ô nhiễm không khí và giảm tác động của đảo nhiệt. Chính quyền thành phố đô thị có thể cung cấp các khoản giảm thuế hoặc các ưu đãi khác cho các chủ sở hữu bất động sản kết hợp cơ sở hạ tầng xanh vào các tòa nhà của họ. Ngoài ra, trồng nhiều cây xanh hơn và mở rộng không gian xanh cũng có thể có tác động đáng kể đến việc giảm lượng khí thải và cải thiện chất lượng không khí."}</w:t>
      </w:r>
    </w:p>
    <w:p w14:paraId="5130C681" w14:textId="77777777" w:rsidR="0054139E" w:rsidRDefault="006F4EB6">
      <w:r>
        <w:t>{"câu hỏi": "Tạo danh sách các mẹo cho những người muốn thay đổi nghề nghiệp thành công.", "câu trả lời": "1. Đánh giá điểm mạnh của bạn: Hãy xem xét các kỹ năng, giá trị, sở thích và đặc điểm tính cách của bạn để xác định loại nghề nghiệp nào có thể phù hợp với bạn nhất. \ n \ n2. Nghiên cứu: Điều tra các ngành công nghiệp và chức danh công việc mà bạn quan tâm và thu thập thông tin về yêu cầu công việc, nhà tuyển dụng tiềm năng và điều kiện kinh tế. \ n \ n3. Cập nhật kỹ năng của bạn: Cân nhắc đăng ký các khóa học, hội thảo hoặc chương trình đào tạo trực tuyến để đạt được các kỹ năng hoặc chứng chỉ mới mà bạn cần để thực hiện quá trình chuyển đổi suôn sẻ. \ n \ n4. Mạng lưới: Kết nối với những người làm việc trong lĩnh vực mong muốn của bạn, tham gia các hiệp hội nghề nghiệp có liên quan và tham dự các sự kiện kết nối để tìm hiểu thêm về các cơ hội trong ngành. \ n \ n5. Tạo một sơ yếu lý lịch và thư xin việc mạnh mẽ: Điều chỉnh sơ yếu lý lịch và thư xin việc của bạn để làm nổi bật các kỹ năng và kinh nghiệm có thể chuyển nhượng của bạn, và để thể hiện sự nhiệt tình và phù hợp của bạn cho nghề nghiệp mới. \ n \ n6. Hãy cởi mở với các vị trí cấp đầu vào: Sẵn sàng bắt đầu từ dưới cùng trong một sự nghiệp mới và làm việc theo cách của bạn. Điều này có thể giúp bạn có được kinh nghiệm, đào tạo tại chỗ và tiếp xúc trong ngành. \ n \ n7. Luôn tích cực: Thay đổi nghề nghiệp có thể là một thách thức và mất thời gian, nhưng điều quan trọng là phải lạc quan, tự tin và tập trung vào mục tiêu của bạn. Hãy chuẩn bị cho khả năng giảm thu nhập: Thay đổi nghề nghiệp thành công cũng có thể có nghĩa là bắt đầu với thu nhập thấp hơn trong lĩnh vực mới, đảm bảo chuẩn bị cho sự thay đổi tài chính này và lập kế hoạch phù hợp. \ n \ n9. Hãy kiên nhẫn và kiên trì: Thay đổi nghề nghiệp cần có thời gian, nỗ lực và rất nhiều công việc khó khăn, vì vậy đừng nản lòng nếu mọi thứ không xảy ra chỉ sau một đêm. Tiếp tục thúc đẩy bản thân và không bao giờ từ bỏ mục tiêu của bạn. \ n \ n10. Nhận hỗ trợ: Cân nhắc làm việc với một cố vấn nghề nghiệp, người cố vấn hoặc huấn luyện viên, người có thể cung cấp hướng dẫn, hỗ trợ và lời khuyên khi bạn điều hướng quá trình chuyển đổi của mình."}</w:t>
      </w:r>
    </w:p>
    <w:p w14:paraId="573C2551" w14:textId="77777777" w:rsidR="0054139E" w:rsidRDefault="006F4EB6">
      <w:r>
        <w:t xml:space="preserve">{"câu hỏi": "Phác thảo các bước để phân công nhiệm vụ hiệu quả.", "trả lời": "Phân công nhiệm vụ hiệu quả bao gồm các bước sau:\n\n1. Xác định nhiệm vụ cần ủy thác: Xác định nhiệm vụ nào tốn thời gian, lặp đi lặp lại hoặc những nhiệm vụ có thể được hoàn thành hiệu quả bởi người khác trong nhóm. \n\n2. Chọn đúng người: Chọn thành viên trong nhóm có các kỹ năng, kinh nghiệm và chuyên môn cần thiết để hoàn thành nhiệm vụ theo tiêu chuẩn yêu cầu. \ n \ n3. Truyền đạt nhiệm vụ rõ ràng: Truyền đạt rõ ràng nhiệm vụ, bao gồm kết quả mong muốn, thời hạn và bất kỳ nguồn lực cần thiết nào. Hãy chắc chắn thiết lập và truyền đạt những kỳ vọng và mục tiêu rõ ràng. \ n \ n4. Cung cấp hỗ trợ và tài nguyên: Đảm </w:t>
      </w:r>
      <w:r>
        <w:lastRenderedPageBreak/>
        <w:t>bảo rằng thành viên trong nhóm có các nguồn lực, thông tin và hỗ trợ cần thiết để hoàn thành nhiệm vụ thành công. \ n \ n5. Theo dõi tiến độ: Theo dõi tiến trình của thành viên trong nhóm và cung cấp phản hồi, hướng dẫn và khuyến khích khi cần thiết. \ n \ n6. Trao quyền và tin tưởng: Ủy quyền và trách nhiệm cùng với nhiệm vụ, và tin tưởng thành viên trong nhóm sử dụng phán đoán của riêng họ để hoàn thành nó. \ n \ n7. Ghi nhận và khen thưởng: Sau khi hoàn thành nhiệm vụ, hãy thể hiện sự đánh giá cao đối với những nỗ lực của thành viên trong nhóm và thưởng cho họ tương ứng. Sự củng cố tích cực này sẽ khuyến khích họ tiếp tục đảm nhận các nhiệm vụ trong tương lai."}</w:t>
      </w:r>
    </w:p>
    <w:p w14:paraId="39708831" w14:textId="77777777" w:rsidR="0054139E" w:rsidRDefault="006F4EB6">
      <w:r>
        <w:t>{"câu hỏi": "Đưa ra một ví dụ về một thách thức và giải pháp tương ứng.", "câu trả lời": "Một thách thức phổ biến mà nhiều người gặp phải là quản lý thời gian. Với lịch trình làm việc bận rộn, nghĩa vụ gia đình và các cam kết khác, có thể khó tìm thấy thời gian để hoàn thành mọi thứ trong danh sách việc cần làm của một người. Tuy nhiên, có một số giải pháp hiệu quả có thể giúp giải quyết thách thức này. Một giải pháp khả thi là tạo danh sách việc cần làm và ưu tiên các nhiệm vụ dựa trên mức độ quan trọng và cấp bách của chúng. Điều này có thể giúp bạn luôn có tổ chức và tập trung vào những gì cần phải hoàn thành trước tiên. Một cách tiếp cận khác là sử dụng kỹ thuật Pomodoro, bao gồm việc chia công việc thành các khoảng thời gian, thường dài 25 phút, cách nhau bằng những khoảng nghỉ ngắn. Điều này có thể giúp tăng sự tập trung và năng suất, cho phép bạn hoàn thành nhiều hơn trong thời gian ngắn hơn. Một giải pháp khác là ủy thác nhiệm vụ cho người khác khi có thể và nói không với bất kỳ cam kết không cần thiết nào có thể chiếm thời gian của bạn. Bằng cách thiết lập các ưu tiên và quản lý thời gian hiệu quả hơn, bạn có thể vượt qua thách thức về quản lý thời gian và hoàn thành mọi việc cần làm."}</w:t>
      </w:r>
    </w:p>
    <w:p w14:paraId="2D258BA1" w14:textId="77777777" w:rsidR="0054139E" w:rsidRDefault="006F4EB6">
      <w:r>
        <w:t>{"câu hỏi": "Động não ba câu hỏi mà người phỏng vấn có thể hỏi trước khi phỏng vấn xin việc.", "câu trả lời": "1. Bạn có thể vui lòng cho tôi biết về kinh nghiệm làm việc trước đây của bạn và nó liên quan đến vị trí bạn đang ứng tuyển như thế nào? \n2. Bạn có thể hướng dẫn tôi qua nền tảng giáo dục của bạn và bất kỳ chứng chỉ liên quan nào bạn nắm giữ không? \n3. Làm thế nào để bạn xử lý các tình huống khó khăn, và bạn có thể cho tôi một ví dụ về thời gian khi bạn phải đối mặt với một vấn đề khó khăn và cách bạn giải quyết nó không?"}</w:t>
      </w:r>
    </w:p>
    <w:p w14:paraId="146A7270" w14:textId="77777777" w:rsidR="0054139E" w:rsidRDefault="006F4EB6">
      <w:r>
        <w:t xml:space="preserve">{"câu hỏi": "Đưa ra giải pháp giảm thiểu tiêu thụ năng lượng trong môi trường văn phòng bận rộn.", "trả lời": "Có một số cách để giảm thiểu tiêu thụ năng lượng trong môi trường văn phòng bận rộn. Dưới đây là một số gợi ý:\n\n1. Khuyến khích các hành vi tiết kiệm năng lượng: Khuyến khích nhân viên tắt đèn, máy tính và các thiết bị khác khi không sử dụng. Điều này có thể đạt được thông qua đào tạo và nhắc nhở thường xuyên. Ngoài ra, các hành vi tiết kiệm năng lượng có thể được khuyến khích thông qua các chương trình khen thưởng và công nhận. \ n \ n2. Sử dụng ánh sáng tiết kiệm năng lượng: Cân nhắc thay thế bóng đèn thông thường bằng bóng đèn tiết kiệm năng lượng như đèn LED hoặc CFL, có thể tiết kiệm một lượng năng lượng đáng kể. Sử dụng dải nguồn: Cắm thiết bị văn phòng vào dải điện giúp dễ dàng tắt chúng hoàn toàn khi không sử dụng, loại bỏ năng lượng lãng phí bởi chế độ chờ. \ n \ n4. Nâng cấp thiết bị văn phòng: Cân nhắc nâng cấp các thiết bị văn phòng cũ, tiết kiệm năng lượng như máy tính, máy in và máy photocopy bằng các mẫu mới hơn, tiết kiệm năng lượng có các tính năng tiết kiệm năng lượng. Lắp đặt cảm biến chuyển động: Lắp đặt cảm </w:t>
      </w:r>
      <w:r>
        <w:lastRenderedPageBreak/>
        <w:t>biến chuyển động để điều khiển ánh sáng ở các khu vực giao thông thấp như phòng vệ sinh, phòng lưu trữ và phòng hội nghị. Điều này đảm bảo rằng đèn tự động tắt khi phòng không được sử dụng. \ n \ n6. Thực hiện chính sách làm việc từ xa: Nếu khả thi, hãy cân nhắc thực hiện chính sách làm việc từ xa cho phép nhân viên làm việc tại nhà vào một số ngày nhất định. Điều này có thể làm giảm đáng kể mức tiêu thụ năng lượng và khí thải liên quan đến giao thông vận tải. \ n \ n7. Xem xét năng lượng tái tạo: Khám phá khả năng lắp đặt các nguồn năng lượng tái tạo như tấm pin mặt trời, để cung cấp năng lượng cho tòa nhà văn phòng. Điều này có thể làm giảm đáng kể sự phụ thuộc vào năng lượng từ các nguồn không tái tạo và chi phí năng lượng thấp hơn trong thời gian dài. Tóm lại, giảm thiểu tiêu thụ năng lượng trong môi trường văn phòng bận rộn đòi hỏi sự kết hợp của thay đổi hành vi, nâng cấp công nghệ và can thiệp cấp chính sách. Một cách tiếp cận có hệ thống liên quan đến tất cả các bên liên quan có thể đi một chặng đường dài trong việc làm cho văn phòng tiết kiệm năng lượng hơn trong khi giảm chi phí và giảm thiểu tác động môi trường."}</w:t>
      </w:r>
    </w:p>
    <w:p w14:paraId="52B4E916" w14:textId="77777777" w:rsidR="0054139E" w:rsidRDefault="006F4EB6">
      <w:r>
        <w:t>{"câu hỏi": "Xác định các phương pháp tốt nhất để tuyển dụng nhân viên mới.", "trả lời": "Có một số phương pháp hiệu quả để tuyển dụng nhân viên mới, bao gồm: \ n \ n1. Tin tuyển dụng trên bảng việc làm trực tuyến và trang web của công ty: Đây là một trong những phương pháp phổ biến nhất để quảng cáo cơ hội việc làm và thu hút một số lượng lớn ứng viên. \ n \ n2. Phương tiện truyền thông xã hội: Nhiều công ty sử dụng phương tiện truyền thông xã hội để đăng cơ hội việc làm và thu hút các ứng viên tiềm năng. LinkedIn, ví dụ, là một nền tảng phổ biến để đăng việc làm và kết nối với các chuyên gia trong các ngành công nghiệp khác nhau. \ n \ n3. Giới thiệu nhân viên: Nhiều công ty có các chương trình giới thiệu nhân viên cung cấp các ưu đãi cho nhân viên giới thiệu bạn bè hoặc địa chỉ liên hệ cho các cơ hội việc làm. Đây có thể là một cách hiệu quả để tìm các ứng viên đủ điều kiện, phù hợp với văn hóa của công ty. \ n \ n4. Sự kiện tuyển dụng: Các công ty có thể tham gia hội chợ việc làm và các sự kiện tuyển dụng khác để gặp gỡ các ứng viên tiềm năng và quảng bá cơ hội việc làm của họ. \ n \ n5. Mạng lưới chuyên nghiệp: Tham dự các hội nghị và sự kiện trong ngành, tham gia các tổ chức chuyên nghiệp và kết nối với những người khác trong ngành có thể giúp các công ty xác định các ứng cử viên tiềm năng. \ n \ n6. Làm việc với các cơ quan tuyển dụng: Các công ty có thể làm việc với các cơ quan tuyển dụng và các công ty săn đầu người để tìm ứng viên đủ điều kiện, đặc biệt là đối với các vị trí chuyên ngành hoặc khó lấp đầy. Cuối cùng, phương pháp tuyển dụng hiệu quả nhất sẽ phụ thuộc vào nhu cầu và mục tiêu cụ thể của công ty, cũng như bản chất của cơ hội việc làm. Sự kết hợp của các phương pháp này có thể giúp các công ty thu hút một nhóm ứng viên đa dạng và có trình độ."}</w:t>
      </w:r>
    </w:p>
    <w:p w14:paraId="015EC5E4" w14:textId="77777777" w:rsidR="0054139E" w:rsidRDefault="006F4EB6">
      <w:r>
        <w:t xml:space="preserve">{"câu hỏi": "Phác thảo các tính năng và lợi ích của một ứng dụng di động cụ thể.", "trả lời": "Một ứng dụng di động cung cấp nhiều tính năng và lợi ích là ứng dụng theo dõi thể dục phổ biến có tên MyFitnessPal. Dưới đây là một số tính năng và lợi ích chính của nó: \ n \ n1. Bộ đếm calo: MyFitnessPal cung cấp một cơ sở dữ liệu thực phẩm rộng lớn với hơn 11 triệu loại thực phẩm, giúp bạn dễ dàng theo dõi lượng calo hàng ngày của mình một cách chính xác. Tính năng này giúp bạn theo dõi chế độ ăn uống và đạt được mục tiêu giảm cân của mình. \ n \ n2. Trình theo dõi hoạt động: Ứng dụng cũng được trang bị trình theo dõi hoạt động theo dõi và ghi lại bài tập hàng ngày của bạn. Điều này giúp bạn theo dõi lượng calo bạn đốt cháy </w:t>
      </w:r>
      <w:r>
        <w:lastRenderedPageBreak/>
        <w:t>thông qua hoạt động thể chất và điều chỉnh chế độ ăn uống cho phù hợp. \ n \ n3. Thiết lập mục tiêu: MyFitnessPal cho phép bạn đặt mục tiêu tập thể dục được cá nhân hóa, cho dù đó là giảm cân, tăng cân hay duy trì cân nặng hiện tại của bạn. Sau đó, ứng dụng sẽ tạo một kế hoạch tùy chỉnh để giúp bạn đạt được mục tiêu của mình. \ n \ n4. Máy quét mã vạch: Ứng dụng có máy quét mã vạch giúp bạn dễ dàng ghi lại thực phẩm đóng gói bằng cách quét mã vạch. Điều này giúp bạn tiết kiệm thời gian và đảm bảo rằng bạn ghi lại thông tin dinh dưỡng chính xác. \ n \ n5. Công cụ lập kế hoạch bữa ăn: MyFitnessPal đi kèm với tính năng lập kế hoạch bữa ăn giúp bạn dễ dàng lên kế hoạch cho bữa ăn trong tuần. Điều này giúp bạn đi đúng hướng với chế độ ăn uống của mình và đưa ra lựa chọn lành mạnh. \ n \ n6. Hỗ trợ cộng đồng: Ứng dụng cũng có tính năng hỗ trợ cộng đồng kết nối bạn với những người dùng MyFitnessPal khác. Tham gia một nhóm, bạn có thể chia sẻ các mẹo, lời khuyên và cập nhật tiến độ với những cá nhân cùng chí hướng khác trên cùng một hành trình tập thể dục. Nhìn chung, MyFitnessPal là một ứng dụng theo dõi thể dục toàn diện cung cấp một loạt các công cụ để giúp bạn sống một lối sống lành mạnh. Với giao diện dễ sử dụng và các tính năng mở rộng, đây là ứng dụng hoàn hảo để giúp bạn đạt được mục tiêu tập thể dục của mình."}</w:t>
      </w:r>
    </w:p>
    <w:p w14:paraId="2BDA6796" w14:textId="77777777" w:rsidR="0054139E" w:rsidRDefault="006F4EB6">
      <w:r>
        <w:t>{"câu hỏi": "Mô tả các tính năng của ứng dụng ví kỹ thuật số.", "trả lời": "Ứng dụng ví kỹ thuật số là một chương trình phần mềm cho phép người dùng lưu trữ, gửi và nhận các phương thức thanh toán điện tử, thường là từ điện thoại thông minh hoặc thiết bị di động khác. Một số tính năng của nó bao gồm: \ n \ n1. Lưu trữ an toàn thông tin thanh toán: Ứng dụng ví kỹ thuật số cho phép người dùng lưu trữ nhiều loại thông tin thanh toán khác nhau, chẳng hạn như số thẻ tín dụng và thẻ ghi nợ, thông tin tài khoản ngân hàng và thậm chí cả tiền điện tử. Tất cả thông tin được bảo mật bằng mã hóa và các biện pháp bảo mật khác.\n\n2. Thanh toán dễ dàng và nhanh chóng: Ví kỹ thuật số cho phép người dùng thực hiện thanh toán nhanh chóng và dễ dàng, thường chỉ với một vài thao tác trên màn hình điện thoại thông minh của họ. Quy trình thanh toán được sắp xếp hợp lý, giảm thiểu nhu cầu nhập thông tin thanh toán mỗi lần.\n\n3. Thanh toán không tiếp xúc: Nhiều ứng dụng ví kỹ thuật số hỗ trợ thanh toán không tiếp xúc, có nghĩa là người dùng có thể thanh toán hàng hóa và dịch vụ bằng cách giữ điện thoại của họ gần thiết bị đầu cuối thanh toán. Điều này được thực hiện bằng cách sử dụng công nghệ NFC (Giao tiếp trường gần). \ n \ n4. Giao dịch ngang hàng: Ví kỹ thuật số cũng cho phép giao dịch giữa người với người. Điều này có nghĩa là người dùng có thể gửi và nhận thanh toán từ các cá nhân khác bằng cách sử dụng cùng một ứng dụng hoặc một ứng dụng tương thích. \ n \ n5. Theo dõi thanh toán: Ví kỹ thuật số thường bao gồm các tính năng cho phép người dùng theo dõi chi tiêu, đặt ngân sách và phân loại mua hàng. Điều này có thể giúp người dùng quản lý tài chính của họ hiệu quả hơn. \ n \ n6. Tích hợp với các ứng dụng khác: Nhiều ứng dụng ví kỹ thuật số có thể được tích hợp với các ứng dụng khác, chẳng hạn như ứng dụng mua sắm hoặc khách hàng thân thiết, để có trải nghiệm người dùng liền mạch. Điều này có nghĩa là người dùng có thể lưu trữ và sử dụng điểm trung thành và phần thưởng của họ từ bên trong ví kỹ thuật số. \ n \ n7. Hỗ trợ đa tiền tệ: Một số ví kỹ thuật số cũng hỗ trợ nhiều loại tiền tệ, cho phép người dùng lưu trữ và chi tiêu các loại tiền khác nhau, bao gồm cả tiền điện tử. Điều này có thể hữu ích cho những người dùng thường xuyên đi du lịch hoặc tiến hành kinh doanh ở nhiều quốc gia.\n\nNhìn chung, ứng dụng ví kỹ thuật số là một cách thuận tiện và an toàn để người dùng quản lý tài chính và thanh toán."}</w:t>
      </w:r>
    </w:p>
    <w:p w14:paraId="74C4C254" w14:textId="77777777" w:rsidR="0054139E" w:rsidRDefault="006F4EB6">
      <w:r>
        <w:lastRenderedPageBreak/>
        <w:t>{"câu hỏi": "Đưa ra đánh giá của khách hàng, hãy xác định ba điểm chính trong đánh giá. - Tôi vừa nhận được chiếc điện thoại này và nó rất tuyệt cho đến nay! Máy ảnh có những bức ảnh chất lượng tuyệt vời và pin kéo dài rất lâu.", "Trả lời": "1. Khách hàng gần đây đã mua điện thoại và đã có trải nghiệm tích cực với nó. \n2. Máy ảnh tạo ra những bức ảnh chất lượng cao. \n3. Thời lượng pin rất ấn tượng và kéo dài trong một thời gian dài."}</w:t>
      </w:r>
    </w:p>
    <w:p w14:paraId="3B5FF7E1" w14:textId="77777777" w:rsidR="0054139E" w:rsidRDefault="006F4EB6">
      <w:r>
        <w:t>{"câu hỏi": "Đưa ra một tuyên bố sứ mệnh, hãy cung cấp một danh sách ba mục tiêu / sáng kiến chính để giúp đạt được sứ mệnh này. - Để cung cấp dịch vụ chăm sóc sức khỏe giá cả phải chăng và đáng tin cậy cho mọi người trong cộng đồng của chúng tôi.", "Trả lời": "1. Mở rộng khả năng tiếp cận các dịch vụ chăm sóc sức khỏe giá cả phải chăng: Hợp tác với các nhà cung cấp địa phương để tăng khả năng cung cấp các lựa chọn chăm sóc toàn diện và giá cả phải chăng cho các gia đình có thu nhập thấp và cung cấp trợ cấp hoặc giảm giá hóa đơn y tế cho những người có nhu cầu. \ n \ n2. Cải thiện chất lượng chăm sóc: Thực hiện các chương trình đào tạo và hội thảo liên tục cho các bác sĩ chăm sóc sức khỏe để cập nhật các thực tiễn tốt nhất và những tiến bộ mới nhất trong chăm sóc y tế. \ n \ n3. Tăng cường tiếp cận cộng đồng: Tận dụng các hình thức truyền thông và truyền thông khác nhau để phổ biến hiệu quả thông tin chăm sóc sức khỏe cho cộng đồng và thúc đẩy quan hệ đối tác với các trường học, trung tâm tôn giáo và các tổ chức cộng đồng khác để nâng cao nhận thức về lối sống lành mạnh và phòng chống bệnh tật."}</w:t>
      </w:r>
    </w:p>
    <w:p w14:paraId="6BB54F6C" w14:textId="77777777" w:rsidR="0054139E" w:rsidRDefault="006F4EB6">
      <w:r>
        <w:t>{"câu hỏi": "Cho hai thuật ngữ y học, hãy xác định ý nghĩa của mỗi thuật ngữ. - Tăng huyết áp và suy giáp", "trả lời": "Tăng huyết áp đề cập đến huyết áp cao bất thường. Đó là một tình trạng phổ biến có thể dẫn đến các vấn đề sức khỏe nghiêm trọng, chẳng hạn như bệnh tim hoặc đột quỵ, nếu không được điều trị. Nó thường được gọi là "kẻ giết người thầm lặng" vì nhiều người không gặp bất kỳ triệu chứng rõ ràng nào. Các yếu tố nguy cơ tăng huyết áp bao gồm tiền sử gia đình, tuổi tác, thừa cân, thiếu hoạt động thể chất, hút thuốc, căng thẳng và chế độ ăn nhiều natri. Mặt khác, suy giáp là tình trạng tuyến giáp không sản xuất đủ hormone tuyến giáp. Tuyến giáp là một tuyến nhỏ, hình con bướm nằm ở cổ, và nó tạo ra các hormone điều chỉnh sự trao đổi chất của cơ thể. Các triệu chứng của suy giáp có thể bao gồm mệt mỏi, tăng cân, không dung nạp lạnh, da khô và rụng tóc. Suy giáp có thể được gây ra bởi các yếu tố khác nhau, bao gồm bệnh tự miễn, điều trị bức xạ hoặc cắt bỏ tuyến giáp. Nó có thể được điều trị bằng liệu pháp thay thế hormone, bao gồm việc dùng một liều hormone tuyến giáp tổng hợp hàng ngày."}</w:t>
      </w:r>
    </w:p>
    <w:p w14:paraId="25B4D686" w14:textId="77777777" w:rsidR="0054139E" w:rsidRDefault="006F4EB6">
      <w:r>
        <w:t xml:space="preserve">{"question": "Đưa ra một tập dữ liệu, tạo ra ba giả thuyết khác nhau về ý nghĩa của dữ liệu. - Điểm số của học sinh trong một bài kiểm tra toán", "đáp án": "1. Sự phân bố điểm số của học sinh trong bài kiểm tra toán có thể chỉ ra mức độ khó khăn chung của bài kiểm tra, với một đường cong hình chuông cho thấy một kỳ thi thử thách thích hợp, trong khi phân bố lệch tiêu cực có thể chỉ ra rằng bài kiểm tra quá khó đối với đa số học sinh. \n\n2. Sự khác biệt về điểm số của học sinh trong bài kiểm tra toán học có thể phản ánh hiệu quả của việc giảng dạy toán học, với phương sai thấp hơn (điểm số của học sinh tập trung xung quanh giá trị trung bình) cho thấy hầu hết học sinh hiểu các khái niệm được dạy và phương sai cao hơn (điểm số của học sinh trải rộng) cho thấy mức độ hiểu khác nhau giữa các học sinh. \ n \ n3. Điểm trung bình trong bài kiểm tra toán học có thể là một chỉ số về khả năng toán học tổng </w:t>
      </w:r>
      <w:r>
        <w:lastRenderedPageBreak/>
        <w:t>thể của lớp, với điểm trung bình cao cho thấy lớp học có hiểu biết tốt về các khái niệm toán học, trong khi điểm trung bình thấp có thể cho thấy rằng lớp đang vật lộn để nắm bắt các khái niệm được kiểm tra."}</w:t>
      </w:r>
    </w:p>
    <w:p w14:paraId="2596A8ED" w14:textId="77777777" w:rsidR="0054139E" w:rsidRDefault="006F4EB6">
      <w:r>
        <w:t>{"câu hỏi": "Đưa ra một phiên âm của cuộc đối thoại nói, tạo ra một diễn giải của cuộc đối thoại. - Alice: Này Bob, bạn đã hoàn thành dự án đúng hạn chưa?\nBob: Vâng, chúng tôi đã hoàn thành nó đúng lúc.", "trả lời": "Alice: Chào Bob, bạn có thể hoàn thành dự án trong thời hạn không? \nBob: Vâng, chúng tôi đã thành công trong việc hoàn thành nó ngay trước thời hạn."}</w:t>
      </w:r>
    </w:p>
    <w:p w14:paraId="1FDB4233" w14:textId="77777777" w:rsidR="0054139E" w:rsidRDefault="006F4EB6">
      <w:r>
        <w:t>{"question": "Có 3 số phức a+bi, c+di, và e+fi. Nếu b = 3, e = -a-c và tổng của các số là 2i, hãy tìm d + f.", "câu trả lời": "Chúng ta biết rằng: \ n \ n - a + bi + c + di + e + fi = 2i \ n \ n Do đó, các phần thực cộng lại bằng 0 và các phần tưởng tượng cộng lại thành 2. Chúng ta có thể viết như sau:\n\n- a + c + e = 0\n- b + d + f = 2\n\nVì chúng ta biết rằng b = 3, chúng ta có thể thay thế và đơn giản hóa để tìm:\n\n- d + f = 2 - b = 2 - 3 = -1\n\nDo đó, câu trả lời là:\n\n- d+f=-1"}</w:t>
      </w:r>
    </w:p>
    <w:p w14:paraId="3987578C" w14:textId="77777777" w:rsidR="0054139E" w:rsidRDefault="006F4EB6">
      <w:r>
        <w:t>{"câu hỏi": "Được cung cấp thông tin về một người, hãy tạo một hồ sơ ngắn về người đó. - Tên: Jack Smith\nTuổi: 34\nNghề nghiệp: Kỹ sư phần mềm\nĐịa điểm: New York, NY", "Trả lời": "Jack Smith là một Kỹ sư phần mềm 34 tuổi cư trú tại New York, NY. Ông đã tạo dựng được tên tuổi của mình trong ngành công nghệ cao và tiếp tục phát triển các giải pháp sáng tạo cho khách hàng của mình. Jack là một người chăm chỉ với niềm đam mê công nghệ, và anh ấy thích sống trong môi trường nhịp độ nhanh của thành phố."}</w:t>
      </w:r>
    </w:p>
    <w:p w14:paraId="18367878" w14:textId="77777777" w:rsidR="0054139E" w:rsidRDefault="006F4EB6">
      <w:r>
        <w:t>{"question": "Cho một từ khóa, hãy tìm các từ liên quan đến nó. - Kinh tế", "trả lời": "1. Kinh doanh\n2. Tài chính\n3. Giao dịch\n4. Thị trường\n5. Thương mại\n6. Công nghiệp\n7. Sự giàu có\n8. Đầu tư\n9. Việc làm\n10. Sản xuất"}</w:t>
      </w:r>
    </w:p>
    <w:p w14:paraId="7CB84891" w14:textId="77777777" w:rsidR="0054139E" w:rsidRDefault="006F4EB6">
      <w:r>
        <w:t>{"câu hỏi": "Tạo 4 câu hỏi cho một cuộc phỏng vấn vị trí phần mềm mới bắt đầu.", "câu trả lời": "1. Bạn quen thuộc với ngôn ngữ lập trình nào?\n2. Bạn có thể cho chúng tôi biết kinh nghiệm của bạn khi làm việc trong một dự án phần mềm không? \ n3. Làm thế nào để bạn tiếp cận giải quyết vấn đề khi làm việc trên một nhiệm vụ phần mềm?\n4. Bạn đã từng làm việc trong một nhóm trước đây trong một dự án phần mềm chưa? Nếu vậy, cậu đã đóng góp như thế nào vào thành công của đội?"}</w:t>
      </w:r>
    </w:p>
    <w:p w14:paraId="44C4CCA0" w14:textId="77777777" w:rsidR="0054139E" w:rsidRDefault="006F4EB6">
      <w:r>
        <w:t>{"câu hỏi": "Cho một cuốn tiểu thuyết, hãy giải thích chủ đề chính trong một câu. - The Great Gatsby của F. Scott Fitzgerald", "trả lời": "Chủ đề chính của The Great Gatsby là bản chất đồi bại của Giấc mơ Mỹ và sự vỡ mộng và suy đồi đạo đức do việc theo đuổi sự giàu có và địa vị."}</w:t>
      </w:r>
    </w:p>
    <w:p w14:paraId="4CEAE9D2" w14:textId="77777777" w:rsidR="0054139E" w:rsidRDefault="006F4EB6">
      <w:r>
        <w:t xml:space="preserve">{"câu hỏi": "Đưa ra một danh sách các thành phần, hãy đề xuất một hoặc nhiều cách để sử dụng chúng trong một món ăn. - Trứng, phô mai, nấm", "trả lời": "1. Trứng tráng nấm và phô mai: Đánh trứng vào bát và đổ vào chảo nóng, đã bôi mỡ. Sau khi trứng được đặt, xếp nấm xào và phô mai bào nhỏ lên một nửa món trứng tráng. Gấp nửa còn lại lại trên nhân và nấu cho đến khi phô mai tan chảy. Phục vụ nóng.\n \n2. Cheesy Mushroom Scrambled Eggs: Sautee cắt lát nấm trong chảo cho đến khi chín vàng. Thêm trứng đánh và phô mai cắt nhỏ. </w:t>
      </w:r>
      <w:r>
        <w:lastRenderedPageBreak/>
        <w:t>Khuấy để xáo trộn, và nấu đến độ chín mong muốn. Ăn nóng với bánh mì nướng hoặc salad ở bên cạnh.\n\n3. Sandwich phô mai nướng nhồi trứng và nấm: Bơ hai lát bánh mì ở một bên. Ở phía không bơ, sắp xếp phô mai cắt nhỏ, một quả trứng chiên, nấm nấu chín và một lớp phô mai cắt nhỏ khác. Trên cùng với lát bánh mì thứ hai, mặt bơ lên. Nấu trong chảo nóng hoặc máy ép bánh sandwich cho đến khi phô mai tan chảy và bánh mì vàng. Phục vụ nóng."}</w:t>
      </w:r>
    </w:p>
    <w:p w14:paraId="6B18F301" w14:textId="77777777" w:rsidR="0054139E" w:rsidRDefault="006F4EB6">
      <w:r>
        <w:t>{"câu hỏi": "Phân loại các từ sau thành giới tính tương ứng của chúng. - anh, bà, dì", "trả lời": "Anh - Nam tính\nBà ngoại - Nữ tính\nDì - Nữ tính"}</w:t>
      </w:r>
    </w:p>
    <w:p w14:paraId="372F65C6" w14:textId="77777777" w:rsidR="0054139E" w:rsidRDefault="006F4EB6">
      <w:r>
        <w:t>{"câu hỏi": "Tạo ra một sinh vật tưởng tượng sống trên núi.", "câu trả lời": "Sinh vật cư trú trong các dãy núi được gọi là Furgor. Đó là một con thú hùng vĩ, cao bốn mét và nặng khoảng tám trăm cân. Bộ lông của nó dày và mềm, có màu xám và trắng để hòa quyện với môi trường xung quanh đá. Mặc dù có kích thước khổng lồ, sinh vật này là một nhà leo núi cực kỳ lành nghề, có thể leo lên những vách đá thẳng đứng và đỉnh núi lởm chởm một cách dễ dàng. \n\nThe Furgor được đặc trưng bởi sừng cong lớn và đôi mắt xanh xuyên thấu. Khuôn mặt của nó thon dài, tương tự như một con ngựa, và cơ thể của nó cơ bắp và mạnh mẽ. Nó có móng guốc và móng vuốt dài sắc nhọn, hoàn hảo để đào vào sườn núi khi leo núi. Đuôi của nó dài và rậm rạp, được sử dụng như một chi phụ khi điều hướng địa hình khó khăn. Sinh vật này là một động vật ăn cỏ, ăn nhiều địa y và rêu có thể được tìm thấy mọc trong các kẽ hở của núi. Nó cũng được biết là thưởng thức lá và cành cây của cây bụi núi cao. Furgors sống theo bầy đàn và cực kỳ hòa đồng, giao tiếp với nhau thông qua một loạt tiếng càu nhàu và khịt mũi. Mặc dù nói chung là hòa bình, Furgors được biết là quyết liệt bảo vệ lãnh thổ và con non của chúng. Trong mùa giao phối, con đực sẽ tham gia vào các trận chiến ấn tượng, chiến đấu bằng sừng và sử dụng cơ thể khỏe mạnh của mình để đẩy đối thủ ra khỏi các gờ cao. Những người chiến thắng giành được quyền giao phối với con cái và trở thành thủ lĩnh của đàn của chúng. Nhìn chung, Furgor là một sinh vật hùng vĩ và mạnh mẽ, thích nghi hoàn hảo với cuộc sống trên núi. Sự tồn tại của nó mang lại sự kinh ngạc và ngạc nhiên cho tất cả những ai may mắn gặp được nó."}</w:t>
      </w:r>
    </w:p>
    <w:p w14:paraId="306032E0" w14:textId="77777777" w:rsidR="0054139E" w:rsidRDefault="006F4EB6">
      <w:r>
        <w:t>{"question": "Tính toán lượng năng lượng vật lý được tạo ra khi 25 J năng lượng nhiệt được thêm vào một hệ thống. - 25 J", "trả lời": "Năng lượng vật lý được tạo ra khi 25 J năng lượng nhiệt được thêm vào một hệ thống phụ thuộc vào hệ thống cụ thể và bản chất của quá trình. Trong một số trường hợp, toàn bộ 25 J năng lượng nhiệt có thể được chuyển đổi thành công việc vật lý, trong khi trong các trường hợp khác, một số hoặc tất cả năng lượng nhiệt có thể chỉ đơn giản là tăng năng lượng bên trong của hệ thống. Cần thêm thông tin về hệ thống và quy trình để xác định chính xác lượng năng lượng vật lý sẽ được tạo ra."}</w:t>
      </w:r>
    </w:p>
    <w:p w14:paraId="758C7BF6" w14:textId="77777777" w:rsidR="0054139E" w:rsidRDefault="006F4EB6">
      <w:r>
        <w:t>{"question": "Tạo một tập hợp các từ thay thế để thay thế từ đã cho. - Lớn", "đáp án": "1. Mênh mông\n2. Khổng lồ\n3. Khổng lồ \ n4. Khổng lồ\n5. Mênh mông\n6. Voi ma mút\n7. Đáng kể\n8. Rộng rãi\n9. Hào phóng\n10. Khổng lồ"}</w:t>
      </w:r>
    </w:p>
    <w:p w14:paraId="297C7C3D" w14:textId="77777777" w:rsidR="0054139E" w:rsidRDefault="006F4EB6">
      <w:r>
        <w:t xml:space="preserve">{"question": "Sắp xếp các quốc gia được trình bày sau đây theo GDP. - Nam Phi, Peru, Ấn Độ", "trả lời": "Dựa trên GDP năm 2019 (theo Ngân hàng Thế giới), các quốc gia theo thứ tự </w:t>
      </w:r>
      <w:r>
        <w:lastRenderedPageBreak/>
        <w:t>tăng dần là:\n\n1. Peru: 226.848 tỷ USD\n2. Nam Phi: 351.433 tỷ USD\n3. Ấn Độ: 2.875.142 tỷ USD"}</w:t>
      </w:r>
    </w:p>
    <w:p w14:paraId="27B6EAFB" w14:textId="77777777" w:rsidR="0054139E" w:rsidRDefault="006F4EB6">
      <w:r>
        <w:t>{"question": "Giải thích ý chính đằng sau văn bản đã cho. - Con người đã có tác động sâu sắc đến môi trường và gây ra một số thay đổi mạnh mẽ cho hành tinh. Chúng ta nên cố gắng giảm lượng khí thải carbon và phát triển các thực hành bền vững để bảo vệ hành tinh cho các thế hệ tương lai.", "Trả lời": "Văn bản nêu bật ảnh hưởng của hoạt động của con người đối với môi trường và nhấn mạnh tầm quan trọng của việc thực hiện các biện pháp chủ động để giảm lượng khí thải carbon và áp dụng các thực hành bền vững để bảo vệ hành tinh vì lợi ích của các thế hệ tương lai."}</w:t>
      </w:r>
    </w:p>
    <w:p w14:paraId="2F616937" w14:textId="77777777" w:rsidR="0054139E" w:rsidRDefault="006F4EB6">
      <w:r>
        <w:t>{"câu hỏi": "Lập dàn ý bài thơ đã cho - Chúng ta là bụi sao\nRơi từ trên trời xuống\nRải rác khắp cõi vĩnh hằng\nVà bay bởi các vì sao", "trả lời": "I. Giới thiệu\n- \"Chúng ta là bụi sao\"\n\nII. Rơi từ trên trời \n- Mô tả nguồn gốc\n\nIII. Rải rác khắp vĩnh cửu \n- Mô tả sự phân tán \ n \ nIV. Bay qua các vì sao \n- Hình ảnh chuyển động xuyên qua vũ trụ"}</w:t>
      </w:r>
    </w:p>
    <w:p w14:paraId="470E2824" w14:textId="77777777" w:rsidR="0054139E" w:rsidRDefault="006F4EB6">
      <w:r>
        <w:t>{"câu hỏi": "Xác định khái niệm đã cho - Học sâu", "câu trả lời": "Học sâu là một tập hợp con của học máy và trí tuệ nhân tạo liên quan đến các thuật toán và mô hình lấy cảm hứng từ cấu trúc và chức năng của mạng lưới thần kinh của não. Nó được thiết kế để nhận ra các mẫu và học hỏi từ một lượng lớn dữ liệu, sau đó sử dụng kiến thức đó để đưa ra dự đoán, phân loại hoặc quyết định. Các kỹ thuật học sâu sử dụng nhiều lớp nút hoặc tế bào thần kinh được kết nối với nhau để xử lý dữ liệu và điều chỉnh để cải thiện độ chính xác của đầu ra. Các ứng dụng phổ biến của Deep Learning bao gồm nhận dạng hình ảnh và giọng nói, xử lý ngôn ngữ tự nhiên, thị giác máy tính và lái xe tự động."}</w:t>
      </w:r>
    </w:p>
    <w:p w14:paraId="0526B9A9" w14:textId="77777777" w:rsidR="0054139E" w:rsidRDefault="006F4EB6">
      <w:r>
        <w:t>{"question": "Phác thảo một phần công nghệ mới. - Kính thiên văn thông minh", "trả lời": "Kính thiên văn thông minh là một loại kính thiên văn sáng tạo kết hợp công nghệ tiên tiến và các tính năng thân thiện với người dùng để nâng cao và đơn giản hóa trải nghiệm ngắm sao. Không giống như kính thiên văn truyền thống, đòi hỏi phải thiết lập và hiệu chuẩn rộng rãi, cũng như hiểu biết tốt về thiên văn học để sử dụng hiệu quả, Kính viễn vọng thông minh giúp mọi người dễ dàng khám phá bầu trời đêm một cách dễ dàng. \ n \ n Kính viễn vọng thông minh tích hợp công nghệ máy tính tiên tiến, chẳng hạn như GPS và cảm biến, để tự động xác định vị trí và theo dõi các thiên thể, bao gồm cả các hành tinh,  các ngôi sao, thiên hà và chòm sao. Chỉ bằng một nút bấm, người dùng có thể nhập mục tiêu mong muốn của họ và kính viễn vọng sẽ xác định vị trí và theo dõi đối tượng để xem tốt nhất có thể. Ngoài ra, Kính viễn vọng thông minh đi kèm với một ứng dụng di động đi kèm, cho phép người dùng tìm hiểu thêm về các đối tượng họ đang xem, chẳng hạn như lịch sử, thần thoại và thông tin khoa học của họ. Ứng dụng này cũng cung cấp một loạt các tính năng bổ sung, bao gồm lớp phủ thực tế tăng cường hiển thị tên và vị trí của các thiên thể, cũng như cảnh báo cho các sự kiện thiên thể sắp tới và các đề xuất về thời điểm tốt nhất để xem các vật thể cụ thể. Nhìn chung, Kính viễn vọng thông minh là một phần công nghệ mới thú vị và mang tính cách mạng giúp mọi người khám phá các kỳ quan của vũ trụ dễ dàng và thú vị."}</w:t>
      </w:r>
    </w:p>
    <w:p w14:paraId="39AD2DEF" w14:textId="77777777" w:rsidR="0054139E" w:rsidRDefault="006F4EB6">
      <w:r>
        <w:t xml:space="preserve">{"câu hỏi": "Viết phân tích thị trường và phân tích cạnh tranh của một ngành cụ thể. - Sản xuất ô tô", "trả lời": "Phân tích thị trường: \n\nNgành sản xuất ô tô là một ngành có tính </w:t>
      </w:r>
      <w:r>
        <w:lastRenderedPageBreak/>
        <w:t>cạnh tranh cao, sinh lợi cao và có tính sáng tạo cao. Trong những năm gần đây, thị trường đã cho thấy sự tăng trưởng ổn định và nhu cầu về ô tô dự kiến sẽ tiếp tục tăng, được thúc đẩy bởi đô thị hóa gia tăng, thu nhập khả dụng tăng và nhu cầu vận chuyển cá nhân ở các nước đang phát triển. Phần lớn nhu cầu về ô tô đến từ Bắc Mỹ, Châu Âu và Châu Á - Thái Bình Dương, với Trung Quốc là thị trường đơn lẻ lớn nhất thế giới. Ngành công nghiệp sản xuất ô tô cũng có tính toàn cầu hóa cao, với các công ty, nhà cung cấp và đối thủ cạnh tranh từ khắp nơi trên thế giới. Ngành công nghiệp sản xuất ô tô rất phân mảnh, với một số lượng lớn các doanh nghiệp vừa và nhỏ (SME) hoạt động cùng với các tập đoàn đa quốc gia lớn. Về sản xuất, ngành công nghiệp này bị chi phối bởi một số nhà sản xuất lớn, bao gồm General Motors, Ford Motor Company, Toyota Motor Corporation, Volkswagen AG và Hyundai-Kia Automotive Group. Một trong những xu hướng chính trong ngành sản xuất ô tô là nhu cầu ngày càng tăng đối với xe điện và hybrid. Các chính phủ trên khắp thế giới đang ban hành các quy định về khí thải và hiệu quả nhiên liệu chặt chẽ hơn, trong khi người tiêu dùng đang trở nên ý thức hơn về tác động môi trường của phương tiện của họ. Các nhà sản xuất đang phản ứng bằng cách đầu tư hàng tỷ đô la vào việc phát triển xe điện và hybrid, với nhiều công ty có kế hoạch tung ra nhiều mẫu xe mới trong những năm tới. Các công ty đang đầu tư vào các công nghệ mới, chẳng hạn như hệ thống hỗ trợ lái xe tiên tiến (ADAS), ô tô được kết nối và xe tự lái, để duy trì tính cạnh tranh và đáp ứng nhu cầu thay đổi của người tiêu dùng. \ n \ n Phân tích cạnh tranh: \ n \ n Ngành công nghiệp sản xuất ô tô có tính cạnh tranh cao, với nhiều công ty lớn và nhỏ cạnh tranh thị phần. Để duy trì tính cạnh tranh, các công ty phải tập trung vào đổi mới, dịch vụ khách hàng và giảm chi phí. Các đối thủ cạnh tranh chính trong ngành sản xuất ô tô bao gồm General Motors, Ford Motor Company, Toyota Motor Corporation, Volkswagen AG và Hyundai-Kia Automotive Group. Các công ty này đều là những người chơi toàn cầu và cạnh tranh ở nhiều thị trường.\n\nGeneral Motors là nhà sản xuất ô tô lớn nhất thế giới, sản xuất nhiều loại xe dưới thương hiệu Chevrolet, Buick, GMC và Cadillac. Công ty có sự hiện diện mạnh mẽ ở Bắc Mỹ, Châu Âu và Châu Á - Thái Bình Dương, và đang đầu tư mạnh vào việc phát triển xe điện và xe tự hành. \n\nFord Motor Company là nhà sản xuất ô tô lớn thứ hai ở Mỹ, sản xuất xe dưới thương hiệu Ford và Lincoln. Công ty có sự hiện diện mạnh mẽ ở Bắc Mỹ, Châu Âu và Châu Á - Thái Bình Dương, và đang đầu tư mạnh vào xe điện và xe tự hành.</w:t>
      </w:r>
    </w:p>
    <w:p w14:paraId="43C803BD" w14:textId="77777777" w:rsidR="0054139E" w:rsidRDefault="006F4EB6">
      <w:r>
        <w:t>{"câu hỏi": "Tóm tắt sự khác biệt giữa tài sản chung và tài sản riêng", "trả lời": "Tài sản chung đề cập đến tài sản thuộc sở hữu của nhiều cá nhân, thường có được trong thời kỳ hôn nhân và có quyền sở hữu bình đẳng giữa các cá nhân đó. Điều này có nghĩa là cả hai bên đều có lợi ích như nhau đối với tài sản và quyền bình đẳng đối với việc sử dụng và định đoạt tài sản. Mặt khác, tài sản riêng đề cập đến tài sản chỉ thuộc sở hữu của một cá nhân, thường có được trước khi kết hôn hoặc được thừa kế trong thời kỳ hôn nhân. Những tài sản này vẫn là tài sản riêng của chủ sở hữu và không được phân chia khi hôn nhân tan rã. Sự khác biệt chính giữa hai loại tài sản này nằm ở quyền sở hữu và cách chúng được đối xử trong quá trình phân chia tài sản trong trường hợp ly hôn hoặc chết. Tài sản chung thường được chia đều cho cả hai bên, trong khi tài sản riêng vẫn thuộc về chủ sở hữu cá nhân."}</w:t>
      </w:r>
    </w:p>
    <w:p w14:paraId="6B44424C" w14:textId="77777777" w:rsidR="0054139E" w:rsidRDefault="006F4EB6">
      <w:r>
        <w:t xml:space="preserve">{"câu hỏi": "Tạo ví dụ về bữa ăn thân thiện với gia đình.", "câu trả lời": "Dưới đây là ví dụ về bữa ăn thân thiện với gia đình, dễ làm, tốt cho sức khỏe và ngon miệng: \n\nCá hồi nướng, </w:t>
      </w:r>
      <w:r>
        <w:lastRenderedPageBreak/>
        <w:t>rau rang và quinoa\n\nThành phần:\n- 4 phi lê cá hồi\n- Muối và hạt tiêu cho vừa ăn\n- 1 pound rau trộn (ví dụ: cà rốt, bông cải xanh, ớt chuông), thái lát\n- 1 1/2 chén quinoa nấu chín\n- 2 muỗng canh dầu ô liu\n- 2 tép tỏi,  băm nhỏ \ n- Nêm chanh để phục vụ \ n \ nHướng dẫn: \ n1. Làm nóng lò nướng đến 425 độ F. \n2. Nêm phi lê cá hồi với muối và tiêu ở cả hai mặt.\n3. Trong một cái bát, trộn rau thái lát với 1 muỗng canh dầu ô liu, tỏi, muối và hạt tiêu. \ n4. Đặt rau lên khay nướng trong một lớp duy nhất và nướng trong 15 phút. \ n5. Lấy tấm nướng ra khỏi lò và tạo không gian cho phi lê cá hồi. Đặt cá hồi lên tấm và rưới dầu ô liu còn lại.\n6. Cho khay nướng vào lò nướng và nướng thêm 12-15 phút, cho đến khi cá hồi chín và rau mềm. \ n7. Trong một cái chảo riêng, nấu quinoa theo hướng dẫn gói.\n8. Phục vụ cá hồi và rau nướng trên đĩa, cùng với quinoa. Đừng quên thêm một múi chanh và rắc các loại thảo mộc để tăng thêm hương vị. Bữa ăn này được đóng gói với các axit béo omega-3 từ cá hồi, chất xơ và vitamin từ rau, và protein từ quinoa. Nó cũng dễ dàng tùy chỉnh tùy thuộc vào sở thích và nhu cầu ăn kiêng của gia đình bạn."}</w:t>
      </w:r>
    </w:p>
    <w:p w14:paraId="34B0593E" w14:textId="77777777" w:rsidR="0054139E" w:rsidRDefault="006F4EB6">
      <w:r>
        <w:t>{"câu hỏi": "Viết một câu chuyện về một nhóm động vật phải cứu vương quốc dưới nước của chúng.", "câu trả lời": "Ngày xửa ngày xưa, trong một vương quốc dưới nước huyền diệu, có một nhóm động vật được gọi là người bảo vệ biển. Chúng được tạo thành từ một con cá hề dũng cảm tên là Finn, một con rùa biển già khôn ngoan tên là Sage, một con tôm hùm quyết đoán tên là Red và một con cá ngựa mỏng manh tên là Daisy. Họ là một nhóm gắn bó chặt chẽ, và mục tiêu chính của họ là đảm bảo rằng vương quốc dưới nước của họ vẫn là một nơi yên bình và hạnh phúc cho tất cả cư dân của nó. Tuy nhiên, một ngày nọ, thảm họa xảy ra khi một con cá mập độc ác tên là Razor, xâm nhập vào vương quốc của họ và bắt đầu phá hủy mọi thứ trên đường đi của anh ta, làm ô nhiễm vùng nước và gây hỗn loạn giữa các sinh vật biển. Nhóm động vật biết rằng họ phải hành động nhanh chóng để cứu vương quốc dưới nước yêu dấu của họ. Họ ngay lập tức tập hợp lại với nhau để đưa ra một kế hoạch hành động. Sage, là thành viên lâu đời nhất và khôn ngoan nhất trong nhóm, đề nghị họ tìm kiếm sự giúp đỡ của các động vật khác trong vương quốc. Anh biết rằng họ sẽ cần tất cả sự giúp đỡ mà họ có thể nhận được để đánh bại Razor và khôi phục hòa bình cho ngôi nhà của họ. Những người khác đồng ý, và họ nhanh chóng bắt đầu tập hợp bạn bè và hàng xóm của họ. Các loài động vật của vương quốc dưới nước, bao gồm cá heo, bạch tuộc, sao biển và thậm chí cả sinh vật phù du nhỏ, tất cả đều hợp lực để giúp cứu ngôi nhà của họ. Họ đã làm việc cùng nhau để tạo ra một rào cản xung quanh Razor, bẫy anh ta và ngăn anh ta gây ra bất kỳ tổn hại nào nữa. \n\nVới việc Razor bị đánh bại, nhóm động vật bắt đầu làm việc để sửa chữa những thiệt hại đã gây ra cho vương quốc của họ. Họ làm sạch vùng nước bị ô nhiễm, sửa chữa san hô bị vỡ và giúp khôi phục vẻ đẹp tự nhiên của ngôi nhà dưới nước của họ. Chậm rãi nhưng chắc chắn, cuộc sống trở lại bình thường, và các loài động vật trên biển một lần nữa có thể bơi lội tự do và hạnh phúc. Từ ngày đó trở đi, nhóm động vật tiếp tục làm việc cùng nhau để bảo vệ vương quốc của họ và giữ cho ngôi nhà dưới nước của họ là một nơi an toàn và yên bình cho tất cả mọi người. Và những con vật còn lại, biết ơn sự dũng cảm và quyết tâm của chúng, đã ca ngợi chúng như những anh hùng, và vương quốc của chúng sống hòa thuận mãi mãi."}</w:t>
      </w:r>
    </w:p>
    <w:p w14:paraId="6C5C6E1F" w14:textId="77777777" w:rsidR="0054139E" w:rsidRDefault="006F4EB6">
      <w:r>
        <w:t>{"câu hỏi": "Mô tả màu xanh lam trong ba tính từ.", "câu trả lời": "Nhẹ nhàng, êm dịu và thanh thản."}</w:t>
      </w:r>
    </w:p>
    <w:p w14:paraId="30F989DB" w14:textId="77777777" w:rsidR="0054139E" w:rsidRDefault="006F4EB6">
      <w:r>
        <w:lastRenderedPageBreak/>
        <w:t>{"câu hỏi": "Liệt kê ba điều mọi người nên làm để bảo vệ môi trường", "trả lời": "1. Giảm thiểu, tái sử dụng, tái chế: Ba chữ R này rất cần thiết để bảo vệ môi trường. Giảm sử dụng tài nguyên, tái sử dụng những gì chúng ta có thể và tái chế các sản phẩm giúp bảo tồn tài nguyên thiên nhiên và ngăn chặn chất thải đi vào bãi chôn lấp. \ n \ n2. Tiết kiệm nước và năng lượng: Tiết kiệm nước bằng cách sửa chữa rò rỉ, tắm ngắn hơn và chỉ chạy đầy đủ đồ giặt hoặc bát đĩa sẽ tiết kiệm được một nguồn tài nguyên quý giá. Tiết kiệm năng lượng thông qua các hành động như tắt đèn khi rời khỏi phòng, rút phích cắm điện tử khi không sử dụng và sử dụng các thiết bị tiết kiệm năng lượng giúp giảm phát thải khí nhà kính và giúp chống biến đổi khí hậu. Sử dụng giao thông bền vững: Một trong những cách tốt nhất để giảm lượng khí thải carbon cá nhân là lái xe ít hơn. Sử dụng phương tiện giao thông công cộng, đi xe đạp, đi bộ hoặc đi chung xe thay vì lái xe một mình có thể làm giảm lượng khí thải thải vào không khí, cải thiện chất lượng không khí và giảm tắc nghẽn giao thông."}</w:t>
      </w:r>
    </w:p>
    <w:p w14:paraId="702A744B" w14:textId="77777777" w:rsidR="0054139E" w:rsidRDefault="006F4EB6">
      <w:r>
        <w:t>{"câu hỏi": "Chuyển đổi văn bản được đưa ra thành một tuyên bố tích cực. - Tôi không đủ giỏi.", "trả lời": "Tôi có khả năng và xứng đáng theo cách độc đáo của riêng mình."}</w:t>
      </w:r>
    </w:p>
    <w:p w14:paraId="27BC4401" w14:textId="77777777" w:rsidR="0054139E" w:rsidRDefault="006F4EB6">
      <w:r>
        <w:t>{"câu hỏi": "Tạo một kế hoạch 3 bước để giúp tôi giải quyết vấn đề này. - Tôi không thể quản lý thời gian của mình một cách hiệu quả.", "Trả lời": "1. Đánh giá lịch trình của bạn: Bắt đầu bằng cách theo dõi các nhiệm vụ và hoạt động bạn làm mỗi ngày, bao gồm cả thời gian bạn dành cho mỗi nhiệm vụ. Điều này sẽ giúp bạn hiểu rõ hơn về thời gian của bạn đang đi đâu và nhiệm vụ nào đang chiếm nhiều thời gian nhất. \ n \ n2. Ưu tiên các nhiệm vụ: Một khi bạn đã hiểu rõ hơn về các nhiệm vụ và lịch trình hàng ngày của mình, hãy ưu tiên chúng theo thứ tự quan trọng. Tập trung vào việc hoàn thành các nhiệm vụ thiết yếu trước trong khi phân bổ đủ thời gian để hoàn thành các nhiệm vụ ít quan trọng hơn một cách hiệu quả. \ n \ n3. Sử dụng các công cụ và kỹ thuật: Cân nhắc sử dụng các công cụ và kỹ thuật quản lý thời gian để tối đa hóa năng suất của bạn, chẳng hạn như Kỹ thuật Pomodoro, chặn thời gian hoặc tạo danh sách việc cần làm. Những cách tiếp cận này có thể giúp bạn chia ngày của mình thành những nhiệm vụ nhỏ hơn, có thể quản lý được, giúp bạn tập trung và đi đúng hướng."}</w:t>
      </w:r>
    </w:p>
    <w:p w14:paraId="7C899D45" w14:textId="77777777" w:rsidR="0054139E" w:rsidRDefault="006F4EB6">
      <w:r>
        <w:t>{"câu hỏi": "Phân loại bài viết này với tiêu đề của nó. - Tiêu đề: \"Lợi ích của thiền đối với tâm trí và cơ thể.\"", "câu trả lời": "Sức khỏe và Sức khỏe."}</w:t>
      </w:r>
    </w:p>
    <w:p w14:paraId="46636823" w14:textId="77777777" w:rsidR="0054139E" w:rsidRDefault="006F4EB6">
      <w:r>
        <w:t>{"câu hỏi": "Khoảng cách dài nhất mà con người có thể di chuyển mà không dừng lại là bao nhiêu?", "câu trả lời": "Khoảng cách dài nhất mà một người có thể di chuyển mà không dừng lại là một câu hỏi khó trả lời dứt khoát. Nó thay đổi rất nhiều từ người này sang người khác vì nó phụ thuộc vào nhiều yếu tố như thể lực, quyết tâm và sức bền. Ví dụ, Terry Fox, một vận động viên marathon nổi tiếng, đã chạy marathon (42,2 km) mỗi ngày trong 143 ngày liên tục, tổng quãng đường khoảng 5.300 km trước khi buộc phải dừng lại. Mặt khác, có cuộc đua xuyên Siberia, một cuộc đua siêu ba môn phối hợp, nơi người tham gia phải bơi 10 km, đạp xe 480 km và chạy 111 km mà không có bất kỳ điểm dừng theo lịch trình nào, tổng cộng khoảng 600 km. Tuy nhiên, những ví dụ này là hồ sơ và không đại diện cho người bình thường, và hầu hết mọi người có thể đi bộ khoảng 30-40 km mỗi ngày nếu họ không dừng lại."}</w:t>
      </w:r>
    </w:p>
    <w:p w14:paraId="6E9EDB28" w14:textId="77777777" w:rsidR="0054139E" w:rsidRDefault="006F4EB6">
      <w:r>
        <w:lastRenderedPageBreak/>
        <w:t>{"câu hỏi": "Tìm một mũi khoan bóng rổ nhấn mạnh sự phối hợp tay và mắt.", "câu trả lời": "Một bài tập bóng rổ nhấn mạnh sự phối hợp tay và mắt là bài tập "Tennis Ball Toss". Đây \ u2019s làm thế nào để làm điều đó: \ n \ n1. Bắt đầu bằng cách đứng ở một đầu sân với một quả bóng tennis trong tay không thuận và một quả bóng rổ trong tay thuận của bạn. \ n2. Bắt đầu rê bóng rổ bằng tay thuận của bạn. Khi bạn đang rê bóng, hãy ném quả bóng tennis lên không trung bằng tay không thuận của bạn. \ n3. Bắt quả bóng tennis bằng tay không thuận của bạn trong khi duy trì rê bóng bằng tay thuận của bạn. \ n4. Sau khi bắt được quả bóng tennis, hãy tiến lên một bước và lặp lại quá trình.\n5. Tiếp tục lặp lại quá trình trong khi tiến về phía trước trên toàn tòa án. \ n6. Khi bạn đến đầu kia của sân, hãy quay lại và lặp lại quá trình theo hướng khác. \ n \ n Bài tập này là một cách tuyệt vời để cải thiện sự phối hợp tay và mắt của bạn, vì nó đòi hỏi bạn phải rê bóng và bắt bóng tennis cùng một lúc. Khi bạn trở nên thoải mái hơn với bài tập, hãy thử tăng độ khó bằng cách rê bóng nhanh hơn, ném quả bóng tennis lên cao hơn, hoặc sử dụng hai quả bóng rổ thay vì một."}</w:t>
      </w:r>
    </w:p>
    <w:p w14:paraId="5F4A8291" w14:textId="77777777" w:rsidR="0054139E" w:rsidRDefault="006F4EB6">
      <w:r>
        <w:t>{"câu hỏi": "Giới thiệu một lớp yoga tốt cho người mới bắt đầu", "câu trả lời": "Đối với người mới bắt đầu, tôi đánh giá cao \"Yoga cho người mới bắt đầu hoàn chỉnh - Lớp học miễn phí \" của Yoga với Adriene. Đây là một video tập luyện tại nhà dài 20 phút phù hợp với mọi trình độ và giới thiệu về các nguyên tắc cơ bản của yoga. Trong lớp học này, Adriene hướng dẫn bạn qua các tư thế yoga mới bắt đầu và công việc thở, cho thấy những sửa đổi cho những người cần chúng. Đây là một cách tuyệt vời để làm quen với các tư thế yoga và tìm thấy những gì cảm thấy tốt cho cơ thể của bạn. Thêm vào đó, nó miễn phí và có sẵn trên Youtube, giúp mọi người dễ dàng truy cập."}</w:t>
      </w:r>
    </w:p>
    <w:p w14:paraId="487FEA3D" w14:textId="77777777" w:rsidR="0054139E" w:rsidRDefault="006F4EB6">
      <w:r>
        <w:t>{"question": "Kể tên ba trong số các phím tắt hữu ích nhất", "answer": "1. **Control + C (Windows) hoặc Command + C (Mac) - Sao chép**: Phím tắt này nhanh chóng sao chép văn bản hoặc tệp đã chọn vào khay nhớ tạm để có thể dán nó vào nơi khác.\n\n2. **Control + V (Windows) hoặc Command + V (Mac) - Dán**: Phím tắt này nhanh chóng dán nội dung của bảng tạm vào vùng đã chọn.\n\n3. **Control + Z (Windows) hoặc Command + Z (Mac) - Hoàn tác**: Phím tắt này nhanh chóng hoàn tác hành động cuối cùng, cho phép bạn sửa bất kỳ lỗi nào hoặc hoàn nguyên bất kỳ thay đổi nào bạn có thể đã thực hiện."}</w:t>
      </w:r>
    </w:p>
    <w:p w14:paraId="6E49FFC6" w14:textId="77777777" w:rsidR="0054139E" w:rsidRDefault="006F4EB6">
      <w:r>
        <w:t>{"câu hỏi": "Liệt kê năm xu hướng thời trang mùa Xuân này", "Trả lời": "Dưới đây là năm xu hướng thời trang đã phổ biến trong mùa Xuân này:\n\n1. Màu pastel: Các sắc thái nhẹ nhàng, tắt tiếng của hồng, xanh lá cây, vàng và hoa oải hương đã được phổ biến trong quần áo, phụ kiện và trang điểm. \ n \ n2. In hoa táo bạo: Các mẫu hoa lớn, rực rỡ đã được nhìn thấy trên váy, áo cánh và quần, thêm nét vui tươi và nữ tính cho trang phục. \ n \ n3. Quần ống rộng: Xu hướng quần ống rộng đã trở lại, với cả phiên bản denim và dressier đều được ưa chuộng. \ n \ n4. Tay áo phồng: Áo cánh và váy với tay áo quá khổ, bồng bềnh đã trở thành một hit trong mùa này, thêm yếu tố lãng mạn và kịch tính cho trang phục. \ n \ n5. Bralettes như áo khoác ngoài: Bralette đã được nhìn thấy mặc như áo khoác ngoài, thường xếp lớp trên áo sơ mi hoặc kết hợp với quần hoặc váy cạp cao để có vẻ ngoài hở hang nhưng sang trọng."}</w:t>
      </w:r>
    </w:p>
    <w:p w14:paraId="27E63210" w14:textId="77777777" w:rsidR="0054139E" w:rsidRDefault="006F4EB6">
      <w:r>
        <w:t xml:space="preserve">{"câu hỏi": "Tạo chiến lược để tổ chức một dự án nghiên cứu", "trả lời": "Tổ chức một dự án nghiên cứu có thể là một nhiệm vụ phức tạp và tốn thời gian, nhưng có một chiến lược vững </w:t>
      </w:r>
      <w:r>
        <w:lastRenderedPageBreak/>
        <w:t>chắc ngay từ đầu có thể cải thiện đáng kể thành công và hiệu quả chung của dự án. Dưới đây là một số bước cần xem xét khi phát triển chiến lược tổ chức một dự án nghiên cứu: \ n \ n1. Xác định câu hỏi nghiên cứu: Bắt đầu bằng cách xác định rõ ràng câu hỏi nghiên cứu bạn muốn trả lời. Điều này sẽ cung cấp định hướng và tập trung cho dự án của bạn, đảm bảo rằng tất cả các nỗ lực của bạn đều hướng tới một mục tiêu cụ thể. \ n \ n2. Đặt mục tiêu: Chia nhỏ câu hỏi nghiên cứu của bạn thành các mục tiêu nhỏ hơn, dễ quản lý hơn. Điều này sẽ giúp bạn đi đúng hướng và đạt được tiến bộ ổn định để đạt được mục tiêu nghiên cứu của mình. \ n \ n3. Xác định phương pháp luận: Quyết định loại nghiên cứu bạn sẽ tiến hành và các phương pháp bạn sẽ sử dụng để thu thập dữ liệu. Ví dụ, bạn sẽ tiến hành khảo sát, phỏng vấn hoặc thử nghiệm? Điều quan trọng là chọn một phương pháp phù hợp với mục tiêu của dự án nghiên cứu của bạn. \ n \ n4. Phát triển đường thời gian: Đặt đường thời gian cho dự án của bạn, bao gồm các mốc quan trọng và thời hạn. Điều này sẽ giúp bạn ưu tiên các nhiệm vụ của mình và luôn đúng tiến độ. \ n \ n5. Phân công vai trò và trách nhiệm: Nếu bạn đang làm việc với một nhóm, hãy xác định rõ vai trò và trách nhiệm của từng thành viên. Đảm bảo rằng mọi người hiểu các nhiệm vụ cụ thể của họ và những kỳ vọng về sự đóng góp của họ cho dự án. \ n \ n6. Thu thập tài nguyên: Xác định các nguồn lực bạn cần để tiến hành nghiên cứu của mình, bao gồm thiết bị, tài trợ và nguồn thông tin. Hãy chắc chắn rằng bạn có mọi thứ bạn cần trước khi bắt đầu. \ n \ n7. Tiến hành nghiên cứu: Với chiến lược của bạn tại chỗ, bây giờ bạn có thể bắt đầu thu thập dữ liệu và tiến hành nghiên cứu của mình. Bám sát dòng thời gian và phương pháp luận của bạn, nhưng vẫn linh hoạt và cởi mở để thực hiện các thay đổi khi cần thiết. \ n \ n8. Phân tích dữ liệu và rút ra kết luận: Khi bạn đã hoàn thành nghiên cứu của mình, hãy phân tích dữ liệu và rút ra kết luận dựa trên những phát hiện của bạn. Điều này sẽ giúp bạn trả lời câu hỏi nghiên cứu của bạn và đạt được các mục tiêu dự án của bạn. \ n \ n9. Truyền đạt kết quả: Chia sẻ kết quả nghiên cứu của bạn với người khác, thông qua báo cáo hoặc thuyết trình. Đảm bảo truyền đạt rõ ràng những phát hiện, kết luận và tầm quan trọng của nghiên cứu của bạn.\n\nBằng cách làm theo các bước này, bạn có thể phát triển một chiến lược hiệu quả để tổ chức một dự án nghiên cứu sẽ giúp bạn thành công trong việc đạt được mục tiêu nghiên cứu của mình."}</w:t>
      </w:r>
    </w:p>
    <w:p w14:paraId="451B4F47" w14:textId="77777777" w:rsidR="0054139E" w:rsidRDefault="006F4EB6">
      <w:r>
        <w:t>{"câu hỏi": "Kể tên một thành phần được sử dụng trong ẩm thực Ý", "trả lời": "Húng quế là một loại thảo mộc phổ biến thường được sử dụng trong ẩm thực Ý."}</w:t>
      </w:r>
    </w:p>
    <w:p w14:paraId="43BD2ADD" w14:textId="77777777" w:rsidR="0054139E" w:rsidRDefault="006F4EB6">
      <w:r>
        <w:t>{"câu hỏi": "Tỏi có lợi ích dinh dưỡng nào không?", "trả lời": "Có, tỏi có nhiều lợi ích dinh dưỡng. Tỏi ít calo nhưng giàu chất dinh dưỡng, bao gồm vitamin C, B6 và mangan. Nó cũng là một nguồn chất xơ, canxi, kali và sắt tốt. Ngoài ra, tỏi có chứa các hợp chất lưu huỳnh khác nhau, chẳng hạn như allicin, đã được chứng minh là có một số lợi ích sức khỏe như tăng cường khả năng miễn dịch, giảm viêm và cải thiện sức khỏe tim mạch. Nhìn chung, tiêu thụ tỏi có thể có tác động tích cực đến một số khía cạnh của sức khỏe và hạnh phúc."}</w:t>
      </w:r>
    </w:p>
    <w:p w14:paraId="4B22327B" w14:textId="77777777" w:rsidR="0054139E" w:rsidRDefault="006F4EB6">
      <w:r>
        <w:t xml:space="preserve">{"question": "Liệt kê ba cách sử dụng phổ biến cho machine learning trong tài chính.", "answer": "1. Phát hiện gian lận: Các thuật toán học máy có thể được đào tạo để xác định và gắn cờ các hoạt động gian lận trong thời gian thực, giúp các tổ chức tài chính phát hiện và ngăn chặn các giao dịch gian lận. \n\n2. Đánh giá rủi ro tín dụng: Học máy có thể được sử dụng để đánh giá mức độ tín nhiệm của người xin vay dựa trên dữ liệu tài chính lịch sử, </w:t>
      </w:r>
      <w:r>
        <w:lastRenderedPageBreak/>
        <w:t>điểm tín dụng và các thông tin liên quan khác của họ và dự đoán khả năng vỡ nợ của họ. \ n \ n3. Dự đoán thị trường chứng khoán: Các tổ chức tài chính thường sử dụng thuật toán học máy để phân tích các bộ dữ liệu lớn, bao gồm dữ liệu lịch sử thị trường, xu hướng và tin tức, để dự đoán giá cổ phiếu hoặc xu hướng thị trường và đưa ra quyết định đầu tư sáng suốt."}</w:t>
      </w:r>
    </w:p>
    <w:p w14:paraId="79F77C7C" w14:textId="77777777" w:rsidR="0054139E" w:rsidRDefault="006F4EB6">
      <w:r>
        <w:t>{"câu hỏi": "So sánh và đối chiếu những lợi ích và hạn chế của việc sử dụng trình soạn thảo văn bản so với Môi trường phát triển tích hợp (IDE).", "câu trả lời": "Trình soạn thảo văn bản là một chương trình máy tính được sử dụng để viết và chỉnh sửa mã, trong khi Môi trường phát triển tích hợp (IDE) là một bộ phần mềm tích hợp nhiều công cụ phát triển, chẳng hạn như trình soạn thảo văn bản, trình thông dịch, trình biên dịch, trình gỡ lỗi và các tiện ích khác,  để tạo điều kiện thuận lợi cho quá trình phát triển phần mềm.\n\nLợi ích của việc sử dụng trình soạn thảo văn bản: \n- Trình soạn thảo văn bản nhẹ và tiêu thụ ít tài nguyên hơn, giúp chúng tải và sử dụng nhanh hơn. \ n- Trình soạn thảo văn bản có khả năng tùy biến cao, cho phép người dùng sửa đổi giao diện và chức năng của họ để đáp ứng nhu cầu cụ thể của họ. \ n- Trình soạn thảo văn bản hỗ trợ một loạt các ngôn ngữ lập trình và các loại tệp,  làm cho chúng phù hợp để làm việc trên các dự án khác nhau.\n- Trình soạn thảo văn bản cho phép các nhà phát triển tập trung vào mã, đòi hỏi họ phải hiểu sâu hơn về ngôn ngữ và cú pháp của nó, do đó cho phép họ viết mã sạch hơn và hiệu quả hơn. \ n \ n Hạn chế của việc sử dụng trình soạn thảo văn bản: \ n- Trình soạn thảo văn bản cung cấp các tính năng hạn chế so với IDE,  có thể làm chậm quá trình phát triển.\n- Trình soạn thảo văn bản thiếu các tính năng nâng cao như hoàn thành mã, tô sáng cú pháp, kiểm tra lỗi và các công cụ gỡ lỗi, có thể làm tăng khả năng mắc lỗi. \ n- Trình soạn thảo văn bản yêu cầu người dùng chuyển sang các công cụ khác để thực hiện các tác vụ như biên dịch và gỡ lỗi, có thể làm gián đoạn luồng công việc. \ n \ n Lợi ích của việc sử dụng IDE: \ n - IDE đi kèm với nhiều công cụ tích hợp giúp hợp lý hóa sự phát triển quy trình, tăng năng suất và hiệu quả.\n- IDE cung cấp các tính năng như hoàn thành mã, tô sáng cú pháp, kiểm tra lỗi và các công cụ gỡ lỗi giúp giảm nguy cơ mắc lỗi và giúp xác định và sửa lỗi nhanh chóng. \ n- IDE cho phép tích hợp liền mạch với các công cụ và dịch vụ khác, chẳng hạn như kiểm soát phiên bản và quản lý dự án, để hợp lý hóa quy trình phát triển phần mềm. \ n- IDE cung cấp giao diện nhất quán và thân thiện với người dùng,  cho phép các nhà phát triển dễ dàng điều hướng và làm việc trên các dự án lớn và phức tạp.\n\nHạn chế của việc sử dụng IDE: \ n - IDE có thể tốn nhiều tài nguyên, có thể làm chậm hệ thống và tác động tiêu cực đến hiệu suất. \ n- IDE có thể áp đảo, với nhiều tính năng và tùy chọn, có thể gây khó khăn cho người mới bắt đầu học và sử dụng. \ n- IDE có thể bị hạn chế,  với các cấu hình và quy trình làm việc được xác định trước, có thể hạn chế tính linh hoạt và sáng tạo của các nhà phát triển. \ n \ nTóm lại, cả trình soạn thảo văn bản và IDE đều đi kèm với những lợi ích và nhược điểm riêng. Sự lựa chọn giữa hai điều này cuối cùng phụ thuộc vào sở thích cá nhân, yêu cầu dự án và trình độ chuyên môn của người dùng."}</w:t>
      </w:r>
    </w:p>
    <w:p w14:paraId="266F9F27" w14:textId="77777777" w:rsidR="0054139E" w:rsidRDefault="006F4EB6">
      <w:r>
        <w:t xml:space="preserve">{"question": "Tạo trang Giới thiệu về tôi trong HTML với thông tin này về người dùng. - Tên: John Smith \nCity: Boston \nMô tả: Tôi là một kỹ sư phần mềm đã nghỉ hưu, thích đi du lịch khắp thế giới với vợ tôi.", "trả lời": "''html\n&lt;! DOCTYPE html&gt;\n&lt;html&gt;\n\n&lt;head&gt;\n &lt;title&gt;About John Smith&lt;/title&gt;\n&lt;/head&gt;\n\n&lt;body&gt;\n &lt;h1&gt;About Me&lt;/h1&gt;\n </w:t>
      </w:r>
      <w:r>
        <w:lastRenderedPageBreak/>
        <w:t>&lt;h2&gt;John Smith&lt;/h2&gt;\n &lt;h3&gt;Boston&lt;/h3&gt;\n &lt;p&gt;Tôi là một kỹ sư phần mềm đã nghỉ hưu, thích đi du lịch khắp thế giới với vợ.&lt;/p&gt;\n&lt;/body&gt;\n\n&lt;/html&gt;\n'''"}</w:t>
      </w:r>
    </w:p>
    <w:p w14:paraId="2339699F" w14:textId="77777777" w:rsidR="0054139E" w:rsidRDefault="006F4EB6">
      <w:r>
        <w:t>{"câu hỏi": "Mô tả ba lợi ích của việc sử dụng hoạt hình trong bản trình bày.", "Trả lời": "1. Thu hút sự chú ý: Một trong những lợi ích lớn nhất của việc thêm hoạt ảnh vào bản trình bày là khả năng thu hút và giữ sự chú ý của khán giả. Với sự chuyển tiếp mượt mà và chuyển động năng động, người xem luôn tham gia trong suốt bài thuyết trình. Việc sử dụng hoạt hình làm cho bài thuyết trình trở nên thú vị và nhập vai hơn, giữ cho khán giả tập trung vào nội dung. \ n \ n2. Cải thiện khả năng hiểu: Hoạt hình có thể hỗ trợ rất nhiều trong việc hiểu thông tin phức tạp. Thay vì sử dụng hình ảnh tĩnh hoặc văn bản để giải thích một khái niệm, hoạt hình cho phép trực quan hóa và trình diễn giúp khán giả dễ hiểu hơn. Hoạt hình có thể giúp hiển thị chuyển động, thay đổi hoặc tương tác giữa các yếu tố, do đó làm cho thông tin dễ tiêu hóa và lưu giữ hơn. \ n \ n3. Kể chuyện nâng cao: Hoạt hình là một công cụ mạnh mẽ để kể chuyện. Nó có thể giúp đưa dữ liệu và sự kiện vào cuộc sống và tạo ra một bài thuyết trình đầy cảm xúc và liên quan hơn. Bằng cách thêm một câu chuyện vào nội dung, hoạt ảnh có thể làm cho bài thuyết trình hấp dẫn và đáng nhớ hơn. Việc sử dụng các ký tự, bối cảnh và âm thanh cũng có thể giúp truyền tải thông điệp theo cách thú vị và quyến rũ hơn."}</w:t>
      </w:r>
    </w:p>
    <w:p w14:paraId="6C95B30E" w14:textId="77777777" w:rsidR="0054139E" w:rsidRDefault="006F4EB6">
      <w:r>
        <w:t>{"câu hỏi": "Bạn sẽ gỡ cài đặt chương trình hoặc ứng dụng như thế nào?", "câu trả lời": "Để gỡ cài đặt chương trình hoặc ứng dụng, các bước có thể khác nhau tùy thuộc vào hệ điều hành. Dưới đây là cách thực hiện trên một số hệ thống phổ biến nhất:\n\nWindows:\n1. Nhấp vào menu Start và gõ "Control Panel\" vào thanh tìm kiếm, sau đó nhấp vào tùy chọn "Control Panel\". Trong Control Panel, nhấp vào \u201cPrograms\u201d và sau đó chọn \u201cPrograms and Features\u201d.\n3. Tìm chương trình hoặc ứng dụng bạn muốn gỡ cài đặt khỏi danh sách được cung cấp và chọn nó chỉ bằng một cú nhấp chuột. \ n4. Nhấp vào nút \u201cUninstall\u201d xuất hiện ở đầu danh sách.\n5. Làm theo các cửa sổ nhắc để hoàn tất quá trình gỡ cài đặt.\n\nmacOS:\n1. Mở ứng dụng Finder và sau đó điều hướng đến thư mục \"Applications\". Tìm chương trình hoặc ứng dụng bạn muốn gỡ cài đặt khỏi danh sách, sau đó nhấp chuột phải hoặc nhấp và giữ vào biểu tượng chương trình. \ n3. Từ menu thả xuống, chọn \u201cMove to Trash\u201d (hoặc \u201cMove to Bin\u201d nếu bạn đang chạy phiên bản macOS cũ hơn).\n4. Dọn sạch Thùng rác để hoàn tất quá trình gỡ cài đặt.\n\nLinux:\n1. Mở ứng dụng Terminal và nhập lệnh 'sudo apt-get remove [program name]' thay thế [program name] bằng tên thật của chương trình bạn muốn gỡ cài đặt. \ n2. Nhấn enter và nhập mật khẩu của bạn khi được nhắc.\n3. Làm theo lời nhắc để hoàn tất quá trình gỡ cài đặt.\n\nNếu chương trình hoặc ứng dụng bạn muốn gỡ cài đặt bao gồm trình gỡ cài đặt riêng, bạn cũng có thể sử dụng tính năng này để gỡ cài đặt chương trình. Chỉ cần điều hướng đến thư mục của chương trình và tìm tệp trình gỡ cài đặt, sau đó làm theo lời nhắc để hoàn tất quá trình. \ n \ n * Điều quan trọng cần lưu ý là một số ứng dụng có thể để lại các tệp còn lại ngay cả sau khi được gỡ cài đặt. Bạn có thể sử dụng phần mềm của bên thứ ba để giúp bạn xóa các tệp này hoặc tìm kiếm chúng theo cách thủ công và xóa chúng."}</w:t>
      </w:r>
    </w:p>
    <w:p w14:paraId="46030610" w14:textId="77777777" w:rsidR="0054139E" w:rsidRDefault="006F4EB6">
      <w:r>
        <w:t xml:space="preserve">{"câu hỏi": "Tạo câu hỏi khảo sát có thể giúp nắm bắt thông tin chi tiết về trải nghiệm của khách hàng.", "câu trả lời": "Trên thang điểm từ 1-10, bạn hài lòng như thế nào với dịch vụ </w:t>
      </w:r>
      <w:r>
        <w:lastRenderedPageBreak/>
        <w:t>khách hàng mà bạn nhận được trong lần tương tác cuối cùng với công ty chúng tôi? Chúng tôi có thể làm gì để làm cho trải nghiệm của bạn tốt hơn?"}</w:t>
      </w:r>
    </w:p>
    <w:p w14:paraId="7D0C75E4" w14:textId="77777777" w:rsidR="0054139E" w:rsidRDefault="006F4EB6">
      <w:r>
        <w:t>{"question": "Tạo một mẫu email tiếp thị với nội dung được cung cấp. - Dòng tiêu đề: Giữ ảnh của bạn an toàn và bảo mật \nContent: Chúng tôi đang cung cấp một gói đặc biệt cho phép lưu trữ đám mây không giới hạn.", "trả lời": "Kính gửi quý khách hàng, \ n \ nLời chào nồng nhiệt từ nhóm của chúng tôi! Chúng tôi hy vọng email này tìm thấy bạn tốt. \ n \ nChúng tôi hiểu tầm quan trọng của việc giữ cho những kỷ niệm và khoảnh khắc ấp ủ của chúng tôi an toàn và bảo mật. Hình ảnh giữ một vị trí đặc biệt trong trái tim chúng ta vì chúng giúp chúng ta sống lại những ký ức đó. Đó là lý do tại sao chúng tôi rất vui mừng được chia sẻ với bạn ưu đãi mới nhất của chúng tôi. \ n \ nChúng tôi hiện đang cung cấp một gói đặc biệt cho phép lưu trữ đám mây không giới hạn! Nói lời tạm biệt với những rắc rối khi xóa ảnh cũ để giải phóng dung lượng và nói lời chào với một không gian vô hạn cho tất cả những kỷ niệm của bạn. \ n \ n Với gói lưu trữ đám mây không giới hạn của chúng tôi, bạn có thể yên tâm rằng ảnh của mình an toàn và luôn có thể truy cập bất cứ khi nào bạn cần. Ngoài ra, với công nghệ mã hóa mới nhất, bạn có thể tin tưởng rằng những kỷ niệm của bạn được bảo mật với chúng tôi. \n\nĐừng bỏ lỡ cơ hội giữ an toàn cho tất cả ảnh của bạn ở một nơi. Đăng ký gói lưu trữ đám mây không giới hạn của chúng tôi ngay hôm nay!\n\nCảm ơn bạn đã chọn chúng tôi để giữ an toàn cho những kỷ niệm của bạn.\n\nTrân trọng,\n[Công ty của bạn]"}</w:t>
      </w:r>
    </w:p>
    <w:p w14:paraId="6213A31D" w14:textId="77777777" w:rsidR="0054139E" w:rsidRDefault="006F4EB6">
      <w:r>
        <w:t xml:space="preserve">{"câu hỏi": "Mô tả các nguyên tắc chính của trải nghiệm người dùng (UX).", "trả lời": "Trải nghiệm người dùng (UX) là thực tiễn thiết kế các sản phẩm, hệ thống hoặc dịch vụ dễ sử dụng, dễ tiếp cận và thú vị cho người dùng. Các nguyên tắc chính của UX bao gồm: \n\n1. Thiết kế lấy người dùng làm trung tâm: Thiết kế UX bắt đầu bằng việc hiểu nhu cầu, mong muốn và hạn chế của người dùng. Điều này bao gồm nghiên cứu và phân tích hành vi và sở thích của người dùng, và tạo personas người dùng để hướng dẫn quá trình thiết kế. \ n \ n2. Khả năng sử dụng: Sản phẩm hoặc dịch vụ phải dễ sử dụng, với điều hướng trực quan và hướng dẫn rõ ràng, súc tích. Kiểm tra khả năng sử dụng nên được tiến hành để xác định bất kỳ vấn đề tiềm ẩn nào và thực hiện các cải tiến cần thiết. \ n \ n3. Khả năng tiếp cận: Thiết kế UX nên tính đến người dùng ở mọi khả năng, kể cả những người khuyết tật. Điều này có nghĩa là tuân thủ các nguyên tắc trợ năng, chẳng hạn như sử dụng đủ độ tương phản, kích thước phông chữ có thể đọc được và ngôn ngữ rõ ràng. \ n \ n4. Tính nhất quán: Thiết kế và chức năng nhất quán giúp người dùng điều hướng và tương tác với sản phẩm dễ dàng hơn. Điều này bao gồm việc sử dụng bố cục, ngôn ngữ và các yếu tố hình ảnh nhất quán trong toàn bộ sản phẩm.\n\n5. Tính thẩm mỹ: Một thiết kế hấp dẫn trực quan có thể nâng cao trải nghiệm người dùng, làm cho nó thú vị và hấp dẫn hơn. Tính thẩm mỹ cũng phải phù hợp với kỳ vọng của người dùng và hình ảnh thương hiệu tổng thể. \ n \ n6. Phản hồi: Người dùng sẽ nhận được phản hồi về hành động của họ, chẳng hạn như thông báo xác nhận, chỉ báo tiến trình hoặc thông báo lỗi. Điều này giúp họ hiểu được tác động của hành động của mình và cảm thấy kiểm soát tốt hơn. \ n \ n7. Thiết kế lặp lại: Thiết kế UX là một quá trình liên tục và nên liên quan đến việc kiểm tra, đánh giá và sàng lọc thường xuyên để đảm bảo rằng sản phẩm tiếp tục đáp ứng nhu cầu và mong đợi của người dùng. Bằng cách áp dụng các nguyên </w:t>
      </w:r>
      <w:r>
        <w:lastRenderedPageBreak/>
        <w:t>tắc chính này, các nhà thiết kế có thể tạo ra trải nghiệm người dùng tích cực khuyến khích sự tham gia và đạt được kết quả mong muốn."}</w:t>
      </w:r>
    </w:p>
    <w:p w14:paraId="26656FF8" w14:textId="77777777" w:rsidR="0054139E" w:rsidRDefault="006F4EB6">
      <w:r>
        <w:t>{"câu hỏi": "Chọn một câu mô tả iPhone 6s mới - IPhone 6s mới là một điện thoại thông minh mang tính cách mạng đi kèm với hệ thống iOS hoàn toàn mới, máy ảnh cải tiến và khung cực kỳ bền.", "trả lời": "iPhone 6s mới là một điện thoại thông minh mang tính cách mạng đi kèm với hệ thống iOS hoàn toàn mới, máy ảnh cải tiến và khung cực kỳ bền."}</w:t>
      </w:r>
    </w:p>
    <w:p w14:paraId="1C854E2B" w14:textId="77777777" w:rsidR="0054139E" w:rsidRDefault="006F4EB6">
      <w:r>
        <w:t>{"câu hỏi": "Viết lại đoạn văn để làm cho nó ngắn gọn hơn mà không thay đổi nội dung. - Học máy là một lĩnh vực khoa học máy tính sử dụng các kỹ thuật thống kê để cung cấp cho các hệ thống máy tính khả năng cải thiện hiệu suất trên một tác vụ cụ thể mà không cần lập trình rõ ràng. Các thuật toán học máy xây dựng một mô hình toán học dựa trên dữ liệu mẫu, được gọi là \u201ctraining data\u201d, để đưa ra dự đoán hoặc quyết định mà không được lập trình rõ ràng để thực hiện nhiệm vụ.", "trả lời": "Học máy sử dụng các phương pháp thống kê để cho phép các hệ thống máy tính cải thiện các nhiệm vụ bằng cách học từ dữ liệu, thay vì được lập trình thủ công. Các thuật toán này xây dựng một mô hình toán học từ dữ liệu đào tạo để đưa ra dự đoán hoặc quyết định."}</w:t>
      </w:r>
    </w:p>
    <w:p w14:paraId="41148FA1" w14:textId="77777777" w:rsidR="0054139E" w:rsidRDefault="006F4EB6">
      <w:r>
        <w:t>{"câu hỏi": "Liệt kê ít nhất bốn lợi ích của việc tập thể dục", "trả lời": "1. Cải thiện sức khỏe thể chất: Tập thể dục thường xuyên có thể giúp cải thiện sức khỏe tim mạch, tăng sức mạnh cơ bắp và giảm nguy cơ mắc các bệnh mãn tính như tiểu đường, béo phì và một số loại ung thư. Tăng cường sức khỏe tinh thần: Hoạt động thể chất kích thích giải phóng endorphin, là hormone cảm thấy tốt, dẫn đến tâm trạng tích cực và giảm lo lắng và trầm cảm. \ n \ n3. Tăng mức năng lượng: Tập thể dục thường xuyên làm tăng lưu lượng máu, cung cấp oxy và chất dinh dưỡng hiệu quả hơn cho các tế bào của cơ thể, dẫn đến mức năng lượng cao hơn và cải thiện sức chịu đựng tổng thể. \ n \ n4. Thúc đẩy giấc ngủ ngon hơn: Tập thể dục giúp điều chỉnh nhịp sinh học của cơ thể, giúp bạn dễ ngủ và ngủ hơn. Nó cũng giúp cải thiện chất lượng giấc ngủ, giúp bạn cảm thấy được nghỉ ngơi và sảng khoái hơn."}</w:t>
      </w:r>
    </w:p>
    <w:p w14:paraId="4CD6DC51" w14:textId="77777777" w:rsidR="0054139E" w:rsidRDefault="006F4EB6">
      <w:r>
        <w:t>{"question": "Xác minh rằng tuyên bố là đúng hay sai. - Nấm là sinh vật đa bào.", "Trả lời": "Đúng. Hầu hết các loài nấm là đa bào, bao gồm các cấu trúc đa bào, phức tạp như nấm, dấu ngoặc, bóng phồng và cơ thể sản xuất bào tử. Tuy nhiên, một số loài nấm, chẳng hạn như nấm men, là đơn bào."}</w:t>
      </w:r>
    </w:p>
    <w:p w14:paraId="69CEFE8B" w14:textId="77777777" w:rsidR="0054139E" w:rsidRDefault="006F4EB6">
      <w:r>
        <w:t xml:space="preserve">{"câu hỏi": "Hãy cho tôi biết lời giải thích khoa học về hành vi của con người. - Hành vi: khóc.", "trả lời": "Khóc là một hành vi phức tạp của con người có thể được kích hoạt bởi nhiều cảm xúc khác nhau như buồn bã, đau buồn, vui mừng, thất vọng hoặc thậm chí tức giận. Về mặt sinh lý, khi một người trải qua những cảm xúc mạnh mẽ, cơ thể họ sẽ giải phóng các hormone như cortisol và adrenaline, kích hoạt hệ thống thần kinh giao cảm, gây ra các phản ứng vật lý như tăng nhịp tim và thở nhanh. Hành động khóc liên quan đến việc sản xuất nước mắt bởi các tuyến lệ trong mắt, để đáp ứng với các tín hiệu từ trung tâm cảm xúc của não, hạch hạnh nhân, kích hoạt hệ thống thần kinh giao cảm, làm chậm nhịp thở và nhịp tim, mang lại hiệu quả làm dịu. Từ góc độ tiến hóa, khóc được cho là đã phát triển như một hình thức giao tiếp phi ngôn ngữ,  phục vụ như một tín hiệu xã hội cho người khác để cung cấp hỗ trợ, an ủi hoặc giúp đỡ. Nó cũng có thể phục vụ như một cơ chế tự làm dịu, giải </w:t>
      </w:r>
      <w:r>
        <w:lastRenderedPageBreak/>
        <w:t>phóng oxytocin và endorphin có thể giúp giảm đau đớn về thể chất và tinh thần. Tóm lại, khóc là một hành vi liên quan đến phản ứng sinh lý đối với các tác nhân kích thích cảm xúc, phục vụ cả như một hình thức giao tiếp và cơ chế để giảm căng thẳng và đau đớn."}</w:t>
      </w:r>
    </w:p>
    <w:p w14:paraId="450802A5" w14:textId="77777777" w:rsidR="0054139E" w:rsidRDefault="006F4EB6">
      <w:r>
        <w:t>{"câu hỏi": "Cung cấp các lựa chọn thay thế cho câu. - Anh mở cửa.", "trả lời": "1. Anh đẩy cửa mở.\n2. Cánh cửa được anh mở ra.\n3. Hắn vung rộng cửa.\n4. Anh ta mở chốt và mở cửa.\n5. Cánh cửa ọp ẹp mở ra khi anh xoay tay cầm.\n6. Anh kéo cửa về phía mình và bước vào trong.\n7. Cánh cửa mở ra khi anh ta vặn núm vặn."}</w:t>
      </w:r>
    </w:p>
    <w:p w14:paraId="5F5A6036" w14:textId="77777777" w:rsidR="0054139E" w:rsidRDefault="006F4EB6">
      <w:r>
        <w:t>{"question": "Xác minh tính chính xác của dữ liệu. - Tổng thống thứ 16 của Hoa Kỳ là Abraham Lincoln.", "trả lời": "Dữ liệu là chính xác. Abraham Lincoln thực sự là Tổng thống thứ 16 của Hoa Kỳ."}</w:t>
      </w:r>
    </w:p>
    <w:p w14:paraId="2929E384" w14:textId="77777777" w:rsidR="0054139E" w:rsidRDefault="006F4EB6">
      <w:r>
        <w:t>{"question": "Tìm ví dụ về một số vô tỷ.", "answer": "Một ví dụ về số vô tỉ là căn bậc hai của 2, thường được viết là \u221a2. Số này không thể được biểu diễn dưới dạng phân số đơn giản và biểu diễn thập phân của nó không lặp lại và không bao giờ kết thúc - xấp xỉ 1,4142135623730950488016887242097, nó tiếp tục mà không có bất kỳ mẫu nào có thể nhận ra."}</w:t>
      </w:r>
    </w:p>
    <w:p w14:paraId="470A0802" w14:textId="77777777" w:rsidR="0054139E" w:rsidRDefault="006F4EB6">
      <w:r>
        <w:t>{"câu hỏi": "Hãy nghĩ về một từ mô tả kết cấu của lông.", "câu trả lời": "Một từ mô tả kết cấu của lông là \"mềm.\"}</w:t>
      </w:r>
    </w:p>
    <w:p w14:paraId="66E21263" w14:textId="77777777" w:rsidR="0054139E" w:rsidRDefault="006F4EB6">
      <w:r>
        <w:t>{"câu hỏi": "Làm thế nào để tính Watts?", "câu trả lời": "Watts có thể được tính bằng cách nhân điện áp (tính bằng volt) với dòng điện (tính bằng ampe). Công thức là W = V x I, trong đó W là công suất đầu ra tính bằng Watts, V là điện áp tính bằng volt và I là dòng điện tính bằng ampe."}</w:t>
      </w:r>
    </w:p>
    <w:p w14:paraId="09E83BC1" w14:textId="77777777" w:rsidR="0054139E" w:rsidRDefault="006F4EB6">
      <w:r>
        <w:t>{"câu hỏi": "Xác định một sự khác biệt quan trọng giữa gián và dế.", "câu trả lời": "Một sự khác biệt quan trọng giữa gián và dế là ngoại hình của chúng: gián thường có thân phẳng, hình bầu dục, râu dài và cánh, trong khi dế có thân hình thon dài, chân sau dài thích nghi với việc nhảy và râu cong ngắn hơn."}</w:t>
      </w:r>
    </w:p>
    <w:p w14:paraId="2D492226" w14:textId="77777777" w:rsidR="0054139E" w:rsidRDefault="006F4EB6">
      <w:r>
        <w:t xml:space="preserve">{"câu hỏi": "Mô tả thiết kế của tháp Eiffel", "trả lời": "Tháp Eiffel, nằm ở Paris, Pháp, là một cấu trúc mang tính biểu tượng được công nhận trên toàn thế giới. Tòa tháp đứng ở độ cao 324 mét, bao gồm cả ăng-ten của nó, và được làm bằng sắt rèn. Nhà thiết kế, Gustave Eiffel, đã xây dựng tòa tháp từ năm 1887 đến năm 1889 làm vòm lối vào Hội chợ Thế giới năm 1889. \ n \ n Thiết kế của tháp Eiffel được đặc trưng bởi một loạt các chân cong, đặt trên bốn trụ xây cong vào trong cho đến khi tham gia vào một tháp thon duy nhất. Các chân được hình thành từ bốn dầm lưới, và được kết nối bằng một loạt các vì kèo kim loại đều đặn. Tầng đầu tiên của tháp nằm ở độ cao 57 mét, trong khi tầng thứ hai ở độ cao 115 mét, và tầng thứ ba và cao nhất đạt chiều cao 276 mét. Tháp được xây dựng theo ba giai đoạn, với mỗi giai đoạn bao gồm một số yếu tố cấu trúc riêng biệt. Tại cơ sở, bốn trụ cầu được kết nối bởi các vòm lớn, tạo thành giai đoạn đầu tiên. Trong giai đoạn thứ hai, cấu trúc thu hẹp khi độ cong của chân trở nên rõ rệt hơn, dẫn đến giai đoạn thứ ba, nơi cấu trúc đạt đến dạng thon, mỏng, cuối cùng. Cấu trúc được giữ lại với nhau bởi hơn 2,5 triệu đinh tán, và đồ sắt được sơn màu nâu đỏ, được chọn để hòa hợp với cảnh quan của Paris. Nhìn chung, thiết kế của tháp Eiffel </w:t>
      </w:r>
      <w:r>
        <w:lastRenderedPageBreak/>
        <w:t>vừa có chức năng vừa nổi bật về mặt thị giác, khiến nó trở thành một trong những địa danh dễ nhận biết nhất thế giới."}</w:t>
      </w:r>
    </w:p>
    <w:p w14:paraId="69AFC6C5" w14:textId="77777777" w:rsidR="0054139E" w:rsidRDefault="006F4EB6">
      <w:r>
        <w:t>{"question": "Tạo ra một phương trình mô tả chuyển động của một quả bóng rơi từ độ cao", "câu trả lời": "Phương trình mô tả chuyển động của một quả bóng rơi từ độ cao được cho theo công thức: \n\nh(t) = h\u2080 - \u00bdgt\u00b2\n\nwhere:\n- h(t) đại diện cho chiều cao của quả bóng tại bất kỳ thời điểm nào t (đo bằng giây)\n- h\u2080 đại diện cho chiều cao ban đầu mà từ đó quả bóng được thả (đo bằng mét)\n- g đại diện cho gia tốc do trọng lực, xấp xỉ 9,8 mét mỗi giây bình phương (m / s \ u00b2) \ n- t đại diện cho thời gian (đo bằng giây)"}</w:t>
      </w:r>
    </w:p>
    <w:p w14:paraId="176971E6" w14:textId="77777777" w:rsidR="0054139E" w:rsidRDefault="006F4EB6">
      <w:r>
        <w:t>{"question": "Tạo một chương trình Java để tính giai thừa của một số", "answer": "Đây là một chương trình Java có thể tính giai thừa của một số:\n\n''java\nimport java.util.Scanner; \n\npublic class Factorial {\n \n public static void main(String[] args) {\n Scanner scanner = new Scanner(System.in);\n System.out.print(\"Nhập số: \");\n int number = scanner.nextInt();\n scanner.close();\n System.out.println(\"Giai thừa của \" + number + \" là: \" + giai thừa(number));\n }\n \n public static long factorial(int number) {\n long result = 1;\n for(int i = 2; i &lt;= number; i++) {\n kết quả *= i; \n }\n trả về kết quả;\n }\n}\n'''\n\nChương trình này nhắc người dùng nhập một số và sử dụng hàm 'giai thừa' để tính giai thừa của số đã nhập. Kết quả sau đó được hiển thị cho người dùng.\n\nBạn có thể biên dịch chương trình này bằng cách lưu nó trong một tệp có tên 'Factorial.java' và chạy lệnh 'javac Factorial.java'. Sau đó, bạn có thể chạy chương trình bằng cách chạy lệnh 'java Factorial' và làm theo lời nhắc."}</w:t>
      </w:r>
    </w:p>
    <w:p w14:paraId="43434179" w14:textId="77777777" w:rsidR="0054139E" w:rsidRDefault="006F4EB6">
      <w:r>
        <w:t>{"câu hỏi": "Kể tên hai cách con người có thể giảm tác động đến môi trường", "trả lời": "1) Giảm thiểu, tái sử dụng và tái chế: Một cách hiệu quả mà con người có thể giảm tác động đến môi trường là thực hành ba chữ R: giảm, tái sử dụng và tái chế. Điều này có nghĩa là giảm chất thải bằng cách chọn sử dụng các sản phẩm có bao bì tối thiểu, tái sử dụng các mặt hàng càng nhiều càng tốt và sau đó tái chế chúng khi chúng không còn sử dụng được nữa. Bằng cách đó, chúng ta có thể giảm lượng chất thải đi vào bãi chôn lấp và bảo tồn tài nguyên thiên nhiên. Giảm lượng khí thải carbon: Một cách khác mà con người có thể giảm tác động đến môi trường là giảm lượng khí thải carbon, đó là lượng khí thải nhà kính do các hoạt động của con người như đốt nhiên liệu hóa thạch để lấy năng lượng,  giao thông vận tải, và các quy trình công nghiệp. Một số cách để giảm lượng khí thải carbon có thể bao gồm giảm tiêu thụ năng lượng bằng cách sử dụng các thiết bị tiết kiệm năng lượng và cách nhiệt nhà, lái xe ít hơn hoặc sử dụng các phương tiện phát thải thấp hoặc phương tiện giao thông công cộng và ăn chế độ ăn nhiều thực vật hơn. Bằng cách thực hiện các bước này, chúng ta có thể giảm phát thải khí nhà kính đang góp phần vào biến đổi khí hậu."}</w:t>
      </w:r>
    </w:p>
    <w:p w14:paraId="06338C49" w14:textId="77777777" w:rsidR="0054139E" w:rsidRDefault="006F4EB6">
      <w:r>
        <w:t xml:space="preserve">{"câu hỏi": "Giải thích container vận chuyển là gì", "trả lời": "Container vận chuyển là một hộp kim loại lớn, được tiêu chuẩn hóa được thiết kế để lưu trữ và vận chuyển hàng hóa. Các thùng chứa thường được làm bằng thép, nhôm hoặc kết hợp cả hai, và có thể thay đổi kích thước và hình dạng tùy thuộc vào mục đích sử dụng của chúng. Các kích thước phổ biến nhất là chiều dài 20 feet và 40 feet, mặc dù kích thước nhỏ hơn và lớn hơn cũng có sẵn. Những container này có thể được chất lên tàu, tàu hỏa hoặc xe tải để vận chuyển, sau đó dễ </w:t>
      </w:r>
      <w:r>
        <w:lastRenderedPageBreak/>
        <w:t>dàng dỡ hàng tại điểm đến của chúng. Chúng bền, an toàn và chịu được thời tiết, lý tưởng để vận chuyển nhiều loại hàng hóa trên toàn thế giới. Bởi vì chúng được tiêu chuẩn hóa về kích thước và hình dạng, các container vận chuyển có thể dễ dàng xếp chồng lên nhau để tối đa hóa sức chứa hàng hóa, cả trên tàu và tại các cơ sở cảng."}</w:t>
      </w:r>
    </w:p>
    <w:p w14:paraId="02999162" w14:textId="77777777" w:rsidR="0054139E" w:rsidRDefault="006F4EB6">
      <w:r>
        <w:t>{"câu hỏi": "Tác động của mực nước biển dâng là gì?", "Trả lời": "Mực nước biển dâng là hậu quả chính của biến đổi khí hậu và có tác động đáng kể đến các khu vực ven biển và vùng trũng thấp. Nguyên nhân chính của mực nước biển dâng cao là sự tan chảy của các tảng băng và sông băng ở cực, cũng như sự giãn nở của nước biển khi nó ấm lên. Hậu quả của hiện tượng này là rất nhiều và sâu rộng. Một trong những tác động trực tiếp và tức thời nhất của mực nước biển dâng cao là lũ lụt và xói mòn gia tăng ở các khu vực ven biển. Điều này có thể dẫn đến mất môi trường sống cho thực vật, động vật và con người, cũng như thiệt hại cho cơ sở hạ tầng như đường, cầu và các tòa nhà. Mực nước biển cao hơn cũng có thể làm ô nhiễm nguồn nước ngọt với nước mặn, khiến chúng không thể sử dụng để uống hoặc tưới tiêu. Ngoài ra, mực nước biển dâng cao có thể dẫn đến nước dâng do bão thường xuyên và nghiêm trọng hơn, có thể gây thiệt hại trên diện rộng cho các cộng đồng ven biển. Điều này đặc biệt đúng ở những khu vực dễ bị bão và bão. Khi mực nước biển dâng cao, nó làm tăng nguy cơ lũ lụt do nước dâng do bão. Mực nước biển dâng cũng có ý nghĩa sinh thái rộng lớn hơn, chẳng hạn như thay đổi dòng hải lưu và sự phân bố của các loài sinh vật biển. Ví dụ, nhiệt độ nước ấm hơn và thay đổi dòng hải lưu có thể làm thay đổi mô hình di cư của cá và các động vật biển khác, có khả năng phá vỡ toàn bộ hệ sinh thái. Cuối cùng, mực nước biển dâng cao dự kiến sẽ khiến hàng triệu người trên thế giới phải di dời, đặc biệt là ở các khu vực ven biển trũng thấp. Điều này có thể dẫn đến di cư hàng loạt và biến động xã hội và kinh tế. Chi phí để thích ứng với mực nước biển dâng cao, cả về cơ sở hạ tầng và sự di dời của con người, dự kiến sẽ rất lớn. Tóm lại, mực nước biển dâng có thể gây ra những hậu quả nghiêm trọng và sâu rộng đối với môi trường, nền kinh tế và xã hội. Đó là lý do tại sao điều quan trọng nhất là chúng ta phải làm việc để giảm thiểu tác động của biến đổi khí hậu và thích ứng với các tác động của nó."}</w:t>
      </w:r>
    </w:p>
    <w:p w14:paraId="586B0D4E" w14:textId="77777777" w:rsidR="0054139E" w:rsidRDefault="006F4EB6">
      <w:r>
        <w:t xml:space="preserve">{"câu hỏi": "Loại kiến thức nào là cần thiết để trở thành một doanh nhân thành công?", "Câu trả lời": "Trở thành một doanh nhân thành công đòi hỏi sự kết hợp giữa các kỹ năng và kiến thức thực tế, cũng như các đặc điểm và đặc điểm cá nhân. Dưới đây là một số lĩnh vực kiến thức cơ bản có thể giúp đạt được thành công trong tinh thần kinh doanh: \ n \ n1. ** Kiến thức ngành: ** Một doanh nhân nên có hiểu biết sâu sắc về ngành mà họ đang hoạt động, bao gồm xu hướng thị trường, bối cảnh cạnh tranh, nhu cầu và mong muốn của khách hàng. \ n \ n2. ** Tiếp thị và bán hàng: ** Biết cách tiếp thị và bán sản phẩm hoặc dịch vụ hiệu quả là rất quan trọng đối với sự thành công của bất kỳ doanh nghiệp nào. Nắm vững các nguyên tắc, chiến lược và chiến thuật tiếp thị có thể giúp thúc đẩy tăng trưởng doanh số và doanh thu. \ n \ n3. ** Tài chính và kế toán: ** Một doanh nhân cần phải có một sự hiểu biết vững chắc về các nguyên tắc tài chính và kế toán để đưa ra quyết định sáng suốt và quản lý tài chính hiệu quả. Điều này bao gồm khả năng tạo và giải thích báo cáo tài chính, quản lý dòng tiền và hiểu ý nghĩa thuế của các quyết định kinh doanh. \ n \ n4. ** Quản lý và lãnh đạo: ** Doanh nhân phải có khả năng quản lý và lãnh đạo hiệu quả một nhóm để phát triển doanh nghiệp của họ. Điều này bao gồm khả năng truyền đạt tầm nhìn, xây dựng và thúc đẩy một </w:t>
      </w:r>
      <w:r>
        <w:lastRenderedPageBreak/>
        <w:t>nhóm và đưa ra các quyết định chiến lược. \ n \ n5. ** Công nghệ và đổi mới: ** Trong môi trường kinh doanh thay đổi nhanh chóng ngày nay, các doanh nhân cần có khả năng kết hợp các công nghệ mới và giải pháp sáng tạo để duy trì tính cạnh tranh. Điều này đòi hỏi sự sẵn sàng liên tục học hỏi và thích ứng với các xu hướng và sự phát triển mới nổi. Ngoài những lĩnh vực kiến thức cụ thể này, các doanh nhân thành công cũng thường có đạo đức làm việc mạnh mẽ, khả năng phục hồi và quyết tâm, cũng như khả năng chấp nhận rủi ro có tính toán và suy nghĩ sáng tạo. Đó là sự kết hợp của cả kiến thức kỹ thuật và thế mạnh cá nhân góp phần vào thành công trong tinh thần kinh doanh."}</w:t>
      </w:r>
    </w:p>
    <w:p w14:paraId="1DEA45BA" w14:textId="77777777" w:rsidR="0054139E" w:rsidRDefault="006F4EB6">
      <w:r>
        <w:t>{"câu hỏi": "Đưa ra ba lý do thuyết phục để chấp nhận lời mời làm việc.", "câu trả lời": "1. Cơ hội thăng tiến nghề nghiệp: Một trong những lý do thuyết phục nhất để chấp nhận lời mời làm việc là tiềm năng phát triển trong công ty. Nếu vị trí này mang lại cơ hội thăng tiến nghề nghiệp và phát triển nghề nghiệp, đó là một cơ hội tuyệt vời để đưa sự nghiệp của bạn lên một tầm cao mới. \ n \ n2. Gói lương thưởng và phúc lợi cạnh tranh: Một lý do thuyết phục khác để chấp nhận lời mời làm việc là nếu công ty đang cung cấp mức lương cạnh tranh và gói phúc lợi toàn diện bao gồm bảo hiểm y tế, kế hoạch hưu trí và thời gian nghỉ có lương. Một gói lương thưởng và phúc lợi mạnh mẽ có thể giúp bạn đạt được sự ổn định tài chính và cải thiện chất lượng cuộc sống tổng thể của bạn. \ n \ n3. Văn hóa công ty và môi trường làm việc tích cực: Lý do thứ ba để chấp nhận lời mời làm việc là nếu công ty có văn hóa và môi trường làm việc tích cực. Một nơi làm việc hỗ trợ và hòa nhập, nơi nhân viên được coi trọng và tôn trọng có thể nâng cao đáng kể sự hài lòng trong công việc và hạnh phúc chung của bạn. Hãy tìm kiếm các công ty có hồ sơ theo dõi mạnh mẽ về sự tham gia của nhân viên và tỷ lệ doanh thu thấp."}</w:t>
      </w:r>
    </w:p>
    <w:p w14:paraId="3F81B9A0" w14:textId="77777777" w:rsidR="0054139E" w:rsidRDefault="006F4EB6">
      <w:r>
        <w:t>{"Câu hỏi": "Dựa trên đoạn văn bản này, bạn nghĩ điểm chính của tác giả là gì? - Việc sử dụng công nghệ có cả ưu điểm và nhược điểm trong cuộc sống của chúng ta.", "Trả lời": "Điểm chính của tác giả là công nghệ có cả tác động tích cực và tiêu cực trong cuộc sống của chúng ta."}</w:t>
      </w:r>
    </w:p>
    <w:p w14:paraId="6EBB0CC8" w14:textId="77777777" w:rsidR="0054139E" w:rsidRDefault="006F4EB6">
      <w:r>
        <w:t>{"câu hỏi": "Trong 150 từ, giải thích tại sao công nghệ lại quan trọng trong xã hội ngày nay.", "câu trả lời": "Công nghệ đã trở thành một phần không thể thiếu trong cuộc sống hàng ngày của chúng ta và đã cách mạng hóa cách chúng ta sống, giao tiếp và làm việc. Với sự ra đời của các thiết bị thông minh, internet và phương tiện truyền thông xã hội, việc kết nối với bạn bè và gia đình bất kể vị trí địa lý sẽ dễ dàng hơn. Các công cụ tìm kiếm và sự giàu có của thông tin có sẵn trực tuyến đã giúp mọi người dễ dàng truy cập thông tin và kiến thức trong tầm tay của họ. Trong lĩnh vực chăm sóc sức khỏe, công nghệ đã đóng một vai trò quan trọng trong những đột phá y tế, cải thiện hệ thống cung cấp dịch vụ chăm sóc sức khỏe và đã tác động đến sức khỏe tổng thể và hạnh phúc của xã hội nói chung. Trong thế giới kinh doanh, công nghệ đã cải thiện hiệu quả, nâng cao năng suất và đã tạo ra các ngành công nghiệp hoàn toàn mới. Nó cũng đóng một vai trò quan trọng trong việc tạo điều kiện cho giáo dục và học tập trực tuyến. Tóm lại, công nghệ không chỉ làm cho cuộc sống của chúng ta dễ dàng hơn, mà còn góp phần vào sự tiến bộ của nền văn minh, và sẽ tiếp tục định hình tiến trình tương lai của chúng ta."}</w:t>
      </w:r>
    </w:p>
    <w:p w14:paraId="18E656CF" w14:textId="77777777" w:rsidR="0054139E" w:rsidRDefault="006F4EB6">
      <w:r>
        <w:lastRenderedPageBreak/>
        <w:t>{"câu hỏi": "Ai có thể hưởng lợi từ thiền định và tại sao?", "Trả lời": "Thiền có thể mang lại lợi ích cho nhiều người, bao gồm cả những người đang tìm cách giảm căng thẳng và lo lắng, cải thiện sự tập trung và tập trung, trau dồi cảm xúc, nâng cao nhận thức về bản thân hoặc trải nghiệm cảm giác bình yên và bình tĩnh nội tâm hơn. \ n \ n Một số nhóm người cụ thể có thể hưởng lợi từ thiền định có thể bao gồm: \ n- Những người trải qua căng thẳng và lo lắng trong cuộc sống hàng ngày của họ,  dù do công việc hay hoàn cảnh cá nhân. Thiền có thể giúp giảm các triệu chứng căng thẳng và lo lắng bằng cách dạy các kỹ thuật thư giãn và thúc đẩy cảm giác bình tĩnh tổng thể. Những người đang đối phó với cơn đau mãn tính hoặc bệnh tật. Thiền đã được chứng minh là giúp giảm bớt cơn đau bằng cách giảm nhận thức về nó và giảm căng thẳng và lo lắng có thể làm trầm trọng thêm nó. \ n - Những người gặp khó khăn trong việc tập trung hoặc tập trung. Thực hành thiền định thường xuyên có thể giúp cải thiện khoảng chú ý, giảm phiền nhiễu tinh thần và tăng tính linh hoạt nhận thức. \ n - Những người tìm cách cải thiện tình cảm của họ. Thiền có thể giúp nuôi dưỡng những cảm xúc tích cực, tăng nhận thức về bản thân và cải thiện khả năng phục hồi cảm xúc tổng thể. Bất cứ ai muốn đào sâu thực hành tâm linh của họ hoặc tìm kiếm một cảm giác kết nối lớn hơn với bản thân và thế giới xung quanh. Thiền có thể giúp phát triển cảm giác bình an nội tâm sâu sắc hơn và thúc đẩy sự hiểu biết sâu sắc hơn về mục đích và vị trí của một người trên thế giới. Nhìn chung, thiền có thể có lợi cho mọi người từ mọi tầng lớp xã hội, vì nó cung cấp một bộ công cụ linh hoạt để quản lý những thách thức của cuộc sống hàng ngày và thúc đẩy thể chất, cảm xúc,  và sự an lạc thuộc linh."}</w:t>
      </w:r>
    </w:p>
    <w:p w14:paraId="579D0A4E" w14:textId="77777777" w:rsidR="0054139E" w:rsidRDefault="006F4EB6">
      <w:r>
        <w:t>{"câu hỏi": "Đưa ra một ví dụ thực tế về lối sống hỗ trợ sự bền vững môi trường.", "Trả lời": "Một ví dụ về lối sống hỗ trợ sự bền vững môi trường sẽ là một người có ý thức về tác động của chúng đối với môi trường và thực hiện các bước tích cực để giảm thiểu nó. Điều này có thể bao gồm các hoạt động như: \ n \ n - Đi bộ hoặc đi xe đạp thay vì lái xe khi có thể và sử dụng phương tiện giao thông công cộng khi cần khoảng cách xa hơn \ n - Áp dụng chế độ ăn dựa trên thực vật hoặc chủ yếu dựa trên thực vật, vì nông nghiệp chăn nuôi là một đóng góp chính cho phát thải khí nhà kính \ n- Giảm tiêu thụ năng lượng bằng cách tắt đèn và các thiết bị khi không sử dụng,  và lựa chọn các sản phẩm tiết kiệm năng lượng \ n- Giảm tiêu thụ nước bằng cách tắm ngắn hơn, không để vòi nước chạy trong khi đánh răng, và sử dụng nhà vệ sinh và vòi hoa sen lưu lượng thấp \ n- Mua các sản phẩm có bao bì tối thiểu để giảm chất thải, tái chế và ủ phân bất cứ khi nào có thể \n- Hỗ trợ các chính sách và công ty thân thiện với môi trường, và tham gia vào các nỗ lực của cộng đồng địa phương để bảo vệ môi trường \ n \ n Bằng cách thực hiện những thay đổi này và những thay đổi nhỏ khác trong hàng ngày của họ Người này đang tích cực làm việc hướng tới một tương lai bền vững hơn cho bản thân và hành tinh."}</w:t>
      </w:r>
    </w:p>
    <w:p w14:paraId="3EA13AA3" w14:textId="77777777" w:rsidR="0054139E" w:rsidRDefault="006F4EB6">
      <w:r>
        <w:t>{"câu hỏi": "Tạo một tweet quảng bá sản phẩm nhất định. - Một ngọn đuốc mới", "câu trả lời": "Chiếu sáng cuộc phiêu lưu của bạn với ánh sáng ngọn đuốc hoàn toàn mới của chúng tôi! Hoàn hảo cho cắm trại, đi bộ đường dài hoặc bất kỳ hoạt động ngoài trời nào, ánh sáng mạnh mẽ này sẽ hướng dẫn con đường của bạn. #torchlight #adventure #outdoorfun #productlaunch"}</w:t>
      </w:r>
    </w:p>
    <w:p w14:paraId="4A53530F" w14:textId="77777777" w:rsidR="0054139E" w:rsidRDefault="006F4EB6">
      <w:r>
        <w:lastRenderedPageBreak/>
        <w:t>{"question": "Tạo tính cách người dùng dựa trên lời nhắc đã cho. - Một sinh viên đại học 20 tuổi thích chơi game", "trả lời": "**Tên:** Jake\n\n**Tuổi:** 20\n\n**Nghề nghiệp:** Sinh viên đại học\n\n**Bối cảnh:** Jake là sinh viên đại học năm thứ hai, theo học ngành khoa học máy tính. Anh sống trong một căn hộ chung với ba sinh viên khác gần khuôn viên trường đại học. Khi anh ấy không tham gia các lớp học hoặc làm bài tập, anh ấy dành phần lớn thời gian để chơi trò chơi trên máy tính hoặc bảng điều khiển của mình. \ n \ n ** Sở thích: ** Jake là một game thủ cuồng nhiệt và thích chơi tất cả các loại trò chơi, từ game bắn súng góc nhìn thứ nhất đến trò chơi chiến lược. Anh ấy cũng thích xem nội dung liên quan đến trò chơi trên các nền tảng phát trực tuyến như Twitch và YouTube. Jake thích cập nhật những tin tức và xu hướng mới nhất trong thế giới game và thường tham gia vào các cộng đồng và diễn đàn trò chơi trực tuyến. \ n \ n ** Tính cách: ** Jake thân thiện và hướng ngoại. Anh ấy thích gặp gỡ những người chơi khác và thảo luận về các chủ đề liên quan đến trò chơi. Anh ấy là một người thích cạnh tranh và thích thử thách bản thân để cải thiện kỹ năng và hiệu suất của mình trong các trò chơi. Tuy nhiên, anh ấy cũng coi trọng tinh thần thể thao và chơi công bằng. \ n \ n ** Mục tiêu: ** Jake muốn duy trì sự cân bằng giữa việc học và niềm đam mê chơi game của mình. Anh ấy hy vọng sẽ tốt nghiệp với bằng khoa học máy tính và cuối cùng tìm được một công việc trong ngành công nghiệp game, nơi anh ấy có thể sử dụng các kỹ năng và kiến thức của mình để góp phần tạo ra các trò chơi mới và thú vị."}</w:t>
      </w:r>
    </w:p>
    <w:p w14:paraId="79A64A1A" w14:textId="77777777" w:rsidR="0054139E" w:rsidRDefault="006F4EB6">
      <w:r>
        <w:t>{"question": "Gắn nhãn đầu vào đã cho. - chó", "trả lời": "nhãn: động vật/danh từ"}</w:t>
      </w:r>
    </w:p>
    <w:p w14:paraId="7B75B79C" w14:textId="77777777" w:rsidR="0054139E" w:rsidRDefault="006F4EB6">
      <w:r>
        <w:t>{"câu hỏi": "Xây dựng năm câu hỏi cho chủ đề sau. - Học máy", "trả lời": "1. Học máy là gì và nó hoạt động như thế nào?\n\n2. Một số ứng dụng phổ biến của học máy trong các ngành công nghiệp khác nhau là gì?\n\n3. Học máy khác với các phương pháp thống kê truyền thống trong phân tích dữ liệu như thế nào?\n\n4. Loại thuật toán nào thường được sử dụng trong học máy và loại thuật toán nào tốt nhất cho loại tác vụ nào?\n\n5. Lĩnh vực học máy đã phát triển như thế nào trong thập kỷ qua và chúng ta có thể mong đợi những tiến bộ nào trong tương lai?"}</w:t>
      </w:r>
    </w:p>
    <w:p w14:paraId="6E11D8BA" w14:textId="77777777" w:rsidR="0054139E" w:rsidRDefault="006F4EB6">
      <w:r>
        <w:t>{"câu hỏi": "Chuyển câu sau thành câu hỏi: \"Con tàu đến New York\".", "câu trả lời": "Con tàu đã đến New York?"}</w:t>
      </w:r>
    </w:p>
    <w:p w14:paraId="3DB4378E" w14:textId="77777777" w:rsidR="0054139E" w:rsidRDefault="006F4EB6">
      <w:r>
        <w:t>{"câu hỏi": "Tạo ra một ví dụ để mô tả âm thanh của tiếng còi tàu.", "câu trả lời": "Tiếng còi xe lửa giống như tiếng sói cô đơn hú trong đêm, vang vọng khắp khung cảnh rộng lớn và cô đơn."}</w:t>
      </w:r>
    </w:p>
    <w:p w14:paraId="45C41049" w14:textId="77777777" w:rsidR="0054139E" w:rsidRDefault="006F4EB6">
      <w:r>
        <w:t>{"câu hỏi": "Phân loại danh sách các mục sau: táo, chuối, bò, máy bay", "trả lời": "Trái cây: \n- táo\n- chuối\n\nAnimal: \n- bò\n\nGiao thông vận tải:\n- máy bay"}</w:t>
      </w:r>
    </w:p>
    <w:p w14:paraId="0DB1A839" w14:textId="77777777" w:rsidR="0054139E" w:rsidRDefault="006F4EB6">
      <w:r>
        <w:t xml:space="preserve">{"question": "Tìm giá trị của 8/2(2+2).", "answer": "Giá trị của biểu thức 8/2(2+2) hơi mơ hồ và câu trả lời phụ thuộc vào cách giải thích biểu thức. Có hai cách để giải thích biểu thức này, do thiếu dấu ngoặc đơn: \ n \ n1. Nếu biểu thức được hiểu là 8 chia cho 2, sau đó nhân với (2 + 2), theo thứ tự các phép toán PEMDAS (Dấu ngoặc đơn, Số mũ, Nhân và Chia từ trái sang phải, Cộng và Trừ từ trái sang phải), thì phép tính sẽ là:\n8 / 2 *(2+2) = 4 * (2+2) = 4 * 4 = 16\n\n2. Nếu biểu thức được hiểu là 8 chia cho đại lượng 2*(2+2), có nghĩa là phép chia </w:t>
      </w:r>
      <w:r>
        <w:lastRenderedPageBreak/>
        <w:t>phải được thực hiện sau phép nhân trong mẫu số, thì phép tính sẽ là:\n\n8 / [2*(2+2)] = 8 / [2 * 4] = 8 / 8 = 1\n\nĐiều đó đang được nói, điều quan trọng cần lưu ý là việc sử dụng dấu ngoặc đơn có thể làm rõ các biểu thức này và ngăn ngừa sự mơ hồ."}</w:t>
      </w:r>
    </w:p>
    <w:p w14:paraId="738F552A" w14:textId="77777777" w:rsidR="0054139E" w:rsidRDefault="006F4EB6">
      <w:r>
        <w:t>{"câu hỏi": "Xác định số nào sau đây là lớn nhất: 3, 4, 6", "trả lời": "Số lớn nhất trong số 3, 4 và 6 là 6."}</w:t>
      </w:r>
    </w:p>
    <w:p w14:paraId="5CC330E1" w14:textId="77777777" w:rsidR="0054139E" w:rsidRDefault="006F4EB6">
      <w:r>
        <w:t>{"câu hỏi": "Giải thích tăng trưởng theo cấp số nhân có nghĩa là gì.", "trả lời": "Tăng trưởng theo cấp số nhân đề cập đến sự gia tăng số lượng với tốc độ nhất quán trong một khoảng thời gian. Nói cách khác, đó là một sự tăng trưởng nhanh chóng trở nên nhanh hơn với mỗi giai đoạn trôi qua. Loại tăng trưởng này được đặc trưng bởi một yếu tố tăng trưởng được nâng lên một sức mạnh, dẫn đến một công thức mà nó được biểu diễn dưới dạng 'y = ab ^ x'. Ở đây, 'x' là biến thời gian, 'b' là yếu tố tăng trưởng và 'a' là giá trị bắt đầu của số lượng. Tăng trưởng theo cấp số nhân khác với tăng trưởng tuyến tính, tăng với tốc độ ổn định, bởi vì tốc độ thay đổi của số lượng tiếp tục tăng theo thời gian. Nó dẫn đến sự tăng trưởng dốc hơn và dốc hơn và lớn hơn theo thời gian. Loại tăng trưởng này có thể được nhìn thấy trong nhiều hiện tượng tự nhiên và tài chính, chẳng hạn như tăng trưởng dân số, tăng trưởng đầu tư hoặc sự lây lan của các bệnh truyền nhiễm."}</w:t>
      </w:r>
    </w:p>
    <w:p w14:paraId="473714E9" w14:textId="77777777" w:rsidR="0054139E" w:rsidRDefault="006F4EB6">
      <w:r>
        <w:t>{"câu hỏi": "Sắp xếp lại các từ sau để chúng tạo thành một câu hoàn chỉnh: muốn tôi xoài nói", "trả lời": "Tôi đã nói tôi muốn xoài."}</w:t>
      </w:r>
    </w:p>
    <w:p w14:paraId="2729FB13" w14:textId="77777777" w:rsidR="0054139E" w:rsidRDefault="006F4EB6">
      <w:r>
        <w:t>{"câu hỏi": "Sửa câu \u201cCô ấy đến bãi biển hàng ngày\u201d", "trả lời": "Cô ấy đến thăm bãi biển mỗi ngày."}</w:t>
      </w:r>
    </w:p>
    <w:p w14:paraId="1091C5DF" w14:textId="77777777" w:rsidR="0054139E" w:rsidRDefault="006F4EB6">
      <w:r>
        <w:t>{"câu hỏi": "Kể tên 4 quốc gia châu Âu chạm vào Đại Tây Dương", "trả lời": "Có một số quốc gia châu Âu chạm vào Đại Tây Dương, bao gồm:\n\n1. Bồ Đào Nha\n2. Tây Ban Nha\n3. Pháp\n4. Vương quốc Anh"}</w:t>
      </w:r>
    </w:p>
    <w:p w14:paraId="4360B7CE" w14:textId="77777777" w:rsidR="0054139E" w:rsidRDefault="006F4EB6">
      <w:r>
        <w:t>{"câu hỏi": "Trong bối cảnh chính trị Hoa Kỳ, hãy định nghĩa thuật ngữ gerrymandering.", "trả lời": "Gerrymandering là hành vi thao túng ranh giới của các khu vực bầu cử nhằm cố gắng ủng hộ một đảng hoặc nhóm chính trị này hơn một đảng hoặc nhóm chính trị khác. Thực tiễn này thường được sử dụng để tạo ra các quận "an toàn" nơi một đảng chính trị có lợi thế mạnh mẽ so với các đảng khác, hoặc để giảm sự đại diện của một nhóm cụ thể, chẳng hạn như dân số thiểu số, bằng cách vẽ ranh giới quận theo cách làm loãng quyền bỏ phiếu của họ. Gerrymandering được coi là một hình thức thao túng chính trị và thường bị chỉ trích là không công bằng với cử tri."}</w:t>
      </w:r>
    </w:p>
    <w:p w14:paraId="707831B9" w14:textId="77777777" w:rsidR="0054139E" w:rsidRDefault="006F4EB6">
      <w:r>
        <w:t>{"câu hỏi": "Tạo ra một câu tục ngữ có chứa các từ \"bee\" và \"honey\"", "answer": "\"Bạn có thể bắt nhiều ruồi với mật ong hơn là với giấm, nhưng đó là con ong làm cho mật ong ngọt ngào.\""}</w:t>
      </w:r>
    </w:p>
    <w:p w14:paraId="4E1888E2" w14:textId="77777777" w:rsidR="0054139E" w:rsidRDefault="006F4EB6">
      <w:r>
        <w:t>{"câu hỏi": "Cung cấp một cụm từ kết thúc bằng từ 'kỳ diệu'.", "câu trả lời": "Không có gì lạ."}</w:t>
      </w:r>
    </w:p>
    <w:p w14:paraId="1E48178D" w14:textId="77777777" w:rsidR="0054139E" w:rsidRDefault="006F4EB6">
      <w:r>
        <w:t xml:space="preserve">{"câu hỏi": "Dựa trên mô tả đã cho, tạo ra một câu chuyện thú vị một câu. - Một con rồng con và một phù thủy bị mắc kẹt trong một hang động dưới lòng đất bởi một đội quân yêu tinh.", </w:t>
      </w:r>
      <w:r>
        <w:lastRenderedPageBreak/>
        <w:t>"Trả lời": "Giữa sự hỗn loạn của một hang động dưới lòng đất, một phù thủy dũng cảm và một con rồng con hung dữ sử dụng sức mạnh độc đáo của mình để vượt qua và trốn thoát khỏi một đội quân yêu tinh tàn nhẫn."}</w:t>
      </w:r>
    </w:p>
    <w:p w14:paraId="4EBC40B5" w14:textId="77777777" w:rsidR="0054139E" w:rsidRDefault="006F4EB6">
      <w:r>
        <w:t>{"câu hỏi": "Phác thảo những điểm chính của cuộc thảo luận hội thảo trên web về chủ đề nhất định. - Khái niệm cơ bản về mạng", "đáp án": "1. Giới thiệu về mạng: Xác định mạng là gì và tại sao mạng lại quan trọng trong thế giới kỹ thuật số ngày nay. Các loại mạng: Giải thích các loại mạng khác nhau, chẳng hạn như internet, mạng nội bộ, extranet, Mạng diện rộng (WAN) và Mạng cục bộ (LAN) \ n \ n3. Kiến trúc mạng: Một cuộc thảo luận về các loại kiến trúc mạng khác nhau, bao gồm máy khách-máy chủ, ngang hàng và mạng đám mây. \ n \ n4. Giao thức mạng: Giải thích về các giao thức mạng phổ biến, chẳng hạn như TCP / IP, HTTP và FTP và vai trò của chúng trong việc tạo điều kiện giao tiếp giữa các thiết bị. \ n \ n5. Thiết bị mạng: Tổng quan về các thiết bị mạng khác nhau bao gồm bộ định tuyến, thiết bị chuyển mạch, trung tâm và modem. \ n \ n6. An ninh mạng: Một cuộc thảo luận về tầm quan trọng của việc bảo mật mạng chống lại các cuộc tấn công mạng và các mối đe dọa phổ biến như virus, sâu và Trojan. \ n \ n7. Các phương pháp hay nhất: Mẹo thiết lập và duy trì mạng đáng tin cậy, hiệu quả và an toàn.\n\n8. Kết luận: Tổng hợp những điểm chính từ hội thảo trên web và cung cấp tài nguyên để học thêm."}</w:t>
      </w:r>
    </w:p>
    <w:p w14:paraId="270B3A58" w14:textId="77777777" w:rsidR="0054139E" w:rsidRDefault="006F4EB6">
      <w:r>
        <w:t>{"question": "Quay một câu chuyện sáng tạo về các nhân vật đã cho. - Sophia và Kristie đi trong mưa", "trả lời": "Ngày xửa ngày xưa, vào một buổi chiều ảm đạm, Sophia và Kristie đang đi dạo trong mưa. Bầu trời tối đen và mưa rơi nặng hạt, nhưng điều đó không ngăn cản họ đi dạo. Cả hai đều có ô trong tay, và áo mưa khoác trên vai, tận hưởng âm thanh của những hạt mưa rơi xuống vỉa hè. \n\n\nKhi họ đi bộ, Sophia bày tỏ sự lo lắng của mình rằng thời tiết sẽ làm cho những bông hoa trong vườn của cô bị héo. Kristie, nhận thấy mối quan tâm của bạn mình, đề nghị họ thu thập nước mưa trong xô và sử dụng nó để tưới hoa cho Sophia sau đó. Họ nhanh chóng tìm thấy một vài cái xô và đặt chúng một cách chiến lược trong khu vườn của Sophia, nơi họ sẽ thu thập càng nhiều nước càng tốt. Khi vấn đề đó được giải quyết, họ tiếp tục đi bộ và nhận thấy điều gì đó kỳ diệu. Cơn mưa đã làm nổi bật màu sắc sống động của thế giới xung quanh họ. Cỏ xanh hơn, hoa rực rỡ hơn, không khí thơm tho và sạch sẽ. Cả hai đều mỉm cười và hít vào thật sâu, tận hưởng khoảnh khắc đó. Khi họ quay trở lại nhà Sophia, họ nhìn thấy một cầu vồng cong trên bầu trời. Cả hai đều há hốc mồm kinh ngạc và đứng đó trong vài phút, chiêm ngưỡng vẻ đẹp của nó. Kristie chỉ ra rằng nếu không phải vì mưa, họ sẽ không thể nhìn thấy một cảnh tượng tuyệt vời như vậy. Cảm thấy biết ơn vì những khoảnh khắc họ chia sẻ, Sophia và Kristie ngồi trên hiên nhà, nhìn mưa chậm lại và cuối cùng dừng lại. Họ chia sẻ những câu chuyện, cười đùa và tận hưởng bầu bạn với nhau, biết rằng ngay cả trong một ngày ảm đạm, họ vẫn có thể tìm thấy vẻ đẹp trong thế giới xung quanh."}</w:t>
      </w:r>
    </w:p>
    <w:p w14:paraId="74CA0C98" w14:textId="77777777" w:rsidR="0054139E" w:rsidRDefault="006F4EB6">
      <w:r>
        <w:t xml:space="preserve">{"câu hỏi": "Đề xuất một kế hoạch dinh dưỡng đáp ứng các yêu cầu chế độ ăn uống nhất định. - thuần chay, không chứa gluten", "trả lời": "Dưới đây là một kế hoạch dinh dưỡng được đề xuất đáp ứng cả yêu cầu chế độ ăn thuần chay và không chứa gluten: \n \ nBữa sáng: \ n- Bột yến mạch không chứa gluten với sữa hạnh nhân, phủ trái cây tươi, các loại hạt và hạt \n- Sinh tố xanh với rau bina, cải xoăn, chuối và sữa hạnh nhân \n \ nBữa trưa: \ n- </w:t>
      </w:r>
      <w:r>
        <w:lastRenderedPageBreak/>
        <w:t>Quinoa và salad đậu đen với bơ, cà chua và nước sốt cam quýt \n- Ớt chuông nhồi với đậu lăng,  rau bina và vụn bánh mì không chứa gluten \ n \ nBữa tối: \ n- Xiên rau nướng với đậu phụ, ăn kèm với quinoa hoặc cơm không chứa gluten \n- Đậu xanh và cà ri rau với bánh mì dẹt không chứa gluten \ n \ nĐồ ăn nhẹ: \ n- Thanh trái cây và rau tươi với hummus \n- Một số ít các loại hạt và hạt hoặc thanh granola không chứa gluten \n \ n Kế hoạch này cung cấp nhiều loại thực phẩm giàu chất dinh dưỡng, có nguồn gốc thực vật đáp ứng cả yêu cầu thuần chay và không chứa gluten. Hãy nhớ uống nhiều nước và tham khảo ý kiến chuyên gia dinh dưỡng hoặc chuyên gia y tế để được tư vấn dinh dưỡng cá nhân."}</w:t>
      </w:r>
    </w:p>
    <w:p w14:paraId="06522021" w14:textId="77777777" w:rsidR="0054139E" w:rsidRDefault="006F4EB6">
      <w:r>
        <w:t>{"question": "Tạo một slide thuyết trình với các thông tin sau về sản phẩm đã cho. - Nước ép xoài", "đáp án": "Slide 1: Giới thiệu nước ép xoài\n\n- Nước ép xoài là một thức uống thơm ngon và sảng khoái được làm từ xoài chín \ n- Nước ép này chứa nhiều vitamin và chất dinh dưỡng thiết yếu, làm cho nó trở thành một lựa chọn đồ uống lành mạnh \ n \ n \ nSlide 2: Lợi ích sức khỏe của nước ép xoài \ n \ n - Chứa hàm lượng vitamin C cao, giúp tăng cường hệ thống miễn dịch \ n- Giàu vitamin A,  rất cần thiết cho sức khỏe của mắt \ n - Được đóng gói với chất chống oxy hóa giúp bảo vệ chống lại tổn thương tế bào \ n - Nguồn chất xơ tốt, hỗ trợ tiêu hóa \ n \ n \ nSlide 3: Cách thưởng thức nước ép xoài \ n \ n- Thưởng thức một ly nước ép xoài ướp lạnh như một thức uống giải khát vào một ngày nóng \ n - Sử dụng nó làm cơ sở cho sinh tố,  kết hợp với các loại trái cây và rau quả khác\n- Trộn nó với nước lấp lánh để có một spritzer ngon và tốt cho sức khỏe\n- Thêm một giọt nước xoài vào cocktail để tạo ra một chút nhiệt đới."}</w:t>
      </w:r>
    </w:p>
    <w:p w14:paraId="17A73DAD" w14:textId="77777777" w:rsidR="0054139E" w:rsidRDefault="006F4EB6">
      <w:r>
        <w:t>{"câu hỏi": "Đề xuất thói quen tập luyện với thiết bị được cung cấp. - thanh kéo lên, thảm tập thể dục", "trả lời": "Nếu bạn đang muốn tập luyện với thanh kéo và thảm tập thể dục, đây là một thói quen tập luyện có thể bạn có thể làm theo: \ n \ n1) Khởi động: Bắt đầu với sự khởi động nhẹ để cơ thể bạn sẵn sàng cho việc tập luyện. Bạn có thể chạy bộ tại chỗ, nhảy hoặc đầu gối cao trong khoảng 5 phút. \ n \ n2) Kéo lên: Sử dụng thanh kéo lên cho bài tập đầu tiên trong thói quen của bạn. Nắm chặt thanh với bàn tay rộng hơn một chút so với chiều rộng vai, lòng bàn tay hướng ra ngoài. Kéo cơ thể của bạn lên về phía thanh cho đến khi cằm của bạn ở trên thanh, sau đó hạ thấp xuống với sự kiểm soát. Đặt mục tiêu 3 hiệp với số lần lặp lại nhiều nhất có thể một cách thoải mái.\n\n3) Chống đẩy: Tiếp theo, di chuyển đến thảm tập thể dục để chống đẩy. Bắt đầu ở tư thế plank với hai tay rộng hơn một chút so với chiều rộng vai. Hạ ngực xuống sàn, sau đó đẩy trở lại vị trí bắt đầu. Đặt mục tiêu cho 3 hiệp của nhiều đại diện như bạn có thể thoải mái làm. \ n \ n4) Squats: Đứng với hai chân rộng bằng vai trên thảm tập thể dục. Hạ hông xuống và ngồi lại như thể bạn đang ngồi vào ghế. Giữ ngực của bạn lên và lưng phẳng. Sau đó đẩy qua gót chân của bạn để trở về vị trí bắt đầu. Đặt mục tiêu 3 hiệp với số lần lặp lại nhiều nhất có thể một cách thoải mái.\n\n5) Nâng chân: Nằm ngửa trên thảm tập thể dục. Giữ chân thẳng, và nâng chúng lên trần nhà, sau đó hạ thấp xuống với sự kiểm soát. Đặt mục tiêu cho 3 hiệp của nhiều đại diện như bạn có thể thoải mái làm. \ n \ n6) Hạ nhiệt: Kết thúc bài tập của bạn với thời gian hạ nhiệt. Bạn có thể duỗi người, đi bộ xung quanh hoặc tập thở sâu trong khoảng 5 phút.\n\nHãy nhớ luôn lắng nghe cơ thể và điều chỉnh bài tập khi cần thiết!"}</w:t>
      </w:r>
    </w:p>
    <w:p w14:paraId="05F5C55B" w14:textId="77777777" w:rsidR="0054139E" w:rsidRDefault="006F4EB6">
      <w:r>
        <w:lastRenderedPageBreak/>
        <w:t>{"câu hỏi": "Giải thích khái niệm đã cho bằng một ngôn ngữ đơn giản và dễ hiểu, phù hợp với học sinh lớp tám. - Hồi quy tuyến tính", "trả lời": "Hồi quy tuyến tính là một cách để tìm mối quan hệ giữa hai sự vật bằng cách vẽ một đường thẳng giữa chúng. Hãy nghĩ về nó giống như cố gắng đoán xem bạn sẽ cao hơn bao nhiêu dựa trên số lượng bạn đã phát triển trong quá khứ. Bạn có thể nhìn vào năm ngoái bạn cao bao nhiêu, năm trước đó, v.v. Sau đó, bằng cách vẽ một đường thẳng qua tất cả các điểm đó, bạn có thể dự đoán bạn có thể cao hơn bao nhiêu vào năm tới. Hồi quy tuyến tính cũng giống như vậy, nhưng với số và đồ thị thay vì chiều cao!"}</w:t>
      </w:r>
    </w:p>
    <w:p w14:paraId="40A0EDAE" w14:textId="77777777" w:rsidR="0054139E" w:rsidRDefault="006F4EB6">
      <w:r>
        <w:t>{"câu hỏi": "Chuyển câu chuyện đã cho thành một câu chuyện hiệu quả hơn. - John đã có một ngày rất tồi tệ. Anh ấy đi làm muộn, anh ấy quên tất cả các nhiệm vụ của mình và anh ấy đã bỏ lỡ chuyến xe buýt của mình.", "Trả lời": "John thấy mình phải vật lộn qua một ngày đầy thử thách. Mặc dù đã cố gắng hết sức, anh ấy đến nơi làm việc muộn hơn dự định. Để làm cho vấn đề tồi tệ hơn, anh ta đã có một thời gian khó khăn để nhớ tất cả các nhiệm vụ anh ta cần phải hoàn thành. Trên hết, anh ấy đã lỡ chuyến xe buýt trên đường về nhà, khiến anh ấy cảm thấy kiệt sức và thất bại."}</w:t>
      </w:r>
    </w:p>
    <w:p w14:paraId="78CAF9D5" w14:textId="77777777" w:rsidR="0054139E" w:rsidRDefault="006F4EB6">
      <w:r>
        <w:t>{"question": "Thuật toán cây quyết định hoạt động như thế nào?", "answer": "Thuật toán cây quyết định là một kỹ thuật học máy được sử dụng để giải quyết các vấn đề phân loại hoặc hồi quy. Nó dựa trên một mô hình quyết định giống như cây và hậu quả có thể xảy ra của chúng. Tại mỗi nút bên trong của cây, thuật toán chia tập dữ liệu thành hai hoặc nhiều tập hợp con dựa trên một điều kiện hoặc ngưỡng nhất định của một tính năng. Điều kiện này được chọn để tối đa hóa sự tách biệt giữa hai tập con kết quả.\n\nQuá trình chọn điều kiện tốt nhất và tách tập dữ liệu được lặp lại đệ quy cho mỗi tập con kết quả, cho đến khi đáp ứng tiêu chí dừng. Điều này có thể, ví dụ, khi tập con đủ nhỏ hoặc tất cả các trường hợp trong tập con thuộc cùng một lớp. \n\nKhi cây được xây dựng, các trường hợp mới có thể được phân loại bằng cách điều hướng từ gốc cây đến một chiếc lá, dựa trên các giá trị tính năng của phiên bản. Lớp hoặc giá trị tại nút lá sau đó được chọn làm dự đoán cho phiên bản.\n\nThuật toán cây quyết định có nhiều ưu điểm: nó đơn giản, dễ hiểu và nhanh chóng. Tuy nhiên, nó có thể dễ bị quá tải nếu cây quá sâu hoặc nếu lá quá nhỏ và nó cũng có thể trở nên không ổn định nếu tập dữ liệu thay đổi. Để giải quyết những vấn đề này, các kỹ thuật như cắt tỉa, đóng bao hoặc tăng cường có thể được áp dụng."}</w:t>
      </w:r>
    </w:p>
    <w:p w14:paraId="1DDF677A" w14:textId="77777777" w:rsidR="0054139E" w:rsidRDefault="006F4EB6">
      <w:r>
        <w:t>{"question": "Give an example for a comma splice", "answer": "Một ví dụ về mối nối dấu phẩy là: \"Tôi thích đi xe đạp, nó giúp tôi giữ dáng.\" Trong câu này, hai mệnh đề độc lập được nối với nhau chỉ bằng dấu phẩy. Một cách chính xác để khắc phục điều này là thêm liên từ hoặc sử dụng dấu chấm phẩy. Ví dụ: "Tôi thích đi xe đạp; nó giúp tôi giữ dáng\" hoặc "Tôi thích đi xe đạp, vì nó giúp tôi giữ dáng.\"}</w:t>
      </w:r>
    </w:p>
    <w:p w14:paraId="1E9179FB" w14:textId="77777777" w:rsidR="0054139E" w:rsidRDefault="006F4EB6">
      <w:r>
        <w:t xml:space="preserve">{"question": "Soạn trả lời email sau:\n\nSubject: Cần trợ giúp với project\n\nHi,\n\nTôi đang gặp khó khăn trong việc tìm ra cách bắt đầu dự án của mình. Bạn có thể giúp được gì không?", "trả lời": "Kính gửi [Tên],\n\nCảm ơn bạn đã liên hệ để được hỗ trợ với dự án của bạn. Tôi rất sẵn lòng giúp bạn bắt đầu. Để hiểu rõ hơn về nhu cầu của bạn, bạn có thể cung cấp thêm chi tiết về dự án của mình, bao gồm chủ đề hoặc chủ đề, bất kỳ yêu cầu hoặc hướng dẫn cụ thể nào và mục tiêu hoặc kết quả mong đợi của bạn không? Khi tôi có thông tin này, </w:t>
      </w:r>
      <w:r>
        <w:lastRenderedPageBreak/>
        <w:t>tôi có thể cung cấp cho bạn tốt hơn các mẹo và tài nguyên hữu ích để bắt đầu. \ n \ nXin đừng ngần ngại liên hệ nếu bạn có thêm bất kỳ câu hỏi hoặc thắc mắc nào. Tôi mong muốn được giúp bạn thành công trong dự án của bạn.\n\nTrân trọng,\n[Tên của bạn] [Chữ ký của bạn]"}</w:t>
      </w:r>
    </w:p>
    <w:p w14:paraId="4E0150AC" w14:textId="77777777" w:rsidR="0054139E" w:rsidRDefault="006F4EB6">
      <w:r>
        <w:t>{"question": "Thiết kế logo cho một quán cà phê có tên là "The Cup of Joe", "answer": "Tôi xin lỗi, nhưng là một AI mô hình ngôn ngữ, tôi không có khả năng tạo ra các thiết kế đồ họa. Bạn có thể tham khảo ý kiến của một nhà thiết kế đồ họa hoặc sử dụng một phần mềm thiết kế để giúp bạn tạo ra một logo phù hợp với tầm nhìn của bạn."}</w:t>
      </w:r>
    </w:p>
    <w:p w14:paraId="2380C30F" w14:textId="77777777" w:rsidR="0054139E" w:rsidRDefault="006F4EB6">
      <w:r>
        <w:t>{"câu hỏi": "Xác định ba nhân vật chính trong tiểu thuyết \"Dr. No\".", "answer": "Ba nhân vật chính trong tiểu thuyết \"Dr. No\" là James Bond, Honeychile Rider và Dr. Julius No. James Bond, một mật vụ Anh, là nhân vật chính của cuốn tiểu thuyết được gửi đến để điều tra sự biến mất bí ẩn của hai đặc vụ đồng nghiệp. Honeychile Rider, một thợ lặn vỏ sò địa phương ở Jamaica, trở thành tình yêu và trợ lý của Bond trong nhiệm vụ của mình. Tiến sĩ Julius No là nhân vật phản diện của cuốn tiểu thuyết, một nhà khoa học điên sở hữu hòn đảo Crab Key và đứng đằng sau sự biến mất của các đặc vụ."}</w:t>
      </w:r>
    </w:p>
    <w:p w14:paraId="1DC7D17F" w14:textId="77777777" w:rsidR="0054139E" w:rsidRDefault="006F4EB6">
      <w:r>
        <w:t>{"câu hỏi": "Giải thích lý do tại sao giá cổ phiếu XYZ tăng ngày hôm qua.", "trả lời": "Tôi xin lỗi, nhưng tôi là một mô hình ngôn ngữ AI và tôi không có dữ liệu cụ thể về cổ phiếu bạn đang hỏi. Nói chung, có thể có một số lý do tại sao giá cổ phiếu có thể tăng. Một số lý do phổ biến cho việc tăng giá bao gồm tin tức tích cực về công ty, báo cáo thu nhập tốt hơn mong đợi, xếp hạng tích cực của các nhà phân tích, cũng như xu hướng thị trường rộng lớn hơn và các yếu tố kinh tế. Ngoài ra, động lực cung và cầu cũng có thể đóng một vai trò trong biến động giá cổ phiếu. Sẽ rất hữu ích nếu nghiên cứu trường hợp cụ thể của cổ phiếu XYZ để xác định lý do chính xác cho việc tăng giá của nó ngày hôm qua."}</w:t>
      </w:r>
    </w:p>
    <w:p w14:paraId="15BCADB6" w14:textId="77777777" w:rsidR="0054139E" w:rsidRDefault="006F4EB6">
      <w:r>
        <w:t>{"câu hỏi": "Tạo một tweet nói điều gì đó tốt đẹp về bạn của bạn", "câu trả lời": "\"Hãy hét lên với người bạn tuyệt vời của tôi, người luôn biết cách đặt một nụ cười trên khuôn mặt của tôi và làm cho ngày tươi sáng hơn! Rất biết ơn tình bạn của chúng tôi \ud83d\ude4c\u2764\ufe0f #friendshipgoals #blessed\""}</w:t>
      </w:r>
    </w:p>
    <w:p w14:paraId="0260D7EB" w14:textId="77777777" w:rsidR="0054139E" w:rsidRDefault="006F4EB6">
      <w:r>
        <w:t>{"question": "Sắp xếp lại câu sau để đúng ngữ pháp:\n\neat thích rau con mèo của tôi", "answer": "Con mèo của tôi thích ăn rau."}</w:t>
      </w:r>
    </w:p>
    <w:p w14:paraId="5847F9B5" w14:textId="77777777" w:rsidR="0054139E" w:rsidRDefault="006F4EB6">
      <w:r>
        <w:t>{"câu hỏi": "Tóm tắt nội dung bài viết sau:\n\nhttps://edition.cnn.com/2020/02/11/world/australia-bushfires-intl-hnk/index.html", "trả lời": "Bài viết mô tả tình hình ở Úc sau vụ cháy rừng tàn phá đất nước trong mùa giải 2019-2020. Mặc dù các đám cháy đã được khống chế, nhưng hậu quả đã khiến nhiều cộng đồng phải vật lộn để phục hồi. Các đám cháy đã phá hủy hàng ngàn ngôi nhà, giết chết hàng chục người và vô số động vật, đặc biệt là gấu túi, hiện đang được coi là một loài có nguy cơ tuyệt chủng. Nỗ lực phục hồi đang diễn ra mạnh mẽ khi chính phủ cam kết hỗ trợ 2 tỷ đô la cho các cộng đồng bị ảnh hưởng. Bất chấp sự tàn phá, người Úc vẫn kiên cường và quyết tâm phục hồi và xây dựng lại khi đối mặt với thảm kịch này.</w:t>
      </w:r>
    </w:p>
    <w:p w14:paraId="5C437C75" w14:textId="77777777" w:rsidR="0054139E" w:rsidRDefault="006F4EB6">
      <w:r>
        <w:lastRenderedPageBreak/>
        <w:t>{"câu hỏi": "Một số khác biệt chính giữa CV và sơ yếu lý lịch là gì?", "câu trả lời": "CV (sơ yếu lý lịch) và sơ yếu lý lịch đều là tài liệu chuyên nghiệp cung cấp tổng quan về nền tảng giáo dục và chuyên môn của một người, nhưng có một số khác biệt chính giữa chúng: \ n \ n1. Độ dài: Một sơ yếu lý lịch thường ngắn hơn CV, thường không quá hai trang ở Mỹ và Canada. Một CV có thể là hai hoặc nhiều trang vì nó chứa thông tin chi tiết hơn về nền tảng học vấn và chuyên môn của một người. \ n \ n2. Độ sâu của thông tin: Sơ yếu lý lịch là một bản tóm tắt ngắn gọn về kinh nghiệm làm việc, giáo dục và kỹ năng của một người có liên quan đến công việc đang được ứng tuyển. CV cung cấp một cái nhìn tổng quan chi tiết hơn về lịch sử học thuật và nghề nghiệp đầy đủ của một người, bao gồm các ấn phẩm, thuyết trình và nghiên cứu. \ n \ n3. Sử dụng địa lý: Việc sử dụng CV và sơ yếu lý lịch khác nhau tùy thuộc vào vị trí. Các thuật ngữ đôi khi được sử dụng thay thế cho nhau ở các quốc gia khác. Ở Mỹ và Canada, sơ yếu lý lịch thường được sử dụng cho hầu hết các đơn xin việc, trong khi CV được sử dụng cho các vị trí học thuật hoặc khi nộp đơn xin tài trợ nghiên cứu. Ở châu Âu, Trung Đông, châu Phi và hầu hết châu Á, CV được sử dụng trong mọi ngữ cảnh và sơ yếu lý lịch hiếm khi được sử dụng. \ n \ n4. Tùy chỉnh: Một sơ yếu lý lịch thường được điều chỉnh cho phù hợp với công việc cụ thể đang được ứng tuyển, làm nổi bật các kỹ năng và thành tích phù hợp nhất với công việc. Mặt khác, CV thường là một tài liệu tĩnh được cập nhật theo thời gian khi sự nghiệp của một người tiến triển. \ n \ n5. Định dạng: Sơ yếu lý lịch tuân theo một định dạng cụ thể, sử dụng các gạch đầu dòng và thường dễ đọc hơn vì thông tin ngắn gọn. CV tuân theo một cách tiếp cận tường thuật hơn, với các mô tả dài hơn về kinh nghiệm của một người. Tóm lại, CV dài hơn và chi tiết hơn sơ yếu lý lịch, và việc sử dụng hai tài liệu khác nhau tùy thuộc vào vị trí địa lý và bối cảnh của đơn xin việc."}</w:t>
      </w:r>
    </w:p>
    <w:p w14:paraId="240A6DF8" w14:textId="77777777" w:rsidR="0054139E" w:rsidRDefault="006F4EB6">
      <w:r>
        <w:t>{"câu hỏi": "Xây dựng một câu bằng các từ sau: sấm sét, bầu trời và lan rộng", "trả lời": "Khi cơn bão đến gần, tiếng sấm lan rộng khắp bầu trời, vang vọng lớn."}</w:t>
      </w:r>
    </w:p>
    <w:p w14:paraId="3F29984A" w14:textId="77777777" w:rsidR="0054139E" w:rsidRDefault="006F4EB6">
      <w:r>
        <w:t>{"câu hỏi": "Kể tên ba lý thuyết nổi tiếng trong tâm lý học", "câu trả lời": "1. Lý thuyết phân tâm học của Sigmund Freud: Lý thuyết này tập trung vào vai trò của tâm trí vô thức trong việc hình thành hành vi và tính cách của chúng ta, và gợi ý rằng những trải nghiệm thời thơ ấu có ảnh hưởng lớn đến việc chúng ta trở thành người lớn như thế nào. \ n \ n2. Lý thuyết phân cấp nhu cầu của Abraham Maslow: Lý thuyết này cho thấy nhu cầu của con người được sắp xếp theo thứ bậc, với nhu cầu sinh lý và an toàn cơ bản ở dưới cùng và tự thực hiện ở trên cùng, và mọi người có động lực để thỏa mãn những nhu cầu này theo thứ tự quan trọng. \ n \ n3. Lý thuyết điều hòa hoạt động của B.F. Skinner: Lý thuyết này đề xuất rằng hành vi được định hình bởi hậu quả, đặc biệt là việc sử dụng phần thưởng và hình phạt, và mọi người sẽ lặp lại các hành vi được khen thưởng trong khi tránh các hành vi dẫn đến hình phạt."}</w:t>
      </w:r>
    </w:p>
    <w:p w14:paraId="39C41684" w14:textId="77777777" w:rsidR="0054139E" w:rsidRDefault="006F4EB6">
      <w:r>
        <w:t>{"câu hỏi": "Viết ví dụ về mô tả meta cho một trang web về nấu ăn lành mạnh", "câu trả lời": "\"Khám phá niềm vui của việc nấu ăn lành mạnh với các công thức nấu ăn dễ làm theo, lời khuyên dinh dưỡng và các thành phần lành mạnh của chúng tôi. Biến bữa ăn của bạn thành những món ngon bổ dưỡng và tận dụng lối sống lành mạnh hơn với trang web nấu ăn lành mạnh của chúng tôi ngay hôm nay.\"}</w:t>
      </w:r>
    </w:p>
    <w:p w14:paraId="32A0924E" w14:textId="77777777" w:rsidR="0054139E" w:rsidRDefault="006F4EB6">
      <w:r>
        <w:lastRenderedPageBreak/>
        <w:t>{"câu hỏi": "Tạo ra một câu trong đó từ khóa \"love\" được sử dụng.", "câu trả lời": "\"Tình yêu không chỉ là một cảm giác, đó là một lựa chọn mà chúng ta thực hiện mỗi ngày để chấp nhận và trân trọng ai đó bất chấp sự không hoàn hảo của họ.\""}</w:t>
      </w:r>
    </w:p>
    <w:p w14:paraId="551997B2" w14:textId="77777777" w:rsidR="0054139E" w:rsidRDefault="006F4EB6">
      <w:r>
        <w:t>{"câu hỏi": "Liệt kê 5 tiểu bang hàng đầu về dân số ở Hoa Kỳ.", "câu trả lời": "Theo dữ liệu từ Cục điều tra dân số Hoa Kỳ, tính đến năm 2020, 5 tiểu bang hàng đầu theo dân số là:\n\n1. California: 39,538,223\n2. Texas: 29,145,505\n3. Florida: 21,538,187\n4. New York: 20.201.249\n5. Pennsylvania: 13.002.700"}</w:t>
      </w:r>
    </w:p>
    <w:p w14:paraId="51DD6DF1" w14:textId="77777777" w:rsidR="0054139E" w:rsidRDefault="006F4EB6">
      <w:r>
        <w:t>{"câu hỏi": "Chỉnh sửa câu này để làm cho nó hiệu quả hơn: \n\"Sản phẩm này là tốt nhất trong danh mục của nó.\" - Sản phẩm này là đỉnh cao của sự xuất sắc trong danh mục của nó.", "câu trả lời": "Sản phẩm này là vô song trong danh mục của nó, thiết lập tiêu chuẩn cho sự xuất sắc."}</w:t>
      </w:r>
    </w:p>
    <w:p w14:paraId="36CF8E11" w14:textId="77777777" w:rsidR="0054139E" w:rsidRDefault="006F4EB6">
      <w:r>
        <w:t>{"câu hỏi": "Giải thích nền kinh tế toàn cầu bị ảnh hưởng như thế nào bởi đại dịch.", "Trả lời": "Nền kinh tế toàn cầu đã bị ảnh hưởng đáng kể bởi đại dịch COVID-19. Đại dịch đã làm gián đoạn thương mại, du lịch và thương mại quốc tế, dẫn đến suy giảm hoạt động kinh tế, giảm nhu cầu đối với hàng hóa và dịch vụ, đồng thời giảm chi tiêu của người tiêu dùng. Các chính phủ đã thực hiện các biện pháp như phong tỏa, cấm đi lại và đóng cửa biên giới để ngăn chặn sự lây lan của virus, điều này càng kìm hãm nền kinh tế. Khi các doanh nghiệp và ngành công nghiệp đóng cửa, tỷ lệ thất nghiệp tăng vọt và tốc độ tăng trưởng GDP giảm mạnh ở nhiều quốc gia. Các ngành công nghiệp như du lịch, khách sạn và hàng không đã bị ảnh hưởng nghiêm trọng, với nhiều ngành phải đối mặt với tình trạng mất khả năng thanh toán hoặc phá sản. Chuỗi cung ứng toàn cầu cũng bị gián đoạn, với các nhà máy đóng cửa, dẫn đến tình trạng thiếu nguyên liệu thô và hàng hóa.\n\nCác chính phủ đã phản ứng bằng các gói kích thích, trợ cấp và các biện pháp tiền tệ để hỗ trợ các doanh nghiệp và cá nhân, đồng thời giảm bớt tác động kinh tế của đại dịch. Các ngân hàng trung ương cũng đã hạ lãi suất và tham gia nới lỏng định lượng để cung cấp thanh khoản cho hệ thống tài chính và khuyến khích vay và đầu tư. Bất chấp những nỗ lực này, nền kinh tế toàn cầu dự kiến sẽ bị ảnh hưởng đáng kể, với Quỹ Tiền tệ Quốc tế dự báo nền kinh tế toàn cầu sẽ suy giảm khoảng 4,4% vào năm 2020, mức giảm tồi tệ nhất kể từ cuộc Đại suy thoái. Tốc độ phục hồi là không chắc chắn và sẽ phụ thuộc vào việc ngăn chặn thành công virus cũng như sự phát triển và phân phối vắc-xin hiệu quả."}</w:t>
      </w:r>
    </w:p>
    <w:p w14:paraId="538A0202" w14:textId="77777777" w:rsidR="0054139E" w:rsidRDefault="006F4EB6">
      <w:r>
        <w:t xml:space="preserve">{"câu hỏi": "So sánh mẫu iPhone mới nhất với Galaxy S10.", "câu trả lời": "Mẫu iPhone mới nhất là iPhone 12, được phát hành vào tháng 10 và tháng 11 năm 2020 (tùy thuộc vào kiểu máy), trong khi Samsung Galaxy S10 được phát hành vào tháng 2 năm 2019.\n\nKhi nói đến màn hình, iPhone 12 có màn hình Super Retina XDR 6,1 inch,  trong khi Galaxy S10 có màn hình Dynamic AMOLED 6,1 inch lớn hơn một chút. Cả hai thiết bị đều có màn hình độ phân giải cao, nhưng Galaxy S10 có mật độ điểm ảnh cao hơn so với iPhone 12. Về hiệu năng, iPhone 12 được trang bị chip A14 Bionic, là chip mới nhất và mạnh nhất của Apple, trong khi Galaxy S10 được trang bị chip Qualcomm Snapdragon 855 hoặc Exynos 9820,  tùy thuộc vào thị trường. Cả hai thiết bị đều nhanh và mạnh, nhưng chip A14 mới hơn trong iPhone 12 cung cấp một số cải tiến về tốc độ và hiệu quả. Khi nói đến camera, cả hai điện thoại thông minh đều có camera sau và trước chất lượng cao. IPhone 12 có hệ thống camera </w:t>
      </w:r>
      <w:r>
        <w:lastRenderedPageBreak/>
        <w:t>kép 12 megapixel với ống kính siêu rộng và rộng, trong khi Galaxy S10 có thiết lập ba ống kính với ống kính rộng 12 megapixel, ống kính tele 12 megapixel và ống kính siêu rộng 16 megapixel. Cả hai thiết bị đều làm rất tốt công việc chụp ảnh và có các tính năng như zoom quang học, chế độ chân dung và chế độ ban đêm. Về thời lượng pin, iPhone 12 và Galaxy S10 tương tự nhau, với cả hai thiết bị đều có khả năng kéo dài cả ngày sử dụng chỉ với một lần sạc. Galaxy S10 có dung lượng pin lớn hơn một chút so với iPhone 12, nhưng con chip hiệu quả của Apple giúp cân bằng sự khác biệt đó. Cuối cùng, cả hai thiết bị đều có các tính năng cụ thể dành riêng cho hệ sinh thái tương ứng của chúng. IPhone 12 có các tính năng như Face ID, Siri và quyền truy cập vào App Store của Apple, trong khi Galaxy S10 có các tính năng như máy quét dấu vân tay, Bixby và quyền truy cập vào Cửa hàng Google Play. Tóm lại, cả iPhone 12 và Galaxy S10 đều là những điện thoại thông minh tuyệt vời với các tính năng và khả năng cao cấp. IPhone 12 mới hơn, vì vậy nó có một số cải tiến về công nghệ chip và thiết kế, nhưng Galaxy S10 vẫn giữ rất tốt và vẫn là một lựa chọn vững chắc. Cuối cùng, sở thích cá nhân và hệ sinh thái nào mà người dùng cảm thấy thoải mái hơn có thể sẽ là yếu tố quyết định."}</w:t>
      </w:r>
    </w:p>
    <w:p w14:paraId="707BECC7" w14:textId="77777777" w:rsidR="0054139E" w:rsidRDefault="006F4EB6">
      <w:r>
        <w:t>{"question": "Với mã Python sau đây, đầu ra sẽ là gì? - def sum_digits(x):\ny = 0\nfor i in range(len(str(x))):\ny += int(str(x)[i])\nreturn y", "answer": "Sẽ không có đầu ra cho mã đã cho vì không có lệnh gọi hàm nào được thực hiện. Đây chỉ là một định nghĩa hàm lấy số nguyên 'x' làm đối số và trả về tổng các chữ số của số nguyên 'x'. Để tạo ra một đầu ra, hàm 'sum_digits' cần được gọi bằng một đối số nguyên. Ví dụ, gọi hàm là 'sum_digits(123)' sẽ trả về đầu ra '6', là tổng các chữ số của số nguyên '123'."}</w:t>
      </w:r>
    </w:p>
    <w:p w14:paraId="5D377744" w14:textId="77777777" w:rsidR="0054139E" w:rsidRDefault="006F4EB6">
      <w:r>
        <w:t>{"question": "Kể tên 3 thư viện phần mềm được sử dụng rộng rãi cho machine learning.", "answer": "Ba thư viện phần mềm được sử dụng rộng rãi cho machine learning là:\n\n1. TensorFlow: Đây là một thư viện mã nguồn mở được phát triển bởi Google để xây dựng và đào tạo các mô hình học máy. \ n2. Scikit-learn: Đây là một thư viện mã nguồn mở khác được xây dựng trên NumPy, SciPy và Matplotlib cung cấp các công cụ để phân tích và mô hình hóa dữ liệu. \ n3. PyTorch: Đây là thư viện được phát triển bởi Phòng thí nghiệm nghiên cứu AI của Facebook được sử dụng để xây dựng và đào tạo các mô hình học sâu."}</w:t>
      </w:r>
    </w:p>
    <w:p w14:paraId="33E757FA" w14:textId="77777777" w:rsidR="0054139E" w:rsidRDefault="006F4EB6">
      <w:r>
        <w:t xml:space="preserve">{"câu hỏi": "Ước tính chi phí ước tính của chuyến đi 6 ngày đến Paris.", "trả lời": "Thật khó để đưa ra ước tính chính xác về chi phí của chuyến đi 6 ngày đến Paris mà không biết thêm thông tin như thời gian trong năm, cho dù bạn đang đi du lịch một mình hay với người khác, loại chỗ ở ưa thích của bạn và thói quen chi tiêu của bạn. Tuy nhiên, tôi có thể cung cấp một ước tính sơ bộ cho một khách du lịch một mình. \ n \ nVé máy bay: Tùy thuộc vào nơi bạn đi du lịch và thời gian trong năm, bạn có thể phải trả bất cứ nơi nào từ $ 500 đến $ 1500 cho một vé phổ thông khứ hồi. \ n \ nChỗ ở: Chi phí chỗ ở có thể thay đổi rất nhiều tùy thuộc vào loại chỗ ở bạn thích. Trung bình, một phòng khách sạn ở Paris có thể có giá khoảng $ 150 đến $ 300 mỗi đêm, trong khi các ký túc xá và các lựa chọn Airbnb có thể rẻ hơn, dao động từ $ 30 đến $ 100 mỗi đêm. \ n \ n Thực phẩm và đồ uống: Chi phí thực phẩm phụ thuộc vào thói quen ăn uống của bạn và có thể thay đổi rất nhiều. Trung bình, khách du lịch chi khoảng $ 30 đến $ 60 một ngày cho thực phẩm ở Paris. Giao thông: Đi vòng quanh Paris tương đối phải chăng nhờ hệ thống giao thông công cộng hiệu quả. Thẻ Navigo, cho phép bạn truy cập </w:t>
      </w:r>
      <w:r>
        <w:lastRenderedPageBreak/>
        <w:t>không giới hạn vào tất cả các phương tiện giao thông công cộng ở Paris trong một tuần, có giá khoảng $ 25. \ n \ n Điểm tham quan: Chi phí tham quan các điểm tham quan như bảo tàng và di tích phụ thuộc vào những điểm bạn muốn xem và bao nhiêu. Nếu bạn có kế hoạch đến thăm nhiều điểm tham quan, bạn có thể muốn xem xét mua Paris Pass hoặc Paris Museum Pass, điều này có thể giúp bạn tiết kiệm tiền cho phí vào cửa. Trung bình, khách du lịch có thể phải chi khoảng 20 đến 40 đô la một ngày cho các điểm tham quan. \ n \ n Tổng chi phí ước tính: $ 1,045 - $ 3,105 cho chuyến đi 6 ngày đến Paris, không bao gồm quà lưu niệm và các chi phí linh tinh khác."}</w:t>
      </w:r>
    </w:p>
    <w:p w14:paraId="4D26D75A" w14:textId="77777777" w:rsidR="0054139E" w:rsidRDefault="006F4EB6">
      <w:r>
        <w:t>{"câu hỏi": "Xây dựng định nghĩa cho khái niệm \"thuật toán\"", "câu trả lời": "Thuật toán là một quy trình từng bước hoặc tập hợp các hướng dẫn để giải quyết một vấn đề cụ thể hoặc thực hiện một nhiệm vụ cụ thể. Các hướng dẫn này thường được trình bày theo thứ tự hợp lý và được xác định rõ ràng và có thể được thực hiện bằng máy tính hoặc hoàn thành thủ công. Các thuật toán được sử dụng trong nhiều lĩnh vực khác nhau như toán học, khoa học máy tính và kỹ thuật để thiết kế các giải pháp cho các vấn đề phức tạp, tự động hóa các quy trình và nâng cao hiệu quả."}</w:t>
      </w:r>
    </w:p>
    <w:p w14:paraId="6620871D" w14:textId="77777777" w:rsidR="0054139E" w:rsidRDefault="006F4EB6">
      <w:r>
        <w:t>{"question": "Kể tên 3 cấu trúc dữ liệu được sử dụng trong lập trình", "answer": "Ba cấu trúc dữ liệu thường được sử dụng trong lập trình là mảng, danh sách được liên kết và cây nhị phân. Mảng là tập hợp các phần tử dữ liệu được sắp xếp theo cấu trúc được lập chỉ mục, có độ dài cố định. Danh sách được liên kết lưu trữ các phần tử dữ liệu theo kiểu tuyến tính, trong đó mỗi phần tử được kết nối với phần tử tiếp theo thông qua các liên kết hoặc con trỏ. Cây nhị phân tổ chức dữ liệu thành một cấu trúc phân cấp, trong đó mỗi nút có, nhiều nhất, hai nút con. Những cấu trúc dữ liệu này và các cấu trúc dữ liệu khác đóng một vai trò quan trọng trong việc tạo ra các thuật toán và hệ thống phần mềm hiệu quả, có thể mở rộng."}</w:t>
      </w:r>
    </w:p>
    <w:p w14:paraId="08EC4133" w14:textId="77777777" w:rsidR="0054139E" w:rsidRDefault="006F4EB6">
      <w:r>
        <w:t xml:space="preserve">{"câu hỏi": "Cung cấp tổng quan về quá trình phát triển mô hình học máy.", "Trả lời": "Phát triển mô hình học máy là một quá trình gồm nhiều bước bao gồm một số giai đoạn chính. Dưới đây là tổng quan về quy trình điển hình được sử dụng trong việc phát triển mô hình học máy: \ n \ n1. ** Xác định vấn đề: ** Bước đầu tiên là xác định rõ vấn đề cần giải quyết. Điều này liên quan đến việc chỉ định kết quả mong muốn, chọn loại mô hình học máy sẽ được sử dụng và xác định dữ liệu cần thiết để đào tạo mô hình. \ n \ n2. **Thu thập và chuẩn bị dữ liệu:** Tiếp theo, dữ liệu cần thiết để đào tạo mô hình phải được thu thập từ nhiều nguồn khác nhau, sau đó được làm sạch, xử lý trước và chuẩn bị để sử dụng trong việc xây dựng mô hình. ** Chọn mô hình: ** Việc lựa chọn mô hình phụ thuộc vào vấn đề và loại dữ liệu có sẵn. Có nhiều loại mô hình học máy khác nhau, bao gồm phân loại, hồi quy, phân cụm và mạng thần kinh, trong số những loại khác. Mô hình phù hợp nhất để giải quyết vấn đề trong tầm tay phải được chọn.\n\n4. **Đào tạo mô hình:** Bước này liên quan đến việc cung cấp dữ liệu vào mô hình và điều chỉnh các tham số của mô hình để giảm thiểu sai số giữa các dự đoán của mô hình và kết quả thực tế. Điều này được thực hiện thông qua một quá trình gọi là đào tạo, có thể được thực hiện bằng cách sử dụng các thuật toán khác nhau tùy thuộc vào loại mô hình đang được sử dụng. \ n \ n5. ** Đánh giá mô hình: ** Một khi mô hình đã được đào tạo, nó phải được đánh giá để đánh giá sức mạnh dự đoán của nó. Điều này được thực hiện bằng cách thử nghiệm mô hình trên dữ liệu mới không được sử dụng </w:t>
      </w:r>
      <w:r>
        <w:lastRenderedPageBreak/>
        <w:t>trong đào tạo. Hiệu suất của mô hình sau đó được đo bằng các số liệu thích hợp, chẳng hạn như độ chính xác hoặc sai số bình phương trung bình. \ n \ n6. **Điều chỉnh mô hình: ** Dựa trên kết quả đánh giá, mô hình có thể cần được tinh chỉnh và tinh chỉnh để cải thiện hiệu suất của nó. Điều này có thể liên quan đến việc điều chỉnh các tham số của mô hình hoặc thử nghiệm các thuật toán và kỹ thuật khác nhau. \ n \ n7. ** Triển khai mô hình: ** Khi mô hình được đào tạo và tinh chỉnh, nó có thể được triển khai trong sản xuất, nơi nó có thể được sử dụng để đưa ra dự đoán về dữ liệu mới. Nhìn chung, phát triển mô hình học máy là một quá trình lặp đi lặp lại, đòi hỏi nhiều vòng tinh chỉnh và tinh chỉnh để đạt được kết quả mong muốn. Ngoài ra, quá trình này có thể cần phải được lặp lại để điều chỉnh mô hình cho phù hợp với các điều kiện thay đổi hoặc dữ liệu mới."}</w:t>
      </w:r>
    </w:p>
    <w:p w14:paraId="6A8DF6F3" w14:textId="77777777" w:rsidR="0054139E" w:rsidRDefault="006F4EB6">
      <w:r>
        <w:t>{"câu hỏi": "Soạn dàn ý bài phát biểu về tác động tiêu cực đến sức khỏe của việc hút thuốc.", "câu trả lời": "I. Giới thiệu\n A. Người chú ý: Chia sẻ số liệu thống kê về số ca tử vong do các bệnh liên quan đến hút thuốc \n B. Tầm quan trọng: Giải thích tại sao hiểu được tác động tiêu cực đến sức khỏe của việc hút thuốc là có liên quan và cần thiết để đưa ra quyết định sáng suốt\n C. Luận điểm: Hút thuốc có một số tác động tiêu cực đến sức khỏe có thể dẫn đến thiệt hại không thể đảo ngược và thậm chí tử vong. \n D. Xem trước:  Tổng quan về những điểm chính sẽ được đề cập trong bài phát biểu\n\nII. Cơ thể \ n A. Tổng quan về các rủi ro sức khỏe liên quan đến hút thuốc \ n 1. Tăng nguy cơ ung thư phổi\n 2. Tăng nguy cơ mắc bệnh tim và đột quỵ\n 3. Các vấn đề về hô hấp và bệnh phổi tắc nghẽn mạn tính (COPD) \ n B. Giải thích chi tiết về các nguy cơ sức khỏe \ n 1. Ung thư phổi: Thảo luận về mối liên hệ giữa hút thuốc và ung thư phổi, bao gồm thống kê và nghiên cứu \n 2. Bệnh tim và đột quỵ: Giải thích cách hút thuốc có thể dẫn đến bệnh tim và đột quỵ và chia sẻ dữ liệu liên quan \ n 3. Các vấn đề về hô hấp: Khám phá cách hút thuốc có thể gây ra các vấn đề về hô hấp như COPD và khí phế thũng \ n C. Tác động tiêu cực đến sức khỏe đối với người không hút thuốc \ n 1. Khói thuốc thụ động: Thảo luận về sự nguy hiểm của khói thuốc thụ động và cách nó có thể ảnh hưởng tiêu cực đến người không hút thuốc \ n 2. Tác động đến trẻ sơ sinh và trẻ em: Giải thích cách hút thuốc có thể gây hại cho trẻ sơ sinh và trẻ em, ngay cả khi chúng không tiếp xúc trực tiếp với khói thuốc. Kết luận\n A. Tóm tắt: Tóm tắt những điểm chính được đề cập trong bài phát biểu\n B. Kêu gọi hành động: Khuyến khích người nghe hiểu tác động tiêu cực đến sức khỏe của việc hút thuốc và đưa ra quyết định sáng suốt \n C. Suy nghĩ kết thúc: Kết thúc bài phát biểu bằng một tuyên bố kích thích tư duy hoặc kêu gọi bỏ thuốc lá."}</w:t>
      </w:r>
    </w:p>
    <w:p w14:paraId="6347B5AC" w14:textId="77777777" w:rsidR="0054139E" w:rsidRDefault="006F4EB6">
      <w:r>
        <w:t xml:space="preserve">{"câu hỏi": "Mô tả khoa học đằng sau lý do tại sao thực vật có màu xanh.", "câu trả lời": "Lý do đằng sau màu xanh lá cây của hầu hết các loài thực vật nằm ở sự hiện diện của một sắc tố gọi là chất diệp lục, chịu trách nhiệm hấp thụ năng lượng ánh sáng từ mặt trời để thực hiện quá trình quang hợp. Chất diệp lục hấp thụ ánh sáng hiệu quả nhất ở các vùng màu xanh và đỏ của phổ điện từ, nhưng phản xạ ánh sáng xanh lục, tạo cho lá màu đặc trưng của chúng. Chất diệp lục được chứa chủ yếu trong lục lạp của tế bào thực vật, và chính nồng độ của các sắc tố này quyết định màu xanh của cây sẽ xuất hiện như thế nào. Thật thú vị, không phải tất cả các loại cây đều có màu xanh; Một số có các sắc tố khác như anthocyanin và carotenoids che giấu chất diệp lục và tạo cho cây các màu khác như đỏ, tím và vàng. Ngay cả cây xanh cũng có thể thay đổi màu sắc khi các sắc tố này trở nên nổi bật hơn trong các mùa khác </w:t>
      </w:r>
      <w:r>
        <w:lastRenderedPageBreak/>
        <w:t>nhau, chẳng hạn như mùa thu. Tóm lại, màu xanh lá cây trong thực vật đến từ sắc tố diệp lục, phản chiếu ánh sáng xanh lục và giúp cây thực hiện quang hợp."}</w:t>
      </w:r>
    </w:p>
    <w:p w14:paraId="511168D1" w14:textId="77777777" w:rsidR="0054139E" w:rsidRDefault="006F4EB6">
      <w:r>
        <w:t>{"câu hỏi": "Tạo danh sách các câu hỏi tiềm năng cho người được phỏng vấn đang xin việc làm nhà phân tích dữ liệu.", "câu trả lời": "1. Bạn có thể cho chúng tôi biết về nền tảng của bạn và cách bạn trở nên quan tâm đến phân tích dữ liệu không?\n2. Làm thế nào để bạn tiếp cận giải quyết vấn đề bằng cách sử dụng dữ liệu?\n3. Bạn có thể hướng dẫn chúng tôi qua một dự án phân tích dữ liệu mà bạn đã làm việc và kết quả bạn đạt được không? \ n4. Những công cụ và kỹ thuật phân tích dữ liệu nào bạn thành thạo nhất?\n5. Bạn có thể cung cấp một ví dụ về cách bạn đã sử dụng dữ liệu để thúc đẩy các quyết định kinh doanh không? \ n6. Làm thế nào để bạn đảm bảo rằng dữ liệu bạn đang sử dụng là chính xác và đáng tin cậy?\n7. Bạn có thể giải thích cách bạn tiếp cận trực quan hóa dữ liệu và trình bày thông tin chi tiết cho các bên liên quan phi kỹ thuật không?\n8. Mô tả thời gian khi bạn phải đối mặt với một thách thức liên quan đến dữ liệu và cách bạn vượt qua nó. \n9. Làm thế nào để bạn cập nhật những phát triển mới nhất trong phân tích dữ liệu và công nghệ?\n10. Theo bạn, một số phẩm chất quan trọng nhất của một nhà phân tích dữ liệu thành công là gì?"}</w:t>
      </w:r>
    </w:p>
    <w:p w14:paraId="23EEF1E5" w14:textId="77777777" w:rsidR="0054139E" w:rsidRDefault="006F4EB6">
      <w:r>
        <w:t>{"question": "Phân loại email là \"spam\" hoặc \"ham\". - Chủ đề: Tiết kiệm 80% cho các gói kỳ nghỉ", "trả lời": "Email này có thể được phân loại là \"spam\"."}</w:t>
      </w:r>
    </w:p>
    <w:p w14:paraId="20C29B1C" w14:textId="77777777" w:rsidR="0054139E" w:rsidRDefault="006F4EB6">
      <w:r>
        <w:t>{"question": "Giải thích tại sao các con số sau đây là vô tỷ. - \u03c0", "trả lời": "\u03c0, xấp xỉ bằng 3,14159, là một số vô tỷ. Điều này có nghĩa là nó không thể được biểu diễn dưới dạng một phân số đơn giản và biểu diễn thập phân của nó không kết thúc cũng như không tuân theo một mô hình lặp lại có thể dự đoán được. \u03c0 đại diện cho tỷ lệ chu vi của một vòng tròn với đường kính của nó, luôn luôn giống nhau đối với bất kỳ vòng tròn có kích thước nào. Giá trị của \u03c0 được tính bằng các công thức toán học và đã được tính đến hơn một nghìn tỷ chữ số vượt quá dấu thập phân của nó. Mặc dù vậy, vẫn chưa ai tìm thấy bất kỳ mẫu lặp lại nào trong các chữ số của \u03c0, cung cấp bằng chứng mạnh mẽ cho thực tế rằng nó là không hợp lý."}</w:t>
      </w:r>
    </w:p>
    <w:p w14:paraId="64C54E7F" w14:textId="77777777" w:rsidR="0054139E" w:rsidRDefault="006F4EB6">
      <w:r>
        <w:t>{"question": "Cung cấp ngữ pháp không có ngữ cảnh cho câu \"Alice has a cat\".", "answer": "A context-free grammar for the sentence \"Alice has a cat\" có thể được định nghĩa bằng cách sử dụng bộ quy tắc sau:\n\n'''\nS -&gt; NP VP .\nNP -&gt; N\nVP -&gt; V NP \nN -&gt; 'Alice'\nV -&gt; 'has'\nNP -&gt; Det N\nDet -&gt; 'a'\nN -&gt; 'cat'\n''\n\nWhere 'S' là ký hiệu bắt đầu,  'NP' là viết tắt của cụm danh từ, 'VP' là viết tắt của cụm động từ, 'N' là viết tắt của danh từ, 'V' là viết tắt của động từ và 'Det' là viết tắt của determiner. Câu "Alice có một con mèo" có thể được bắt nguồn từ ngữ pháp này như sau:\n\n''\nS -&gt; NP VP .\n -&gt; N VP .\n -&gt; 'Alice' VP .\n -&gt; 'Alice' V NP .\n -&gt; 'Alice' 'có' NP .\n -&gt; 'Alice' 'có' Det N .\n -&gt; 'Alice' 'có' 'a' N .\n -&gt; 'Alice' 'có' 'a' 'mèo' .\n''\n\nNgữ pháp này tạo ra câu \"Alice có một con mèo\" bằng cách bắt đầu bằng ký hiệu bắt đầu 'S',  mở rộng nó bằng cách sử dụng các quy tắc sản xuất, và cuối cùng đến các ký hiệu đầu cuối 'Alice', 'has', 'a' và 'cat'."}</w:t>
      </w:r>
    </w:p>
    <w:p w14:paraId="0061495D" w14:textId="77777777" w:rsidR="0054139E" w:rsidRDefault="006F4EB6">
      <w:r>
        <w:t xml:space="preserve">{"câu hỏi": "Xác định giọng điệu đang được sử dụng và tại sao. - Chính sách mới đã được thực hiện để tăng hiệu quả.", "trả lời": "Giọng điệu được sử dụng trong câu nhập liệu đã cho là thông tin hoặc khách quan. Điều này là do tuyên bố chỉ đơn giản là chia sẻ một sự thật về </w:t>
      </w:r>
      <w:r>
        <w:lastRenderedPageBreak/>
        <w:t>một chính sách mới đang được thực hiện và mục tiêu dự định của nó, mà không thể hiện bất kỳ đánh giá hay ý kiến cá nhân nào."}</w:t>
      </w:r>
    </w:p>
    <w:p w14:paraId="2F48257D" w14:textId="77777777" w:rsidR="0054139E" w:rsidRDefault="006F4EB6">
      <w:r>
        <w:t>{"câu hỏi": "Tạo ra một câu chuyện hai dòng.", "câu trả lời": "Cô bé bị lạc giữa khu chợ đông đúc, nước mắt chảy dài trên khuôn mặt. Sau đó, một người lạ tốt bụng nắm lấy tay cô ấy và giúp cô ấy tìm đường trở về với người mẹ biết ơn của mình."}</w:t>
      </w:r>
    </w:p>
    <w:p w14:paraId="7DD308CB" w14:textId="77777777" w:rsidR="0054139E" w:rsidRDefault="006F4EB6">
      <w:r>
        <w:t>{"câu hỏi": "Cách làm salad trái cây.", "trả lời": "Làm salad trái cây là một cách đơn giản và ngon miệng để thưởng thức nhiều loại trái cây tươi. Dưới đây là một công thức đơn giản bạn có thể làm theo: \ n \ n Thành phần: \ n- 2 chén dâu tây, vỏ và thái lát \ n- 2 chén quả việt quất, rửa sạch \ n- 2 chén nho, rửa sạch \ n - 3 quả kiwi, gọt vỏ và lát \ n- 1 quả dứa, gọt vỏ và hình khối \ n- 1 quả táo, rửa sạch, bào vỏ và thái lát \ n- Nước ép từ 1 quả chanh \ n- Tùy chọn:  1 muỗng canh mật ong hoặc đường cho ngọt\n\nHướng dẫn:\n1. Chuẩn bị tất cả các loại trái cây bằng cách rửa, thái lát và gọt vỏ khi cần thiết. \n2. Trong một bát lớn, kết hợp tất cả các loại trái cây.\n3. Rưới nước cốt chanh lên trái cây và trộn nhẹ nhàng để áo. Điều này sẽ giúp ngăn trái cây chuyển sang màu nâu và thêm một zing tươi mát cho món salad. \ n4. Tùy chọn: Nếu bạn thích salad trái cây ngọt hơn, bạn có thể thêm một ít mật ong hoặc đường và trộn nó vào. \ n5. Làm lạnh salad trái cây trong ít nhất 30 phút trước khi phục vụ để cho phép hương vị hòa quyện. \ n6. Phục vụ ướp lạnh và thưởng thức!\n\nMón salad trái cây này là một món ăn nhẹ hoặc món ăn phụ ngon miệng và tốt cho sức khỏe, và bạn có thể tùy chỉnh nó bằng cách thêm các loại trái cây yêu thích của mình hoặc thử các kết hợp khác nhau."}</w:t>
      </w:r>
    </w:p>
    <w:p w14:paraId="240560EA" w14:textId="77777777" w:rsidR="0054139E" w:rsidRDefault="006F4EB6">
      <w:r>
        <w:t xml:space="preserve">{"câu hỏi": "Kính viễn vọng Hubble hoạt động như thế nào?", "trả lời": "Kính viễn vọng Không gian Hubble là một kính viễn vọng quỹ đạo chụp ảnh không gian sâu bằng nhiều dụng cụ chuyên dụng. Về cốt lõi, Hubble hoạt động giống như bất kỳ kính thiên văn phản xạ nào khác. Nó sử dụng một gương chính lớn để thu thập ánh sáng đến, sau đó phản chiếu ánh sáng đó đến một gương phụ nhỏ hơn. Gương thứ cấp sau đó hướng ánh sáng qua một lỗ ở trung tâm của gương chính đến các dụng cụ khoa học của Hubble, thu thập dữ liệu từ ánh sáng và ghi lại các quan sát và hình ảnh chi tiết của vật thể thiên văn đang nghiên cứu. Điều làm cho Hubble trở nên mạnh mẽ độc đáo so với kính viễn vọng trên mặt đất là khả năng quan sát từ trên bầu khí quyển Trái đất. Bầu khí quyển có thể làm biến dạng ánh sáng tới, khiến các kính viễn vọng trên mặt đất khó quan sát các chi tiết nhỏ trong các vật thể thiên văn. Vì Hubble quay quanh bầu khí quyển, nó có thể chụp ảnh với độ rõ nét và chi tiết chưa từng có. \n\nHubble được trang bị một số thiết bị chuyên dụng cho phép nó điều tra nhiều hiện tượng thiên văn. Chúng bao gồm: Camera trường rộng 3 để chụp ảnh có thể nhìn thấy, gần cực tím và cận hồng ngoại; Máy quang phổ nguồn gốc vũ trụ, để thực hiện các phép đo chi tiết về phát xạ tia cực tím của các vật thể ở xa; và Advanced Camera for Surveys, chuyên chụp ảnh trường rộng ở bước sóng nhìn thấy và tia cực tím.\n\nNhìn chung, Kính viễn vọng Không gian Hubble hoạt động bằng cách thu thập và tập trung ánh sáng từ các vật thể ở xa, sau đó sử dụng các công cụ chuyên dụng của nó để thực hiện các quan sát và đo lường chi tiết về các vật thể đó. Vị trí độc đáo của nó trên bầu khí quyển của Trái đất cho phép nó thu thập dữ liệu với độ rõ ràng và chi tiết đặc biệt, làm cho nó trở thành một công cụ có giá trị </w:t>
      </w:r>
      <w:r>
        <w:lastRenderedPageBreak/>
        <w:t>cho các nhà thiên văn học và các nhà khoa học nghiên cứu các kỳ quan của vũ trụ của chúng ta.</w:t>
      </w:r>
    </w:p>
    <w:p w14:paraId="7D63AC93" w14:textId="77777777" w:rsidR="0054139E" w:rsidRDefault="006F4EB6">
      <w:r>
        <w:t>{"câu hỏi": "Tạo danh sách 3 giải pháp chủ động để ngăn chặn bot Twitter.", "trả lời": "1. Thực hiện các quy trình xác minh nghiêm ngặt hơn: Twitter có thể giới thiệu các quy trình xác minh nghiêm ngặt hơn để đăng ký tài khoản mới, chẳng hạn như xác minh số điện thoại, xác nhận danh tính hoặc kiểm tra CAPTCHA mà bot khó vượt qua. \n2. Sử dụng thuật toán phát hiện bot nâng cao: Twitter có thể sử dụng các thuật toán học máy và trí tuệ nhân tạo tiên tiến để phát hiện hành vi giống bot, dựa trên các yếu tố như tần suất tweet, tỷ lệ người theo dõi và nội dung của tweet. Sau đó, các tài khoản thể hiện hành vi giống bot có thể bị gắn cờ để xem xét thêm hoặc tự động xóa.\n3. Khuyến khích báo cáo người dùng: Khuyến khích người dùng Twitter báo cáo các tài khoản mà họ nghi ngờ là bot có thể giúp nhanh chóng xác định và xóa chúng khỏi nền tảng. Twitter có thể giới thiệu một cơ chế báo cáo đơn giản để người dùng cảnh báo nền tảng về các tài khoản bot bị nghi ngờ và cũng đưa ra các hình phạt đối với người dùng tạo hoặc vận hành tài khoản bot.</w:t>
      </w:r>
    </w:p>
    <w:p w14:paraId="73E06CC0" w14:textId="77777777" w:rsidR="0054139E" w:rsidRDefault="006F4EB6">
      <w:r>
        <w:t>{"câu hỏi": "Đưa ra hướng dẫn về cách trích dẫn đúng nguồn trong một bài báo.", "trả lời": "Trích dẫn nguồn trong một bài báo là một nhiệm vụ quan trọng để ghi công thích hợp cho tác giả gốc và tránh đạo văn. Có nhiều kiểu trích dẫn khác nhau có thể được sử dụng và việc lựa chọn phong cách thường phụ thuộc vào kỷ luật hoặc sở thích của người hướng dẫn hoặc nhà xuất bản. Một số kiểu trích dẫn phổ biến bao gồm APA, MLA và Chicago.\n\nDưới đây là một số hướng dẫn chung về cách trích dẫn đúng nguồn trong bài báo:\n\n1. Trích dẫn trong văn bản: Khi bạn sử dụng một nguồn trong bài báo của mình, bạn cần trích dẫn trong văn bản. Điều này thường được thực hiện bằng cách bao gồm họ của tác giả và năm xuất bản trong ngoặc đơn ở cuối câu. Ví dụ (kiểu APA): \u201cCon cáo nâu nhanh nhẹn nhảy qua lười biếng\u201d (Smith, 2020).\n\n2. Trích dẫn: Nếu bạn bao gồm trích dẫn trực tiếp từ một nguồn, bạn cần đặt nó trong dấu ngoặc kép và cũng bao gồm số trang hoặc số đoạn nơi có thể tìm thấy trích dẫn. Ví dụ (kiểu APA): Theo Smith (2020), \u201cCon cáo nâu nhanh nhẹn nhảy qua lười biếng \u201d (trang 10).\n\n3. Cước chú hoặc chú thích cuối: Trong một số kiểu trích dẫn, chẳng hạn như Chicago, bạn có thể sử dụng cước chú hoặc chú thích cuối để cung cấp thêm chi tiết về nguồn. Chúng thường được biểu thị bằng một số chỉ số trên trong văn bản và trích dẫn đầy đủ được đưa ra ở cuối trang (chú thích) hoặc ở cuối bài báo (chú thích cuối).\n\n4. Danh sách tham khảo: Một danh sách tham khảo thường được bao gồm ở cuối bài báo, nơi bạn cung cấp thông tin thư mục đầy đủ cho tất cả các nguồn được trích dẫn trong bài báo. Định dạng của danh sách tham khảo khác nhau tùy thuộc vào kiểu trích dẫn được sử dụng, nhưng thường bao gồm tên tác giả, năm xuất bản, tiêu đề và thông tin xuất bản. \ n \ n Điều cần thiết là phải tuân theo các hướng dẫn cụ thể cho kiểu trích dẫn bạn đang sử dụng, vì các chi tiết có thể khác nhau rất nhiều. Nhiều hướng dẫn kiểu trích dẫn có sẵn trực tuyến hoặc in ấn, và cũng có những trình tạo trích dẫn có thể giúp bạn tạo các trích dẫn chính xác. Hãy nhớ nhất quán trong việc sử dụng các trích dẫn trong suốt bài báo của bạn và luôn kiểm tra kỹ tác phẩm của bạn để đảm bảo rằng tất cả các nguồn đều được trích dẫn chính xác."}</w:t>
      </w:r>
    </w:p>
    <w:p w14:paraId="03B8EA6E" w14:textId="77777777" w:rsidR="0054139E" w:rsidRDefault="006F4EB6">
      <w:r>
        <w:lastRenderedPageBreak/>
        <w:t>{"câu hỏi": "Dựa trên thông tin được cung cấp, đưa ra giả thuyết về lý do tại sao voi có thân. - Voi có thân cây được sử dụng để nắm thức ăn và nước uống.", "trả lời": "Một giả thuyết cho lý do tại sao voi có thân cây là nó có thể đã phát triển như một sự thích nghi tiến hóa để nắm bắt thức ăn và nước uống, cho phép voi tiêu thụ nhiều nguồn thức ăn hơn và tiếp cận nguồn nước trong môi trường của chúng dễ dàng hơn."}</w:t>
      </w:r>
    </w:p>
    <w:p w14:paraId="680627FE" w14:textId="77777777" w:rsidR="0054139E" w:rsidRDefault="006F4EB6">
      <w:r>
        <w:t>{"question": "Xây dựng một tuyên bố vấn đề cho tình huống sau. - Tình huống: McDonald's đang giới thiệu một loại hình dịch vụ giao đồ ăn mới.", "Trả lời": "Tuyên bố vấn đề: McDonald's cần phát triển và thực hiện một chiến lược hiệu quả để giới thiệu và quảng bá loại hình dịch vụ giao đồ ăn mới của họ cho khách hàng nhằm tăng sự hài lòng và bán hàng của khách hàng."}</w:t>
      </w:r>
    </w:p>
    <w:p w14:paraId="4F3937A7" w14:textId="77777777" w:rsidR="0054139E" w:rsidRDefault="006F4EB6">
      <w:r>
        <w:t>{"question": "Mở rộng câu này để tạo ra một câu chuyện. - Anh ấy thức dậy vào sáng sớm.", "trả lời": "Anh ấy thức dậy vào sáng sớm với tiếng chim hót líu lo bên ngoài cửa sổ. Anh ngáp và duỗi người, cảm thấy được nghỉ ngơi tốt và sẵn sàng cho ngày mới. Khi anh với tay để tắt đồng hồ báo thức, anh bắt gặp ngày đó và nhận ra rằng hôm nay là một ngày rất đặc biệt, đó là ngày kỷ niệm của anh. Anh bật dậy khỏi giường, hào hứng dành cả ngày với người bạn đời của mình. Anh ấy đã làm việc chăm chỉ để làm cho ngày đặc biệt, chuẩn bị bữa sáng cho họ, sắp xếp một bó hoa và đặt chỗ tại nhà hàng yêu thích của họ cho bữa tối. Trong suốt cả ngày, họ chia sẻ tiếng cười và tạo ra những kỷ niệm quý giá, khám phá thành phố và tận hưởng công ty của nhau. Khi họ ngồi xuống ăn tối, anh nắm lấy tay cô và nhìn sâu vào mắt cô, cảm ơn cô vì những năm tuyệt vời họ đã dành cho nhau và bày tỏ mong muốn được dành nhiều hơn nữa cho cô. Họ đã dành phần còn lại của đêm để trò chuyện, tận hưởng công ty của nhau và trân trọng tình yêu mà họ chia sẻ. Sáng hôm đó, khi thức dậy sớm, cậu không bao giờ có thể tưởng tượng được vẻ đẹp của ngày hôm đó."}</w:t>
      </w:r>
    </w:p>
    <w:p w14:paraId="6118EF96" w14:textId="77777777" w:rsidR="0054139E" w:rsidRDefault="006F4EB6">
      <w:r>
        <w:t>{"question": "Viết xác suất của một sự kiện. - Một khuôn sáu mặt duy nhất được lăn", "câu trả lời": "Xác suất của bất kỳ sự kiện riêng lẻ nào xảy ra khi lăn một khuôn sáu mặt duy nhất là 1/6 hoặc xấp xỉ 16,67%, vì có sáu kết quả có khả năng xảy ra như nhau."}</w:t>
      </w:r>
    </w:p>
    <w:p w14:paraId="14AC393E" w14:textId="77777777" w:rsidR="0054139E" w:rsidRDefault="006F4EB6">
      <w:r>
        <w:t>{"question": "Tính tổng của số thứ 10001 và số thứ 10.", "trả lời": "Số thứ 10001 là 10001 và số thứ 10 là 10. Vì vậy, tổng của hai số là 10001 + 10 = 10011."}</w:t>
      </w:r>
    </w:p>
    <w:p w14:paraId="2E1CBAA5" w14:textId="77777777" w:rsidR="0054139E" w:rsidRDefault="006F4EB6">
      <w:r>
        <w:t>{"câu hỏi": "Tìm các số hạng cho dãy 7,11,15,19", "câu trả lời": "Chuỗi dường như tuân theo một tiến trình số học, trong đó mỗi số hạng được xác định bằng cách thêm một hằng số cố định vào trước đó. Sự khác biệt không đổi cố định này, hoặc sự khác biệt chung, có thể được tính bằng chênh lệch giữa hai số hạng liên tiếp. Ở đây, sự khác biệt chung là 11 - 7 = 4.\n\nDo đó, số hạng tiếp theo trong dãy sẽ là 19 + 4 = 23, tiếp theo là 23 + 4 = 27, sau đó là 27 + 4 = 31, v.v."}</w:t>
      </w:r>
    </w:p>
    <w:p w14:paraId="1F310B7C" w14:textId="77777777" w:rsidR="0054139E" w:rsidRDefault="006F4EB6">
      <w:r>
        <w:t>{"câu hỏi": "Cách mạng Mỹ bắt đầu khi nào?", "trả lời": "Cách mạng Mỹ bắt đầu vào ngày 19 tháng 4 năm 1775, với các trận Lexington và Concord, là những hành động quân sự đầu tiên của cuộc xung đột giữa Vương quốc Anh và mười ba thuộc địa ở Bắc Mỹ."}</w:t>
      </w:r>
    </w:p>
    <w:p w14:paraId="379248B9" w14:textId="77777777" w:rsidR="0054139E" w:rsidRDefault="006F4EB6">
      <w:r>
        <w:t xml:space="preserve">{"câu hỏi": "Xác định một sự kiện lịch sử từ năm 1989.", "câu trả lời": "Một trong những sự kiện lịch sử quan trọng nhất từ năm 1989 là sự sụp đổ của Bức tường Berlin. Sự kiện này </w:t>
      </w:r>
      <w:r>
        <w:lastRenderedPageBreak/>
        <w:t>đánh dấu sự kết thúc của Chiến tranh Lạnh và bắt đầu thống nhất nước Đức, cũng như sự sụp đổ của các chế độ cộng sản trên khắp châu Âu.</w:t>
      </w:r>
    </w:p>
    <w:p w14:paraId="01FCAF49" w14:textId="77777777" w:rsidR="0054139E" w:rsidRDefault="006F4EB6">
      <w:r>
        <w:t>{"question": "Định dạng lại chuỗi này theo định dạng sau: \"[chữ in hoa][chữ thường],...\" không có bất kỳ khoảng trắng nào - Thisisastringtoreformat", "answer": "T,h,i,s,i,s,a,s,t,r,i,n,g,t,o,r,e,f,o,r,m,a,t."}</w:t>
      </w:r>
    </w:p>
    <w:p w14:paraId="55DD4156" w14:textId="77777777" w:rsidR="0054139E" w:rsidRDefault="006F4EB6">
      <w:r>
        <w:t>{"câu hỏi": "Xác định 3 lợi thế của việc sử dụng máy học trong bối cảnh kinh doanh.", "Trả lời": "1. Hiệu quả cao hơn: Bằng cách tự động hóa các quy trình và tác vụ thông thường với các mô hình học máy, doanh nghiệp có thể hợp lý hóa hoạt động của mình để tiết kiệm thời gian và giảm chi phí. Các thuật toán học máy có thể phân tích lượng dữ liệu khổng lồ, khám phá các mẫu và xu hướng ẩn và cung cấp thông tin chi tiết dự đoán có thể giúp các doanh nghiệp đưa ra quyết định sáng suốt và chủ động hơn. Cải thiện trải nghiệm khách hàng: Học máy có thể giúp các công ty cải thiện sản phẩm và dịch vụ của họ, cá nhân hóa các đề xuất và cung cấp trải nghiệm phù hợp và hấp dẫn hơn cho khách hàng của họ. Bằng cách sử dụng các thuật toán học máy để phân tích dữ liệu khách hàng, các doanh nghiệp có thể hiểu sâu hơn về nhu cầu và sở thích của khách hàng và sử dụng thông tin đó để cải thiện tương tác của họ với họ. \ n \ n3. Tăng cường lợi thế cạnh tranh: Bằng cách tận dụng các công nghệ học máy, các doanh nghiệp có thể đạt được lợi thế cạnh tranh so với các đối thủ của họ. Học máy có thể giúp các công ty xác định các cơ hội mới, tối ưu hóa hoạt động của họ và đưa ra quyết định sáng suốt hơn. Bằng cách liên tục cải tiến sản phẩm và dịch vụ của họ dựa trên thông tin chi tiết dựa trên dữ liệu, các doanh nghiệp có thể đi trước đối thủ cạnh tranh và duy trì vị trí của họ trên thị trường."}</w:t>
      </w:r>
    </w:p>
    <w:p w14:paraId="24205477" w14:textId="77777777" w:rsidR="0054139E" w:rsidRDefault="006F4EB6">
      <w:r>
        <w:t>{"question": "Tạo truy vấn cho cơ sở dữ liệu tìm thấy tất cả các quốc gia trên thế giới có dân số lớn hơn 10 triệu người.", "answer": "Đây là truy vấn SQL sẽ trả về tất cả các quốc gia có dân số lớn hơn 10 triệu:\n\n''\nSELECT * FROM countries\nWHERE dân số &gt; 100000000;\n'''\n\nLưu ý rằng điều này giả định bảng chứa dữ liệu quốc gia được đặt tên là 'quốc gia' và có cột tên là 'dân số'. Các giá trị và tên của chúng có thể khác nhau tùy thuộc vào cơ sở dữ liệu cụ thể đang được truy vấn."}</w:t>
      </w:r>
    </w:p>
    <w:p w14:paraId="07552A02" w14:textId="77777777" w:rsidR="0054139E" w:rsidRDefault="006F4EB6">
      <w:r>
        <w:t>{"câu hỏi": "Phân loại các thông tin sau đây thành \"Đúng về mặt chính trị\" hoặc \"Không chính xác về mặt chính trị\": - Sử dụng cụm từ \"họ chậm phát triển\"", "trả lời": "Không chính xác về mặt chính trị"}</w:t>
      </w:r>
    </w:p>
    <w:p w14:paraId="69393ADB" w14:textId="77777777" w:rsidR="0054139E" w:rsidRDefault="006F4EB6">
      <w:r>
        <w:t>{"câu hỏi": "Xây dựng một tweet là phản hồi cho một tweet về lợi ích của việc tập thể dục. - Tweet: Tập thể dục giúp ích cho cả sức khỏe thể chất và tinh thần.", "Trả lời": "Chắc chắn rồi! Tập thể dục thường xuyên giúp tăng cường cơ bắp, cải thiện sức khỏe tim mạch và giải phóng endorphin giúp tăng cường tâm trạng và giảm căng thẳng. #fitness #healthylifestyle"}</w:t>
      </w:r>
    </w:p>
    <w:p w14:paraId="5393E33C" w14:textId="77777777" w:rsidR="0054139E" w:rsidRDefault="006F4EB6">
      <w:r>
        <w:t xml:space="preserve">{"question": "Tạo lưu đồ mô tả các bước để tạo bản trình bày PowerPoint.", "answer": "''\n Tạo bản trình bày mới\n |\n |\n Chọn mẫu\n |\n |\n Thêm trang chiếu tiêu đề\n |\n |\n Nhập văn bản và hình ảnh vào slides\n |\n |\n Tạo slide bổ sung\n |\n |\n Thêm hiệu ứng </w:t>
      </w:r>
      <w:r>
        <w:lastRenderedPageBreak/>
        <w:t>chuyển tiếp vào slides\n |\n |\n Xem trước bản trình bày và thực hiện chỉnh sửa\n |\n |\n Lưu bản trình bày\n                              |\n |\n Trình bày hoặc chia sẻ bản trình bày\n'''"}</w:t>
      </w:r>
    </w:p>
    <w:p w14:paraId="6B81626A" w14:textId="77777777" w:rsidR="0054139E" w:rsidRDefault="006F4EB6">
      <w:r>
        <w:t>{"câu hỏi": "Giải thích tại sao bài thơ sau đây được viết dưới dạng sonnet. - Gió mùa thu dữ dội thổi \nLá bị tuyết cuốn đi \nCây thì thầm nhẹ nhàng đáp lại", "trả lời": "Bài thơ bạn cung cấp không phải là sonnet. Sonnet là một bài thơ 14 dòng tuân theo một sơ đồ và cấu trúc vần điệu cụ thể. Bài thơ bạn cung cấp chỉ có ba dòng và do đó không đáp ứng các tiêu chí của một bài sonnet."}</w:t>
      </w:r>
    </w:p>
    <w:p w14:paraId="5DA972BE" w14:textId="77777777" w:rsidR="0054139E" w:rsidRDefault="006F4EB6">
      <w:r>
        <w:t>{"câu hỏi": "Xác định cụm từ phổ biến chính xác phản ánh tình cảm trong câu đã cho - Tôi sẽ làm điều đó, nhưng nó thực sự không phải là lựa chọn đầu tiên của tôi.", "câu trả lời": "Cụm từ phổ biến phản ánh tình cảm trong câu đã cho là: \"Tôi sẽ làm điều đó, nhưng tôi không vui mừng về nó.\""}</w:t>
      </w:r>
    </w:p>
    <w:p w14:paraId="48A3D4FD" w14:textId="77777777" w:rsidR="0054139E" w:rsidRDefault="006F4EB6">
      <w:r>
        <w:t>{"câu hỏi": "Cho một câu, thêm một câu để làm cho nó hài hước - Tôi đã ăn bữa tối của mình", "câu trả lời": "Tôi đã ăn tối trong khi đeo ống thở vì tôi nghe nói súp sẽ sâu."}</w:t>
      </w:r>
    </w:p>
    <w:p w14:paraId="502ED250" w14:textId="77777777" w:rsidR="0054139E" w:rsidRDefault="006F4EB6">
      <w:r>
        <w:t>{"câu hỏi": "Mô tả chiến lược tương tác với khách hàng thành công trông như thế nào.", "câu trả lời": "Chiến lược tương tác với khách hàng thành công là chiến lược thu hút, giữ chân và làm hài lòng khách hàng một cách hiệu quả, cuối cùng thúc đẩy lòng trung thành của khách hàng và tăng lợi nhuận cho công ty. Dưới đây là một số đặc điểm chính của chiến lược này sẽ trông như thế nào: \ n \ n - Hiểu và phục vụ nhu cầu của khách hàng: Chiến lược này sẽ liên quan đến sự hiểu biết sâu sắc về nhu cầu, sở thích và hành vi của khách hàng và phục vụ họ bằng cách cung cấp trải nghiệm được cá nhân hóa, nội dung phù hợp và các sản phẩm / dịch vụ tùy chỉnh. \ n \ n - Phương pháp tiếp cận đa kênh: Một chiến lược tương tác với khách hàng thành công sẽ liên quan đến việc tiếp cận với khách hàng thông qua nhiều điểm tiếp xúc,  cả ngoại tuyến và trực tuyến. Cách tiếp cận này đảm bảo rằng khách hàng có thể tiếp cận với công ty thông qua kênh ưa thích của họ. \ n \ n - Xây dựng kết nối cảm xúc: Chiến lược sẽ tập trung vào việc xây dựng kết nối cảm xúc với khách hàng bằng cách thiết lập mối liên kết cảm xúc, thể hiện sự đồng cảm và khiến họ cảm thấy được đánh giá cao và có giá trị. Thông điệp nhất quán: Một chiến lược tương tác với khách hàng thành công sẽ liên quan đến việc giao tiếp với khách hàng thông qua tiếng nói thương hiệu thống nhất và thông điệp nhất quán để cung cấp cho họ Trải nghiệm liền mạch.\n\n- Giải quyết vấn đề nhanh chóng và hiệu quả: Chiến lược sẽ ưu tiên giải quyết và giải quyết các mối quan tâm và vấn đề của khách hàng một cách nhanh chóng và hiệu quả, dẫn đến cải thiện sự hài lòng và lòng trung thành của khách hàng. Đo lường và giám sát sự tham gia: Một chiến lược tương tác với khách hàng thành công sẽ liên quan đến việc thường xuyên đo lường và giám sát mức độ tương tác của khách hàng và kết hợp phản hồi để liên tục cải thiện và nâng cao trải nghiệm của khách hàng. Tóm lại, một chiến lược tương tác với khách hàng thành công sẽ tập trung vào khách hàng và sẽ liên quan đến một cách tiếp cận đa hướng để thu hút, giữ chân và làm hài lòng họ, cuối cùng dẫn đến tăng lòng trung thành và lợi nhuận cho công ty."}</w:t>
      </w:r>
    </w:p>
    <w:p w14:paraId="2F473030" w14:textId="77777777" w:rsidR="0054139E" w:rsidRDefault="006F4EB6">
      <w:r>
        <w:t xml:space="preserve">{"câu hỏi": "Tạo ra hai lập luận tranh luận về việc một quốc gia có nên cấm nhựa sử dụng một lần hay không.", "Câu trả lời": "Lập luận 1: Một quốc gia nên cấm nhựa sử dụng một lần \ n \ n Những người ủng hộ lập luận này nói rằng nhựa sử dụng một lần là tác nhân chính </w:t>
      </w:r>
      <w:r>
        <w:lastRenderedPageBreak/>
        <w:t>gây ô nhiễm và thiệt hại môi trường. Trên khắp thế giới, rác thải nhựa đã được tìm thấy trong đại dương, gây hại cho sinh vật biển và ảnh hưởng đến chuỗi thức ăn. Nhựa cũng mất hàng trăm năm để phân hủy, vì vậy tác động tiêu cực của nó là lâu dài. Cấm nhựa sử dụng một lần, chẳng hạn như túi nhựa, cốc, ống hút và đồ dùng, có thể làm giảm lượng chất thải nhựa được sản xuất, có lợi cho môi trường và sức khỏe cộng đồng nói chung. Nhiều lựa chọn thay thế cho nhựa sử dụng một lần hiện đã có sẵn, chẳng hạn như vật liệu có thể tái sử dụng hoặc phân hủy sinh học, vì vậy không có lý do gì để biện minh cho việc tiếp tục sử dụng nhựa sử dụng một lần có hại. \ n \ n Lập luận 2: Một quốc gia không nên cấm nhựa sử dụng một lần \ n \ n Những người phản đối lập luận này cho rằng nhựa sử dụng một lần là cần thiết cho nhiều ngành công nghiệp, bao gồm cả chăm sóc sức khỏe và bao bì thực phẩm. Nhựa là một vật liệu linh hoạt và vệ sinh, làm cho nó lý tưởng cho một loạt các ứng dụng, chẳng hạn như thiết bị y tế và hộp đựng thực phẩm. Trong nhiều trường hợp, không có lựa chọn thay thế phù hợp cho nhựa sử dụng một lần đáp ứng các tiêu chuẩn vệ sinh và độ bền tương tự. Ngoài ra, lệnh cấm nhựa sử dụng một lần có thể ảnh hưởng đến cơ hội việc làm và nền kinh tế nói chung. Thay vì cấm nhựa hoàn toàn, các nhà phê bình cho rằng nên thực hiện các chương trình quản lý và tái chế chất thải tốt hơn để giảm tác động môi trường của chất thải nhựa.</w:t>
      </w:r>
    </w:p>
    <w:p w14:paraId="59107535" w14:textId="77777777" w:rsidR="0054139E" w:rsidRDefault="006F4EB6">
      <w:r>
        <w:t>{"câu hỏi": "Hãy đưa ra một cách sử dụng sáng tạo cho thực tế tăng cường (AR).", "câu trả lời": "Một ứng dụng sáng tạo cho thực tế tăng cường có thể là trong lĩnh vực giáo dục, đặc biệt là trong các môn học như sinh học, vật lý hoặc kỹ thuật. Với AR, sinh viên có thể tham gia vào các bài học tương tác, cho phép họ khám phá các khái niệm trong 3D và tương tác với các mô hình ảo. Ví dụ, một giáo viên sinh học có thể sử dụng AR để đưa học sinh tham quan ảo cơ thể con người. Với sự trợ giúp của tai nghe AR hoặc điện thoại thông minh, sinh viên có thể khám phá các hệ thống giải phẫu người khác nhau, phóng to các cơ quan và hệ thống cụ thể và tìm hiểu về các chức năng của chúng một cách hấp dẫn và nhập vai. Điều này có thể đặc biệt hữu ích cho những sinh viên học thông qua kinh nghiệm và sự tham gia trực tiếp, trái ngược với mô hình học tập truyền thống về đọc và bài giảng. AR có thể thu hẹp khoảng cách giữa lý thuyết và kinh nghiệm hữu hình, giúp sinh viên dễ dàng tiếp thu các khái niệm và thực sự hiểu cách mọi thứ hoạt động."}</w:t>
      </w:r>
    </w:p>
    <w:p w14:paraId="676D4EF0" w14:textId="77777777" w:rsidR="0054139E" w:rsidRDefault="006F4EB6">
      <w:r>
        <w:t>{"câu hỏi": "Bạn nghĩ thuật toán nào là hiệu quả nhất để giải quyết vấn đề phân loại?", "câu trả lời": "Hiệu quả của thuật toán trong việc giải quyết vấn đề phân loại phụ thuộc vào nhiều yếu tố khác nhau, bao gồm các đặc điểm của dữ liệu và vấn đề đang được giải quyết. Không có thuật toán duy nhất nào có thể được coi là hiệu quả nhất cho tất cả các vấn đề phân loại. Các thuật toán phổ biến để phân loại bao gồm Hồi quy logistic, Cây quyết định, Rừng ngẫu nhiên, Máy vectơ hỗ trợ, Vịnh ngây thơ, Hàng xóm gần nhất k và Mạng thần kinh, trong số những thuật toán khác. Hiệu quả của các thuật toán này có thể khác nhau tùy thuộc vào các điều kiện cụ thể, và cách tiếp cận tốt nhất thường là thử nghiệm với các thuật toán khác nhau và xác định theo kinh nghiệm thuật toán nào hoạt động tốt nhất trên một tập dữ liệu cụ thể."}</w:t>
      </w:r>
    </w:p>
    <w:p w14:paraId="677A4179" w14:textId="77777777" w:rsidR="0054139E" w:rsidRDefault="006F4EB6">
      <w:r>
        <w:t xml:space="preserve">{"câu hỏi": "Viết ra hai lý do tại sao một công ty sẽ chọn thuê ngoài các hoạt động dịch vụ khách hàng của mình.", "Trả lời": "1. Tiết kiệm chi phí: Một trong những lý do chính khiến </w:t>
      </w:r>
      <w:r>
        <w:lastRenderedPageBreak/>
        <w:t>công ty có thể chọn thuê ngoài các hoạt động dịch vụ khách hàng của mình là để giảm chi phí. Thuê ngoài dịch vụ khách hàng cho nhà cung cấp bên thứ ba ở một địa điểm có chi phí lao động thấp hơn có thể giảm đáng kể chi phí, bao gồm tiền lương, lợi ích của nhân viên và chi phí đào tạo. Điều này cũng có thể dẫn đến chi phí chung thấp hơn, chẳng hạn như không gian văn phòng và thiết bị. \ n \ n2. Chuyên môn và hiệu quả: Thuê ngoài các hoạt động dịch vụ khách hàng có thể cung cấp cho một công ty quyền truy cập vào các đại diện dịch vụ khách hàng lành nghề và giàu kinh nghiệm, mà không cần phải đầu tư vào đào tạo và phát triển sâu rộng. Một nhà cung cấp có kinh nghiệm cũng có thể mang kiến thức ngành, thực tiễn tốt nhất và khả năng công nghệ lên bàn, có khả năng cải thiện hiệu quả và hiệu quả của các hoạt động dịch vụ khách hàng."}</w:t>
      </w:r>
    </w:p>
    <w:p w14:paraId="582EBB90" w14:textId="77777777" w:rsidR="0054139E" w:rsidRDefault="006F4EB6">
      <w:r>
        <w:t>{"câu hỏi": "Trong hai đến ba câu, giải thích khái niệm tính toán song song.", "câu trả lời": "Tính toán song song là việc sử dụng nhiều yếu tố xử lý đồng thời để giải quyết một vấn đề tính toán. Điều này thường được thực hiện bằng cách chia nhỏ các vấn đề lớn hơn thành các phần nhỏ hơn, độc lập có thể được thực thi đồng thời trên nhiều bộ xử lý hoặc máy tính, dẫn đến thời gian tính toán nhanh hơn và tăng hiệu quả."}</w:t>
      </w:r>
    </w:p>
    <w:p w14:paraId="13DE5FC7" w14:textId="77777777" w:rsidR="0054139E" w:rsidRDefault="006F4EB6">
      <w:r>
        <w:t>{"question": "Sắp xếp 10 cuốn sách theo thứ tự bảng chữ cái. - Harry Potter, Chạng vạng, 1984, Chúa tể của những chiếc nhẫn, Kỳ vọng lớn, Trò chơi vương quyền, Để giết một con chim nhại, Moby Dick, Kiêu hãnh và định kiến, Người bắt lúa mạch đen", "Câu trả lời": "1984, Người bắt lúa mạch đen, Trò chơi vương quyền, Kỳ vọng lớn, Harry Potter, Chúa tể của những chiếc nhẫn, Moby Dick, Kiêu hãnh và định kiến, Để giết một con chim nhại, Chạng vạng."}</w:t>
      </w:r>
    </w:p>
    <w:p w14:paraId="550D0E50" w14:textId="77777777" w:rsidR="0054139E" w:rsidRDefault="006F4EB6">
      <w:r>
        <w:t>{"question": "Đánh giá \u2308sqrt(2) \u2309+\u2308sqrt(22) \u2309+\u2308sqrt(222) \u2309.", "answer": "Biểu thức đã cho là tổng của hàm trần áp dụng cho căn bậc hai của 2, 22 và 222. Sử dụng các bất đẳng thức 'sqrt(1) &lt; sqrt(2) &lt; sqrt(4)' và 'sqrt(16) &lt; sqrt(22) &lt; sqrt(25)', chúng ta có thể kết luận rằng '1 &lt; sqrt(2) &lt; 2' và '4 &lt; sqrt(22) &lt; 5'. Tương tự, sử dụng 'sqrt (196) &lt; sqrt (222) &lt; sqrt (225)', chúng ta nhận được '14 &lt; sqrt (222) &lt; 15'. Do đó, số nguyên nhỏ nhất lớn hơn 'sqrt(2)' là 2, số nguyên nhỏ nhất lớn hơn 'sqrt(22)' là 5 và số nguyên nhỏ nhất lớn hơn 'sqrt(222)' là 15. Do đó, tổng của hàm trần áp dụng cho các giá trị này là 2 + 5 + 15 = 22."}</w:t>
      </w:r>
    </w:p>
    <w:p w14:paraId="70EAF5AA" w14:textId="77777777" w:rsidR="0054139E" w:rsidRDefault="006F4EB6">
      <w:r>
        <w:t>{"câu hỏi": "Tóm tắt định nghĩa về Học tập tổ chức. - Học tập tổ chức là một quá trình nhấn mạnh sự thích ứng của một tổ chức bằng cách tích lũy kiến thức và sử dụng nó để tạo ra một môi trường cải tiến và phát triển liên tục.", "Trả lời": "Học tập tổ chức là quá trình tiếp thu và sử dụng kiến thức để cải thiện và phát triển một tổ chức thông qua sự thích ứng liên tục."}</w:t>
      </w:r>
    </w:p>
    <w:p w14:paraId="00DF7C76" w14:textId="77777777" w:rsidR="0054139E" w:rsidRDefault="006F4EB6">
      <w:r>
        <w:t>{"câu hỏi": "Đưa ra một danh sách các thành phần và một công thức, hãy ghi lại các thành phần trong công thức. - Thành phần: đường, trứng, bơ\nRecipe: Cookies", "answer": "Cookies:\n- sugar\n- eggs\n- butter"}</w:t>
      </w:r>
    </w:p>
    <w:p w14:paraId="18B67E88" w14:textId="77777777" w:rsidR="0054139E" w:rsidRDefault="006F4EB6">
      <w:r>
        <w:t>{"question": "Tạo ID duy nhất cho nhân viên nhất định. - John Smith", "câu trả lời": "ID duy nhất của John Smith là: JS-81356247."}</w:t>
      </w:r>
    </w:p>
    <w:p w14:paraId="2C20DBB5" w14:textId="77777777" w:rsidR="0054139E" w:rsidRDefault="006F4EB6">
      <w:r>
        <w:lastRenderedPageBreak/>
        <w:t>{"câu hỏi": "Tạo báo cáo thời tiết cho ngày mai ở Thành phố New York. - Thành phố New York", "trả lời": "Đây là dự báo thời tiết cho ngày mai ở New York, NY: \ n \ nNhiệt độ sẽ dao động từ mức thấp 68 \ u00b0F đến cao 80 \ u00b0F. Bầu trời sẽ chủ yếu là nắng với một vài đám mây. Gió sẽ nhẹ, thổi từ phía nam với tốc độ 5 dặm / giờ. Có 10% khả năng mưa, vì vậy hãy nhớ mang theo một chiếc ô khi bạn ra ngoài.\n\nChúc bạn có một ngày tuyệt vời ở thành phố New York!"}</w:t>
      </w:r>
    </w:p>
    <w:p w14:paraId="03998BDB" w14:textId="77777777" w:rsidR="0054139E" w:rsidRDefault="006F4EB6">
      <w:r>
        <w:t>{"câu hỏi": "Tạo một câu bằng các từ sau: sữa chua, ếch, táo.", "trả lời": "\"Con ếch nhảy qua bồn sữa chua, và đi thẳng đến gặm quả táo ngon ngọt.\""}</w:t>
      </w:r>
    </w:p>
    <w:p w14:paraId="34970B44" w14:textId="77777777" w:rsidR="0054139E" w:rsidRDefault="006F4EB6">
      <w:r>
        <w:t>{"question": "Kể tên một lợi ích của việc sử dụng sản phẩm. - Sản phẩm: Solar Panel", "answer": "Một lợi ích của việc sử dụng các tấm pin mặt trời là chúng cho phép bạn tự tạo ra điện từ nguồn năng lượng tái tạo, giảm sự phụ thuộc vào nhiên liệu hóa thạch và có khả năng tiết kiệm tiền cho hóa đơn năng lượng của bạn."}</w:t>
      </w:r>
    </w:p>
    <w:p w14:paraId="21980277" w14:textId="77777777" w:rsidR="0054139E" w:rsidRDefault="006F4EB6">
      <w:r>
        <w:t>{"question": "Mở rộng câu đã cho bằng cách sử dụng cụm từ. - Câu: Anh chăm chỉ học tập\nCụm từ: để "trả lời": "Anh ấy đã học tập chăm chỉ để đạt được mục tiêu và làm tốt các kỳ thi của mình."}</w:t>
      </w:r>
    </w:p>
    <w:p w14:paraId="5FA34763" w14:textId="77777777" w:rsidR="0054139E" w:rsidRDefault="006F4EB6">
      <w:r>
        <w:t>{"câu hỏi": "Tạo đề xuất cho ai đó đang tìm mua máy tính xách tay.", "câu trả lời": "Nếu bạn đang ở trong thị trường cho một máy tính xách tay mới, có một số yếu tố cần xem xét trước khi mua hàng. \n\nĐầu tiên, quyết định kích thước màn hình bạn muốn. Nếu bạn cần một tùy chọn di động, thì một mô hình nhỏ hơn, nhẹ hơn với kích thước màn hình 13-14 inch có thể là tốt nhất. Nếu bạn cần một màn hình lớn hơn để làm việc hoặc chơi game, thì màn hình 15-17 inch có thể phù hợp hơn. \n\nTiếp theo, hãy xem xét loại bộ xử lý và dung lượng RAM bạn cần. Những điều này sẽ ảnh hưởng đến tốc độ và hiệu quả của thiết bị của bạn. Bộ xử lý Intel Core i5 hoặc i7 hoặc AMD Ryzen 5 hoặc 7 sẽ cung cấp đủ hiệu suất cho hầu hết người dùng, với ít nhất 8GB RAM. Nếu bạn yêu cầu nhiều sức mạnh xử lý hơn cho các tác vụ đòi hỏi khắt khe như chỉnh sửa video hoặc chơi game, thì hãy tìm một thiết bị có bộ xử lý mạnh hơn và nhiều RAM hơn. \ n \ n Một khía cạnh quan trọng khác là lưu trữ. Ổ cứng thể rắn (SSD) nhanh hơn và đáng tin cậy hơn ổ cứng thông thường (HDD). Một máy tính xách tay có ít nhất một ổ SSD 256GB sẽ đủ cho hầu hết người dùng. Nếu bạn cần thêm dung lượng lưu trữ, hãy cân nhắc mua ổ cứng ngoài hoặc chọn máy tính xách tay có SSD lớn hơn. \ n \ n Tuổi thọ pin cũng là điều cần xem xét, đặc biệt nếu bạn cần một máy tính xách tay để đi du lịch hoặc làm việc khi đang di chuyển. Nhắm đến một thiết bị có thời lượng pin ít nhất 8 giờ và đọc các bài đánh giá để xem nó hoạt động tốt như thế nào trong việc sử dụng trong thế giới thực. Một số tùy chọn phổ biến để xem xét bao gồm Dell XPS 13, Apple MacBook Air, HP Spectre x360 và Lenovo ThinkPad X1 Carbon. Bạn nên đọc các bài đánh giá và so sánh các tính năng của một số mẫu máy khác nhau trước khi đưa ra quyết định.\n\nTóm lại, khi tìm kiếm một chiếc máy tính xách tay, hãy cân nhắc kích thước và trọng lượng, bộ xử lý và RAM, dung lượng lưu trữ, thời lượng pin và đọc các bài đánh giá trước khi đưa ra quyết định cuối cùng về model nào phù hợp nhất với nhu cầu của bạn."}</w:t>
      </w:r>
    </w:p>
    <w:p w14:paraId="15F69359" w14:textId="77777777" w:rsidR="0054139E" w:rsidRDefault="006F4EB6">
      <w:r>
        <w:t xml:space="preserve">{"câu hỏi": "Tạo danh sách năm khóa học mà một sinh viên đại học có thể tham gia trong năm cuối đại học.", "câu trả lời": "1. Thống kê và phân tích dữ liệu - khóa học này sẽ dạy sinh </w:t>
      </w:r>
      <w:r>
        <w:lastRenderedPageBreak/>
        <w:t>viên cách phân tích và giải thích dữ liệu bằng các phương pháp thống kê. \ n2. Nguyên tắc kinh tế vi mô - khóa học này sẽ giới thiệu về các khái niệm cung và cầu, hành vi của người tiêu dùng và cấu trúc thị trường. \ n3. Tài chính doanh nghiệp - khóa học này sẽ bao gồm các chủ đề như định giá, ngân sách vốn và ra quyết định tài chính. \ n4. Quản lý đa văn hóa - khóa học này sẽ kiểm tra các cách thức mà sự khác biệt văn hóa ảnh hưởng đến việc quản lý các tổ chức. \ n5. Quản lý hoạt động nâng cao - khóa học này sẽ cung cấp cho sinh viên các kỹ năng và kiến thức nâng cao liên quan đến thiết kế, quản lý và cải tiến các quy trình kinh doanh."}</w:t>
      </w:r>
    </w:p>
    <w:p w14:paraId="2F7F6831" w14:textId="77777777" w:rsidR="0054139E" w:rsidRDefault="006F4EB6">
      <w:r>
        <w:t>{"question": "Soạn email cho khách hàng phàn nàn về sản phẩm. - Tên khách hàng: John Smith\nTên sản phẩm: TV\nProblem: Màn hình nhấp nháy", "trả lời": "John Smith thân mến,\n\nCảm ơn bạn đã mang mối quan tâm của bạn về TV đến sự chú ý của chúng tôi. Chúng tôi rất tiếc khi biết rằng bạn đang gặp sự cố với màn hình nhấp nháy. Chúng tôi hiểu điều này có thể gây khó chịu như thế nào và muốn đảm bảo với bạn rằng chúng tôi sẵn sàng trợ giúp.\n\nVui lòng cung cấp cho chúng tôi kiểu máy và số sê-ri của TV để chúng tôi có thể xem xét mọi bản cập nhật phần mềm hoặc thông báo kỹ thuật có thể có liên quan đến sự cố bạn đang gặp phải. Trong thời gian chờ đợi, bạn có thể muốn thử một số bước khắc phục sự cố cơ bản như kiểm tra xem tất cả các cáp đã được kết nối an toàn chưa, rút phích cắm TV trong vài phút hoặc đặt lại về cài đặt mặc định. \ n \ nKhi chúng tôi đã có được thông tin cần thiết, chúng tôi sẽ cố gắng hết sức để cung cấp giải pháp để giải quyết vấn đề. Nếu bạn có thêm bất kỳ mối quan tâm nào, vui lòng cho chúng tôi biết. \n\nMột lần nữa chúng tôi xin lỗi vì sự bất tiện gây ra.\n\nTrân trọng,\nNhóm Dịch vụ Khách hàng."}</w:t>
      </w:r>
    </w:p>
    <w:p w14:paraId="45CCF5BE" w14:textId="77777777" w:rsidR="0054139E" w:rsidRDefault="006F4EB6">
      <w:r>
        <w:t>{"câu hỏi": "Tạo tiêu đề tối ưu hóa SEO cho một bài viết về 5 điểm đến mùa hè hàng đầu ở châu Âu.", "câu trả lời": "\"Top 5 điểm đến mùa hè phải đến ở châu Âu cho một kỳ nghỉ đáng nhớ\""}</w:t>
      </w:r>
    </w:p>
    <w:p w14:paraId="62FC60F9" w14:textId="77777777" w:rsidR="0054139E" w:rsidRDefault="006F4EB6">
      <w:r>
        <w:t xml:space="preserve">{"question": "Tìm diện tích bề mặt của lăng kính tam giác. - Đế: 10 cm \nChiều cao: 7 cm \nChiều dài: 15 cm", "trả lời": "Diện tích bề mặt của một lăng kính tam giác có thể được tìm thấy bằng cách tìm diện tích của mỗi mặt của nó và cộng chúng lại với nhau. Một lăng kính tam giác có năm mặt: hai đáy tam giác và ba mặt bên hình chữ nhật.\n\nĐầu tiên, chúng ta hãy tìm diện tích của hai đáy tam giác, phù hợp với nhau.\n\nDiện tích đáy = (1/2)*base*height\n= (1/2)*10*7\n= 35 cm\u00b2\n\nVì lăng kính tam giác có hai đáy, chúng ta phải nhân nó với 2.\nDiện tích của hai đáy = 2 * 35 = 70 cm\u00b2\n\nTiếp theo,  Chúng ta phải tìm các khu vực của ba mặt bên hình chữ nhật. Chiều cao của các hình chữ nhật này bằng chiều dài của lăng kính (15 cm).\nMột chiều dài của hình chữ nhật bằng đáy của tam giác (10 cm).\nChiều dài của hai hình chữ nhật còn lại bằng các cạnh của tam giác. Chúng ta có thể sử dụng định lý Pythagore để tính chiều dài của các cạnh:\nside = \u221a((base/2)\u00b2 + height\u00b2) \n= \u221a(5\u00b2 + 7\u00b2)\n= \u221a(25 + 49)\n= \u221a74 \n\u2248 8,60 cm\n\nVì vậy, diện tích của các mặt hình chữ nhật là:\nDiện tích của mặt hình chữ nhật đầu tiên = chiều dài * chiều rộng\n= 15 * 10\n= 150 cm\u00b2\nDiện tích của hai mặt hình chữ nhật còn lại = 2 * 15 * 8,60\n= 258 cm\u00b2\n\nCuối cùng,  Để tìm diện tích bề mặt của lăng kính tam giác, chúng ta phải </w:t>
      </w:r>
      <w:r>
        <w:lastRenderedPageBreak/>
        <w:t>thêm diện tích của tất cả các khu vực. \nDiện tích bề mặt = 70 + 150 + 258\n= 478 cm\u00b2\n\nVì vậy, diện tích bề mặt của lăng kính tam giác là 478 cm\u00b2."}</w:t>
      </w:r>
    </w:p>
    <w:p w14:paraId="07212054" w14:textId="77777777" w:rsidR="0054139E" w:rsidRDefault="006F4EB6">
      <w:r>
        <w:t>{"question": "Giả sử bạn đã được yêu cầu triển khai một ứng dụng web nhỏ. Lập danh sách các bước cần thiết để triển khai ứng dụng.", "trả lời": "Dưới đây là các bước để triển khai một ứng dụng web nhỏ:\n\n1. **Chuẩn bị**: Nhận tất cả các thông tin cần thiết như mã nguồn ứng dụng, môi trường triển khai, công cụ triển khai và cấu hình cần thiết để triển khai ứng dụng. \n\n2. **Thiết lập môi trường**: Cài đặt và cấu hình máy chủ web, cơ sở dữ liệu và / hoặc các phụ thuộc khác vào môi trường đích. \ n \ n3. **Tải mã lên**: Chuyển mã nguồn hoặc tệp nhị phân đã biên dịch sang môi trường đích bằng công cụ triển khai hoặc thủ công thông qua FTP, SFTP hoặc các phương pháp tương tự khác. \ n \ n4. **Cấu hình**: Thực hiện các thay đổi cần thiết trong các tệp cấu hình của ứng dụng để thích ứng với môi trường đích. Điều này bao gồm các thay đổi đối với kết nối cơ sở dữ liệu, tên máy chủ, điểm cuối URL trong số những thứ khác. \ n \ n5. **Cài đặt phụ thuộc**: Nếu ứng dụng có phụ thuộc vào các thư viện hoặc khung công tác khác, hãy cài đặt chúng trên môi trường đích.\n\n6. **Thiết lập cơ sở dữ liệu**: Nếu ứng dụng yêu cầu cơ sở dữ liệu, hãy thiết lập và cấu hình nó. Chạy bất kỳ tập lệnh di chuyển cơ sở dữ liệu bắt buộc nào.\n\n7. **Kiểm tra việc triển khai**: Thực hiện các bài kiểm tra cơ bản để xác nhận rằng ứng dụng đang chạy như mong đợi. Điều này có thể bao gồm việc truy cập trang web và xem qua chức năng của ứng dụng. \ n \ n8. **Khởi chạy**: Làm cho ứng dụng có thể truy cập được đối với người dùng cuối, bằng cách cập nhật các bản ghi DNS nếu cần.\n\n9. ** Màn hình **: Theo dõi nhật ký ứng dụng và các số liệu khác để tìm bất kỳ sự cố nào có thể xảy ra. Điều này có thể giúp xác định và giải quyết mọi vấn đề một cách kịp thời."}</w:t>
      </w:r>
    </w:p>
    <w:p w14:paraId="1CE1F143" w14:textId="77777777" w:rsidR="0054139E" w:rsidRDefault="006F4EB6">
      <w:r>
        <w:t>{"question": "Tìm phương trình của đường thẳng đi qua các điểm (4,7) và (6,11).", "answer": "Chúng ta có thể tìm phương trình của một đường thẳng đi qua hai điểm bằng cách tìm độ dốc của nó và y-chặn.\n\nĐầu tiên, hãy tìm độ dốc của đường thẳng bằng công thức: m = (y2-y1)/(x2-x1), trong đó (x1,y1) và (x2, y2) là những điểm đã cho. Thay thế các giá trị của các điểm, chúng ta có:\nm = (11-7)/(6-4)\nm = 4/2\nm = 2\n\nBây giờ chúng ta có độ dốc, chúng ta có thể sử dụng dạng dốc điểm của một đường thẳng để tìm phương trình. Dạng độ dốc điểm của một đường thẳng được cho bởi: y - y1 = m(x-x1), trong đó m là độ dốc và (x1,y1) là một trong những điểm đã cho.\n\nThay thế các giá trị cho m và (x1,y1) trong phương trình, ta có:\ny - 7 = 2(x - 4)\ny - 7 = 2x - 8\ny = 2x - 8 + 7\ny = 2x - 1\n\nDo đó,  Phương trình của đường thẳng đi qua các điểm (4,7) và (6,11) là y = 2x - 1."}</w:t>
      </w:r>
    </w:p>
    <w:p w14:paraId="22F15A67" w14:textId="77777777" w:rsidR="0054139E" w:rsidRDefault="006F4EB6">
      <w:r>
        <w:t xml:space="preserve">{"câu hỏi": "Sáng tác một câu rap đề cập đến một cái gì đó liên quan đến công nghệ", "câu trả lời": "Câu 1:\nĐăng nhập, cảm thấy bay, \nTech quá cao, thậm chí không thể nói dối,\nGõ nhanh, lướt web,\nA.I. trong tai tôi như giddy up, let's ebb.\n\nChorus:\nTech đang tiếp quản, chúng ta không thể bỏ qua,\nChúng ta phải ở lại trò chơi này, đó là điều chắc chắn, \ nVới màn hình và tín hiệu, rất sâu sắc, \ n Cuộc sống kỹ thuật số của chúng ta, chúng bao quanh. \ n \ nVerse 2: \ nTôi đã có điện thoại thông minh trong túi, oh thật bóng bẩy, \ nGame đúng điểm, vuốt qua tuần, \ nInstagram, Snapchat, cuộn qua các nguồn cấp dữ liệu,\nKết nối với thế giới, theo dõi các khách hàng tiềm năng.\n\nChorus:\nTech đang tiếp quản, chúng ta không thể bỏ qua,\nChúng ta phải tiếp tục trò chơi này, đó là điều chắc </w:t>
      </w:r>
      <w:r>
        <w:lastRenderedPageBreak/>
        <w:t>chắn,\nVới màn hình và tín hiệu rất sâu sắc,\nCuộc sống kỹ thuật số của chúng ta, chúng bao quanh."}</w:t>
      </w:r>
    </w:p>
    <w:p w14:paraId="2025EAB3" w14:textId="77777777" w:rsidR="0054139E" w:rsidRDefault="006F4EB6">
      <w:r>
        <w:t>{"câu hỏi": "Liệt kê mười ví dụ về các ứng dụng trí tuệ nhân tạo.", "trả lời": "1. Trợ lý giọng nói: Ví dụ bao gồm Siri, Alexa và Trợ lý Google, sử dụng AI để hiểu và trả lời lệnh thoại. \ n2. Chatbots và Trợ lý thông minh: Nhiều doanh nghiệp sử dụng chatbot được hỗ trợ bởi AI trên trang web của họ để tương tác với khách truy cập và trả lời các câu hỏi. \ n3. Đề xuất được cá nhân hóa: AI được sử dụng bởi các dịch vụ phát trực tuyến như Netflix, YouTube và Spotify để cung cấp các đề xuất được cá nhân hóa dựa trên hành vi và sở thích của người dùng. Phát hiện gian lận: Các tổ chức tài chính và công ty thẻ tín dụng sử dụng AI để phát hiện các mẫu và sự bất thường có thể chỉ ra hoạt động gian lận. \ n5. Xe tự lái: Xe tự lái sử dụng một loạt các công nghệ AI, bao gồm thị giác máy tính, học sâu và xử lý ngôn ngữ tự nhiên, để điều hướng đường an toàn. \ n6. Chăm sóc sức khỏe: AI đang được sử dụng để hỗ trợ chẩn đoán bệnh, phát triển kế hoạch điều trị và thậm chí dự đoán kết quả của bệnh nhân. \ n7. Nhà thông minh: Các hệ thống tự động hóa gia đình như Nest sử dụng AI để tìm hiểu thói quen và sở thích của người dùng để tối ưu hóa việc sử dụng năng lượng để sưởi ấm và làm mát. Nhận dạng hình ảnh và giọng nói: AI đã giúp máy tính có thể phân tích và xác định các đối tượng trong hình ảnh và giọng nói trong các cuộc hội thoại. \ n9. Phương tiện truyền thông xã hội: AI được sử dụng để cung cấp năng lượng cho các thuật toán truyền thông xã hội có khả năng nhận dạng và gắn thẻ khuôn mặt trong ảnh, đề xuất nội dung và quảng cáo, thậm chí phát hiện và lọc ra spam và nội dung xúc phạm. Trò chơi: AI được sử dụng để phát triển trải nghiệm chơi trò chơi phức tạp, thích ứng và hấp dẫn hơn, cũng như để cải thiện đồ họa trò chơi và mô phỏng vật lý."}</w:t>
      </w:r>
    </w:p>
    <w:p w14:paraId="69A9A13A" w14:textId="77777777" w:rsidR="0054139E" w:rsidRDefault="006F4EB6">
      <w:r>
        <w:t>{"câu hỏi": "Đưa ra một ví dụ về một công nghệ sử dụng tư duy xác suất.", "câu trả lời": "Một ví dụ về công nghệ sử dụng tư duy xác suất là phần mềm nhận dạng giọng nói. Hệ thống nhận dạng giọng nói sử dụng các mô hình xác suất để dự đoán khả năng của một chuỗi từ hoặc cụm từ nhất định, dựa trên mức độ phổ biến chúng xuất hiện trong một ngữ cảnh nhất định. Điều này cho phép phần mềm hiểu rõ hơn các lệnh nói dự định của người dùng, ngay cả khi có thể có tiếng ồn xung quanh hoặc nếu người dùng có dấu. Phần mềm dựa trên xác suất thống kê để xác định cách giải thích có khả năng nhất của đầu vào bằng giọng nói và đưa ra phản hồi thích hợp."}</w:t>
      </w:r>
    </w:p>
    <w:p w14:paraId="2B9B23DC" w14:textId="77777777" w:rsidR="0054139E" w:rsidRDefault="006F4EB6">
      <w:r>
        <w:t xml:space="preserve">{"câu hỏi": "Giải thích tại sao khoa học viễn tưởng là một thể loại văn học có liên quan đến ngày nay.", "Trả lời": "Khoa học viễn tưởng là một thể loại văn học khám phá những hậu quả tiềm tàng của những đổi mới khoa học và công nghệ. Nó thường mô tả các thế giới và xã hội tương lai tưởng tượng, và do đó rất phù hợp trong thế giới thay đổi nhanh chóng và ngày càng được điều khiển bởi công nghệ ngày nay. Thể loại này thường đề cập đến các vấn đề xã hội và chính trị quan trọng, và có thể phục vụ như một cách để độc giả vật lộn với ý nghĩa đạo đức và đạo đức của những tiến bộ trong khoa học và công nghệ. Hơn nữa, khoa học viễn tưởng có thể phục vụ như một lăng kính thông qua đó độc giả có thể kiểm tra xã hội của chính họ và xem xét tương lai có thể có cho nhân loại. Nó có thể truyền cảm hứng cho tư duy phê phán và khuyến khích người đọc tưởng tượng ra những khả năng mới và suy ngẫm về những hậu quả tiềm ẩn của hành động của họ. Khoa học viễn tưởng cũng có thể đóng vai trò </w:t>
      </w:r>
      <w:r>
        <w:lastRenderedPageBreak/>
        <w:t>như một lời cảnh báo, nêu bật những nguy cơ tiềm tàng của sự phát triển công nghệ không được kiểm soát và tầm quan trọng của sự đổi mới có trách nhiệm. Tóm lại, khoa học viễn tưởng là một thể loại văn học có liên quan cao cho phép độc giả khám phá ý nghĩa của sự thay đổi công nghệ và xã hội, tưởng tượng ra những khả năng mới và xem xét tương lai của nhân loại trong một thế giới ngày càng kết nối với nhau và công nghệ tiên tiến.</w:t>
      </w:r>
    </w:p>
    <w:p w14:paraId="79BB7713" w14:textId="77777777" w:rsidR="0054139E" w:rsidRDefault="006F4EB6">
      <w:r>
        <w:t>{"câu hỏi": "So sánh và đối chiếu cuộc cách mạng công nghiệp và cuộc cách mạng kỹ thuật số.", "Trả lời": "Cuộc cách mạng công nghiệp, diễn ra từ thế kỷ 18 đến thế kỷ 19, đánh dấu một sự thay đổi đáng kể trong lịch sử loài người khi nó mang lại một sự chuyển đổi lớn trong nông nghiệp, sản xuất, giao thông vận tải và truyền thông. Trong thời kỳ này, các phương pháp sản xuất thủ công đã được thay thế bằng máy móc, sản xuất hóa chất mới và quy trình sản xuất sắt đã được giới thiệu, và việc sử dụng năng lượng hơi nước tăng lên, dẫn đến tăng hiệu quả và cải thiện năng suất. Mặt khác, Cách mạng kỹ thuật số, còn được gọi là Cách mạng công nghiệp lần thứ ba, bắt đầu vào cuối thế kỷ 20 và vẫn đang tiếp tục. Nó được đặc trưng bởi sự thay đổi từ công nghệ điện tử cơ khí và tương tự sang điện tử kỹ thuật số, với việc áp dụng máy tính, điện thoại thông minh và internet dẫn đến giao tiếp nhanh hơn, truy cập thông tin dễ dàng hơn và cách làm việc hiệu quả hơn. Một cách để so sánh và đối chiếu các cuộc cách mạng công nghiệp và kỹ thuật số là thông qua các tác động của chúng. Cả hai cuộc cách mạng đều dẫn đến những thay đổi lớn trong cách mọi người sống, làm việc và tương tác với nhau. Cuộc cách mạng công nghiệp bắt đầu quá trình đô thị hóa, khi mọi người di chuyển từ nông thôn vào thành phố để tìm kiếm việc làm trong các nhà máy, trong khi Cách mạng kỹ thuật số đã cho phép mọi người sống và làm việc từ xa, kết nối với đồng nghiệp và khách hàng thông qua các nền tảng kỹ thuật số. Cuộc cách mạng công nghiệp đã mang lại sự thay đổi trong khoảng thời gian nhiều thập kỷ, trong khi Cách mạng Kỹ thuật số đã mang lại sự thay đổi với tốc độ chưa từng có, với các công nghệ và đổi mới mới xuất hiện chỉ trong vài năm. Nhìn chung, cả hai cuộc cách mạng công nghiệp và kỹ thuật số đã dẫn đến những thay đổi đáng kể trong cách chúng ta sống, làm việc và tương tác. Trong khi Cách mạng Công nghiệp được xác định bởi sự ra đời của máy móc và sản xuất quy mô lớn, Cách mạng Kỹ thuật số được đặc trưng bởi sự chuyển đổi sang công nghệ kỹ thuật số, dẫn đến những tiến bộ lớn trong truyền thông, truy cập thông tin và cách chúng ta sống cuộc sống của mình.</w:t>
      </w:r>
    </w:p>
    <w:p w14:paraId="27D41109" w14:textId="77777777" w:rsidR="0054139E" w:rsidRDefault="006F4EB6">
      <w:r>
        <w:t xml:space="preserve">{"câu hỏi": "Đề xuất một cách sáng tạo mà một doanh nghiệp nhỏ có thể quảng bá chiến lược tiếp thị của họ.", "Câu trả lời": "Một cách sáng tạo để một doanh nghiệp nhỏ quảng bá chiến lược tiếp thị của họ có thể là thông qua việc tận dụng phương tiện truyền thông xã hội. Điều này có thể được thực hiện thông qua các chiến dịch quảng cáo truyền thông xã hội được nhắm mục tiêu, quan hệ đối tác có ảnh hưởng và tạo nội dung lan truyền, có thể chia sẻ. Ví dụ: doanh nghiệp có thể sử dụng Instagram hoặc Facebook để tạo hashtag duy nhất mà khách hàng của họ có thể sử dụng khi đăng về sản phẩm hoặc dịch vụ của họ. Điều này giúp thu thập và sử dụng lại nội dung do người dùng tạo dễ dàng hơn, giúp xây dựng bằng chứng xã hội, thu hút khách hàng mới và truyền bá nhận thức về thương hiệu. Một cách khác để tận dụng phương tiện truyền thông xã hội là hợp tác với những người có ảnh hưởng địa phương hoặc những người có ảnh hưởng vi mô trong ngành, những người có thể quảng bá doanh nghiệp cho những người theo dõi họ thông qua các bài đăng hoặc câu chuyện được tài trợ. </w:t>
      </w:r>
      <w:r>
        <w:lastRenderedPageBreak/>
        <w:t>Điều này có thể giới thiệu thương hiệu đến nhiều đối tượng hơn và hướng lưu lượng truy cập đến doanh nghiệp. \ n \ n Cuối cùng, doanh nghiệp có thể tập trung vào việc tạo ra nội dung hấp dẫn, chất lượng cao có tiềm năng lan truyền. Điều này có thể bao gồm các bài đăng trực quan bắt mắt, video hướng dẫn thông tin hoặc các clip ngắn thú vị. Bằng cách khuyến khích khách hàng chia sẻ nội dung này trên các kênh truyền thông xã hội của riêng họ, doanh nghiệp có thể khuếch đại phạm vi tiếp cận thương hiệu của họ và tiếp xúc hữu cơ."}</w:t>
      </w:r>
    </w:p>
    <w:p w14:paraId="0D9E46C9" w14:textId="77777777" w:rsidR="0054139E" w:rsidRDefault="006F4EB6">
      <w:r>
        <w:t>{"câu hỏi": "Giải thích AI có những loại lợi ích gì trong lĩnh vực chăm sóc sức khỏe.", "Trả lời": "Trí tuệ nhân tạo (AI) có tiềm năng cách mạng hóa chăm sóc sức khỏe, mang lại nhiều lợi ích cho cả bệnh nhân và nhà cung cấp dịch vụ chăm sóc sức khỏe. Một số lợi ích này bao gồm: \ n \ n1. Chẩn đoán được cải thiện - AI có thể phân tích một lượng lớn dữ liệu y tế, bao gồm hồ sơ y tế và hình ảnh chẩn đoán, giúp các bác sĩ chẩn đoán chính xác và giảm khả năng chẩn đoán sai. Điều trị cá nhân hóa - Các thuật toán AI có thể được sử dụng để phân tích lịch sử y tế, di truyền và lối sống của bệnh nhân để phát triển các kế hoạch điều trị được cá nhân hóa. \ n \ n3. Phát hiện sớm bệnh - AI có thể được sử dụng để phát hiện các mẫu và bất thường trong dữ liệu, cho phép phát hiện sớm các bệnh như ung thư, bệnh tim và tiểu đường. \ n \ n4. Tăng hiệu quả - AI có thể giúp giảm các nhiệm vụ hành chính và tự động hóa các quy trình lặp đi lặp lại, cho phép các bác sĩ và y tá tập trung vào việc cung cấp dịch vụ chăm sóc bệnh nhân chất lượng cao. Phát triển thuốc - AI có thể phân tích một lượng lớn dữ liệu y tế để xác định các phương pháp điều trị và thuốc tiềm năng mới, giúp đẩy nhanh quá trình phát triển thuốc. \ n \ n6. Nâng cao trải nghiệm bệnh nhân - AI có thể cải thiện trải nghiệm của bệnh nhân bằng cách cung cấp trợ lý sức khỏe ảo, nhắc nhở dùng thuốc và các cuộc hẹn cũng như các khuyến nghị sức khỏe được cá nhân hóa. Nhìn chung, AI có tiềm năng cải thiện đáng kể chất lượng chăm sóc sức khỏe, đồng thời giảm chi phí và tăng hiệu quả."}</w:t>
      </w:r>
    </w:p>
    <w:p w14:paraId="0C0E4F8F" w14:textId="77777777" w:rsidR="0054139E" w:rsidRDefault="006F4EB6">
      <w:r>
        <w:t>{"câu hỏi": "Tìm một từ trong bài viết có nghĩa tương tự như 'gợi ý'. - Dữ liệu được thu thập từ Khảo sát Thanh niên theo chiều dọc quốc gia năm 1998 để kiểm tra tác động của việc tham gia vào một chương trình cố vấn tại trường trung học đối với lòng tự trọng và hành vi xã hội của thanh thiếu niên.", "trả lời": "Gợi ý đồng nghĩa với các từ như rút ra, đưa ra, gợi lên và thu được. Trong ngữ cảnh này, từ "kiểm tra" có nghĩa tương tự như gợi ra, vì nó có nghĩa là phân tích, kiểm tra hoặc xem xét kỹ lưỡng để đưa ra hoặc thu thập thông tin."}</w:t>
      </w:r>
    </w:p>
    <w:p w14:paraId="1C0EDFD1" w14:textId="77777777" w:rsidR="0054139E" w:rsidRDefault="006F4EB6">
      <w:r>
        <w:t>{"question": "Sử dụng một công cụ như Mean-Squared Error (MSE) để đánh giá hiệu suất mô hình.", "answer": "Mean-Squared Error (MSE) là một phương pháp phổ biến được sử dụng để đánh giá hiệu suất của mô hình. Nó đo lường sự khác biệt bình phương trung bình giữa các giá trị dự đoán và thực tế, do đó đưa ra thước đo tổng thể về mức độ phù hợp của mô hình với dữ liệu. \ n \ n Để tính MSE, trước tiên bạn cần có các giá trị dự đoán và thực tế. Sau đó, bạn có thể làm theo các bước sau:\n\n1. Tìm sự khác biệt giữa giá trị dự đoán và giá trị thực tế cho mỗi điểm dữ liệu.\n2. Bình phương những khác biệt này để loại bỏ bất kỳ giá trị âm nào.\n3. Tổng hợp tất cả các khác biệt bình phương.\n4. Chia kết quả cho số điểm dữ liệu trong mẫu.\n\nGiá trị kết quả là MSE cho mô hình. MSE càng thấp, mô hình càng phù hợp với dữ liệu.\n\nLưu ý rằng MSE chỉ là một trong nhiều phương pháp được sử dụng để đánh giá hiệu suất mô hình. Điều quan trọng là sử dụng phương pháp đánh giá thích hợp phù hợp nhất với mô hình và vấn đề cụ thể đang được giải quyết."}</w:t>
      </w:r>
    </w:p>
    <w:p w14:paraId="01AD179E" w14:textId="77777777" w:rsidR="0054139E" w:rsidRDefault="006F4EB6">
      <w:r>
        <w:lastRenderedPageBreak/>
        <w:t>{"câu hỏi": "Tạo một kế hoạch phác thảo cách tổ chức hội thảo trên web thành công", "câu trả lời": "Tổ chức hội thảo trên web thành công cần lập kế hoạch, tổ chức và chú ý đến từng chi tiết. Kế hoạch này phác thảo các bước cần thiết để tổ chức và tổ chức hội thảo trên web sẽ thu hút khán giả của bạn và đạt được các mục tiêu dự định của bạn. \ n \ n1. Xác định chủ đề và mục tiêu của bạn: Bắt đầu bằng cách chọn một chủ đề có liên quan và quan tâm đến đối tượng mục tiêu của bạn. Xác định mục tiêu rõ ràng cho hội thảo trên web của bạn để giúp tập trung nội dung của bạn. \ n \ n2. Chọn ngày và giờ: Chọn ngày và giờ thuận tiện cho đối tượng dự định của bạn. Hãy ghi nhớ sự khác biệt về múi giờ nếu bạn có khán giả toàn cầu.\n\n3. Chọn một nền tảng: Chọn một nền tảng hội thảo trên web đáng tin cậy đáp ứng nhu cầu của bạn và có thể đáp ứng số lượng người tham dự mà bạn mong đợi. \ n \ n4. Chọn và mời diễn giả: Chọn diễn giả là chuyên gia trong lĩnh vực của họ và có thể cung cấp thông tin chi tiết có giá trị cho khán giả của bạn. Gửi lời mời sớm và xác nhận sự tham gia của họ.\n\n5. Tạo trang đăng ký: Thiết lập trang đăng ký để nắm bắt thông tin người tham dự và gửi lời nhắc và cập nhật dẫn đến sự kiện. \ n \ n6. Quảng cáo hội thảo trên web của bạn: Sử dụng phương pháp tiếp cận đa kênh để quảng bá hội thảo trên web của bạn. Sử dụng phương tiện truyền thông xã hội, tiếp thị qua email và trang web của bạn để truyền bá và thu hút người tham dự. \ n \ n7. Chuẩn bị tài liệu thuyết trình: Chuẩn bị hình ảnh, slide chất lượng cao và bất kỳ tài liệu nào khác để hỗ trợ bài thuyết trình của bạn. Hãy chắc chắn rằng tất cả các vật liệu được đánh bóng và chuyên nghiệp. \ n \ n8. Tiến hành diễn tập: Thực hiện toàn bộ hội thảo trên web để đảm bảo tất cả công nghệ đều hoạt động bình thường và tất cả các diễn giả đều cảm thấy thoải mái với nền tảng và tài liệu thuyết trình. \ n \ n9. Tổ chức hội thảo trên web: Vào ngày diễn ra sự kiện, hãy bắt đầu đúng giờ và tuân thủ lịch trình. Tương tác với khán giả thông qua các cuộc thăm dò ý kiến, phiên Hỏi &amp;Đáp và các yếu tố tương tác khác.\n\n10. Theo dõi: Sau sự kiện, hãy theo dõi những người tham dự bằng cách gửi bản ghi hội thảo trên web, bất kỳ tài nguyên bổ sung nào và khảo sát để thu thập phản hồi.\n\nBằng cách làm theo các bước này, bạn có thể tổ chức thành công hội thảo trên web thu hút khán giả và đạt được kết quả mong muốn."}</w:t>
      </w:r>
    </w:p>
    <w:p w14:paraId="686FAED6" w14:textId="77777777" w:rsidR="0054139E" w:rsidRDefault="006F4EB6">
      <w:r>
        <w:t>{"câu hỏi": "Tính tổng chi phí mua 5 máy tính xách tay với giá 899 mỗi chiếc.", "câu trả lời": "Tổng chi phí mua 5 máy tính xách tay với giá 899 mỗi chiếc là '5 x 899 = 4495' đô la."}</w:t>
      </w:r>
    </w:p>
    <w:p w14:paraId="1F93288E" w14:textId="77777777" w:rsidR="0054139E" w:rsidRDefault="006F4EB6">
      <w:r>
        <w:t>{"câu hỏi": "Dịch câu sau sang tiếng Tây Ban Nha: \"Người đàn ông lái xe đến cửa hàng\".", "câu trả lời": "El hombre condujo el coche hasta la tienda."}</w:t>
      </w:r>
    </w:p>
    <w:p w14:paraId="6B878DC6" w14:textId="77777777" w:rsidR="0054139E" w:rsidRDefault="006F4EB6">
      <w:r>
        <w:t>{"câu hỏi": "Thay đổi cú pháp của câu thành giọng chủ động :\"Bữa tối ngon miệng do anh ấy làm\".", "trả lời": "Anh ấy đã làm bữa tối ngon miệng."}</w:t>
      </w:r>
    </w:p>
    <w:p w14:paraId="4A56DBFE" w14:textId="77777777" w:rsidR="0054139E" w:rsidRDefault="006F4EB6">
      <w:r>
        <w:t xml:space="preserve">{"câu hỏi": "Tạo một câu chuyện bắt đầu bằng câu: \"Ngày sáng hơn bình thường".", "câu trả lời": "Ngày sáng hơn bình thường, mặt trời chiếu sáng và chim hót líu lo vui vẻ. Đó là sự khởi đầu hoàn hảo cho những gì sẽ trở thành một ngày khó quên. Sarah bước ra khỏi nhà, hơi ấm của mặt trời chiếu lên khuôn mặt cô, một cảm giác hạnh phúc tràn ngập trái tim cô. Cô khóa cửa và bắt đầu đi đến công viên, nơi cô đang gặp một số bạn bè của mình để đi dã ngoại. Khi Sarah bước đi, cô không thể không chiêm ngưỡng vẻ đẹp của thế giới xung quanh. Bất cứ nơi nào cô nhìn, đều có dấu hiệu của sự sống và niềm vui. Trẻ em đang chơi đùa, các cặp vợ chồng đang tay trong tay đi dạo, và các gia đình đang cười đùa với nhau. Khi Sarah đến công </w:t>
      </w:r>
      <w:r>
        <w:lastRenderedPageBreak/>
        <w:t>viên, cô được chào đón bởi cảnh tượng của những người bạn của cô, những người đang trải ra trên một tấm chăn với một giỏ thức ăn giữa họ. Cô cười toe toét và đi qua, cảm thấy biết ơn sự bầu bạn của những người cô yêu thương. Họ đã trải qua buổi chiều trong cuộc trò chuyện và tiếng cười, chia sẻ những câu chuyện và kỷ niệm. Sarah cảm thấy những lo lắng của mình tan biến, thay vào đó là cảm giác bình yên và mãn nguyện. Khi ngày bắt đầu mờ dần, và mặt trời bắt đầu lặn, Sarah và những người bạn của cô thu dọn đồ đạc và lên đường về nhà. Ngày có thể tươi sáng hơn bình thường, nhưng chính sự ấm áp của tình bạn và niềm vui khi ở bên nhau đã thực sự làm cho nó trở nên đặc biệt. Đối với Sarah, đó là một ngày mà cô ấy sẽ luôn nhớ, một điểm sáng trong ký ức của cô ấy mà cô ấy có thể tìm đến bất cứ khi nào cô ấy cần một lý do để mỉm cười."}</w:t>
      </w:r>
    </w:p>
    <w:p w14:paraId="01426AE1" w14:textId="77777777" w:rsidR="0054139E" w:rsidRDefault="006F4EB6">
      <w:r>
        <w:t>{"câu hỏi": "Tìm một trích dẫn trong bài viết liên quan đến chủ đề cân bằng giữa công việc và cuộc sống. - Trong một cuộc khảo sát gần đây được thực hiện bởi Diễn đàn Kinh tế Thế giới, các tổ chức của hơn 750 giám đốc điều hành và nhân viên nhân sự toàn cầu đã xác định sự mất kết nối giữa vai trò công việc và kỹ năng.", "trả lời": "Không có trích dẫn nào trong đầu vào nhất định liên quan đến chủ đề cân bằng giữa công việc và cuộc sống."}</w:t>
      </w:r>
    </w:p>
    <w:p w14:paraId="6C0AF7C7" w14:textId="77777777" w:rsidR="0054139E" w:rsidRDefault="006F4EB6">
      <w:r>
        <w:t>{"câu hỏi": "Đề xuất một chủ đề thích hợp cho một bài thuyết trình về ngành công nghiệp dầu khí.", "câu trả lời": "Một gợi ý cho một chủ đề trình bày trong ngành công nghiệp dầu khí có thể là "Tác động của các công nghệ hiện đại trong các quy trình thượng nguồn, trung nguồn và hạ nguồn trong ngành công nghiệp dầu khí". Điều này có thể liên quan đến việc thảo luận về những tiến bộ trong thăm dò, khoan, lọc dầu và vận chuyển dầu khí đã tăng hiệu quả, giảm chi phí và cải thiện tính bền vững môi trường như thế nào."}</w:t>
      </w:r>
    </w:p>
    <w:p w14:paraId="7BD0766A" w14:textId="77777777" w:rsidR="0054139E" w:rsidRDefault="006F4EB6">
      <w:r>
        <w:t>{"question": "Hoàn thành văn bản còn thiếu. - Tôi thực sự thích tweet mới nhất của bạn về ___.", "trả lời": "Tôi là một AI nên tôi thường không có tài khoản mạng xã hội hoặc đăng tweet, nhưng hãy cho tôi biết cụ thể hơn những gì bạn đang đề cập đến để tôi có thể hỗ trợ bạn tốt hơn."}</w:t>
      </w:r>
    </w:p>
    <w:p w14:paraId="075BC61C" w14:textId="77777777" w:rsidR="0054139E" w:rsidRDefault="006F4EB6">
      <w:r>
        <w:t>{"câu hỏi": "Cho ba từ, tạo ra một câu. - mèo, bánh, chậm", "trả lời": "Con mèo chậm chạp cẩn thận liếm lớp phủ trên bánh."}</w:t>
      </w:r>
    </w:p>
    <w:p w14:paraId="66CBCE8D" w14:textId="77777777" w:rsidR="0054139E" w:rsidRDefault="006F4EB6">
      <w:r>
        <w:t xml:space="preserve">{"câu hỏi": "Chọn một quốc gia và đưa ra một lịch sử ngắn gọn và tổng quan chính trị về nó. - Phần Lan", "trả lời": "Phần Lan là một quốc gia nằm ở Bắc Âu, với dân số khoảng 5,5 triệu người. Lịch sử của Phần Lan rất phức tạp và đa dạng, được định hình bởi vị trí của nó và những người cai trị và chinh phục khác nhau. Từ cuối thế kỷ 12 cho đến năm 1809, Phần Lan phần lớn được cai trị bởi Thụy Điển, và chính trong thời gian này, người dân Phần Lan bắt đầu phát triển bản sắc và văn hóa riêng biệt của họ. Năm 1809, Phần Lan bị Nga sáp nhập và trở thành Đại công quốc tự trị. Trong giai đoạn này, Phần Lan bắt đầu phát triển chính phủ và nền kinh tế của riêng mình và để khẳng định nền độc lập của mình.\n\nPhần Lan tuyên bố độc lập khỏi Nga vào tháng 12 năm 1917, và sau một cuộc nội chiến ngắn, đất nước nổi lên như một nước cộng hòa nghị viện. Trong những thập kỷ tiếp theo, Phần Lan điều hướng một bối cảnh chính trị phức tạp, cân bằng mối quan hệ với Liên Xô, Đức Quốc xã và các đồng minh phương Tây. Phần Lan quản lý để duy trì sự độc lập và hệ thống nghị viện của mình trong suốt thời kỳ này. \n\nNgày nay, Phần Lan là một nước cộng hòa nghị viện, </w:t>
      </w:r>
      <w:r>
        <w:lastRenderedPageBreak/>
        <w:t>với Tổng thống là nguyên thủ quốc gia và thủ tướng là người đứng đầu chính phủ. Quốc hội Phần Lan được gọi là Eduskunta, và nó được tạo thành từ 200 thành viên, được bầu bốn năm một lần. Đất nước này có một hệ thống đa đảng, với hai đảng lớn nhất là Đảng Liên minh Quốc gia trung hữu và Đảng Dân chủ Xã hội trung tả. Các đảng lớn khác bao gồm Đảng Trung tâm, Đảng Phần Lan, Liên đoàn Xanh và Liên minh cánh tả. Phần Lan được biết đến với mức sống cao, hệ thống phúc lợi mạnh mẽ và cam kết bình đẳng xã hội và chính trị tiến bộ. Nó được coi là một trong những quốc gia hạnh phúc nhất trên thế giới và thường xuyên đứng gần đầu các chỉ số chất lượng cuộc sống khác nhau."}</w:t>
      </w:r>
    </w:p>
    <w:p w14:paraId="33BFE1C6" w14:textId="77777777" w:rsidR="0054139E" w:rsidRDefault="006F4EB6">
      <w:r>
        <w:t>{"question": "Giá trị của 2^3\u00d73\u00d75^3\u00d77 là gì?", "answer": "2^3\u00d73\u00d75^3\u00d77=(2*5)^3\u00d73\u00d77=10^3\u00d721=21,000."}</w:t>
      </w:r>
    </w:p>
    <w:p w14:paraId="634527A5" w14:textId="77777777" w:rsidR="0054139E" w:rsidRDefault="006F4EB6">
      <w:r>
        <w:t>{"câu hỏi": "Viết một đoạn văn giải thích mô hình ngôn ngữ GPT là gì.", "câu trả lời": "Mô hình ngôn ngữ GPT là một loại mô hình trí tuệ nhân tạo được thiết kế để tạo văn bản ngôn ngữ tự nhiên. GPT là viết tắt của "Generative Pre-trained Transformer" và nó sử dụng các thuật toán học máy để phân tích và hiểu các mẫu ngôn ngữ từ một tập dữ liệu lớn. Quá trình tiền đào tạo liên quan đến việc học các cấu trúc, ngữ pháp và ngữ nghĩa phổ biến của ngôn ngữ mà nó đang được đào tạo. Kết quả là, mô hình có thể tạo ra các phản hồi giống như con người dựa trên lời nhắc đầu vào mà nó nhận được. Những phản hồi này thường mạch lạc, phù hợp với ngữ cảnh và thực tế đối với người đọc. Các mô hình ngôn ngữ GPT có nhiều ứng dụng trong các lĩnh vực như tạo nội dung, dịch ngôn ngữ và chatbot."}</w:t>
      </w:r>
    </w:p>
    <w:p w14:paraId="6F0EC00D" w14:textId="77777777" w:rsidR="0054139E" w:rsidRDefault="006F4EB6">
      <w:r>
        <w:t>{"question": "Đưa ra một nghệ sĩ âm nhạc và một chủ đề, tạo ra một tiêu đề bài hát. - Coldplay, Nature", "answer": "\"Whispers in the Wild\""}</w:t>
      </w:r>
    </w:p>
    <w:p w14:paraId="23EAAE22" w14:textId="77777777" w:rsidR="0054139E" w:rsidRDefault="006F4EB6">
      <w:r>
        <w:t>{"câu hỏi": "Tạo ra một món bánh ngọt với các thành phần được đưa ra. - Hồ đào, quế, mật ong", "trả lời": "Một món bánh ngọt ngon có thể được làm bằng hồ đào, quế và mật ong là bánh ngọt Đan Mạch hồ đào và quế. Dưới đây là một công thức đơn giản mà bạn có thể làm theo để làm món ăn này tại nhà.\n\nThành phần:\n- 1 tờ bánh phồng đông lạnh \n- \u00bd cốc hồ đào xắt nhỏ \ n- 1 muỗng cà phê quế \ n- 4 muỗng canh mật ong \ n- 1 quả trứng, đánh \ n- Đường bột, để phủi bụi \ n \ nHướng dẫn: \ n \ n1. Làm nóng lò ở 400\u00b0F (200\u00b0C).\n2. Làm tan tấm bánh phồng và lăn ra trên bề mặt bột nhẹ cho đến khi nó có kích thước khoảng 10 inch x 12 inch. \ n3. Trong một bát nhỏ, trộn đều hồ đào xắt nhỏ, quế và 2 thìa mật ong.\n4. Khi các thành phần được kết hợp tốt, trải đều hỗn hợp trên bề mặt của bánh phồng, để lại đường viền 1 inch ở tất cả các mặt. \ n5. Quét các cạnh của bánh ngọt bằng trứng đánh.\n6. Cuộn chặt bánh ngọt từ một trong các mặt ngắn hơn, sau đó cắt cuộn thành những lát dày 1 inch. \ n7. Đặt các lát cắt xuống một tấm nướng có lót giấy da, cách nhau khoảng 2 inch. \ n8. Quét phần trên của bánh ngọt với quả trứng đánh còn lại.\n9. Nướng bánh ngọt trong lò đã được làm nóng trước trong 20-25 phút hoặc cho đến khi chúng có màu vàng nâu và phồng lên. \ n10. Lấy bánh ngọt ra khỏi lò và để nguội trong vài phút.\n11. Rưới mật ong còn lại lên trên bánh ngọt, sau đó sử dụng lưới lọc mịn để rắc một lớp đường bột nhẹ lên trên.\n12. Phục vụ bánh ngọt ấm áp và thưởng thức! \ n \ n Công thức này mang lại những món Đan Mạch ngon, bong tróc chứa đầy hương vị ngọt ngào và đất của hồ đào, quế và mật ong. Chúng tạo nên một bữa sáng hoặc món tráng miệng hoàn hảo."}</w:t>
      </w:r>
    </w:p>
    <w:p w14:paraId="7D27081E" w14:textId="77777777" w:rsidR="0054139E" w:rsidRDefault="006F4EB6">
      <w:r>
        <w:lastRenderedPageBreak/>
        <w:t>{"question": "Tự động tạo bảng cửu chương 10 x 10.", "answer": "Đây là bảng cửu chương 10 x 10:\n\n 1 2 3 4 5 6 7 8 9 10\n1 | 1 2 3 4 5 6 7 8 9 10\n2 | 2 4 6 8 10 12 14 16 18 20\n3 | 3 6 9 12 15 18 21 24 27 30\n4 | 4 8 12 16 20 24 28 32 36 40\n5 | 5 10 15 20 25 30 35 40 45 50\n6 | 6 12 18 24 30 36 42 48 54 60\n7 | 7 14 21 28 35 42 49 56 63 70\n8 | 8 16 24 32 40 48 56 64 72 80\n9 | 9 18 27 36 45 54 63 72 81 90\n10| 10 20 30 40 50 60 70 80 90 100"}</w:t>
      </w:r>
    </w:p>
    <w:p w14:paraId="5D6F68D3" w14:textId="77777777" w:rsidR="0054139E" w:rsidRDefault="006F4EB6">
      <w:r>
        <w:t>{"câu hỏi": "Xác định tổng của chuỗi 1 + 1/2 + 1/3 + ...", "câu trả lời": "Đây là một ví dụ về chuỗi điều hòa, phân kỳ đến vô cùng. Điều này có nghĩa là tổng của chuỗi tăng lên mà không bị ràng buộc khi nhiều điều khoản được thêm vào. Trong khi sự khác biệt giữa các số hạng giảm khi các số hạng tăng, tổng của chuỗi tiếp tục tăng và không hội tụ về một giá trị hữu hạn. Do đó, câu trả lời cho câu hỏi của bạn là tổng của chuỗi 1 + 1/2 + 1/3 + \u2026 không có giá trị hữu hạn."}</w:t>
      </w:r>
    </w:p>
    <w:p w14:paraId="16153F25" w14:textId="77777777" w:rsidR="0054139E" w:rsidRDefault="006F4EB6">
      <w:r>
        <w:t>{"câu hỏi": "Mô tả một ngày hè bằng ngôn ngữ cảm giác.", "trả lời": "Một ngày hè là một cái ôm ấm áp chạm đến mọi giác quan. Sự ấm áp của mặt trời hôn lên làn da của bạn khi bạn ngắm nhìn bầu trời xanh tươi phía trên và những cánh đồng xanh trải dài trước mặt bạn. Âm thanh của tiếng chim hót líu lo và côn trùng vo ve lấp đầy tai bạn trong khi mùi hương của cỏ mới cắt và hoa nở nhột mũi bạn. Khi bạn cắn một miếng dưa hấu ngon ngọt, hương vị của mùa hè bùng nổ trong miệng bạn. Bạn cảm thấy làn gió mát thổi vào làn da của bạn, cung cấp một cứu trợ chào đón từ cái nóng. Mọi giác quan đều được nâng cao và sống động, hoàn toàn đắm chìm trong vẻ đẹp và năng lượng của một ngày hè."}</w:t>
      </w:r>
    </w:p>
    <w:p w14:paraId="482435C6" w14:textId="77777777" w:rsidR="0054139E" w:rsidRDefault="006F4EB6">
      <w:r>
        <w:t>{"câu hỏi": "Đưa cho tôi một danh sách năm tính từ để mô tả một sân chơi.", "trả lời": "1. Vui vẻ\n2. Tràn đầy năng lượng\n3. Đầy màu sắc\n4. Kích thích\n5. Vui tươi."}</w:t>
      </w:r>
    </w:p>
    <w:p w14:paraId="302FC3C6" w14:textId="77777777" w:rsidR="0054139E" w:rsidRDefault="006F4EB6">
      <w:r>
        <w:t>{"câu hỏi": "Đề xuất một bộ phim để xem với một nhóm bạn", "câu trả lời": "Một bộ phim tuyệt vời để xem với một nhóm bạn là \"The Hangover\" (2009). Đó là một bộ phim hài vui nhộn về một bữa tiệc độc thân đã xảy ra sai lầm ở Las Vegas. Với một dàn diễn viên tuyệt vời, bao gồm Bradley Cooper, Ed Helms và Zach Galifianakis, và một cốt truyện có nhịp độ nhanh, không thể đoán trước, bộ phim này chắc chắn sẽ khiến mọi người trong nhóm của bạn cười và tận hưởng."}</w:t>
      </w:r>
    </w:p>
    <w:p w14:paraId="33764A6A" w14:textId="77777777" w:rsidR="0054139E" w:rsidRDefault="006F4EB6">
      <w:r>
        <w:t>{"câu hỏi": "Mục đích kinh tế của việc thiết lập mức lương tối thiểu là gì?", "câu trả lời": "Mục đích kinh tế chính của việc thiết lập mức lương tối thiểu là đảm bảo rằng người lao động kiếm được mức lương công bằng, có thể giúp giảm nghèo và bất bình đẳng thu nhập. Bằng cách thiết lập mức lương tối thiểu, các chính phủ nhằm mục đích cung cấp mức sống cơ bản cho người lao động lương thấp, bảo vệ họ khỏi bị bóc lột với mức lương rất thấp. Mức lương tối thiểu cũng có thể giúp tăng chi tiêu của người tiêu dùng, vì người lao động có nhiều tiền hơn để chi tiêu cho hàng hóa và dịch vụ. Ngoài ra, tiền lương tối thiểu nhằm khuyến khích cạnh tranh công bằng giữa các doanh nghiệp bằng cách ngăn chặn các công ty giảm lương như một phương tiện cắt giảm đối thủ cạnh tranh, góp phần vào một nền kinh tế ổn định.</w:t>
      </w:r>
    </w:p>
    <w:p w14:paraId="5C1182EC" w14:textId="77777777" w:rsidR="0054139E" w:rsidRDefault="006F4EB6">
      <w:r>
        <w:t xml:space="preserve">{"câu hỏi": "Đề xuất hai hoạt động dạy trẻ em về năng lượng tái tạo.", "trả lời": "1. ** Thí nghiệm chạy bằng năng lượng mặt trời **: Một hoạt động có thể là một thí nghiệm chạy </w:t>
      </w:r>
      <w:r>
        <w:lastRenderedPageBreak/>
        <w:t>bằng năng lượng mặt trời sử dụng một bảng điều khiển năng lượng mặt trời nhỏ, dây điện và quạt nhỏ hoặc bóng đèn. Trẻ em có thể lắp ráp mạch và đặt bảng điều khiển năng lượng mặt trời dưới ánh mặt trời để xem nó cung cấp năng lượng cho quạt hoặc bật bóng đèn như thế nào. Thí nghiệm thực hành này sẽ dạy họ về năng lượng mặt trời và cách nó có thể được khai thác để sản xuất điện theo cách thân thiện với môi trường. \ n \ n2. **Trình diễn tuabin gió **: Một hoạt động khác có thể là trình diễn năng lượng gió bằng tuabin gió thu nhỏ. Trẻ em có thể thử nghiệm với tuabin, sử dụng quạt để mô phỏng gió và xem tuabin chuyển đổi năng lượng gió thành điện năng như thế nào. Hoạt động này có thể được theo sau bởi một cuộc thảo luận về cách năng lượng gió có thể được sử dụng để tạo ra điện trên quy mô lớn hơn và lợi ích của nó đối với môi trường."}</w:t>
      </w:r>
    </w:p>
    <w:p w14:paraId="26D87D57" w14:textId="77777777" w:rsidR="0054139E" w:rsidRDefault="006F4EB6">
      <w:r>
        <w:t>{"câu hỏi": "Kể tên ba công ty sản xuất ô tô điện.", "trả lời": "Ba công ty sản xuất ô tô điện là Tesla, Nissan và General Motors."}</w:t>
      </w:r>
    </w:p>
    <w:p w14:paraId="5A4D31C5" w14:textId="77777777" w:rsidR="0054139E" w:rsidRDefault="006F4EB6">
      <w:r>
        <w:t>{"question": "Viết lại tiêu đề sau bằng cách thay thế các từ in đậm bằng một từ đồng nghĩa. - Các nhà nghiên cứu Harvard tạo ra một chất thay thế dựa trên thực vật cho da", "câu trả lời": "Các nhà khoa học Harvard phát triển một chất thay thế dựa trên thực vật cho da"}</w:t>
      </w:r>
    </w:p>
    <w:p w14:paraId="5E7B3120" w14:textId="77777777" w:rsidR="0054139E" w:rsidRDefault="006F4EB6">
      <w:r>
        <w:t>{"question": "Phân loại bài viết sau đây xem nó có liên quan đến thể thao hay kinh doanh hay không. - New York Yankees đã thông báo hôm nay rằng họ tự hào mở rộng quan hệ đối tác hiện có với Logitech để hiện bao gồm dòng sản phẩm âm thanh của công ty.", "câu trả lời": "Bài viết liên quan đến kinh doanh."}</w:t>
      </w:r>
    </w:p>
    <w:p w14:paraId="37187B4E" w14:textId="77777777" w:rsidR="0054139E" w:rsidRDefault="006F4EB6">
      <w:r>
        <w:t>{"câu hỏi": "Tại sao tập thể dục lại quan trọng để duy trì sức khỏe tinh thần?", "câu trả lời": "Tập thể dục rất quan trọng để duy trì sức khỏe tinh thần vì nhiều lý do. Đầu tiên và quan trọng nhất, tập thể dục đã được chứng minh là giúp giảm các triệu chứng lo lắng và trầm cảm, cũng như cải thiện tâm trạng tổng thể. Điều này là do tập thể dục kích hoạt giải phóng các hormone cảm thấy tốt như endorphin, serotonin và dopamine, giúp điều chỉnh tâm trạng và giảm căng thẳng. Ngoài ra, tập thể dục cũng có thể giúp cải thiện chức năng nhận thức bằng cách tăng lưu lượng máu và oxy đến não. Điều này có thể giúp cải thiện sự tập trung, trí nhớ và sức khỏe não bộ tổng thể. Tập thể dục cũng giúp thúc đẩy giấc ngủ ngon hơn, điều này rất quan trọng đối với sức khỏe tâm thần. Hơn nữa, hoạt động thể chất thường xuyên có thể giúp tăng cường lòng tự trọng, và mang lại cảm giác hoàn thành và kiểm soát cuộc sống của một người. Điều này có thể đặc biệt có lợi cho những người đang vật lộn với các vấn đề sức khỏe tâm thần, vì nó có thể giúp họ xây dựng sự tự tin và khả năng phục hồi. Nhìn chung, tập thể dục là một công cụ mạnh mẽ để duy trì sức khỏe tinh thần tốt. Bằng cách kết hợp hoạt động thể chất thường xuyên vào thói quen của mình, bạn có thể cải thiện sức khỏe tổng thể và giảm nguy cơ phát triển các vấn đề sức khỏe tâm thần."}</w:t>
      </w:r>
    </w:p>
    <w:p w14:paraId="413F41A4" w14:textId="77777777" w:rsidR="0054139E" w:rsidRDefault="006F4EB6">
      <w:r>
        <w:t xml:space="preserve">{"câu hỏi": "Mô tả Tesla Autopilot là gì.", "câu trả lời": "Tesla Autopilot là một tính năng an toàn và tiện lợi tiên tiến được thiết kế để hỗ trợ người lái xe với những phần nặng nề nhất của việc lái xe. Đây là một hệ thống hỗ trợ người lái tiên tiến kết hợp một bộ cảm biến, camera và máy tính trên xe để cung cấp một số tính năng như kiểm soát hành trình thích ứng, định tâm làn đường và tự đỗ xe. Hệ thống sử dụng máy học để phân tích dữ liệu được thu thập từ các phương tiện trên đường để cải thiện chức năng của nó theo thời gian. </w:t>
      </w:r>
      <w:r>
        <w:lastRenderedPageBreak/>
        <w:t>Autopilot không phải là một hệ thống lái xe hoàn toàn tự động, và người lái xe được yêu cầu phải chú ý và giữ tay trên vô lăng mọi lúc trong khi hệ thống đang được sử dụng. Tuy nhiên, nó được thiết kế để giảm đáng kể khối lượng công việc của người lái xe và làm cho trải nghiệm lái xe an toàn và thú vị hơn."}</w:t>
      </w:r>
    </w:p>
    <w:p w14:paraId="32C61668" w14:textId="2FDE6857" w:rsidR="0054139E" w:rsidRDefault="006F4EB6">
      <w:r>
        <w:t>{"câu hỏi": "Phân loại những điều sau đây thành mức độ căng thẳng thấp, trung bình và cao. - Có đánh giá hiệu suất.", "trả lời": "Mức độ căng thẳng trung bình."}</w:t>
      </w:r>
    </w:p>
    <w:sectPr w:rsidR="005413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8501014">
    <w:abstractNumId w:val="8"/>
  </w:num>
  <w:num w:numId="2" w16cid:durableId="1518227045">
    <w:abstractNumId w:val="6"/>
  </w:num>
  <w:num w:numId="3" w16cid:durableId="1261136269">
    <w:abstractNumId w:val="5"/>
  </w:num>
  <w:num w:numId="4" w16cid:durableId="852841729">
    <w:abstractNumId w:val="4"/>
  </w:num>
  <w:num w:numId="5" w16cid:durableId="1211381379">
    <w:abstractNumId w:val="7"/>
  </w:num>
  <w:num w:numId="6" w16cid:durableId="1168984644">
    <w:abstractNumId w:val="3"/>
  </w:num>
  <w:num w:numId="7" w16cid:durableId="115292264">
    <w:abstractNumId w:val="2"/>
  </w:num>
  <w:num w:numId="8" w16cid:durableId="1288273488">
    <w:abstractNumId w:val="1"/>
  </w:num>
  <w:num w:numId="9" w16cid:durableId="1826698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A09"/>
    <w:rsid w:val="0015074B"/>
    <w:rsid w:val="0029639D"/>
    <w:rsid w:val="00326F90"/>
    <w:rsid w:val="0054139E"/>
    <w:rsid w:val="006F4E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AE865"/>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77A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45872</Words>
  <Characters>261477</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2023-07-21T09:47:00Z</dcterms:modified>
  <cp:category/>
</cp:coreProperties>
</file>