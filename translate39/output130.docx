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3B0C6" w14:textId="7B6CF4B1" w:rsidR="00F76765" w:rsidRDefault="00A46D6B">
      <w:r>
        <w:t>{"question": "</w:t>
      </w:r>
      <w:proofErr w:type="spellStart"/>
      <w:r>
        <w:t>Chọn</w:t>
      </w:r>
      <w:proofErr w:type="spellEnd"/>
      <w:r>
        <w:t xml:space="preserve"> </w:t>
      </w:r>
      <w:proofErr w:type="spellStart"/>
      <w:r>
        <w:t>các</w:t>
      </w:r>
      <w:proofErr w:type="spellEnd"/>
      <w:r>
        <w:t xml:space="preserve"> </w:t>
      </w:r>
      <w:proofErr w:type="spellStart"/>
      <w:r>
        <w:t>quốc</w:t>
      </w:r>
      <w:proofErr w:type="spellEnd"/>
      <w:r>
        <w:t xml:space="preserve"> gia được đề cập trong bài viết. - Hơn hai chục quốc gia ở Đông Âu, Liên Xô cũ, Đông Á và Trung Đông đang vội vã mua thiết bị quốc phòng do Mỹ sản xuất.", "trả lời": "Các quốc gia được đề cập trong bài viết không được nêu rõ ràng. Tuy nhiên, có hơn hai chục quốc gia ở các khu vực Đông Âu, Liên Xô cũ, Đông Á và Trung Đông đang mua thiết bị quốc phòng do Mỹ sản xuất.</w:t>
      </w:r>
    </w:p>
    <w:p w14:paraId="43716343" w14:textId="77777777" w:rsidR="00F76765" w:rsidRDefault="00A46D6B">
      <w:r>
        <w:t>{"câu hỏi": "Chọn hiệu ứng của công nghệ mới được đề cập trong bài viết. - Trong một sự phát triển thay đổi cuộc chơi, các nhà nghiên cứu đã phát triển công nghệ mới để theo dõi chính xác các chất ô nhiễm trong khí quyển.", "Trả lời": "Công nghệ mới được đề cập trong bài viết cho phép giám sát chính xác các chất ô nhiễm trong khí quyển."}</w:t>
      </w:r>
    </w:p>
    <w:p w14:paraId="6FF9D82E" w14:textId="77777777" w:rsidR="00F76765" w:rsidRDefault="00A46D6B">
      <w:r>
        <w:t>{"câu hỏi": "Kể tên các loại chất ô nhiễm được đề cập trong bài viết. - Công nghệ mới có thể đo lường một loạt các chất ô nhiễm, bao gồm carbon dioxide, metan, sulfur dioxide và nitơ oxit.", "trả lời": "Các loại chất ô nhiễm được đề cập trong bài viết là carbon dioxide, metan, sulfur dioxide và nitơ oxit."}</w:t>
      </w:r>
    </w:p>
    <w:p w14:paraId="5EE74A8E" w14:textId="77777777" w:rsidR="00F76765" w:rsidRDefault="00A46D6B">
      <w:r>
        <w:t>{"question": "Đặt câu hỏi mà ai đó mua sản phẩm có thể có. - Smart Fridge Pro, tủ lạnh hỗ trợ Wi-Fi kết nối internet và có thể cung cấp công thức nấu ăn và tư vấn dinh dưỡng chi tiết.", "trả lời": "Smart Fridge Pro có những tính năng gì có thể giúp tôi lập kế hoạch bữa ăn và duy trì chế độ ăn uống lành mạnh?"}</w:t>
      </w:r>
    </w:p>
    <w:p w14:paraId="6A240E5D" w14:textId="77777777" w:rsidR="00F76765" w:rsidRDefault="00A46D6B">
      <w:r>
        <w:t>{"question": "Tạo danh sách 5-10 nhiệm vụ mà trợ lý có thể hoàn thành.", "answer": "Là trợ lý AI, đây là một số nhiệm vụ mà tôi có thể hoàn thành:\n\n1. Lên lịch và quản lý các cuộc hẹn và sự kiện trên lịch của bạn.\n2. Cung cấp lời nhắc cho các nhiệm vụ hoặc thời hạn quan trọng.\n3. Truy xuất và sắp xếp thông tin từ internet hoặc các nguồn khác.\n4. Hỗ trợ các hoạt động hàng ngày, chẳng hạn như gọi điện thoại, gửi email hoặc tạo danh sách.\n5. Hợp lý hóa các công việc gia đình bằng cách tạo và quản lý danh sách tạp hóa, tìm và đề xuất công thức nấu ăn hoặc duy trì lịch trình bảo trì nhà. \ n6. Đơn giản hóa kế hoạch du lịch bằng cách cung cấp thông tin cập nhật về chuyến bay, chỗ ở và phương tiện đi lại. \ n7. Đưa ra các đề xuất để giải trí, chẳng hạn như đề xuất phim, sách hoặc chương trình truyền hình dựa trên sở thích của bạn.\n8. Quản lý tài chính cá nhân của bạn bằng cách theo dõi chi phí, tạo ngân sách hoặc thanh toán hóa đơn. \ n9. Cung cấp bản dịch ngôn ngữ để giao tiếp bằng văn bản hoặc bằng lời nói.\n10. Khuyến khích và hỗ trợ các thói quen lành mạnh, chẳng hạn như gợi ý tập luyện hoặc bữa ăn hoặc nhắc nhở bạn nghỉ ngơi."}</w:t>
      </w:r>
    </w:p>
    <w:p w14:paraId="0447EB64" w14:textId="77777777" w:rsidR="00F76765" w:rsidRDefault="00A46D6B">
      <w:r>
        <w:t>{"câu hỏi": "Kể tên 5 kỹ năng mà trợ lý sẽ cần để hoàn thành nhiệm vụ.", "trả lời": "1. Xử lý ngôn ngữ tự nhiên: cho phép trợ lý nhận ra và hiểu ngôn ngữ nói hoặc viết của con người và giải thích ý định của người dùng.\n\n2. Nhận dạng giọng nói: cho phép trợ lý nhận và giải thích lệnh thoại một cách chính xác, tăng hiệu quả của quá trình hoàn thành nhiệm vụ. \ n \ n3. Học máy: giúp trợ lý liên tục học hỏi, cải thiện và điều chỉnh các phản hồi của nó dựa trên phản hồi từ người dùng, dẫn đến trải nghiệm được cá nhân hóa và hiệu quả hơn. \ n \ n4. Quản lý tri thức: khả năng truy cập, xử lý và sử dụng một lượng lớn dữ liệu và thông tin để cung cấp các câu trả lời có liên quan và chính xác cho các truy vấn của người dùng. \ n \ n5. Đa nhiệm: khả năng xử lý nhiều tác vụ đồng thời và hoàn thành chúng một cách kịp thời, đảm bảo rằng trợ lý có thể đáp ứng nhu cầu của người dùng một cách hiệu quả."}</w:t>
      </w:r>
    </w:p>
    <w:p w14:paraId="561E1A7E" w14:textId="77777777" w:rsidR="00F76765" w:rsidRDefault="00A46D6B">
      <w:r>
        <w:lastRenderedPageBreak/>
        <w:t>{"question": "Xây dựng bảng cơ sở dữ liệu với các cột đã cho. - Tên, Tuổi, Giới tính", "câu trả lời": "Chắc chắn, tôi có thể giúp bạn tạo một bảng cơ sở dữ liệu với các cột đã cho. Đây là cách bảng sẽ trông như thế nào:\n\n| Tên | Tuổi tác | Giới tính |\n|------|-----|--------|\n|      |     |        |\n|      |     |        |\n|      |     |        |\n\nBạn có thể thêm dữ liệu vào bảng này bằng cách điền vào các giá trị cho mỗi hàng dưới mỗi cột. Ví dụ:\n\n| Tên | Tuổi tác | Giới tính |\n|------|-----|--------|\n| Giăng |  25 |   Nam |\n| Jane |  32 | Nữ |\n| Mike |  40 |   Nam |"}</w:t>
      </w:r>
    </w:p>
    <w:p w14:paraId="5BEB3255" w14:textId="77777777" w:rsidR="00F76765" w:rsidRDefault="00A46D6B">
      <w:r>
        <w:t>{"question": "Phân tích vấn đề đã cho và liệt kê các giải pháp tiềm năng. - Tăng năng suất công ty", "trả lời": "Để tăng năng suất công ty, có thể thực hiện các giải pháp tiềm năng sau:\n\n1. Thiết lập mục tiêu: Xác định rõ ràng các mục tiêu có thể đạt được, cụ thể và thực tế cho nhân viên để thúc đẩy họ tăng năng suất. \ n \ n2. Quản lý hiệu suất: Sử dụng các số liệu hiệu suất để theo dõi và ghi lại tiến độ của nhân viên, xác định các lĩnh vực cần cải thiện. \ n \ n3. Sự tham gia của nhân viên: Thúc đẩy một môi trường làm việc tích cực khuyến khích giao tiếp, hợp tác và gắn kết cởi mở. \ n \ n4. Đào tạo: Cung cấp các chương trình đào tạo và phát triển cần thiết để nâng cao kỹ năng, kiến thức và năng suất tổng thể của nhân viên. \ n \ n5. Quy trình hiệu quả: Hợp lý hóa các quy trình và loại bỏ bất kỳ bước không cần thiết nào có thể làm chậm năng suất. \ n \ n6. Quản lý thời gian: Khuyến khích quản lý thời gian hiệu quả bằng cách đặt thời hạn thực tế, giảm thiểu phiền nhiễu và ưu tiên các nhiệm vụ. \ n \ n7. Ưu đãi: Cung cấp các ưu đãi hoặc phần thưởng hấp dẫn cho những người có hiệu suất cao, để tăng động lực và năng suất. \ n \ n8. Công nghệ: Sử dụng các công cụ, phần mềm và công nghệ hiện đại để tự động hóa các tác vụ lặp đi lặp lại, giảm lỗi và tăng năng suất. \ n \ n9. Phân bổ nguồn lực: Phân bổ hiệu quả các nguồn lực, cả hữu hình và vô hình, cho các khu vực cần thiết nhất. \ n \ n10. Phúc lợi của nhân viên: Thúc đẩy sự cân bằng giữa công việc và cuộc sống và phúc lợi tổng thể của nhân viên, vì một lực lượng lao động khỏe mạnh và hạnh phúc là một lực lượng làm việc hiệu quả."}</w:t>
      </w:r>
    </w:p>
    <w:p w14:paraId="68F6C98F" w14:textId="77777777" w:rsidR="00F76765" w:rsidRDefault="00A46D6B">
      <w:r>
        <w:t>{"câu hỏi": "Đưa ra 5 lời khuyên để ăn uống lành mạnh.", "Trả lời": "1. Ăn nhiều loại thực phẩm giàu chất dinh dưỡng: Cố gắng bao gồm thực phẩm từ tất cả các nhóm thực phẩm trong chế độ ăn uống hàng ngày của bạn, bao gồm trái cây, rau, ngũ cốc nguyên hạt, protein nạc và chất béo lành mạnh. Điều này sẽ cung cấp cho cơ thể bạn tất cả các chất dinh dưỡng thiết yếu cần thiết để hoạt động đúng. \ n \ n2. Hãy chú ý đến kích thước phần: Ăn quá nhiều thực phẩm lành mạnh thậm chí có thể dẫn đến tăng cân. Theo dõi kích thước phần và cố gắng ăn cho đến khi bạn cảm thấy hài lòng, không nhồi. \ n \ n3. Hạn chế đồ ăn chế biến sẵn và đồ ăn vặt: Thực phẩm chế biến sẵn, thức ăn nhanh và đồ ăn vặt thường có nhiều calo, chất béo không lành mạnh và đường. Cố gắng hạn chế những thực phẩm này và lựa chọn đồ ăn nhẹ lành mạnh hơn và các bữa ăn nấu tại nhà được làm bằng nguyên liệu tươi, nguyên chất. \ n \ n4. Giữ nước: Nước rất cần thiết cho sức khỏe tốt và giúp điều chỉnh nhiệt độ cơ thể, loại bỏ độc tố và vận chuyển chất dinh dưỡng đi khắp cơ thể. Hãy chắc chắn rằng bạn giữ nước bằng cách uống nước, và tránh đồ uống có đường và soda. \ n \ n5. Thực hành ăn uống chánh niệm: Chú ý đến cảm giác của bạn trong khi ăn, và ngừng ăn khi bạn cảm thấy no. Cố gắng ăn chậm, thưởng thức từng miếng và tránh những phiền nhiễu như TV hoặc điện thoại trong khi ăn. Điều này giúp tiêu hóa, và giúp ngăn ngừa ăn quá nhiều."}</w:t>
      </w:r>
    </w:p>
    <w:p w14:paraId="5E9F5541" w14:textId="77777777" w:rsidR="00F76765" w:rsidRDefault="00A46D6B">
      <w:r>
        <w:lastRenderedPageBreak/>
        <w:t>{"question": "Phân loại các mục đã cho là lỏng hoặc rắn. - Nước táo, phấn", "đáp án": "Chất lỏng: Nước táo\n\nRắn: Phấn"}</w:t>
      </w:r>
    </w:p>
    <w:p w14:paraId="21968471" w14:textId="77777777" w:rsidR="00F76765" w:rsidRDefault="00A46D6B">
      <w:r>
        <w:t>{"câu hỏi": "Diễn giải câu sao cho nó giữ nguyên nghĩa. - Máy chủ gặp sự cố và gây mất dữ liệu.", "trả lời": "Do sự cố máy chủ nên đã mất dữ liệu."}</w:t>
      </w:r>
    </w:p>
    <w:p w14:paraId="2663B71F" w14:textId="77777777" w:rsidR="00F76765" w:rsidRDefault="00A46D6B">
      <w:r>
        <w:t>{"question": "Phân loại đơn xin việc thành một trong năm loại sau: \nKế toán, Lập trình, Bán hàng và tiếp thị, Thiết kế và Nghệ thuật. - Gần đây tôi đã ứng tuyển vào vị trí kỹ sư phần mềm.", "trả lời": "Đơn xin việc bạn đề cập thuộc thể loại Lập trình."}</w:t>
      </w:r>
    </w:p>
    <w:p w14:paraId="5A74F275" w14:textId="77777777" w:rsidR="00F76765" w:rsidRDefault="00A46D6B">
      <w:r>
        <w:t>{"question": "Tạo danh sách các thành phần và hướng dẫn để làm một món ăn. - Apple Pie", "trả lời": "Thành phần:\n- 1/2 chén Sugar\n- 1/2 chén Brown Sugar\n- 3 muỗng canh bột mì đa dụng\n- 1 muỗng cà phê đất Quế\n- 1/4 thìa cà phê đất Gừng\n- 1/4 thìa cà phê đất Hạt nhục đậu khấu\n- 6 đến 7 chén bánh tart bóc vỏ thái lát mỏng Táo \ n- 1 muỗng canh Nước chanh \ n- Bột bánh cho bánh vỏ kép \ n- 1 muỗng canh Bơ \ n- 1 lòng trắng trứng lớn \ n- Đường bổ sung \ n \ nHướng dẫn: \ n \ n1. Làm nóng lò ở 375\u00b0 F (190\u00b0 C).\n2. Trong một bát nhỏ, kết hợp đường, bột mì và gia vị; để qua một bên. \n3. Trong một bát lớn, quăng táo với nước cốt chanh. \n4. Thêm hỗn hợp đường; quăng áo khoác.\n5. Trên bề mặt bột nhẹ, lăn một nửa bột thành hình tròn dày 1/8 inch; Chuyển nó sang 9 inch. đĩa bánh. \n6. Cắt các cạnh của lớp vỏ. \n7. Thêm nhân táo; chấm với bơ. \n8. Lăn bột còn lại thành một vòng tròn dày 1/8 inch.\n9. Đặt trên điền. \n10. Các cạnh cắt, bịt kín và sáo.\n11. Cắt khe ở trên cùng. \n12. Đánh lòng trắng trứng cho đến khi nổi bọt; chải qua lớp vỏ. \n13. Rắc đường. \n14. Che cạnh lỏng lẻo bằng giấy bạc.\n15. Nướng ở nhiệt độ 375\u00b0 F trong 25 phút. \n16. Lấy giấy bạc ra và nướng cho đến khi lớp vỏ có màu nâu vàng và nhân sủi bọt, lâu hơn 20-25 phút. \n17. Làm mát trên giá dây."}</w:t>
      </w:r>
    </w:p>
    <w:p w14:paraId="5386564F" w14:textId="77777777" w:rsidR="00F76765" w:rsidRDefault="00A46D6B">
      <w:r>
        <w:t>{"câu hỏi": "Tìm tỷ lệ diện tích bề mặt của hình tròn có bán kính 4 cm so với hình vuông có cạnh 4 cm", "trả lời": "Diện tích bề mặt của một hình tròn được cho theo công thức \u03c0r ^ 2, trong đó là bán kính của nó. Vì vậy, đối với một vòng tròn có bán kính 4 cm, diện tích bề mặt sẽ là \u03c0 x (4^2) = 16\u03c0 cm^2. \n\nDiện tích bề mặt của một hình vuông, mặt khác, được tìm thấy bằng cách bình phương chiều dài cạnh của nó. Vì vậy, đối với một hình vuông có cạnh 4 cm, diện tích bề mặt sẽ là (4)^2 = 16 cm^2.\n\nDo đó, tỷ lệ diện tích bề mặt của một hình tròn có bán kính 4 cm so với hình vuông có cạnh 4 cm là (16\u03c0 cm^2) / (16 cm^2) = \u03c0, xấp xỉ 3,14."}</w:t>
      </w:r>
    </w:p>
    <w:p w14:paraId="63A9EC70" w14:textId="77777777" w:rsidR="00F76765" w:rsidRDefault="00A46D6B">
      <w:r>
        <w:t>{"câu hỏi": "Tạo bảng hiển thị dân số của từng châu lục", "câu trả lời": "Đây là bảng hiển thị dân số ước tính của từng châu lục tính đến năm 2021:\n\n| Lục địa | Dân số |\n| -------------- | ---------------- |\n| Châu Á | 4.641.054.775 |\n| Châu Phi | 1.373.486.514 |\n| Châu Âu | 748.052.886 |\n| Bắc Mỹ | 592.072.212 |\n| Nam Mỹ | 433.296.055 |\n| Châu Úc | 42.448.045 |\n| Nam Cực | 1.100 |\n\n*Lưu ý: Dữ liệu dân số được lấy từ Tạp chí Dân số Thế giới (2021) và có thể thay đổi."}</w:t>
      </w:r>
    </w:p>
    <w:p w14:paraId="08E0796E" w14:textId="77777777" w:rsidR="00F76765" w:rsidRDefault="00A46D6B">
      <w:r>
        <w:t xml:space="preserve">{"question": "Viết cách chia động từ \u201chave\u201d ở thì quá khứ hoàn hảo.", "answer": "Cách chia động từ \u201chave\u201d ở thì quá khứ hoàn hảo như sau:\n\n- I had\n- You had (số ít)\n- He/She/It had\n- We had\n- You had (số nhiều)\n- They had\n\nỞ thì quá </w:t>
      </w:r>
      <w:r>
        <w:lastRenderedPageBreak/>
        <w:t>khứ hoàn hảo,  Bất kể chủ ngữ nào, dạng động từ vẫn giữ nguyên - đã. Thì quá khứ hoàn hảo được sử dụng để mô tả các hành động hoặc sự kiện đã được hoàn thành trước một thời điểm nhất định trong quá khứ."}</w:t>
      </w:r>
    </w:p>
    <w:p w14:paraId="269F244A" w14:textId="77777777" w:rsidR="00F76765" w:rsidRDefault="00A46D6B">
      <w:r>
        <w:t>{"câu hỏi": "Quyết định xem câu sau đây có phải là câu nhân quả hay không. - Virus đã gây ra sự gia tăng số ca tử vong.", "Trả lời": "Có, câu "Virus đã gây ra sự gia tăng số ca tử vong" là một câu nhân quả. Nguyên nhân là "virus" và hậu quả là "sự gia tăng số ca tử vong".</w:t>
      </w:r>
    </w:p>
    <w:p w14:paraId="423FEE9E" w14:textId="77777777" w:rsidR="00F76765" w:rsidRDefault="00A46D6B">
      <w:r>
        <w:t>{"câu hỏi": "Nối hai câu thành một. - John đang đọc một cuốn sách. Cuốn sách thật thú vị.", "câu trả lời": "John đang đọc một cuốn sách thú vị."}</w:t>
      </w:r>
    </w:p>
    <w:p w14:paraId="29B20508" w14:textId="77777777" w:rsidR="00F76765" w:rsidRDefault="00A46D6B">
      <w:r>
        <w:t>{"question": "Sắp xếp lại trình tự các từ bên dưới để tạo thành một câu thích hợp. - một tình huống khó khăn rõ ràng", "trả lời": "Tình hình rõ ràng là khó khăn."}</w:t>
      </w:r>
    </w:p>
    <w:p w14:paraId="2D77D162" w14:textId="77777777" w:rsidR="00F76765" w:rsidRDefault="00A46D6B">
      <w:r>
        <w:t>{"câu hỏi": "Đưa ra hai mẩu thông tin, hãy tìm mối tương quan giữa chúng. - Chiều cao và số lượng giày sở hữu", "trả lời": "Tôi không thể xác định chính xác mối tương quan giữa chiều cao và số lượng giày sở hữu dựa trên thông tin được cung cấp. Mối tương quan chỉ có thể được ước tính bằng cách đánh giá dữ liệu thông qua phân tích thống kê. Trong trường hợp không có dữ liệu, tôi không thể xác định liệu có tồn tại mối quan hệ giữa hai biến này hay không."}</w:t>
      </w:r>
    </w:p>
    <w:p w14:paraId="68A86F65" w14:textId="77777777" w:rsidR="00F76765" w:rsidRDefault="00A46D6B">
      <w:r>
        <w:t>{"question": "Tạo một câu chuyện với một ngữ cảnh cụ thể. - Ngày xửa ngày xưa, có một con sư tử sống trong rừng tuyết.", "Trả lời": "Ngày xửa ngày xưa, có một con sư tử sống trong rừng tuyết. Đó là một nơi kỳ lạ đối với một con sư tử để gọi về nhà vì sư tử thường là sinh vật của thảo nguyên, nhưng con sư tử này đã tình cờ vào rừng trong một mùa đông đặc biệt khắc nghiệt và thấy nó là một khu bảo tồn yên bình. Sư tử là một sinh vật kiêu hãnh và hùng vĩ, sợ hãi bởi các loài động vật khác trong rừng. Nhưng bất chấp danh tiếng đáng sợ của mình, con sư tử cũng tốt bụng và có một trái tim vàng. Anh thường đi lang thang trong rừng, kiểm tra những con vật nhỏ hơn để đảm bảo chúng sống sót qua mùa đông khắc nghiệt. Một ngày nọ, khi con sư tử đang tuần tra lãnh thổ của mình, anh bắt gặp một con thỏ nhỏ đang run rẩy trong tuyết. Con thỏ hoàn toàn bị phơi bày mà không có nơi trú ẩn hoặc bảo vệ khỏi cái lạnh buốt giá. Con sư tử biết rằng sinh vật nhỏ bé sẽ không sống sót lâu hơn nữa trong những điều kiện này, vì vậy nó nhặt con thỏ trong miệng và mang nó đi đến hang của mình. Ở đó, sư tử làm một chiếc giường mềm mại bằng lá và cỏ cho thỏ và nằm xuống bên cạnh nó, sử dụng bộ lông dày của mình để giữ ấm cho sinh vật nhỏ. Con thỏ rúc vào gần con sư tử, biết ơn sự ấm áp và bảo vệ. Ngày tháng trôi qua, sư tử và thỏ không thể trở thành bạn bè. Họ sẽ dành cả ngày để khám phá xứ sở thần tiên mùa đông là nhà của họ, và vào ban đêm, họ sẽ cuộn tròn lại với nhau để ngủ. Bất chấp điều kiện khắc nghiệt của rừng tuyết, sư tử và thỏ vẫn phát triển mạnh. Họ có nhau để bầu bạn, và sự ấm áp của tình bạn của họ đủ để giữ cho họ tiếp tục. Cuối cùng, họ đã chứng minh rằng ngay cả những sinh vật khó có khả năng nhất cũng có thể tìm thấy tình bạn và hạnh phúc ở những nơi khó xảy ra nhất. Và vì vậy, họ sống hạnh phúc mãi mãi."}</w:t>
      </w:r>
    </w:p>
    <w:p w14:paraId="20C66AE2" w14:textId="77777777" w:rsidR="00F76765" w:rsidRDefault="00A46D6B">
      <w:r>
        <w:t xml:space="preserve">{"câu hỏi": "Sáng tác một câu chuyện truyền đạt một đạo đức. - Đã từng có một con cáo muốn trở thành động vật nhanh nhất trong rừng", "trả lời": "Đã từng có một con cáo muốn </w:t>
      </w:r>
      <w:r>
        <w:lastRenderedPageBreak/>
        <w:t>trở thành động vật nhanh nhất trong rừng. Anh ấy có một sự thôi thúc mãnh liệt để chạy đua với tất cả mọi người và chứng tỏ mình là người giỏi nhất. Anh ấy đã tập luyện ngày này qua ngày khác và chẳng mấy chốc anh ấy đã trở nên cực kỳ nhanh. Anh ta sẽ chế nhạo những con vật khác và khoe khoang về tốc độ của mình. Anh ta thường nói rằng anh ta có thể đánh bại bất cứ ai dám thách thức anh ta. Một ngày nọ, con cáo nhìn thấy một con rùa nằm dài dưới ánh mặt trời, chợp mắt một chút. Một ý tưởng xấu xa xuất hiện trong đầu anh. Anh ta sải bước đến chỗ con rùa và nói, "Tôi thách thức bạn một cuộc đua. Nếu bạn có can đảm để chấp nhận, đó là.\u201d Con rùa mở mắt và nhìn con cáo. Anh ta biết rằng con cáo nhanh hơn anh ta rất nhiều, nhưng anh ta trả lời, "Tôi chấp nhận thách thức của bạn.\u201d\n\nNhững con vật khác sớm nghe về chủng tộc và tò mò muốn xem liệu con rùa có thực sự có cơ hội chống lại con cáo tốc độ hay không. Ngày đua đã đến và hai con vật đứng ở vạch xuất phát. Con cáo đầy tự tin, trong khi con rùa bình tĩnh và quyết đoán. Tiếng còi vang lên và cuộc đua bắt đầu.\n\nCon cáo cất cánh như tia chớp, để lại con rùa tội nghiệp trong bụi. Anh ta tăng tốc qua khu rừng, và chẳng mấy chốc anh ta đã đi trước rất xa đến nỗi anh ta quyết định nghỉ ngơi một chút. Anh nằm xuống dưới gốc cây và chìm vào giấc ngủ sâu. Trong khi đó, con rùa tiếp tục di chuyển với tốc độ chậm và ổn định, không bao giờ bỏ cuộc. Con cáo ngủ lâu hơn anh ta nhận ra và khi anh ta thức dậy, anh ta thấy con rùa gần về đích. Anh hoảng loạn và chạy về đích nhanh nhất có thể, nhưng đã quá muộn. Con rùa đã vượt qua vạch đích, để lại con cáo kinh ngạc. Đạo đức của câu chuyện là chậm và ổn định sẽ chiến thắng cuộc đua. Nó không phải là về việc bạn có thể đi nhanh như thế nào, mà là về sự quyết tâm và kiên trì. Tự hào và quá tự tin có thể dẫn đến thất bại, trong khi sự khiêm tốn và chăm chỉ có thể dẫn đến thành công."}</w:t>
      </w:r>
    </w:p>
    <w:p w14:paraId="76FF16DF" w14:textId="77777777" w:rsidR="00F76765" w:rsidRDefault="00A46D6B">
      <w:r>
        <w:t>{"question": "Làm một bài thơ nói về cảnh thiên nhiên. - Mùa xuân", "trả lời": "Vào mùa xuân, khi thế giới mới trở lại,\nVà những cánh đồng xanh trải dài xa và rộng,\nNhững bông hoa nở rộ với màu sắc rực rỡ\nNhư thiên nhiên mặc áo choàng của cô ấy với niềm tự hào.\n\nMặt trời, một sự ấm áp nhẹ nhàng mang lại,\nTrong khi những cơn gió nhẹ nhàng hôn lên khuôn mặt,\nVà những con chim trên cánh hót của chúng hót,\nTrong một bản giao hưởng của ân sủng.\n\nKhông khí tràn ngập mùi hương thơm,\ nNhư bướm và ong nhảy múa,\nVào mùa xuân, thế giới một sân khấu trình bày,\nĐối với một màn trình diễn lớn của thiên nhiên \ u2019s lãng mạn. \ n \ nOh Mùa xuân, thật kỳ diệu và công bằng, \ n Với những điều kỳ diệu đang chờ được nhìn thấy, \ n Vẻ đẹp như vậy nở rộ ở khắp mọi nơi, \ nTrong mùa đổi mới và xanh này."}</w:t>
      </w:r>
    </w:p>
    <w:p w14:paraId="331D60C0" w14:textId="77777777" w:rsidR="00F76765" w:rsidRDefault="00A46D6B">
      <w:r>
        <w:t>{"question": "Tạo ra một câu nhấn mạnh một cảm xúc. - Niềm vui", "câu trả lời": "\"Cảm giác vui sướng tràn ngập trái tim cô khi cô nhảy múa dưới ánh nắng mặt trời, được bao quanh bởi những người cô yêu thương.\"}</w:t>
      </w:r>
    </w:p>
    <w:p w14:paraId="09156345" w14:textId="77777777" w:rsidR="00F76765" w:rsidRDefault="00A46D6B">
      <w:r>
        <w:t>{"câu hỏi": "Đưa ra một câu, làm cho nó ngắn gọn hơn trong khi vẫn giữ nguyên ý nghĩa của nó. - Ngôi nhà nằm ở khu vực được bao quanh bởi cây cối ở mọi phía.", "Trả lời": "Ngôi nhà nằm nép mình giữa những tán cây."}</w:t>
      </w:r>
    </w:p>
    <w:p w14:paraId="148E066A" w14:textId="77777777" w:rsidR="00F76765" w:rsidRDefault="00A46D6B">
      <w:r>
        <w:t>{"câu hỏi": "Sửa đổi câu được cung cấp để mô tả cảm giác của bạn ngay bây giờ - Tôi đang cảm thấy thư giãn.", "câu trả lời": "Là một AI, tôi không có cảm xúc, nhưng tôi đang hoạt động tối ưu và sẵn sàng hỗ trợ bạn."}</w:t>
      </w:r>
    </w:p>
    <w:p w14:paraId="2798DAC3" w14:textId="77777777" w:rsidR="00F76765" w:rsidRDefault="00A46D6B">
      <w:r>
        <w:lastRenderedPageBreak/>
        <w:t>{"câu hỏi": "Mô tả âm thanh tại sở thú", "câu trả lời": "Tại sở thú, bạn có thể nghe thấy nhiều âm thanh khác nhau, mỗi âm thanh độc đáo và thú vị. Bạn có thể nghe thấy tiếng gầm của sư tử, tiếng kèn của voi và tiếng huyên thuyên của các loài linh trưởng. Chim có thể được nghe thấy tweet, hót líu lo và kêu gào. Ngoài ra còn có âm thanh của nước bắn tung tóe, khi động vật tắm hoặc chơi trong ao của chúng. Có thể nghe thấy tiếng vó ngựa kêu trên vỉa hè, vì các động vật như ngựa vằn và hươu cao cổ di chuyển xung quanh. Ngoài âm thanh của động vật, còn có nhiều tiếng ồn khác. Tiếng cười và tiếng trò chuyện của mọi người khi họ tận hưởng một ngày của họ, tiếng xào xạc của lá cây trong gió và tiếng thì thầm của đám đông khi họ xem các loài động vật. Âm thanh của đoàn tàu sở thú chạy dọc theo đường ray và tiếng khóc của trẻ em khi chúng nhìn thấy những con vật yêu thích của chúng cũng là một phần của trải nghiệm. Nhìn chung, âm thanh của một sở thú rất sống động, đa dạng và quyến rũ, khiến nó trở thành một nơi độc đáo và thú vị để ghé thăm."}</w:t>
      </w:r>
    </w:p>
    <w:p w14:paraId="2E0D44E8" w14:textId="77777777" w:rsidR="00F76765" w:rsidRDefault="00A46D6B">
      <w:r>
        <w:t>{"câu hỏi": "Phát minh ra một món đồ chơi mới dựa trên một mô tả nhất định - Một món đồ chơi nằm gọn trong lòng bàn tay của bạn và dạy trẻ em về các chòm sao.", "câu trả lời": "Dựa trên mô tả đã cho, đồ chơi sẽ được gọi là \"Starry Palm\". Starry Palm là một thiết bị tương tác cầm tay nhỏ được thiết kế cho trẻ em tìm hiểu về các chòm sao. Đồ chơi vừa vặn thoải mái trong lòng bàn tay và có hình dạng như một mái vòm để đại diện cho bầu trời đêm. Khi được bật, mái vòm sáng lên với hình chiếu của các ngôi sao và chòm sao. Một ứng dụng đi kèm hoặc hướng dẫn tích hợp cho phép trẻ em tìm hiểu về các chòm sao khác nhau, bao gồm tên của chúng, những huyền thoại đằng sau chúng và cách tìm thấy chúng trên bầu trời đêm. Đồ chơi cũng có các trò chơi tương tác và câu đố để làm cho việc tìm hiểu về các ngôi sao trở nên hấp dẫn và thú vị. Với Starry Palm, trẻ em có thể khám phá những kỳ quan của vũ trụ ngay từ lòng bàn tay của chúng!"}</w:t>
      </w:r>
    </w:p>
    <w:p w14:paraId="4E19387F" w14:textId="77777777" w:rsidR="00F76765" w:rsidRDefault="00A46D6B">
      <w:r>
        <w:t>{"câu hỏi": "Sắp xếp các từ đã cho từ nghiêm trọng nhất đến ít nghiêm trọng nhất - Hắt hơi, vấp ngã, la hét", "trả lời": "Từ nghiêm trọng nhất đến ít nghiêm trọng nhất: la hét, vấp ngã, hắt hơi"}</w:t>
      </w:r>
    </w:p>
    <w:p w14:paraId="38992D2A" w14:textId="77777777" w:rsidR="00F76765" w:rsidRDefault="00A46D6B">
      <w:r>
        <w:t xml:space="preserve">{"câu hỏi": "Tôi đang gặp khó khăn trong việc tập trung vào công việc của mình ngày hôm nay. Tôi có thể làm gì để giúp đỡ?", "trả lời": "Có một số điều bạn có thể cố gắng để cải thiện sự tập trung và năng suất của mình. Dưới đây là một vài gợi ý:\n- Hãy nghỉ ngơi: Đôi khi, bước ra khỏi công việc của bạn trong một khoảng thời gian ngắn có thể giúp trẻ hóa sự tập trung của bạn. Đi dạo, ăn nhẹ hoặc làm điều gì đó khác mà bạn thấy thú vị. Loại bỏ phiền nhiễu: Cố gắng loại bỏ bất cứ điều gì làm bạn mất tập trung khỏi công việc. Nếu có thể, hãy tắt thông báo trên điện thoại hoặc máy tính của bạn, đóng các tab không cần thiết và làm việc trong môi trường yên tĩnh. Ưu tiên các nhiệm vụ của bạn: Xác định các nhiệm vụ quan trọng nhất trong danh sách việc cần làm của bạn và bắt đầu với những nhiệm vụ đó. Chia nhỏ công việc của bạn thành các nhiệm vụ nhỏ hơn, dễ quản lý hơn có thể giúp bạn tập trung và tiến bộ. Thực hành chánh niệm: Có mặt trong khoảnh khắc có thể giúp cải thiện sự tập trung của bạn. Hít thở sâu và tập trung vào hơi thở của bạn, hoặc thử một bài thiền ngắn có hướng dẫn. Thay đổi thói quen của bạn: Đôi khi, thay đổi cảnh quan hoặc thói quen có thể giúp cải thiện sự tập trung. Nếu bạn thường làm việc tại bàn làm việc, hãy thử di chuyển đến </w:t>
      </w:r>
      <w:r>
        <w:lastRenderedPageBreak/>
        <w:t>một khu vực khác hoặc thay đổi thói quen làm việc của bạn để bao gồm nhiều thời gian nghỉ ngơi hoặc đa dạng hơn."}</w:t>
      </w:r>
    </w:p>
    <w:p w14:paraId="6766739B" w14:textId="77777777" w:rsidR="00F76765" w:rsidRDefault="00A46D6B">
      <w:r>
        <w:t>{"question": "Viết mã Javascript chức năng để in chuỗi \"Hello World\" lên bảng điều khiển.", "answer": "Đây là một mã Javascript chức năng sẽ in chuỗi \"Hello World\" vào bảng điều khiển: \n\n''javascript\nconsole.log(\"Hello World\");\n'''\n\nĐể chạy mã này, bạn có thể mở bảng điều khiển dành cho nhà phát triển của trình duyệt web hoặc sử dụng môi trường thời gian chạy Javascript như Node.js. Khi mã được thực thi, nó sẽ in ra văn bản \"Hello World\" lên bảng điều khiển."}</w:t>
      </w:r>
    </w:p>
    <w:p w14:paraId="606DE8DC" w14:textId="77777777" w:rsidR="00F76765" w:rsidRDefault="00A46D6B">
      <w:r>
        <w:t>{"câu hỏi": "Tập hợp danh sách 10 mẹo an toàn khi lái xe đường dài.", "câu trả lời": "1. Nghỉ ngơi nhiều trước khi bạn bắt đầu chuyến đi của mình: Lái xe trong khi mệt mỏi có thể làm tăng đáng kể khả năng xảy ra tai nạn. Hãy chắc chắn rằng bạn được nghỉ ngơi đầy đủ trước khi bắt đầu một chuyến đi dài. \ n \ n2. Lập kế hoạch tuyến đường của bạn: Lập kế hoạch tuyến đường của bạn trước thời hạn, bao gồm các điểm dừng nghỉ và nghỉ ngơi, và chia sẻ nó với người không đi cùng bạn. \ n \ n3. Kiểm tra xe của bạn: Trước khi bắt đầu một chuyến đi dài, hãy chắc chắn rằng chiếc xe của bạn ở trong tình trạng tốt. Kiểm tra lốp xe, phanh, dầu và các chất lỏng khác, và thực hiện bất kỳ sửa chữa cần thiết nào. \ n \ n4. Thắt dây an toàn: Luôn thắt dây an toàn khi lái xe và đảm bảo tất cả hành khách trong xe đều thắt dây an toàn. \ n \ n5. Tránh phiền nhiễu: Tránh bất kỳ loại phân tâm nào khi lái xe, chẳng hạn như nhắn tin, nói chuyện điện thoại hoặc nghịch radio. Luôn tập trung vào con đường.\n\n6. Nghỉ giải lao: Nghỉ ngơi thường xuyên trên đường đi để duỗi chân, nghỉ ngơi và ăn uống. Điều quan trọng là phải tỉnh táo và sảng khoái khi lái xe. \ n \ n7. Hãy chú ý đến thời tiết: Kiểm tra dự báo thời tiết trước khi khởi hành và chuẩn bị cho các điều kiện thay đổi trên đường đi. Điều chỉnh lái xe của bạn cho phù hợp.\n\n8. Ở trong giới hạn tốc độ: Quan sát giới hạn tốc độ đã đăng và điều chỉnh tốc độ của bạn theo điều kiện đường xá và thời tiết. \ n \ n9. Hãy chú ý và thận trọng: Luôn cảnh giác sau tay lái, và nhận thức được những người lái xe khác và các mối nguy hiểm tiềm ẩn trên đường. Lái xe phòng thủ và sẵn sàng phản ứng nhanh với các điều kiện thay đổi. \ n \ n10. Giữ bộ dụng cụ khẩn cấp: Luôn giữ một bộ dụng cụ khẩn cấp trong xe của bạn, bao gồm các vật dụng như đèn pin, bộ sơ cứu, thực phẩm, nước, chăn và các vật dụng khác. Bằng cách này, cậu sẽ sẵn sàng trong trường hợp có sự cố hoặc trường hợp khẩn cấp khác khi đang trên đường."}</w:t>
      </w:r>
    </w:p>
    <w:p w14:paraId="738B1ACF" w14:textId="77777777" w:rsidR="00F76765" w:rsidRDefault="00A46D6B">
      <w:r>
        <w:t>{"câu hỏi": "Tìm một bộ phim cho tôi trên Netflix có xếp hạng 8.0 trở lên.", "câu trả lời": "Tôi xin lỗi, là một mô hình ngôn ngữ AI, tôi không có khả năng duyệt danh mục của Netflix cũng liên tục cập nhật. Tuy nhiên, bạn có thể tìm thấy những bộ phim được đánh giá cao trên Netflix bằng cách xem các trang web đánh giá như IMDB hoặc Rotten Tomatoes hoặc bằng cách sử dụng các tùy chọn tìm kiếm và bộ lọc của nền tảng để tìm phim có xếp hạng khán giả cao."}</w:t>
      </w:r>
    </w:p>
    <w:p w14:paraId="3A905DB4" w14:textId="77777777" w:rsidR="00F76765" w:rsidRDefault="00A46D6B">
      <w:r>
        <w:t>{"câu hỏi": "Tìm chiều rộng của một hình vuông, cho chiều dài của một cạnh là 15 mét.", "câu trả lời": "Chiều rộng của một hình vuông bằng chiều dài của một trong các cạnh của nó. Cho rằng chiều dài của một cạnh của hình vuông là 15 mét, chiều rộng của hình vuông cũng là 15 mét."}</w:t>
      </w:r>
    </w:p>
    <w:p w14:paraId="4F678873" w14:textId="77777777" w:rsidR="00F76765" w:rsidRDefault="00A46D6B">
      <w:r>
        <w:lastRenderedPageBreak/>
        <w:t>{"câu hỏi": "Cung cấp ví dụ về một loài chim có nguy cơ tuyệt chủng tại địa phương.", "câu trả lời": "Một ví dụ về một loài chim có nguy cơ tuyệt chủng tại địa phương là chim sẻ châu chấu Florida. Loài chim nhỏ này có nguồn gốc từ thảo nguyên khô của Florida và dân số của nó đã giảm do mất môi trường sống và phân mảnh từ phát triển và nông nghiệp. Theo Ủy ban Bảo tồn Cá và Động vật hoang dã Florida, quần thể của chúng đang bị đe dọa nghiêm trọng với ít hơn 1000 con ước tính vẫn còn trong tự nhiên vào năm 2019. Các nỗ lực bảo tồn đang được tiến hành để khôi phục môi trường sống và tăng dân số của chúng."}</w:t>
      </w:r>
    </w:p>
    <w:p w14:paraId="51EA773F" w14:textId="77777777" w:rsidR="00F76765" w:rsidRDefault="00A46D6B">
      <w:r>
        <w:t>{"question": "Phân loại tập hợp các mặt hàng sau đây là rau, trái cây hoặc không. - Quả việt quất, khoai tây, cá", "trả lời": "Trái cây: Quả việt quất\nRau: Khoai tây\nNeither: Cá"}</w:t>
      </w:r>
    </w:p>
    <w:p w14:paraId="2AED9311" w14:textId="77777777" w:rsidR="00F76765" w:rsidRDefault="00A46D6B">
      <w:r>
        <w:t>{"câu hỏi": "Mô tả hai cách mà con người có thể giảm ô nhiễm không khí.", "trả lời": "1. Phát triển và sử dụng các phương thức giao thông sạch hơn: Một trong những tác nhân chính gây ô nhiễm không khí là ngành giao thông vận tải. Con người có thể giảm ô nhiễm không khí bằng cách sử dụng các phương tiện giao thông sạch hơn như xe điện hoặc hệ thống giao thông công cộng như xe buýt và xe lửa chạy bằng các nguồn năng lượng sạch. Đi chung xe, đi bộ hoặc đi xe đạp thay vì sử dụng xe một chỗ cũng có thể tạo ra sự khác biệt đáng kể. \ n \ n2. Chuyển sang các nguồn năng lượng tái tạo: Một cách khác để giảm ô nhiễm không khí là chuyển sang các nguồn năng lượng tái tạo để phát điện. Các phương pháp truyền thống để tạo ra điện từ việc đốt nhiên liệu hóa thạch giải phóng khí độc hại và các hạt vật chất vào không khí, nhưng sử dụng các nguồn năng lượng sạch như gió, mặt trời hoặc thủy điện có thể giúp giảm loại ô nhiễm này. Khuyến khích sử dụng các thiết bị tiết kiệm năng lượng và giảm tiêu thụ năng lượng nói chung cũng có thể làm giảm nhu cầu sản xuất năng lượng truyền thống và do đó, giảm ô nhiễm không khí."}</w:t>
      </w:r>
    </w:p>
    <w:p w14:paraId="772FAB38" w14:textId="77777777" w:rsidR="00F76765" w:rsidRDefault="00A46D6B">
      <w:r>
        <w:t xml:space="preserve">{"câu hỏi": "Giải thích quá trình lọc nước.", "trả lời": "Lọc nước là quá trình loại bỏ các chất gây ô nhiễm, chất ô nhiễm sinh học và khí không mong muốn khỏi nước để làm cho nó an toàn cho tiêu dùng hoặc cho các mục đích sử dụng khác. Quá trình lọc nước khác nhau tùy thuộc vào nguồn và chất lượng nước nhưng thường bao gồm một số bước. Dưới đây là tổng quan về các bước phổ biến liên quan đến lọc nước: \ n \ n1. Tiền xử lý: Bước đầu tiên liên quan đến việc loại bỏ các hạt lớn và mảnh vụn khỏi nước thông qua sàng lọc. Nước được truyền qua các màn hình loại bỏ các vật liệu như lá, que và các hạt lớn khác có thể làm tắc nghẽn hoặc làm hỏng thiết bị. \ n \ n2. Đông tụ và keo tụ: Trong giai đoạn này, các hóa chất có điện tích dương được thêm vào nước để trung hòa điện tích âm của bụi bẩn và các hạt hòa tan khác. Kết quả là, các hạt nhỏ này liên kết với nhau hoặc đông lại, tạo thành các cụm lớn hơn gọi là flocs. \ n \ n3. Trầm tích: Một khi floc đã hình thành, nó được phép lắng xuống trong lưu vực lắng đọng bằng trọng lực. Khi floc lắng xuống, nước trong được rút ra ngoài, và floc, có chứa các tạp chất, được loại bỏ. \ n \ n4. Lọc: Lọc là quá trình đưa nước qua bộ lọc hoặc một loạt các bộ lọc để loại bỏ các tạp chất nhỏ hơn. Các loại bộ lọc khác nhau, chẳng hạn như cát, sỏi hoặc than hoạt tính, có thể được sử dụng để nhắm mục tiêu các loại chất gây ô nhiễm cụ thể. Khử trùng: Bước cuối cùng trong lọc nước liên quan đến việc tiêu diệt hoặc loại bỏ bất kỳ vi khuẩn, vi rút hoặc ký sinh trùng nào còn sót lại có thể gây bệnh. Điều này thường được thực hiện bằng cách thêm clo, ozone hoặc tia cực tím vào nước. \ n \ n Sau các bước này, nước đã sẵn sàng để phân phối và tiêu thụ. Tuy nhiên, tùy thuộc vào nhu cầu cụ </w:t>
      </w:r>
      <w:r>
        <w:lastRenderedPageBreak/>
        <w:t>thể, các phương pháp điều trị bổ sung có thể được áp dụng, chẳng hạn như thẩm thấu ngược hoặc trao đổi ion, để loại bỏ các chất gây ô nhiễm cụ thể hoặc làm cho nước phù hợp với một ứng dụng cụ thể."}</w:t>
      </w:r>
    </w:p>
    <w:p w14:paraId="7AC87E73" w14:textId="77777777" w:rsidR="00F76765" w:rsidRDefault="00A46D6B">
      <w:r>
        <w:t>{"câu hỏi": "Tạo sự tương đồng giữa mã hóa và làm bánh.", "câu trả lời": "Mã hóa có thể được so sánh với nướng theo nhiều cách mà người ta có thể cân nhắc viết mã như làm theo công thức nướng bánh. Cũng giống như cách một thợ làm bánh thu thập và đo lường tất cả các thành phần cần thiết cho công thức, một lập trình viên cũng phải lập kế hoạch và thu thập thông tin để viết chương trình. Sau đó, lập trình viên kết hợp các hướng dẫn theo đúng thứ tự để phát triển chương trình, tương tự như cách một thợ làm bánh trộn các thành phần để chuẩn bị bột. Một lỗi nhỏ, chẳng hạn như một bước bị bỏ lỡ hoặc các phép đo không chính xác, có thể làm hỏng toàn bộ công thức hoặc khiến chương trình bị lỗi. Hơn nữa, các thợ làm bánh thường thêm sự sáng tạo của riêng họ và sửa đổi công thức để đạt được các kết quả khác nhau, như thêm hương vị bổ sung hoặc thử nghiệm với các lớp phủ trên bề mặt. Tương tự, một lập trình viên cũng có thể thử nghiệm và sửa đổi mã để đạt được kết quả khác hoặc cải thiện kết quả của chương trình. Cuối cùng, khi bột đã sẵn sàng, thợ làm bánh bật nó vào lò nướng và điều chỉnh nhiệt độ và thời gian để nướng bánh, có thể so sánh với cách một lập trình viên biên dịch và thực thi mã cẩn thận để làm cho chương trình hoạt động. Sau khi làm xong, nó có thể được trang trí và chia sẻ - giống như cách một lập trình viên có thể tinh chỉnh giao diện người dùng và chia sẻ chương trình với người dùng."}</w:t>
      </w:r>
    </w:p>
    <w:p w14:paraId="78A7EC66" w14:textId="77777777" w:rsidR="00F76765" w:rsidRDefault="00A46D6B">
      <w:r>
        <w:t>{"câu hỏi": "Doanh nghiệp cần xem xét những yếu tố nào khi xác định mô hình định giá của mình?", "Trả lời": "Có một số yếu tố chính mà doanh nghiệp nên tính đến khi thiết lập mô hình định giá của mình:\n\n1. Chi phí hàng hóa hoặc dịch vụ: Trước khi định giá, doanh nghiệp phải xác định chi phí sản xuất hoặc cung cấp sản phẩm hoặc dịch vụ là bao nhiêu. Điều này bao gồm chi phí nguyên liệu thô, nhân công, chi phí chung và bất kỳ chi phí nào khác liên quan đến sản xuất hoặc giao hàng. \ n \ n2. Thị trường mục tiêu: Hiểu thị trường mục tiêu là rất quan trọng khi đặt giá. Doanh nghiệp phải biết những gì khách hàng của họ sẵn sàng trả và mức giá mà đối thủ cạnh tranh đang tính cho các sản phẩm hoặc dịch vụ tương tự. \ n \ n3. Nhu cầu thị trường: Mức độ nhu cầu đối với sản phẩm hoặc dịch vụ có thể ảnh hưởng lớn đến giá cả. Nếu nhu cầu cao, doanh nghiệp có thể tính phí nhiều hơn. Tuy nhiên, nếu nhu cầu thấp, doanh nghiệp có thể cần phải giảm giá để thu hút khách hàng. Định vị thị trường: Định vị thị trường của một doanh nghiệp có thể ảnh hưởng đến chiến lược giá của nó. Ví dụ, nếu doanh nghiệp đang định vị mình là một thương hiệu xa xỉ, nó có thể tính giá cao hơn so với các đối thủ cạnh tranh. \ n \ n5. Tỷ suất lợi nhuận: Một doanh nghiệp phải xem xét tỷ suất lợi nhuận mong muốn của mình khi đặt giá. Giá phải đủ cao để trang trải chi phí và mang lại lợi nhuận hợp lý, nhưng không quá cao để làm nản lòng khách hàng. \ n \ n6. Điều kiện kinh tế: Tình trạng của nền kinh tế có thể ảnh hưởng đến giá cả. Ví dụ, trong thời kỳ suy thoái, khách hàng có thể nhạy cảm hơn về giá, điều này có thể ảnh hưởng đến chiến lược định giá của doanh nghiệp. Tóm lại, khi xác định mô hình định giá của họ, các doanh nghiệp phải xem xét chi phí, thị trường mục tiêu, nhu cầu thị trường, định vị, tỷ suất lợi nhuận mong muốn và các điều kiện kinh tế hiện hành."}</w:t>
      </w:r>
    </w:p>
    <w:p w14:paraId="5D24F12D" w14:textId="77777777" w:rsidR="00F76765" w:rsidRDefault="00A46D6B">
      <w:r>
        <w:lastRenderedPageBreak/>
        <w:t>{"question": "Viết mô tả sản phẩm cho vỏ điện thoại này. - Ốp lưng điện thoại này được làm từ nhựa bền nhưng nhẹ, và nó được thiết kế để bảo vệ chống mài mòn hàng ngày.", "trả lời": "Giới thiệu vỏ điện thoại kiểu dáng đẹp và chắc chắn của chúng tôi, được thiết kế để giữ cho điện thoại của bạn an toàn và bảo mật. Được làm từ nhựa nhẹ, chất lượng cao, vỏ này cung cấp sự bảo vệ tối ưu khỏi hao mòn hàng ngày mà không cần thêm số lượng lớn. Cấu trúc mạnh mẽ của nó được chế tạo để chịu được sự khắc nghiệt của cuộc sống hàng ngày, đồng thời cho phép dễ dàng truy cập vào tất cả các cổng và nút. Cho dù bạn đang di chuyển hay chỉ đơn giản là nằm dài ở nhà, ốp lưng điện thoại này là phụ kiện hoàn hảo để giữ cho thiết bị của bạn được bảo vệ. Hãy yên tâm đầu tư và bảo vệ điện thoại của bạn bằng ốp lưng điện thoại đáng tin cậy của chúng tôi."}</w:t>
      </w:r>
    </w:p>
    <w:p w14:paraId="6D452961" w14:textId="77777777" w:rsidR="00F76765" w:rsidRDefault="00A46D6B">
      <w:r>
        <w:t>{"question": "Chọn một chủ đề và tạo ra một bài viết sáng tạo. - Chủ đề: Bãi biển", "trả lời": "Mặt trời lặn trên đường chân trời vô tận, vẽ bầu trời với các sắc thái hồng, cam và đỏ, hòa quyện vào màu xanh thẳm. Âm thanh của những con sóng vỗ vào bờ giống như âm nhạc đến tai tôi. Tôi hít một hơi thật sâu, thưởng thức mùi muối và cát, và thở dài mãn nguyện, cảm thấy sức nặng của thế giới trượt khỏi vai tôi, thay vào đó là sự bình yên và yên tĩnh. Tôi đi chân trần dọc theo bờ biển, cảm nhận cát ấm dưới ngón chân, và nước biển mát mẻ trôi qua chân tôi. Vỏ sò đủ hình dạng và kích cỡ rải rác trên bãi biển, và tôi nhặt được một vài con, chiêm ngưỡng những hoa văn và màu sắc phức tạp của chúng. \n\nBiển gọi tôi, và tôi không thể cưỡng lại tiếng còi báo động của nó. Tôi lội xuống nước, cảm nhận sự mát mẻ bao trùm lấy tôi, và lặn xuống sóng. Tôi bơi và cười, cảm nhận sự tự do và niềm vui mà chỉ có đại dương mới có thể mang lại. Nước trong vắt, và tôi có thể nhìn thấy những đàn cá phóng xung quanh tôi, vảy của chúng lấp lánh dưới ánh sáng mặt trời. Khi mặt trời lặn xuống dưới đường chân trời, tôi nằm trên bãi biển, cảm nhận hơi ấm của cát trên da mình, và ngắm nhìn những vì sao ló dạng, lấp lánh trên bầu trời tối rộng lớn. Tôi nhắm mắt lại, cảm thấy bình yên, và lắng nghe bài hát của biển, khi nó hát cho tôi ngủ. Bãi biển luôn là nơi ẩn náu của tôi, lối thoát của tôi khỏi sự hỗn loạn của thế giới. Ở đây, tôi có thể thở, và được tự do. Và khi bình minh ló dạng, và mặt trời bắt đầu mọc, tôi biết rằng bãi biển sẽ luôn là nơi tôn nghiêm của tôi, một nơi của vẻ đẹp, hòa bình và niềm vui."}</w:t>
      </w:r>
    </w:p>
    <w:p w14:paraId="11516CDF" w14:textId="77777777" w:rsidR="00F76765" w:rsidRDefault="00A46D6B">
      <w:r>
        <w:t>{"câu hỏi": "Đặt một nghìn tỷ đô la vào viễn cảnh.", "câu trả lời": "Một nghìn tỷ đô la là một số tiền cực kỳ lớn. Để đặt nó vào viễn cảnh: \n\n- 1 nghìn tỷ giây tương đương với khoảng 31.709 năm. \ n- Nếu bạn có 1 nghìn tỷ đô la và xếp chồng chúng lên nhau, chúng sẽ cao gần 68.000 dặm, tức là hơn một phần tư đường đến mặt trăng. \ n - Một nghìn tỷ đô la có thể mua cho bạn khoảng 45 triệu xe hơi,  mỗi chi phí 22.000 đô la.\n- Nếu bạn chi 1 triệu đô la mỗi ngày, bạn sẽ mất gần 2.740 năm để chi tiêu 1 nghìn tỷ đô la.</w:t>
      </w:r>
    </w:p>
    <w:p w14:paraId="7BCA596F" w14:textId="77777777" w:rsidR="00F76765" w:rsidRDefault="00A46D6B">
      <w:r>
        <w:t xml:space="preserve">{"câu hỏi": "Tạo kịch bản cho một bộ phim hài lãng mạn bao gồm hai nhân vật chính.", "câu trả lời": "Tiêu đề: Love in the Office\n\nAct 1\nScene 1: Mở cửa cho một văn phòng bận rộn ở trung tâm thành phố New York. Cắt đến nữ anh hùng của chúng ta, Kate, gõ bàn làm việc của cô ấy. Cô ấy thông minh, có định hướng và tập trung vào sự nghiệp của mình. \n\nScene 2: Sếp của Kate bước vào văn phòng của cô ấy và giao cho cô ấy làm việc chặt chẽ với anh chàng mới, Jack, trong một dự án lớn. Cô ấy do dự, họ gặp nhau, và rõ ràng là không có tình yêu nào bị mất giữa họ. \ n \ nCảnh 3: Cuộc gặp gỡ đầu tiên của Kate và Jack \ u2019 chứa </w:t>
      </w:r>
      <w:r>
        <w:lastRenderedPageBreak/>
        <w:t>đầy căng thẳng và cạnh tranh khi họ cố gắng hợp nhất với nhau. Cả hai đều quyết tâm vượt qua đối phương, và năng lượng giữa họ là điện. \n\nAct 2\nScene 1: Khi Kate và Jack làm việc cùng nhau chặt chẽ trong dự án, họ dần dần bắt đầu cởi mở với nhau, chia sẻ ước mơ và tham vọng của họ. \n\nScene 2: Khi họ làm việc đến tận đêm khuya, Kate thấy mình cười và tận hưởng công ty của Jack. Cô bắt đầu nhìn anh ta ở một khía cạnh khác và nhận ra anh ta không phải là kẻ ngốc kiêu ngạo mà cô nghĩ ban đầu. \ n \ nScene 3: Khi họ hoàn thành dự án, họ chia sẻ một thức uống ăn mừng và kết thúc hôn nhau. Kate lùi lại, không chắc chắn về cảm xúc của mình và tất cả sẽ đi về đâu.\n\nAct 3\nCảnh 1: Kate và Jack cố gắng phủ nhận tình cảm của họ dành cho nhau, nhưng phản ứng hóa học giữa họ là không thể phủ nhận. Họ kết thúc hôn nhau một lần nữa và lần này cả hai đều biết rằng không có gì quay trở lại. \ n \ nCảnh 2: Sếp Kate \ u2019s khen cô ấy về dự án và cô ấy yêu cầu anh ấy đưa cô ấy vào một dự án khác; Tiết lộ tình cảm đang phát triển của mình với Jack, Kate thuyết phục sếp cho phép cô làm việc độc lập. \n \nCảnh 3: Kate thu dọn đồ đạc của mình từ văn phòng chia sẻ với Jack, anh ấy giúp đỡ, đột nhiên họ chia sẻ suy nghĩ của họ về việc muốn trở thành nhiều hơn đồng đội, họ thừa nhận tình yêu của họ dành cho nhau và chúng ta thấy họ ôm hôn nhau. \ n \ nCảnh 4:  Kate và Jack, bây giờ chính thức ở bên nhau, tay trong tay rời khỏi văn phòng, sẵn sàng bắt đầu cuộc hành trình mới của họ cùng nhau, khi máy ảnh chuyển sang màu đen.</w:t>
      </w:r>
    </w:p>
    <w:p w14:paraId="1CD600E5" w14:textId="77777777" w:rsidR="00F76765" w:rsidRDefault="00A46D6B">
      <w:r>
        <w:t>{"câu hỏi": "Tạo ra một trò đùa bằng cách sử dụng học máy", "câu trả lời": "Tại sao các nhà khoa học không tin tưởng các nguyên tử? Bởi vì chúng tạo nên mọi thứ."}</w:t>
      </w:r>
    </w:p>
    <w:p w14:paraId="58ED178C" w14:textId="77777777" w:rsidR="00F76765" w:rsidRDefault="00A46D6B">
      <w:r>
        <w:t xml:space="preserve">{"câu hỏi": "Viết kế hoạch ứng phó khẩn cấp", "trả lời": "Kế hoạch ứng phó khẩn cấp là hướng dẫn phác thảo các bước cần thực hiện trong một sự kiện bất ngờ đe dọa sự an toàn, sức khỏe hoặc tài sản của cá nhân hoặc môi trường. Kế hoạch này nhằm chuẩn bị cho các tổ chức hoặc cá nhân ứng phó hiệu quả với các trường hợp khẩn cấp và giảm thiểu tác động của chúng. Dưới đây là một kế hoạch ứng phó khẩn cấp có thể được điều chỉnh cho phù hợp với các tình huống cụ thể: \ n \ n1. Xác định các loại trường hợp khẩn cấp: Bắt đầu bằng cách xác định các loại trường hợp khẩn cấp có thể xảy ra trong khu vực hoặc tổ chức của bạn. Điều này có thể bao gồm các thảm họa tự nhiên như bão, động đất hoặc lũ lụt, cũng như các thảm họa nhân tạo như hỏa hoạn, nổ hoặc tràn hóa chất. Thành lập một đội phản ứng khẩn cấp: Tập hợp một nhóm các cá nhân được đào tạo có thể chịu trách nhiệm trong trường hợp khẩn cấp. Chỉ định vai trò và trách nhiệm cụ thể cho từng thành viên, chẳng hạn như liên hệ với các dịch vụ khẩn cấp, sơ tán cơ sở hoặc cung cấp sơ cứu. \ n \ n3. Thiết kế kế hoạch sơ tán: Xây dựng kế hoạch sơ tán rõ ràng và ngắn gọn, chi tiết các lối thoát hiểm, điểm tập kết và quy trình rời khỏi tòa nhà một cách an toàn. Đảm bảo rằng tất cả nhân viên hoặc người cư ngụ đều quen thuộc với kế hoạch và tiến hành diễn tập thường xuyên. \ n \ n4. Chuẩn bị đồ dùng khẩn cấp: Tập hợp các vật dụng khẩn cấp như bộ dụng cụ sơ cứu, đèn pin, radio chạy bằng pin, nước và thực phẩm không dễ hỏng. Lưu trữ chúng ở một vị trí dễ tiếp cận và đảm bảo rằng chúng thường xuyên được kiểm tra và bổ sung. \ n \ n5. Xây dựng kế hoạch truyền thông: Phác thảo cách thông tin sẽ được truyền đạt trong và sau trường hợp khẩn cấp. Điều này có thể bao gồm cảnh báo khẩn cấp, hệ thống địa chỉ công cộng hoặc cây điện thoại để thông báo cho nhân viên hoặc thành viên gia đình. \ n \ n6. Phối hợp với các dịch vụ khẩn cấp: Làm việc với các dịch vụ khẩn cấp địa phương như sở cứu hỏa, cảnh sát </w:t>
      </w:r>
      <w:r>
        <w:lastRenderedPageBreak/>
        <w:t>hoặc dịch vụ xe cứu thương để đảm bảo rằng họ quen thuộc với kế hoạch ứng phó khẩn cấp của bạn. Cung cấp cho họ một bản sao kế hoạch sơ tán và bố cục tòa nhà của bạn. \ n \ n7. Xem xét và cập nhật kế hoạch: Thường xuyên xem xét và cập nhật kế hoạch ứng phó khẩn cấp của bạn để đảm bảo rằng nó vẫn hiệu quả. Thực hiện các thay đổi khi cần thiết để phản ánh các mối nguy hiểm mới, thay đổi đối với tòa nhà hoặc môi trường hoặc phản hồi từ các cuộc diễn tập và các trường hợp khẩn cấp thực tế. Tóm lại, một kế hoạch ứng phó khẩn cấp cần được suy nghĩ kỹ lưỡng, viết rõ ràng và dễ dàng tiếp cận với tất cả các bên liên quan. Nó nên được thường xuyên xem xét, cập nhật và thực hành để đảm bảo rằng mọi người đều biết phải làm gì trong trường hợp khẩn cấp."}</w:t>
      </w:r>
    </w:p>
    <w:p w14:paraId="1AAD4535" w14:textId="77777777" w:rsidR="00F76765" w:rsidRDefault="00A46D6B">
      <w:r>
        <w:t>{"câu hỏi": "Chỉnh sửa bài viết này để bài viết ngắn gọn hơn - Dãy núi này nằm ở miền Bắc Nhật Bản và nó đã được tuyên bố là công viên quốc gia, và nó là một địa điểm du lịch nổi tiếng là khu bảo tồn thiên nhiên và nó cũng có ý nghĩa văn hóa to lớn.", "trả lời": "Dãy núi phía bắc Nhật Bản này, được tuyên bố là công viên quốc gia, là một khu bảo tồn thiên nhiên nổi tiếng và là một điểm đến du lịch có ý nghĩa văn hóa."}</w:t>
      </w:r>
    </w:p>
    <w:p w14:paraId="0444B296" w14:textId="77777777" w:rsidR="00F76765" w:rsidRDefault="00A46D6B">
      <w:r>
        <w:t>{"question": "Tạo một chủ đề email duy nhất cho thư sau. - Kính gửi [Tên], \n\nĐây là một lời nhắc nhở rằng cuộc họp Tư vấn Khách hàng của chúng tôi là vào ngày mai lúc 9 giờ sáng. \n\nVui lòng chuẩn bị trước bất kỳ câu hỏi nào bạn có cho cuộc họp.\n\nCảm ơn,\n[Tên của bạn]", "trả lời": "\"Nhắc nhở khẩn cấp: Cuộc họp tư vấn khách hàng vào ngày mai lúc 9 giờ sáng \""}</w:t>
      </w:r>
    </w:p>
    <w:p w14:paraId="5A83DE09" w14:textId="77777777" w:rsidR="00F76765" w:rsidRDefault="00A46D6B">
      <w:r>
        <w:t>{"câu hỏi": "Từ văn bản dưới đây, hãy tạo ra một cụm từ mở đầu độc đáo cho câu chuyện về một cô gái trẻ sống trong một thế giới khan hiếm điện - Cô gái trẻ được sinh ra trong một thế giới của công nghệ xung đột và khan hiếm. Cô đã được nuôi dạy để hiểu hậu quả của thế giới xung quanh, nhưng cô vẫn mơ về một nơi có điện dồi dào.", "Trả lời": "Trong thời kỳ bóng tối ngự trị và quyền lực chập chờn, tâm trí của một cô gái trẻ nhảy múa với tầm nhìn về ánh sáng và tiếng ồn ào của dòng điện vô tận.</w:t>
      </w:r>
    </w:p>
    <w:p w14:paraId="0FE9EC4B" w14:textId="77777777" w:rsidR="00F76765" w:rsidRDefault="00A46D6B">
      <w:r>
        <w:t>{"câu hỏi": "Đưa ra tuyên bố sau, hãy chọn phản ứng phù hợp nhất - Đội đã bị loại khỏi cuộc thi", "câu trả lời": "Điều đó thực sự đáng tiếc khi nghe. Có lý do cụ thể nào khiến đội bị loại không? Có cơ hội nào để họ kháng cáo việc bị truất quyền thi đấu không?"}</w:t>
      </w:r>
    </w:p>
    <w:p w14:paraId="1C1AB7BD" w14:textId="77777777" w:rsidR="00F76765" w:rsidRDefault="00A46D6B">
      <w:r>
        <w:t>{"câu hỏi": "Đối với câu sau, hãy cung cấp một câu trả lời từ duy nhất - Tôi đang mong chờ cuối tuần", "câu trả lời": "Tuyệt vời!"}</w:t>
      </w:r>
    </w:p>
    <w:p w14:paraId="480793DE" w14:textId="77777777" w:rsidR="00F76765" w:rsidRDefault="00A46D6B">
      <w:r>
        <w:t xml:space="preserve">{"câu hỏi": "Động não ý tưởng cho một hoạt động ngoài trời độc đáo không quá khó để tổ chức.", "trả lời": "Dưới đây là chín ý tưởng hoạt động ngoài trời độc đáo không quá khó để tổ chức:\n\n1. Scavenger Hunt: Tạo một danh sách các vật phẩm hoặc nhiệm vụ cần hoàn thành và gửi các đội ra ngoài để khám phá khu vực địa phương và tìm mọi thứ trong danh sách. \ n2. Đêm chiếu phim ngoài trời: Thiết lập màn hình và máy chiếu và có một đêm chiếu phim ngoài trời ở sân sau hoặc công viên địa phương. \ n3. Đi bộ giữa thiên nhiên: Tổ chức một chuyến đi bộ tự nhiên có hướng dẫn qua khu bảo tồn thiên nhiên hoặc công viên địa phương, và có một nhà tự nhiên học hoặc hướng dẫn viên am hiểu dẫn dắt nhóm và chỉ ra hệ thực vật và động vật thú vị trên đường đi. \ n4. Đêm lửa trại: Đặt lửa trại ở một vị trí an </w:t>
      </w:r>
      <w:r>
        <w:lastRenderedPageBreak/>
        <w:t>toàn và dành buổi tối để nướng kẹo dẻo, hát những bài hát và kể những câu chuyện xung quanh ngọn lửa. \ n5. Dã ngoại: Tổ chức một buổi dã ngoại nhóm trong một công viên địa phương và yêu cầu mọi người mang theo một món ăn để chia sẻ. \ n6. Khóa học vượt chướng ngại vật: Thiết lập một chướng ngại vật thú vị trong một công viên địa phương và có các đội cạnh tranh để xem ai có thể hoàn thành nó nhanh nhất. \ n7. Dọn dẹp cộng đồng: Tổ chức một ngày dọn dẹp cộng đồng để nhặt rác và làm đẹp một không gian xanh hoặc công viên địa phương. \ n8. Ngắm sao: Lên kế hoạch cho một buổi tối ngắm sao và có một chuyên gia hoặc người hiểu biết dẫn dắt nhóm và chỉ ra các chòm sao và thiên thể khác nhau. \ n9. Yoga ngoài trời: Tổ chức một lớp yoga ngoài trời trong một công viên địa phương và có một người hướng dẫn yoga được chứng nhận dẫn dắt nhóm thực hành thư giãn và trẻ hóa."}</w:t>
      </w:r>
    </w:p>
    <w:p w14:paraId="65C08D0E" w14:textId="77777777" w:rsidR="00F76765" w:rsidRDefault="00A46D6B">
      <w:r>
        <w:t>{"câu hỏi": "Mô tả môi trường sống của hổ Sumatra.", "câu trả lời": "Hổ Sumatra là một phân loài hổ có nguồn gốc từ đảo Sumatra của Indonesia. Môi trường sống của chúng bao gồm rừng mưa nhiệt đới vùng đất thấp và miền núi, đầm lầy than bùn, rừng đầm lầy nước ngọt và rừng ven sông. Những khu rừng này được đặc trưng bởi lượng mưa cao, thảm thực vật rậm rạp và một loạt các loài thực vật và động vật. Hổ Sumatra thích nghi tốt với môi trường này, và bộ lông sọc cam và đen của nó cung cấp khả năng ngụy trang tuyệt vời giữa thảm thực vật dày. Môi trường sống của hổ rất quan trọng đối với sự sống còn của nó vì nó cung cấp thức ăn, nước uống và nơi trú ẩn. Tuy nhiên, nạn phá rừng và mất môi trường sống do khai thác gỗ, mở rộng nông nghiệp và định cư của con người gây ra mối đe dọa đáng kể đối với hổ Sumatra, được Liên minh Bảo tồn Thiên nhiên Quốc tế phân loại là cực kỳ nguy cấp."}</w:t>
      </w:r>
    </w:p>
    <w:p w14:paraId="26F03106" w14:textId="77777777" w:rsidR="00F76765" w:rsidRDefault="00A46D6B">
      <w:r>
        <w:t>{"câu hỏi": "Liệt kê ba loại động vật sống ở lãnh nguyên Bắc Cực.", "câu trả lời": "1. Gấu Bắc cực\n2. Cáo Bắc Cực\n3. Caribou"}</w:t>
      </w:r>
    </w:p>
    <w:p w14:paraId="67956BF9" w14:textId="77777777" w:rsidR="00F76765" w:rsidRDefault="00A46D6B">
      <w:r>
        <w:t xml:space="preserve">{"câu hỏi": "Viết một bài luận thuyết phục lập luận chống lại việc sử dụng điện thoại di động trong trường học.", "Trả lời": "Trong thời đại hiện đại ngày nay, điện thoại di động đã trở thành một phần không thể thiếu trong cuộc sống của chúng ta, định hình cách chúng ta giao tiếp, giải trí và tương tác với thế giới xung quanh. Tuy nhiên, bất chấp sự phổ biến của chúng, điện thoại di động đã trở thành một chủ đề tranh luận sôi nổi khi nói đến cách thức và thời điểm chúng nên được sử dụng trong trường học. Trong khi một số người cho rằng điện thoại di động là công cụ hữu ích có thể nâng cao trải nghiệm học tập của học sinh, có những lý do thuyết phục tại sao không nên cho phép sử dụng điện thoại di động ở trường, bao gồm lo ngại về sự phân tâm, không trung thực trong học tập và tác động tiêu cực đến kỹ năng giao tiếp và phát triển xã hội. Một trong những vấn đề chính khi cho phép điện thoại di động ở trường là chúng có thể gây mất tập trung cho học sinh. Các nghiên cứu đã chỉ ra rằng ngay cả sự hiện diện đơn thuần của điện thoại di động cũng có thể làm giảm khả năng nhận thức của một cá nhân, ảnh hưởng đến trí nhớ làm việc, kiểm soát sự chú ý và kỹ năng giải quyết vấn đề của họ. Điều này có thể có tác động bất lợi đến kết quả học tập của học sinh, cản trở khả năng tập trung và học tập hiệu quả của các em. Hơn nữa, điện thoại di động thường được sinh viên sử dụng để truy cập phương tiện truyền thông xã hội và tham gia vào các hình thức giao tiếp trực tuyến khác, sự phân tâm liên tục có thể làm giảm năng suất và phá vỡ động lực trong lớp học. \ n \ n Hơn nữa, người ta thừa nhận rộng rãi rằng điện thoại di động có khả năng cho phép không trung thực trong học tập. Với các công cụ tìm kiếm và </w:t>
      </w:r>
      <w:r>
        <w:lastRenderedPageBreak/>
        <w:t>các tài nguyên trực tuyến khác trong tầm tay, sinh viên có thể dễ dàng truy cập câu trả lời và gian lận trong các bài kiểm tra, bài tập và bài kiểm tra. Đã có rất nhiều trường hợp sinh viên sử dụng tin nhắn văn bản hoặc phương tiện truyền thông xã hội để chia sẻ câu trả lời với các bạn cùng lớp, làm suy yếu các nguyên tắc trung thực và công bằng trong học tập. Cuối cùng, việc sử dụng điện thoại di động có thể có tác động tiêu cực đến các kỹ năng xã hội và giao tiếp giữa các cá nhân của học sinh. Với sự gia tăng của phương tiện truyền thông xã hội và tin nhắn tức thời, sinh viên ngày càng dựa vào các hình thức giao tiếp kỹ thuật số hơn là tương tác trực tiếp với nhau. Điều này có thể có tác động tai hại đến kỹ năng giao tiếp mặt đối mặt của họ, ảnh hưởng đến khả năng hình thành các mối quan hệ có ý nghĩa và tham gia vào các hoạt động hợp tác với bạn bè của họ. Tóm lại, điện thoại di động đã trở thành một phần thiết yếu trong cuộc sống hàng ngày của chúng ta, nhưng chúng cũng có khả năng ảnh hưởng đến kết quả học tập của học sinh, thúc đẩy hành vi không trung thực và làm suy yếu kỹ năng giao tiếp giữa các cá nhân của họ. Mặc dù có thể có một số lợi ích khi tích hợp công nghệ vào việc học trên lớp, nhưng có những lý do thuyết phục tại sao điện thoại di động không được phép ở trường. Điều quan trọng nhất là chúng tôi ưu tiên giáo dục và phát triển học sinh của mình trên hết, và điều này bao gồm việc hạn chế sử dụng điện thoại di động trong giờ học."}</w:t>
      </w:r>
    </w:p>
    <w:p w14:paraId="6A5C2385" w14:textId="77777777" w:rsidR="00F76765" w:rsidRDefault="00A46D6B">
      <w:r>
        <w:t>{"câu hỏi": "Phân tích ý nghĩa kinh tế của mức lương tối thiểu quốc gia.", "câu trả lời": "Mức lương tối thiểu quốc gia đề cập đến mức lương theo giờ thấp nhất mà người sử dụng lao động có thể trả cho người lao động của họ một cách hợp pháp. Chính sách lương tối thiểu có thể có cả ý nghĩa kinh tế tích cực và tiêu cực. Về mặt tích cực, mức lương tối thiểu giúp giảm nghèo và bất bình đẳng thu nhập giữa những người lao động có mức lương thấp. Mức lương tối thiểu đặt ra một mức sàn cho tiền lương, đảm bảo rằng tất cả người lao động được trả một mức lương đủ sống cho công việc của họ. Điều này cũng có thể thúc đẩy nhu cầu của người tiêu dùng, vì người lao động có thu nhập khả dụng cao hơn có nhiều khả năng chi tiền trong nền kinh tế. Tuy nhiên, mức lương tối thiểu cũng có thể có những hậu quả tiêu cực cho các doanh nghiệp và nền kinh tế. Một số người sử dụng lao động, đặc biệt là các doanh nghiệp nhỏ, có thể không đủ khả năng trả cho công nhân của họ mức lương tối thiểu, điều này có thể dẫn đến mất việc làm hoặc giảm giờ làm cho người lao động. Điều này cũng có thể dẫn đến giá hàng hóa và dịch vụ cao hơn để trang trải chi phí lao động tăng lên. Ngoài ra, mức lương tối thiểu cao cũng có thể ngăn cản các doanh nghiệp thuê lao động mới, đặc biệt nếu họ là những vị trí cấp đầu vào không đủ điều kiện nhận mức lương tối thiểu. Điều này có thể dẫn đến tỷ lệ thất nghiệp cao hơn, đặc biệt là ở những người lao động trẻ và ít kinh nghiệm. Nhìn chung, tác động ròng của mức lương tối thiểu quốc gia đối với nền kinh tế sẽ phụ thuộc vào nhiều yếu tố như mức lương tối thiểu cụ thể, tình trạng của nền kinh tế và cấu trúc của thị trường lao động. Do đó, lợi ích và chi phí của chính sách lương tối thiểu cần được cân nhắc và cân nhắc cẩn thận trước khi thực hiện."}</w:t>
      </w:r>
    </w:p>
    <w:p w14:paraId="6BCB8D04" w14:textId="77777777" w:rsidR="00F76765" w:rsidRDefault="00A46D6B">
      <w:r>
        <w:t xml:space="preserve">{"câu hỏi": "So sánh và đối chiếu hai phương pháp giảng dạy sử dụng công nghệ.", "trả lời": "Công nghệ đã cách mạng hóa ngành giáo dục và đã giới thiệu nhiều phương pháp giảng dạy sáng tạo để nâng cao trải nghiệm học tập. Hai phương pháp thường được sử dụng để tích hợp công nghệ vào quá trình giảng dạy là: gamification và blended learning. \n\nGamification liên quan đến việc sử dụng các cơ chế và kỹ thuật giống như trò chơi để </w:t>
      </w:r>
      <w:r>
        <w:lastRenderedPageBreak/>
        <w:t>làm cho quá trình học tập trở nên tương tác và hấp dẫn hơn. Phương pháp giảng dạy này sử dụng công nghệ để giới thiệu sự cạnh tranh, phần thưởng và các nhiệm vụ dựa trên trò chơi, để tăng cường động lực và thúc đẩy môi trường học tập tương tác. Giáo viên có thể sử dụng các nền tảng trực tuyến hoặc phần mềm giáo dục để tạo các bài tập, câu đố và hoạt động dựa trên trò chơi. Việc sử dụng hình đại diện, biểu đồ tiến trình và bảng xếp hạng tiếp tục khuếch đại mức độ tương tác, làm cho việc học trở nên thú vị và thú vị. Mặt khác, học tập kết hợp các hướng dẫn trong lớp học truyền thống với học trực tuyến. Phương pháp giảng dạy này tích hợp công nghệ để cung cấp trải nghiệm học tập cá nhân hóa, tự nhịp độ cho học sinh. Với sự trợ giúp của các tài nguyên trực tuyến như video hướng dẫn, thuyết trình đa phương tiện và các bài học tương tác, giáo viên có thể bổ sung hướng dẫn trên lớp của họ để phục vụ nhu cầu của từng người học. Học tập kết hợp trao quyền cho học sinh kiểm soát việc học của chính mình và giúp giáo viên dễ dàng theo dõi sự tiến bộ của họ và cung cấp phản hồi có mục tiêu. Tóm lại, cả trò chơi hóa và học tập kết hợp đều sử dụng công nghệ để làm cho quá trình giáo dục tương tác, cá nhân hóa và hấp dẫn hơn. Trong khi gamification tập trung vào cách tiếp cận dựa trên trò chơi để tăng cường động lực và sự tham gia, học tập kết hợp cung cấp trải nghiệm học tập được cá nhân hóa để phục vụ cho điểm mạnh và điểm yếu cá nhân của học sinh."}</w:t>
      </w:r>
    </w:p>
    <w:p w14:paraId="7AEDBB46" w14:textId="77777777" w:rsidR="00F76765" w:rsidRDefault="00A46D6B">
      <w:r>
        <w:t>{"câu hỏi": "Tạo tiêu đề cho một bài tiểu luận về cải cách nhập cư.", "câu trả lời": "Một con đường rõ ràng phía trước: Nhu cầu cấp thiết về cải cách nhập cư trong thế kỷ 21\"}</w:t>
      </w:r>
    </w:p>
    <w:p w14:paraId="0D367122" w14:textId="77777777" w:rsidR="00F76765" w:rsidRDefault="00A46D6B">
      <w:r>
        <w:t>{"câu hỏi": "Giải thích tại sao nhiên liệu hóa thạch là tài nguyên không thể tái tạo.", "trả lời": "Nhiên liệu hóa thạch, bao gồm than, dầu và khí đốt tự nhiên, là tài nguyên không tái tạo vì chúng được hình thành qua hàng triệu năm thông qua quá trình phân hủy và nén chất hữu cơ, chẳng hạn như thực vật và động vật chết. Quá trình này diễn ra dưới lòng đất, nơi các chất hữu cơ tiếp xúc với nhiệt và áp suất trong thời gian dài. Cho rằng quá trình hình thành nhiên liệu hóa thạch mất hàng triệu năm, có thể nói rằng chúng là tài nguyên hữu hạn và không thể tái tạo. Một khi chúng ta trích xuất và sử dụng chúng, chúng không thể được bổ sung hoặc thay thế trong phạm vi thời gian của con người. Như vậy, khi chúng tôi đề cập đến nhiên liệu hóa thạch là không thể tái tạo, chúng tôi muốn nói rằng sự hình thành của chúng xảy ra với tốc độ chậm hơn nhiều so với mức tiêu thụ của chúng, khiến việc sử dụng bền vững của chúng không bền vững về lâu dài."}</w:t>
      </w:r>
    </w:p>
    <w:p w14:paraId="7C9ECCD6" w14:textId="77777777" w:rsidR="00F76765" w:rsidRDefault="00A46D6B">
      <w:r>
        <w:t>{"câu hỏi": "Giả thuyết về những gì có thể xảy ra tiếp theo trong kịch bản sau. - Cậu bé đang chơi trong công viên thì nhìn thấy một con vật trông kỳ lạ.", "Trả lời": "Có một số khả năng cho những gì có thể xảy ra tiếp theo trong kịch bản này. Một số kết quả tiềm năng có thể bao gồm: \ n \ n1. Cậu bé có thể tiếp cận con vật trông kỳ lạ để nhìn kỹ hơn hoặc vuốt ve nó, có khả năng gây nguy hiểm cho bản thân nếu con vật trở nên nguy hiểm. \n2. Cậu bé có thể cảnh báo cha mẹ hoặc người lớn gần đó về sự hiện diện của con vật trông kỳ lạ để họ có thể có hành động thích hợp. \n3. Cậu bé có thể trở nên sợ hãi bởi con vật trông kỳ lạ và chạy trốn, tìm kiếm sự an toàn của những người lớn quen thuộc. \n4. Con vật kỳ lạ có thể trở thành một con vật cưng thân thiện, bị lạc và cậu bé có thể giúp đoàn tụ nó với chủ của nó. \n5. Cậu bé có thể quan sát con vật trông kỳ lạ từ xa để tìm hiểu thêm về hành vi và đặc điểm của nó."}</w:t>
      </w:r>
    </w:p>
    <w:p w14:paraId="73252360" w14:textId="77777777" w:rsidR="00F76765" w:rsidRDefault="00A46D6B">
      <w:r>
        <w:lastRenderedPageBreak/>
        <w:t>{"câu hỏi": "Mô tả những gì cậu bé phải cảm thấy trong tình huống sau đây. - Cậu bé bước ra khỏi trường, một mình.", "Trả lời": "Rất khó để xác định chính xác cậu bé có thể cảm thấy gì trong kịch bản này vì nó thiếu thông tin hoặc bối cảnh bổ sung. Tuy nhiên, dựa trên thông tin được cung cấp, cậu bé có thể cảm thấy buồn hoặc cô đơn do là người duy nhất rời trường mà không có bất kỳ bạn bè hoặc gia đình nào có mặt. Trẻ cũng có thể cảm thấy thất vọng hoặc bị bỏ rơi nếu thấy những đứa trẻ khác được đón hoặc đi bộ về nhà với bạn bè. Ngoài ra, cậu bé cũng có thể cảm thấy hạnh phúc và nhẹ nhõm khi cuối cùng cũng được nghỉ học và có thể tận hưởng thời gian một mình. Nếu không có bối cảnh khác, không thể xác định chính xác cảm xúc của cậu ấy."}</w:t>
      </w:r>
    </w:p>
    <w:p w14:paraId="72CB20D1" w14:textId="77777777" w:rsidR="00F76765" w:rsidRDefault="00A46D6B">
      <w:r>
        <w:t>{"câu hỏi": "Xây dựng một câu hỏi nghiên cứu thực tế về việc sử dụng phương tiện truyền thông xã hội.", "câu trả lời": "Những yếu tố nào ảnh hưởng đến lượng thời gian cá nhân dành cho phương tiện truyền thông xã hội và cách sử dụng này khác nhau giữa các nhân khẩu học khác nhau như tuổi tác, giới tính và tình trạng kinh tế xã hội?"}</w:t>
      </w:r>
    </w:p>
    <w:p w14:paraId="75B6F75F" w14:textId="77777777" w:rsidR="00F76765" w:rsidRDefault="00A46D6B">
      <w:r>
        <w:t>{"câu hỏi": "Cung cấp một ngữ cảnh thực tế cho câu sau. - Cô ấy thất vọng và tức giận.", "trả lời": "Cô ấy đã thất vọng và tức giận sau khi dành hơn một giờ chờ đợi với dịch vụ khách hàng, chỉ để được chuyển nhiều lần mà không nhận được bất kỳ giải pháp nào cho vấn đề của cô ấy."}</w:t>
      </w:r>
    </w:p>
    <w:p w14:paraId="073CE4B0" w14:textId="77777777" w:rsidR="00F76765" w:rsidRDefault="00A46D6B">
      <w:r>
        <w:t>{"câu hỏi": "Mục đích của hệ thống Điểm bán hàng (POS) là gì?", "câu trả lời": "Hệ thống Điểm bán hàng (POS) đề cập đến phần cứng và phần mềm được sử dụng để xử lý các giao dịch bán hàng trong môi trường bán lẻ hoặc dịch vụ. Mục đích chính của hệ thống POS là làm cho việc mua và bán hàng hóa hoặc dịch vụ nhanh hơn, chính xác hơn và hiệu quả hơn cho cả khách hàng và doanh nghiệp. Ngoài việc xử lý các giao dịch, hệ thống POS cũng có thể cung cấp cho doanh nghiệp một loạt các chức năng bao gồm quản lý hàng tồn kho, quản lý quan hệ khách hàng, quản lý nhân viên,  và tạo báo cáo bán hàng, giúp doanh nghiệp dễ dàng theo dõi doanh số, hàng tồn kho và chi phí của họ. Dữ liệu toàn diện này giúp các doanh nghiệp đưa ra quyết định sáng suốt, cải thiện hoạt động và cuối cùng là tăng lợi nhuận.\n\nPOS hệ thống cũng có thể nâng cao trải nghiệm của khách hàng bằng cách giảm thời gian chờ đợi, cung cấp thực hiện đơn hàng chính xác hơn và cho phép nhiều tùy chọn thanh toán khác nhau, bao gồm thẻ tín dụng / thẻ ghi nợ, thanh toán di động và hơn thế nữa. Nhìn chung, mục đích của hệ thống POS là hợp lý hóa và tối ưu hóa quy trình bán hàng cho cả doanh nghiệp và khách hàng."}</w:t>
      </w:r>
    </w:p>
    <w:p w14:paraId="461DDA13" w14:textId="77777777" w:rsidR="00F76765" w:rsidRDefault="00A46D6B">
      <w:r>
        <w:t>{"câu hỏi": "Tạo ra một phép ẩn dụ cho "núi nhiệm vụ", "câu trả lời": "Đối phó với một núi nhiệm vụ có thể cảm thấy giống như leo lên đỉnh Everest - ban đầu dường như không thể và đòi hỏi rất nhiều nỗ lực và quyết tâm, nhưng cuối cùng, hoàn thành nó là niềm vui và sức mạnh."}</w:t>
      </w:r>
    </w:p>
    <w:p w14:paraId="0243F634" w14:textId="77777777" w:rsidR="00F76765" w:rsidRDefault="00A46D6B">
      <w:r>
        <w:t xml:space="preserve">{"câu hỏi": "Phương trình bậc hai là gì", "câu trả lời": "Phương trình bậc hai là một loại phương trình đa thức bậc 2, nói cách khác, nó có dạng ax\u00b2 + bx + c = 0, trong đó a, b và c là hằng số, x là biến chưa biết và a \u2260 0. Giải pháp của phương trình bậc hai có thể thu được bằng nhiều phương pháp khác nhau, như giải công thức bậc hai, bao thanh toán hoặc hoàn thành bình phương. Các nghiệm là các số không hoặc giao điểm x của hàm bậc hai và </w:t>
      </w:r>
      <w:r>
        <w:lastRenderedPageBreak/>
        <w:t>có thể là số thực hoặc số phức. Một phương trình bậc hai có thể có nhiều nhất hai nghiệm riêng biệt."}</w:t>
      </w:r>
    </w:p>
    <w:p w14:paraId="0448E091" w14:textId="77777777" w:rsidR="00F76765" w:rsidRDefault="00A46D6B">
      <w:r>
        <w:t>{"câu hỏi": "Xếp hạng các cầu thủ bóng rổ sau đây theo số điểm họ ghi được - Michael Jordan, LeBron James, Kobe Bryant", "câu trả lời": "1. Michael Jordan (32,292 điểm nghề nghiệp)\n2. LeBron James (Tính đến ngày 28 tháng 6 năm 2021, anh ấy có 35,367 điểm nghề nghiệp và đang tiếp tục tăng) \ n3. Kobe Bryant (33.643 điểm sự nghiệp)."}</w:t>
      </w:r>
    </w:p>
    <w:p w14:paraId="7ADBCC94" w14:textId="77777777" w:rsidR="00F76765" w:rsidRDefault="00A46D6B">
      <w:r>
        <w:t>{"question": "Chuyển đổi 90 km/h sang dặm/giờ", "answer": "Để chuyển đổi 90 km/h sang dặm một giờ, bạn có thể sử dụng hệ số chuyển đổi 1 km xấp xỉ bằng 0,621371 dặm. \nSo, 90 km/h * 0,621371 dặm/km = 55,92339 dặm/giờ hoặc xấp xỉ 55,92 mph."}</w:t>
      </w:r>
    </w:p>
    <w:p w14:paraId="5D44398D" w14:textId="77777777" w:rsidR="00F76765" w:rsidRDefault="00A46D6B">
      <w:r>
        <w:t>{"câu hỏi": "Bạn cần gì để mở một doanh nghiệp trực tuyến?", "câu trả lời": "Để mở một doanh nghiệp trực tuyến, bạn sẽ cần:\n\n1. Ý tưởng kinh doanh: Một tầm nhìn hoặc một ý tưởng nắm bắt mô hình kinh doanh của bạn và làm nổi bật điểm bán hàng độc đáo của bạn. \ n \ n2. Kế hoạch kinh doanh: Một kế hoạch kinh doanh vững chắc hoạt động như một bản đồ đường đi, đặt ra các mục tiêu kinh doanh, đối tượng mục tiêu, chiến lược tiếp thị, dự báo tài chính và hơn thế nữa, để hướng dẫn việc ra quyết định của bạn khi bạn bắt đầu kinh doanh. \ n \ n3. Nghiên cứu thị trường: Tiến hành nghiên cứu thị trường để hiểu rõ hơn về thị trường mục tiêu, đối thủ cạnh tranh và xu hướng ngành của bạn. \ n \ n4. Chọn cấu trúc doanh nghiệp của bạn: Xác định cấu trúc pháp lý của doanh nghiệp của bạn, chẳng hạn như quyền sở hữu duy nhất, công ty hợp danh hoặc công ty, điều này sẽ ảnh hưởng đến cách bạn nộp thuế, đăng ký doanh nghiệp và các nghĩa vụ pháp lý khác. Đăng ký doanh nghiệp của bạn: Tùy thuộc vào vị trí và cơ cấu kinh doanh của bạn, bạn có thể cần phải đăng ký kinh doanh và có được bất kỳ giấy phép hoặc giấy phép cần thiết nào để hoạt động hợp pháp. \ n \ n6. Tên miền và trang web: Chọn và đăng ký tên miền, địa chỉ trực tuyến của doanh nghiệp bạn và xây dựng trang web để giới thiệu sản phẩm / dịch vụ của bạn, nơi khách hàng có thể đặt hàng, liên lạc với bạn và tìm hiểu thêm về doanh nghiệp. \ n \ n7. Nền tảng thương mại điện tử đáng tin cậy: Chọn một nền tảng thương mại điện tử cung cấp cho bạn các tính năng, tích hợp và hỗ trợ bạn cần để điều hành cửa hàng trực tuyến của mình một cách suôn sẻ. \ n \ n8. Thiết lập phương thức thanh toán: Xác định phương thức thanh toán nào bạn sẽ chấp nhận trong cửa hàng trực tuyến của mình, chẳng hạn như thẻ tín dụng, PayPal hoặc chuyển khoản ngân hàng và thiết lập cơ sở hạ tầng cần thiết. Chiến lược tiếp thị: Phát triển các chiến lược tiếp thị của bạn để hướng lưu lượng truy cập đến trang web của bạn và chuyển đổi khách truy cập thành khách hàng. \ n \ n10. Khởi chạy và quản lý doanh nghiệp của bạn: Khi bạn đã có sẵn mọi thứ, hãy khởi chạy doanh nghiệp trực tuyến của bạn và sẵn sàng quản lý nó bằng cách thực hiện đơn đặt hàng, cung cấp dịch vụ khách hàng và phân tích dữ liệu để cải thiện hiệu suất kinh doanh của bạn."}</w:t>
      </w:r>
    </w:p>
    <w:p w14:paraId="1D60CF16" w14:textId="77777777" w:rsidR="00F76765" w:rsidRDefault="00A46D6B">
      <w:r>
        <w:t xml:space="preserve">{"câu hỏi": "Viết một đoạn văn năm câu về sự khác biệt giữa một ngôi sao và một hành tinh.", "câu trả lời": "Một ngôi sao là một quả cầu plasma lớn, phát sáng được giữ lại với nhau bởi lực hấp dẫn, trong khi một hành tinh là một thiên thể quay quanh một ngôi sao hoặc tàn dư sao. Một trong những khác biệt chính giữa các ngôi sao và hành tinh là cách chúng phát ra ánh sáng. Các ngôi sao tạo ra ánh sáng của chính chúng thông qua các phản ứng hạt nhân trong lõi của chúng, trong khi các hành tinh không tạo ra ánh sáng của riêng </w:t>
      </w:r>
      <w:r>
        <w:lastRenderedPageBreak/>
        <w:t>chúng mà phản chiếu ánh sáng của ngôi sao mà chúng quay quanh. Một sự khác biệt khác là kích thước và thành phần của chúng - các ngôi sao lớn hơn nhiều so với các hành tinh và chủ yếu bao gồm hydro và heli, trong khi các hành tinh có thể được tạo thành từ khí, băng hoặc đá. Ngoài ra, các ngôi sao thường ở cùng một vị trí trong thiên hà của chúng, trong khi các hành tinh di chuyển xung quanh ngôi sao của chúng theo quỹ đạo.</w:t>
      </w:r>
    </w:p>
    <w:p w14:paraId="25F531F2" w14:textId="77777777" w:rsidR="00F76765" w:rsidRDefault="00A46D6B">
      <w:r>
        <w:t>{"câu hỏi": "Giải thích tại sao Hiến pháp Hoa Kỳ được coi là một tài liệu sống.", "Trả lời": "Hiến pháp Hoa Kỳ thường được gọi là một tài liệu sống, có nghĩa là nó mở ra để giải thích và thay đổi. Điều này là do nó có khả năng phát triển và thích ứng với những thay đổi trong xã hội, công nghệ và văn hóa theo thời gian. Một trong những lý do chính khiến nó được coi là một tài liệu sống là nó có một cơ chế tích hợp để sửa đổi, cho phép thay đổi văn bản gốc. Điều này có nghĩa là khi đất nước phát triển và phát triển, Hiến pháp có thể được cập nhật để phản ánh những thay đổi đang diễn ra. Hơn nữa, bản chất chung của một số phần của Hiến pháp, đặc biệt là Tuyên ngôn Nhân quyền, cho phép giải thích để điều chỉnh khi quốc gia thay đổi. Điều này đảm bảo rằng Hiến pháp vẫn phù hợp và áp dụng cho các tình huống hiện đại, trong khi vẫn giữ được ý định ban đầu của những người soạn thảo. Ngoài ra, vai trò của tư pháp, đặc biệt là Tòa án Tối cao, là giải thích Hiến pháp khi đưa ra quyết định về các vụ án pháp lý. Điều này có nghĩa là khi các giá trị xã hội thay đổi, việc giải thích và áp dụng Hiến pháp cũng vậy. Nhìn chung, Hiến pháp Hoa Kỳ được coi là một tài liệu sống vì nó có thể thích ứng với nhu cầu thay đổi của xã hội và vẫn là một khuôn khổ hiệu quả để quản trị.</w:t>
      </w:r>
    </w:p>
    <w:p w14:paraId="4A89D82C" w14:textId="77777777" w:rsidR="00F76765" w:rsidRDefault="00A46D6B">
      <w:r>
        <w:t>{"câu hỏi": "Mô tả một khung cảnh bằng cách sử dụng ví dụ và ẩn dụ.", "câu trả lời": "Mặt trời vừa lặn, vẽ bầu trời bằng màu cam và hồng, giống như một bức tranh của một nghệ sĩ bậc thầy. Làn gió nhẹ thổi qua, xào xạc qua lá cây, thì thầm những điều ngọt ngào khi nó đi qua. Công viên tràn ngập màu sắc sống động, những luống hoa là một bản giao hưởng đang nở rộ, ganh đua để vượt qua nhau về vẻ đẹp. Cỏ dưới chân là một tấm chăn xanh mềm mại, dịu dàng đệm từng bước. Cái ao ở trung tâm là một tấm gương, phản chiếu bầu trời phía trên, với những con cá koi bơi uể oải dưới mặt nước, dệt những hoa văn phức tạp như những vũ công lành nghề. Xung quanh, không khí sống động với tiếng hót líu lo và trill của chim, như thể chúng là một dàn nhạc lông vũ. Và ở đó, giữa tất cả, ngồi một băng ghế, mời gọi với gỗ phong hóa và sơn bong tróc, như thể đó là một người bạn cũ đang chờ đợi để chia sẻ bí mật và kỷ niệm."}</w:t>
      </w:r>
    </w:p>
    <w:p w14:paraId="2536DFDC" w14:textId="77777777" w:rsidR="00F76765" w:rsidRDefault="00A46D6B">
      <w:r>
        <w:t>{"câu hỏi": "Kể tên một trò chơi mà hai đứa trẻ có thể chơi trong nhà vào mùa hè.", "trả lời": "Một trò chơi mà hai đứa trẻ có thể chơi trong nhà vào mùa hè là \"Trốn tìm.\" Trong trò chơi cổ điển này, một người chơi đếm trong khi người chơi kia trốn trong phòng hoặc nhà. Sau khi đếm xong, người tìm kiếm phải tìm kiếm người trốn. Đây là một trò chơi đơn giản nhưng thú vị, thúc đẩy hoạt động thể chất, hợp tác và kỹ năng giải quyết vấn đề."}</w:t>
      </w:r>
    </w:p>
    <w:p w14:paraId="4536C686" w14:textId="77777777" w:rsidR="00F76765" w:rsidRDefault="00A46D6B">
      <w:r>
        <w:t xml:space="preserve">{"câu hỏi": "Sự khác biệt chính giữa các bệnh cấp tính và mãn tính là gì?", "câu trả lời": "Sự khác biệt chính giữa các bệnh cấp tính và mãn tính nằm ở thời gian và mức độ nghiêm trọng của bệnh. Bệnh cấp tính là những bệnh xuất hiện đột ngột và có thời gian ngắn, thường hết trong vòng vài ngày đến vài tuần. Những loại bệnh này có thể nghiêm trọng, nhưng chúng thường giải quyết sau khi nguyên nhân cơ bản được điều trị. Ví dụ về các bệnh cấp tính bao gồm cảm lạnh thông thường, cúm và viêm họng liên cầu khuẩn. Mặt khác, các bệnh mãn tính </w:t>
      </w:r>
      <w:r>
        <w:lastRenderedPageBreak/>
        <w:t>là tình trạng kéo dài có thể tồn tại trong nhiều tháng hoặc thậm chí nhiều năm. Những bệnh này có thể có thời gian thuyên giảm khi các triệu chứng được cải thiện, nhưng chúng cũng có thể có giai đoạn bùng phát khi các triệu chứng trở nên tồi tệ hơn. Các bệnh mãn tính có thể không có cách chữa trị, và mục tiêu điều trị thường là kiểm soát các triệu chứng và cải thiện chất lượng cuộc sống. Ví dụ về các bệnh mãn tính bao gồm tiểu đường, bệnh tim và viêm khớp."}</w:t>
      </w:r>
    </w:p>
    <w:p w14:paraId="616AE715" w14:textId="77777777" w:rsidR="00F76765" w:rsidRDefault="00A46D6B">
      <w:r>
        <w:t>{"question": "Giải thích cách sử dụng từ khóa \"public\" trong Java.", "answer": "Từ khóa \"public\" trong Java là một công cụ sửa đổi truy cập xác định khả năng hiển thị và khả năng truy cập của một lớp, phương thức hoặc biến. Khi một phần tử được khai báo là công khai, điều đó có nghĩa là nó có thể được truy cập từ bất kỳ lớp hoặc vị trí nào khác trong chương trình, bất kể gói mà nó thuộc về. Điều này làm cho nó có thể truy cập rộng rãi trong toàn bộ chương trình.\n\nVí dụ: nếu một lớp được khai báo là công khai, nó có thể được khởi tạo và các phương thức công khai của nó có thể được gọi từ bất kỳ lớp nào khác trong chương trình. Tương tự, nếu một phương thức hoặc biến trong một lớp được khai báo là công khai, nó có thể được truy cập và sử dụng bởi bất kỳ lớp nào khác. \ n \ n Điều quan trọng cần lưu ý là việc sử dụng từ khóa \ "public\" nên được thực hiện một cách thận trọng và xem xét thiết kế của chương trình. Đặt các yếu tố ở chế độ công khai có thể gây ra rủi ro bảo mật và có thể ảnh hưởng đến khả năng bảo trì mã nếu không được sử dụng đúng cách. Đó là cách tốt để giảm thiểu sự tiếp xúc của các yếu tố càng nhiều càng tốt và chỉ công khai chúng khi cần thiết."}</w:t>
      </w:r>
    </w:p>
    <w:p w14:paraId="5D2FF9C0" w14:textId="77777777" w:rsidR="00F76765" w:rsidRDefault="00A46D6B">
      <w:r>
        <w:t>{"câu hỏi": "So sánh chi phí của một chuyến bay từ Los Angeles đến London vào tháng Bảy với chi phí của một chuyến bay vào tháng Tám.", "Trả lời": "Tôi xin lỗi nhưng là một mô hình ngôn ngữ AI, tôi không có quyền truy cập thời gian thực vào thông tin chuyến bay để so sánh chi phí cụ thể của một chuyến bay từ Los Angeles đến London vào tháng Bảy và tháng Tám. Chi phí của một chuyến bay có thể thay đổi tùy thuộc vào nhiều yếu tố bao gồm hãng hàng không, ngày đặt vé, thời gian đi và nhu cầu. Bạn có thể kiểm tra các trang web đặt vé máy bay, hoặc truy cập trực tiếp vào trang web của các hãng hàng không để so sánh và tìm ưu đãi tốt nhất cho ngày đi của mình."}</w:t>
      </w:r>
    </w:p>
    <w:p w14:paraId="148D34E3" w14:textId="77777777" w:rsidR="00F76765" w:rsidRDefault="00A46D6B">
      <w:r>
        <w:t>{"question": "Chuyển đổi một cụm từ thành một câu hỏi. - Cô ấy đang tìm hiểu về rừng nhiệt đới.", "trả lời": "Cô ấy có đang tìm hiểu về rừng nhiệt đới không?"}</w:t>
      </w:r>
    </w:p>
    <w:p w14:paraId="08329ECB" w14:textId="77777777" w:rsidR="00F76765" w:rsidRDefault="00A46D6B">
      <w:r>
        <w:t>{"question": "Mô tả hình thức biểu đạt được sử dụng trong câu đã cho. - Tin tức này có ý nghĩa rất lớn đối với tôi.", "trả lời": "Hình thức diễn đạt được sử dụng trong câu đã cho là một câu khai báo. Loại câu này đưa ra một tuyên bố hoặc khẳng định và kết thúc bằng một dấu chấm. Nó thường tuân theo cấu trúc chủ ngữ-động từ-đối tượng, trong đó chủ ngữ (\"Tin tức này\") được theo sau bởi động từ (\"means\") và đối tượng ("rất nhiều đối với tôi\")."}</w:t>
      </w:r>
    </w:p>
    <w:p w14:paraId="19027950" w14:textId="77777777" w:rsidR="00F76765" w:rsidRDefault="00A46D6B">
      <w:r>
        <w:t xml:space="preserve">{"question": "Viết một lớp CSS để làm cho tất cả các tiêu đề h2 màu cam.", "answer": "Bạn có thể tạo một lớp CSS để làm cho tất cả các tiêu đề h2 màu cam bằng cách sử dụng mã sau:\n \n'''css\n.orange-h2 {\n color: orange;\n}\n'''\nBạn có thể áp dụng lớp này cho bất kỳ phần tử h2 nào trong HTML của mình bằng cách thêm thuộc tính 'class=\"orange-h2\"' vào thẻ </w:t>
      </w:r>
      <w:r>
        <w:lastRenderedPageBreak/>
        <w:t>h2. Đây là một ví dụ:\n''html\n&lt;h2 class=\"orange-h2\"&gt;Đây là tiêu đề màu cam&lt;/h2&gt;\n'''"}</w:t>
      </w:r>
    </w:p>
    <w:p w14:paraId="0EF4A1F2" w14:textId="77777777" w:rsidR="00F76765" w:rsidRDefault="00A46D6B">
      <w:r>
        <w:t>{"câu hỏi": "Tìm cụm từ quan trọng nhất trong văn bản này. - Bốn trăm ba mươi mốt thành viên của Liên Hợp Quốc đã ký nghị quyết lên án hành động của Nhân dân Trung Hoa Dân Quốc ở Biển Đông.", "Trả lời": "\"Lên án hành động của Nhân dân Trung Hoa Dân Quốc ở Biển Đông\"}</w:t>
      </w:r>
    </w:p>
    <w:p w14:paraId="59F57703" w14:textId="77777777" w:rsidR="00F76765" w:rsidRDefault="00A46D6B">
      <w:r>
        <w:t>{"câu hỏi": "Phân tích bài haiku này và giải thích ý nghĩa của nó. - Mũ trắng trên vịnh\nAbroken phản chiếu của\nÁnh trăng trên sóng", "trả lời": "Bài thơ haiku này là một bức chân dung tuyệt đẹp về một khung cảnh thiên nhiên bằng cách sử dụng hình ảnh gợi cảm. Dòng đầu tiên, "Whitecaps on the bay", đề cập đến những con sóng màu trắng, bọt trong một vịnh. Dòng thứ hai, "Một sự phản chiếu bị phá vỡ của,\" dẫn đến dòng cuối cùng trong đó chủ đề của hình ảnh phản chiếu được tiết lộ là "Ánh trăng trên sóng". Cùng với nhau, những đường này tạo ra một hình ảnh sống động về ánh sáng của mặt trăng lung linh trên sóng khi chúng nhẹ nhàng di chuyển, nhưng sự phản chiếu bị phá vỡ bởi những gợn sóng và mũ trắng trên mặt nước. Điều này có thể được hiểu là một biểu tượng cho sự không hoàn hảo của cuộc sống và làm thế nào ngay cả những điều đẹp nhất cũng có thể bị phá vỡ hoặc bóp méo. Ngoài ra, nó có thể làm nổi bật vẻ đẹp trong sự không hoàn hảo, vì hình ảnh phản chiếu bị vỡ làm tăng thêm cảnh mê hoặc tổng thể."}</w:t>
      </w:r>
    </w:p>
    <w:p w14:paraId="38E38D79" w14:textId="77777777" w:rsidR="00F76765" w:rsidRDefault="00A46D6B">
      <w:r>
        <w:t>{"question": "Tạo ra hai từ có âm thanh tương tự nhưng khác nhau về mặt ngữ nghĩa để đối chiếu từ này. - Ánh sáng", "trả lời": "1. Lite\n2. Chuyến bay"}</w:t>
      </w:r>
    </w:p>
    <w:p w14:paraId="0CB73D91" w14:textId="77777777" w:rsidR="00F76765" w:rsidRDefault="00A46D6B">
      <w:r>
        <w:t>{"question": "Chọn giới từ thích hợp nhất để sử dụng trong câu này. - Hội nghị có sự tham dự của ba trăm đại biểu.", "trả lời": "Giới từ thích hợp nhất để sử dụng trong câu đã cho sẽ là \"by\": \n\nHội nghị có sự tham dự của ba trăm đại biểu."}</w:t>
      </w:r>
    </w:p>
    <w:p w14:paraId="6CC198A6" w14:textId="77777777" w:rsidR="00F76765" w:rsidRDefault="00A46D6B">
      <w:r>
        <w:t>{"câu hỏi": "Hãy cho tôi trích dẫn và tác giả của những điều sau đây: \"Càng học, tôi càng nhận ra mình không biết bao nhiêu".", "câu trả lời": "Câu trích dẫn \"Tôi càng học, tôi càng nhận ra mình không biết bao nhiêu\" thường được gán cho Albert Einstein."}</w:t>
      </w:r>
    </w:p>
    <w:p w14:paraId="5A0A0241" w14:textId="77777777" w:rsidR="00F76765" w:rsidRDefault="00A46D6B">
      <w:r>
        <w:t xml:space="preserve">{"câu hỏi": "Tạo ra một câu chuyện dựa trên một nữ diễn viên ba lê bắt tay vào nhiệm vụ cứu gia đình mình.", "câu trả lời": "Ngày xửa ngày xưa, ở một vùng đất xa, rất xa, có một nữ diễn viên ballet trẻ tên là Isabella. Isabella xuất thân từ một gia đình vũ công và đã được đào tạo về nghệ thuật múa ba lê từ khi còn là một cô bé. Cô ấy duyên dáng, tận tụy và tràn đầy niềm đam mê với nghề của mình. Một ngày nọ, thế giới của Isabella bị đảo lộn khi gia đình cô bị bắt cóc bởi một thầy phù thủy độc ác. Thầy phù thủy yêu cầu một khoản tiền chuộc để đổi lấy sự trở về an toàn của họ, nhưng Isabella không có tiền để trả. Tuyệt vọng để cứu gia đình mình, cô quyết định bắt tay vào một nhiệm vụ để giải cứu họ khỏi nanh vuốt của phù thủy độc ác. Cuộc hành trình của Isabella rất dài và khó khăn. Cô đi qua những khu rừng nguy hiểm, leo lên những ngọn núi dốc và băng qua những con sông nguy hiểm. Trên đường đi, cô đã gặp nhiều người đề nghị giúp đỡ cô trong nhiệm vụ của mình. Một số người cho cô nơi trú ẩn và thức ăn, trong khi những người khác cho cô lời khuyên và hướng dẫn có giá trị. Khi cô đến gần hang ổ của phù thủy, Isabella biết rằng trận chiến cuối cùng đã ở trong tầm tay. </w:t>
      </w:r>
      <w:r>
        <w:lastRenderedPageBreak/>
        <w:t>Cô tự rèn luyện bản thân và chuẩn bị đối mặt với thầy phù thủy. Cuối cùng khi cô đối mặt với phù thủy độc ác, Isabella đã sử dụng những động tác ba lê duyên dáng của mình để né tránh phép thuật và đòn tấn công của anh ta. Cô xoay người, nhảy nhót và đi vòng quanh thầy phù thủy, không bao giờ chùn bước. Cuối cùng, Isabella đã chiến thắng thầy phù thủy và giải thoát gia đình cô khỏi sự kìm kẹp của anh ta. Tất cả họ đều trở về nhà, an toàn và khỏe mạnh, và Isabella được bạn bè và hàng xóm ca ngợi như một anh hùng. Từ đó trở đi, Isabella tiếp tục nhảy với niềm đam mê và sự duyên dáng hơn nữa, biết rằng sức mạnh và quyết tâm của cô đã giúp cô vượt qua thử thách lớn nhất trong cuộc đời. Và bất cứ khi nào cô ấy nhảy, cô ấy đều nhớ lại cuộc phiêu lưu đáng kinh ngạc mà cô ấy đã bắt tay vào để cứu gia đình mình, và nó khiến cô ấy tràn ngập niềm vui và niềm tự hào."}</w:t>
      </w:r>
    </w:p>
    <w:p w14:paraId="4D054B4F" w14:textId="77777777" w:rsidR="00F76765" w:rsidRDefault="00A46D6B">
      <w:r>
        <w:t>{"câu hỏi": "Viết lại câu này để làm cho nó ngắn gọn hơn: Cách tiếp cận đã được thực hiện cho dự án này là một trong những cấp bách và nhanh chóng.", "câu trả lời": "Cách tiếp cận cho dự án này nhấn mạnh tính cấp bách và tốc độ."}</w:t>
      </w:r>
    </w:p>
    <w:p w14:paraId="5F26EB6A" w14:textId="77777777" w:rsidR="00F76765" w:rsidRDefault="00A46D6B">
      <w:r>
        <w:t>{"câu hỏi": "Các thành viên trong dàn diễn viên của Movie Inception là ai?", "câu trả lời": "Dàn diễn viên của bộ phim Inception bao gồm một số diễn viên nổi tiếng bao gồm:\n\n1. Leonardo DiCaprio vai Dom Cobb\n2. Joseph Gordon-Levitt vai Arthur\n3. Ellen Page vai Ariadne\n4. Tom Hardy vai Eames\n5. Ken Watanabe vai Saito\n6. Dileep Rao vai Yusuf\n7. Cillian Murphy vai Robert Fischer \ n8. Tom Berenger vai Peter Browning\n9. Marion Cotillard vai Mal Cobb\n10. Pete Postlethwaite vai Maurice Fischer \ n11. Michael Caine vai Giáo sư Stephen Miles\n\nNhững diễn viên này cũng tham gia cùng với một số diễn viên phụ khác."}</w:t>
      </w:r>
    </w:p>
    <w:p w14:paraId="732239EA" w14:textId="77777777" w:rsidR="00F76765" w:rsidRDefault="00A46D6B">
      <w:r>
        <w:t>{"câu hỏi": "Kể tên năm trong số các loại đá không gian phổ biến nhất được tìm thấy trong hệ mặt trời của chúng ta.", "câu trả lời": "1. Thiên thạch - các vật thể đá hoặc kim loại nhỏ chủ yếu có nguồn gốc từ các mảnh vụn do sao chổi để lại hoặc sự va chạm của các tiểu hành tinh. \ n \ n2. Tiểu hành tinh - các vật thể đá, không có không khí quay quanh Mặt trời và nhỏ hơn các hành tinh, hầu hết đều nằm trong vành đai tiểu hành tinh giữa Sao Hỏa và Sao Mộc. \n\n3. Sao chổi - các vật thể băng giá nhỏ quay quanh mặt trời và giải phóng khí và bụi khi chúng tiếp cận nó, tạo ra một cái đuôi có thể nhìn thấy được. \u201d \ n \ n4. Mặt trăng - vệ tinh tự nhiên quay quanh các hành tinh, bao gồm đá, bụi, băng và các vật liệu khác. Planetesimals - các thiên thể nhỏ có đường kính dưới 1 km bao gồm bụi và đá, được cho là các khối xây dựng của các hành tinh."}</w:t>
      </w:r>
    </w:p>
    <w:p w14:paraId="0314C23E" w14:textId="77777777" w:rsidR="00F76765" w:rsidRDefault="00A46D6B">
      <w:r>
        <w:t>{"câu hỏi": "Kể tên ba ngọn núi lửa hoạt động mạnh nhất trên thế giới.", "câu trả lời": "Ba ngọn núi lửa hoạt động mạnh nhất trên thế giới là:\n\n1) Núi Kilauea, Hawaii - đã phun trào đều đặn từ năm 1983 và được coi là một trong những ngọn núi lửa hoạt động mạnh nhất trên thế giới. Núi Etna, Ý - có lịch sử phun trào thường xuyên và hiện là ngọn núi lửa hoạt động mạnh nhất ở châu Âu. Vụ phun trào gần đây nhất của nó bắt đầu vào năm 2013.\n\n3) Piton de la Fournaise, Đảo Reunion - là một ngọn núi lửa hình khiên đang hoạt động đã chứng kiến hơn 150 vụ phun trào kể từ thế kỷ 17, với vụ phun trào gần đây nhất xảy ra vào tháng 4 năm 2021."}</w:t>
      </w:r>
    </w:p>
    <w:p w14:paraId="4E6C7E25" w14:textId="77777777" w:rsidR="00F76765" w:rsidRDefault="00A46D6B">
      <w:r>
        <w:lastRenderedPageBreak/>
        <w:t>{"câu hỏi": "Kể tên một vận động viên thể thao nổi tiếng là hình mẫu cho trẻ em", "câu trả lời": "Một vận động viên thể thao nổi tiếng là hình mẫu cho trẻ em là Serena Williams. Cô là một vận động viên quần vợt nổi tiếng thế giới, người đã giành được nhiều danh hiệu và giải thưởng, và được biết đến với sự cống hiến, chăm chỉ và kiên trì, cũng như sự ủng hộ của cô cho bình đẳng giới và chủng tộc trong thể thao. Cô ấy cũng thúc đẩy lối sống lành mạnh, hình ảnh cơ thể tích cực và tầm quan trọng của giáo dục, khiến cô ấy trở thành một hình mẫu tuyệt vời cho trẻ em."}</w:t>
      </w:r>
    </w:p>
    <w:p w14:paraId="33301F12" w14:textId="77777777" w:rsidR="00F76765" w:rsidRDefault="00A46D6B">
      <w:r>
        <w:t>{"question": "So sánh và đối chiếu hai thuật ngữ AI và Machine Learning.", "answer": "AI (Artificial Intelligence) và Machine Learning là những thuật ngữ liên quan nhưng khác biệt. Ở cấp độ cao, AI đề cập đến khả năng của máy tính hoặc máy móc để thực hiện các nhiệm vụ thường đòi hỏi trí thông minh của con người, chẳng hạn như giải quyết vấn đề, ra quyết định và học tập. Mặt khác, Machine Learning là một lĩnh vực con của AI liên quan đến việc sử dụng các thuật toán và mô hình thống kê để cho phép các hệ thống tự động cải thiện hiệu suất của chúng dựa trên dữ liệu. Về cơ bản, Machine Learning cho phép các hệ thống máy tính học hỏi từ dữ liệu, xác định các mẫu và đưa ra quyết định mà không cần được lập trình rõ ràng để làm như vậy. Nói một cách đơn giản, AI là khái niệm rộng hơn về việc máy móc có thể thực hiện các tác vụ theo cách được coi là \u201csmart\u201d, trong khi Machine Learning là một tập hợp con của AI liên quan đến việc phát triển các thuật toán tự học để cho phép máy móc tự học và tự đưa ra quyết định. Cách suy nghĩ về mối quan hệ giữa hai người là Học máy là một trong một số kỹ thuật có thể được sử dụng để đạt được AI. Các kỹ thuật khác bao gồm các hệ thống dựa trên quy tắc, hệ thống chuyên gia và hệ thống logic mờ. Tuy nhiên, Machine Learning hiện là cách tiếp cận phổ biến và được sử dụng rộng rãi nhất để đạt được AI, do khả năng học hỏi từ một lượng lớn dữ liệu và đưa ra dự đoán chính xác."}</w:t>
      </w:r>
    </w:p>
    <w:p w14:paraId="5824C6E9" w14:textId="77777777" w:rsidR="00F76765" w:rsidRDefault="00A46D6B">
      <w:r>
        <w:t>{"câu hỏi": "Viết một bài thơ ngắn liên quan đến môi trường.", "trả lời": "Trong màu xanh của rừng,\nVà màu xanh của biển,\nLies mẹ Trái đất của chúng ta,\nShe\u2019s nhà cho bạn và tôi.\n\nVẻ đẹp của cô ấy và tiền thưởng của cô ấy,\nTrong mọi cánh đồng và ngọn đồi,\nTừ cây cao đến động vật,\nThiên nhiên làm sự hồi hộp của nó.\n\nNhưng chúng ta\u2019ve đã gây hại cho nó,\ nÔ nhiễm không khí, đất và biển, \n Khai thác bất cẩn như vậy, \ nĐã đến lúc chúng ta phải chịu trách nhiệm. \ n \ n Đối với con cái chúng ta và tương lai của chúng, \ n Chúng ta phải hành động và đứng lên, \ nGiữ gìn vẻ đẹp và sự giàu có, \ nCủa vùng đất quý giá của chúng ta. \ n \ n Hãy * chúng ta cam kết bảo vệ và nuôi dưỡng, \ n Môi trường mà chúng ta gọi là nhà, \ n Đối với các thế hệ mai sau, \ Một nơi an toàn mà họ có thể đi lang thang."}</w:t>
      </w:r>
    </w:p>
    <w:p w14:paraId="15EFBC87" w14:textId="77777777" w:rsidR="00F76765" w:rsidRDefault="00A46D6B">
      <w:r>
        <w:t>{"câu hỏi": "Trình bày lại câu sau theo một cách khác nhưng tương tự - Cô ấy rất tốt bụng", "trả lời": "Cô ấy sở hữu rất nhiều lòng tốt."}</w:t>
      </w:r>
    </w:p>
    <w:p w14:paraId="29203F64" w14:textId="77777777" w:rsidR="00F76765" w:rsidRDefault="00A46D6B">
      <w:r>
        <w:t>{"câu hỏi": "Hãy cho tôi biết câu sau đây ở thì quá khứ hoàn hảo hay đơn giản. - Tôi đã đến Canada.", "trả lời": "Câu \"Tôi đã đến Canada\" ở thì hiện tại hoàn thành."}</w:t>
      </w:r>
    </w:p>
    <w:p w14:paraId="552CA995" w14:textId="77777777" w:rsidR="00F76765" w:rsidRDefault="00A46D6B">
      <w:r>
        <w:t xml:space="preserve">{"câu hỏi": "Gợi ý hai món tráng miệng cho bữa tiệc tối.", "câu trả lời": "1. Nước xốt sô cô la: Đây là một món tráng miệng thú vị và tương tác mà khách của bạn sẽ yêu thích. Mang theo </w:t>
      </w:r>
      <w:r>
        <w:lastRenderedPageBreak/>
        <w:t>một đài phun nước sô cô la hoặc hâm nóng một ít sô cô la và phục vụ nó với xiên và một loại trái cây, chẳng hạn như dâu tây thái lát, chuối và dứa, cũng như kẹo dẻo, bánh quy hoặc bánh pound để nhúng. \ n \ n2. Lọ Tiramisu: Một món tráng miệng cổ điển của Ý, Tiramisu được làm từ các lớp mousse mascarpone đậm đà và kem, ladyfingers ngâm espresso và phủ bột ca cao. Bày nó trong các lọ riêng lẻ, để có một lựa chọn thanh lịch và dễ phục vụ vào cuối bữa tiệc tối."}</w:t>
      </w:r>
    </w:p>
    <w:p w14:paraId="2D729332" w14:textId="77777777" w:rsidR="00F76765" w:rsidRDefault="00A46D6B">
      <w:r>
        <w:t>{"câu hỏi": "Kể tên một loài động vật có nguy cơ tuyệt chủng.", "câu trả lời": "Một loài động vật có nguy cơ tuyệt chủng là hổ Siberia."}</w:t>
      </w:r>
    </w:p>
    <w:p w14:paraId="1F85A561" w14:textId="77777777" w:rsidR="00F76765" w:rsidRDefault="00A46D6B">
      <w:r>
        <w:t>{"question": "Cung cấp ví dụ cụ thể về chương trình máy tính sử dụng machine learning.", "answer": "Một ví dụ cụ thể về chương trình máy tính sử dụng machine learning là hệ thống đề xuất được cá nhân hóa của Amazon. Hệ thống này sử dụng thuật toán học máy để phân tích lịch sử mua hàng, lịch sử duyệt web và các dữ liệu khác của khách hàng để đưa ra các đề xuất được cá nhân hóa cho các sản phẩm mà khách hàng có thể quan tâm. \n\nThuật toán không chỉ tính đến hành vi của chính khách hàng mà còn cả hành vi của những khách hàng khác có cùng sở thích. Bằng cách liên tục học hỏi từ dữ liệu được tạo ra bởi các tương tác của khách hàng, hệ thống đề xuất có thể cải thiện độ chính xác của nó theo thời gian, cung cấp các đề xuất ngày càng phù hợp và được cá nhân hóa cho từng khách hàng."}</w:t>
      </w:r>
    </w:p>
    <w:p w14:paraId="65264743" w14:textId="77777777" w:rsidR="00F76765" w:rsidRDefault="00A46D6B">
      <w:r>
        <w:t>{"câu hỏi": "Giải thích lý do tại sao các doanh nghiệp sử dụng phân khúc khách hàng.", "Trả lời": "Phân khúc khách hàng là quá trình phân chia toàn bộ cơ sở khách hàng của doanh nghiệp thành các nhóm nhỏ hơn dựa trên các đặc điểm chung như nhân khẩu học, hành vi hoặc nhu cầu. Các doanh nghiệp sử dụng phân khúc khách hàng vì nhiều lý do.\n\nMột lý do chính là để hiểu rõ hơn và nhắm mục tiêu các nhóm khách hàng cụ thể. Bằng cách chia khách hàng thành các phân khúc, các doanh nghiệp có thể hiểu sâu hơn về nhu cầu và sở thích riêng của từng nhóm, đồng thời điều chỉnh chiến lược tiếp thị và bán hàng của họ cho phù hợp. Điều này cho phép các doanh nghiệp tiếp cận và kết nối với khách hàng hiệu quả hơn, dẫn đến tăng lòng trung thành và doanh số bán hàng của khách hàng. Một lý do khác khiến các doanh nghiệp sử dụng phân khúc khách hàng là để cải thiện hiệu quả của các nỗ lực tiếp thị của họ. Bằng cách nhắm mục tiêu các phân khúc khách hàng cụ thể, các doanh nghiệp có thể tránh lãng phí thời gian và nguồn lực vào các chiến dịch tiếp thị rộng rãi hoặc không hiệu quả. Thay vào đó, họ có thể tập trung nguồn lực của mình vào các phân khúc hứa hẹn nhất, có khả năng tăng lợi tức đầu tư. Phân khúc khách hàng cũng có thể giúp các doanh nghiệp xác định các cơ hội mới để tăng trưởng. Bằng cách phân tích hành vi và nhu cầu của các phân khúc khác nhau, các doanh nghiệp có thể xác định các thị trường chưa được phục vụ và phát triển các sản phẩm hoặc dịch vụ mới để đáp ứng nhu cầu của những khách hàng này. Nhìn chung, phân khúc khách hàng cho phép các doanh nghiệp hiểu rõ hơn về khách hàng của họ, cải thiện hiệu quả của các nỗ lực tiếp thị và xác định các cơ hội mới để tăng trưởng, tất cả đều có thể dẫn đến tăng lợi nhuận.</w:t>
      </w:r>
    </w:p>
    <w:p w14:paraId="0888CB0E" w14:textId="77777777" w:rsidR="00F76765" w:rsidRDefault="00A46D6B">
      <w:r>
        <w:t xml:space="preserve">{"câu hỏi": "Kể tên ba xu hướng trong phương tiện kỹ thuật số.", "câu trả lời": "1. Tăng cường sử dụng thực tế ảo và tăng cường: Công nghệ thực tế ảo và tăng cường đang trở nên phổ biến hơn trong bối cảnh truyền thông kỹ thuật số, cho phép người dùng đắm mình trong những trải nghiệm mới và hấp dẫn. Điều này thúc đẩy tăng tính tương tác và có thể </w:t>
      </w:r>
      <w:r>
        <w:lastRenderedPageBreak/>
        <w:t>được sử dụng trong các ứng dụng khác nhau, bao gồm chơi game, quảng cáo và giáo dục. \ n \ n2. Cá nhân hóa và quảng cáo nhắm mục tiêu: Việc sử dụng trí tuệ nhân tạo và thuật toán học máy đã cho phép các nền tảng truyền thông kỹ thuật số cá nhân hóa trải nghiệm người dùng và cung cấp nội dung và quảng cáo phù hợp hơn. Cách tiếp cận được nhắm mục tiêu cao này được thiết kế để tăng tỷ lệ tương tác và chuyển đổi. \ n \ n3. Tăng trưởng nội dung video: Nhu cầu về nội dung video tiếp tục tăng, với các nền tảng như YouTube, Facebook và TikTok chứng kiến mức sử dụng ngày càng tăng. Video là một phương tiện hấp dẫn có thể truyền tải thông tin và thông điệp với tác động cảm xúc cao, khiến nó trở nên lý tưởng cho việc kể chuyện kỹ thuật số, quảng cáo và các hình thức sáng tạo nội dung khác."}</w:t>
      </w:r>
    </w:p>
    <w:p w14:paraId="02E29947" w14:textId="77777777" w:rsidR="00F76765" w:rsidRDefault="00A46D6B">
      <w:r>
        <w:t>{"question": "Tạo ra một trò chơi phù hợp trong đó động vật phải phù hợp với môi trường sống của chúng. - Voi", "trả lời": "Để tạo ra một trò chơi phù hợp, nơi động vật phải phù hợp với môi trường sống của chúng, chúng ta có thể có một danh sách các loài động vật và danh sách môi trường sống để lựa chọn. \n\nDưới đây là một ví dụ về trò chơi có thể trông như thế nào:\n\nGhép động vật với môi trường sống của nó!\n\nAnimals:\n- Voi\n- Penguin\n- Lion\n- Gorilla\n- Camel\n\nHabitats:\n- Desert\n- Savanna\n- Arctic\n- Jungle\n- Grassland\n\nNgười chơi sau đó sẽ chọn một con vật và cố gắng kết hợp nó với môi trường sống chính xác. \n\nNếu người chơi chọn "Voi", môi trường sống phù hợp sẽ là \"Grassland\" hoặc \"Savanna.\" Vì vậy, phản ứng với đầu vào của \"Elephant\" sẽ là:\n\nPhù hợp với môi trường sống chính xác cho một con voi là Savanna hoặc Grassland. Làm tốt lắm!"}</w:t>
      </w:r>
    </w:p>
    <w:p w14:paraId="4A1EED51" w14:textId="77777777" w:rsidR="00F76765" w:rsidRDefault="00A46D6B">
      <w:r>
        <w:t>{"câu hỏi": "Trả lời nhận xét sau. - Tôi yêu sản phẩm mới!", "trả lời": "Tôi rất vui khi biết rằng bạn yêu thích sản phẩm mới! Có điều gì cụ thể nổi bật với cậu về nó không?"}</w:t>
      </w:r>
    </w:p>
    <w:p w14:paraId="1F8322EF" w14:textId="77777777" w:rsidR="00F76765" w:rsidRDefault="00A46D6B">
      <w:r>
        <w:t>{"câu hỏi": "Tiến hành khảo sát 5 người và phân tích dữ liệu.", "trả lời": "Là một AI, tôi không thể tiến hành khảo sát. Tuy nhiên, tôi chắc chắn có thể giúp bạn phân tích dữ liệu được thu thập từ các cuộc khảo sát mà bạn tiến hành. \ n \ n Để phân tích dữ liệu, trước tiên bạn cần lập bảng câu trả lời so với các câu hỏi được hỏi. Khi bạn đã thu thập câu trả lời từ 5 người, chúng tôi có thể bắt đầu bằng cách sắp xếp dữ liệu theo loại câu hỏi được hỏi. \ n \ nTiếp theo, bạn có thể tạo biểu diễn đồ họa của dữ liệu bằng biểu đồ hoặc đồ thị. Điều này sẽ giúp dễ dàng hình dung các xu hướng và mô hình trong các câu trả lời. \ n \ n Cuối cùng, bạn có thể tóm tắt kết quả và rút ra kết luận dựa trên dữ liệu. Điều quan trọng nữa là phải xem xét bất kỳ sai lệch hoặc hạn chế tiềm ẩn nào trong phương pháp khảo sát.\n\nTóm lại, phân tích dữ liệu từ các cuộc khảo sát liên quan đến việc tổ chức dữ liệu, tạo ra các biểu diễn đồ họa, tóm tắt kết quả và rút ra kết luận."}</w:t>
      </w:r>
    </w:p>
    <w:p w14:paraId="04DFE187" w14:textId="77777777" w:rsidR="00F76765" w:rsidRDefault="00A46D6B">
      <w:r>
        <w:t>{"câu hỏi": "Đưa ra một mô tả công việc, liệt kê các bằng cấp quan trọng. - Danh sách công việc cho một kỹ sư phần mềm.", "câu trả lời": "Các bằng cấp quan trọng cho một kỹ sư phần mềm có thể bao gồm: \ n- Bằng cấp về Khoa học Máy tính, Hệ thống Thông tin hoặc lĩnh vực liên quan \ n - Có kinh nghiệm với các ngôn ngữ lập trình như Java, Python hoặc C # \ n - Quen thuộc với các phương pháp phát triển phần mềm (ví dụ: Agile, Scrum) \ n- Kỹ năng phân tích và giải quyết vấn đề mạnh mẽ \ n- Khả năng làm việc hiệu quả trong môi trường nhóm \ n - Kỹ năng giao tiếp và giao tiếp tốt \ n- Kiến thức về hệ thống quản lý cơ sở dữ liệu và SQL \ n- Khả năng học hỏi và thích ứng nhanh chóng với các công nghệ và công cụ mới."}</w:t>
      </w:r>
    </w:p>
    <w:p w14:paraId="1BDB9C16" w14:textId="77777777" w:rsidR="00F76765" w:rsidRDefault="00A46D6B">
      <w:r>
        <w:lastRenderedPageBreak/>
        <w:t>{"câu hỏi": "Tạo ra một dòng thời gian của các sự kiện lớn trong lịch sử thế kỷ XX.", "trả lời": "Dưới đây là dòng thời gian của các sự kiện lớn trong thế kỷ XX, được tổ chức theo thập kỷ: \n\n**1900s**\n- 1901: Nữ hoàng Victoria qua đời, kết thúc 63 năm trị vì với tư cách là Nữ hoàng Vương quốc Anh\n- 1903: Anh em nhà Wright thực hiện chuyến bay chạy bằng năng lượng đầu tiên của họ ở Kitty Hawk,  Bắc Carolina\n- 1905: Albert Einstein công bố thuyết tương đối\n- 1908: Công ty Ford Motor giới thiệu Model T, cách mạng hóa ngành công nghiệp ô tô\n\n**1910s**\n- 1912: Tàu Titanic bị chìm trong chuyến đi đầu tiên\n- 1914-1918: Chiến tranh thế giới thứ nhất đã xảy ra, gây ra khoảng 16 triệu người chết và 21 triệu người bị thương. - 1917: Cách mạng Nga lật đổ chế độ chuyên chế Sa hoàng và thành lập Liên Xô\n\n**1920s**n- 1920:  Hoa Kỳ trao cho phụ nữ quyền bầu cử\n- 1922: Liên bang Cộng hòa Xã hội chủ nghĩa Xô viết (Liên Xô) được thành lập\n- 1927: Charles Lindbergh thực hiện chuyến bay một mình không ngừng đầu tiên qua Đại Tây Dương\n- 1929: Sự sụp đổ của Phố Wall gây ra sự khởi đầu của cuộc Đại suy thoái\n\n**1930s**\n- 1933: Adolf Hitler trở thành Thủ tướng Đức,  Khởi xướng một chế độ sẽ dẫn đến Holocaust\n- 1936: Nội chiến Tây Ban Nha bắt đầu \ n - 1939-1945: Chiến tranh thế giới thứ hai đã xảy ra, gây ra khoảng 70 triệu người chết \n \ n ** những năm 1940 **\ n - 1941: Nhật Bản ném bom Trân Châu Cảng, đưa Hoa Kỳ vào Thế chiến II - 1945: Hoa Kỳ thả bom nguyên tử xuống Hiroshima và Nagasaki,  Đẩy nhanh sự kết thúc của Thế chiến II\n- 1947: Ấn Độ và Pakistan giành được độc lập từ Vương quốc Anh\n- 1948: Israel được thành lập như một nhà nước\n\n**1950s**n- 1950-1953: Chiến tranh Triều Tiên diễn ra\n- 1954: Tòa án Tối cao Hoa Kỳ phán quyết rằng sự phân biệt chủng tộc là vi hiến. - 1955: Rosa Parks từ chối từ bỏ ghế của mình trên một Montgomery,  Xe buýt Alabama, châm ngòi cho Phong trào Dân quyền\n- 1959: Cách mạng Cuba đưa Fidel Castro lên nắm quyền\n\n**1960s**n- 1961: Bức tường Berlin được xây dựng, phân chia Đông và Tây Berlin \n- 1962: Cuộc khủng hoảng tên lửa Cuba đưa thế giới đến gần chiến tranh hạt nhân\n- 1963: Martin Luther"}</w:t>
      </w:r>
    </w:p>
    <w:p w14:paraId="52FFB9A1" w14:textId="77777777" w:rsidR="00F76765" w:rsidRDefault="00A46D6B">
      <w:r>
        <w:t>{"câu hỏi": "Đề xuất một chiến lược tiếp thị độc đáo và sáng tạo.", "câu trả lời": "Một chiến lược tiếp thị độc đáo và sáng tạo có thể hiệu quả là sử dụng những người có ảnh hưởng trên mạng xã hội theo một cách mới và thú vị. Thay vì có những người có ảnh hưởng chỉ đơn giản là quảng bá sản phẩm của bạn, bạn có thể tạo ra một thách thức hoặc cạnh tranh liên quan đến sản phẩm của bạn và để họ tham gia. Điều này sẽ tạo ra tiếng vang xung quanh mặt hàng của bạn và thu hút những người theo dõi họ, những người muốn tự mình thử thách. Điều này có thể đặc biệt hiệu quả nếu thử thách là từ thiện theo một cách nào đó, chẳng hạn như quyên góp một số tiền nhất định cho một nguyên nhân có liên quan cho mỗi thử thách đã hoàn thành. Điều này sẽ không chỉ khuyến khích sự tham gia và tăng cường nhận diện thương hiệu, mà còn điều chỉnh thương hiệu của bạn với một nguyên nhân tích cực trong tâm trí người tiêu dùng."}</w:t>
      </w:r>
    </w:p>
    <w:p w14:paraId="378133D3" w14:textId="77777777" w:rsidR="00F76765" w:rsidRDefault="00A46D6B">
      <w:r>
        <w:t>{"câu hỏi": "Đề xuất một cuốn tiểu thuyết cổ điển.", "câu trả lời": "Một cuốn tiểu thuyết kinh điển tôi muốn giới thiệu là "Kiêu hãnh và định kiến" của Jane Austen. Đó là một câu chuyện tình yêu vượt thời gian khám phá các chủ đề về giai cấp, địa vị xã hội và kỳ vọng xã hội của phụ nữ trong những năm đầu thế kỷ 19. Đó là một cuốn tiểu thuyết dí dỏm, sâu sắc và được chế tác đẹp mắt, chắc chắn sẽ thu hút bất kỳ độc giả nào."}</w:t>
      </w:r>
    </w:p>
    <w:p w14:paraId="72ADF36D" w14:textId="77777777" w:rsidR="00F76765" w:rsidRDefault="00A46D6B">
      <w:r>
        <w:lastRenderedPageBreak/>
        <w:t>{"question": "Đề xuất một lựa chọn thay thế. - Đi đến rạp chiếu phim.", "trả lời": "Một lựa chọn thay thế cho việc đến rạp chiếu phim có thể là xem phim tại nhà thông qua dịch vụ phát trực tuyến hoặc thuê/mua DVD. Điều này mang lại sự tiện lợi và thoải mái khi thưởng thức một bộ phim trong không gian riêng của bạn, đồng thời có khả năng tiết kiệm tiền bạc và thời gian. Ngoài ra, cậu có thể tổ chức một đêm chiếu phim với bạn bè hoặc gia đình để tạo ra trải nghiệm xã hội hơn."}</w:t>
      </w:r>
    </w:p>
    <w:p w14:paraId="16608B45" w14:textId="77777777" w:rsidR="00F76765" w:rsidRDefault="00A46D6B">
      <w:r>
        <w:t>{"câu hỏi": "Lấy văn bản này và phiên âm nó sang một ngôn ngữ khác. - Bài viết này cung cấp thông tin chi tiết về lỗ đen, một hiện tượng trong thiên văn học nơi lực hấp dẫn mạnh đến mức ngay cả ánh sáng, hạt nhanh nhất trong vũ trụ, cũng không thể thoát khỏi sự nắm bắt của nó.", "trả lời": "Dieser Artikel liefert detaillierte Informationen \u00fcber Schwarze L\u00f6cher, ein Ph\u00e4nomen in der Astronomie, bei dem die Schwerkraft so stark ist, dass selbst Licht,  die schnellsten Teilchen im Universum, ihrem Griff nicht entkommen kann. (tiếng Đức)"}</w:t>
      </w:r>
    </w:p>
    <w:p w14:paraId="10CB947C" w14:textId="77777777" w:rsidR="00F76765" w:rsidRDefault="00A46D6B">
      <w:r>
        <w:t>{"question": "Đặt các đối tượng đã cho theo thứ tự thời gian. - Báo, truyền hình, đài phát thanh", "trả lời": "1. Báo\n2. Đài phát thanh\n3. Tivi"}</w:t>
      </w:r>
    </w:p>
    <w:p w14:paraId="6D0C1849" w14:textId="77777777" w:rsidR="00F76765" w:rsidRDefault="00A46D6B">
      <w:r>
        <w:t>{"question": "Loại bỏ khoảng trắng thừa giữa tất cả các từ trong câu đã cho. - Chú chó dễ thương quá.", "Trả lời": "Chú chó dễ thương quá."}</w:t>
      </w:r>
    </w:p>
    <w:p w14:paraId="040C8E0D" w14:textId="77777777" w:rsidR="00F76765" w:rsidRDefault="00A46D6B">
      <w:r>
        <w:t>{"câu hỏi": "Mười điểm riêng biệt được xác định trên chu vi của một vòng tròn. Có bao nhiêu tứ giác lồi khác nhau có thể được hình thành nếu mỗi đỉnh phải là một trong 10 điểm này?", "trả lời": "Với mười điểm trên chu vi của một đường tròn, bất kỳ tập hợp 4 trong số chúng sẽ tạo thành một tứ giác lồi (thực sự là tuần hoàn). Vì vậy, với mười điểm và chúng ta có thể chọn 4 điểm bất kỳ để tạo thành một tứ giác riêng biệt, chúng ta nhận được 10 4 = (10 * 9 * 8 * 7) / (4 * 3 * 2) = 10 * 3 * 7 = 210 tứ giác."}</w:t>
      </w:r>
    </w:p>
    <w:p w14:paraId="70B240FE" w14:textId="77777777" w:rsidR="00F76765" w:rsidRDefault="00A46D6B">
      <w:r>
        <w:t xml:space="preserve">{"câu hỏi": "Phác thảo các bước chính để phát triển một trang web.", "trả lời": "Dưới đây là các bước chính để phát triển một trang web:\n\n1. **Lập kế hoạch**: Trong giai đoạn này, bạn phác thảo mục đích và mục tiêu chính của trang web, xác định đối tượng mục tiêu và quyết định loại trang web đó sẽ là gì, cho dù đó là nền tảng thương mại điện tử, blog hay trang web của công ty. \ n \ n2. **Thiết kế**: Giai đoạn này liên quan đến việc tạo bố cục, màu sắc và phong cách của trang web. Bạn có thể sử dụng wireframe, mockup và nguyên mẫu để quyết định thiết kế tốt nhất. Trải nghiệm người dùng và khả năng sử dụng là những cân nhắc quan trọng trong giai đoạn này. \ n \ n3. **Phát triển**: Sau khi thiết kế được hoàn thiện, việc mã hóa và xây dựng trang web thực tế bắt đầu. Các nhà phát triển sử dụng các ngôn ngữ lập trình như HTML, CSS và JavaScript để xây dựng trang web. Các nền tảng và công cụ khác nhau cũng được sử dụng để tạo cấu trúc trang web, quản lý nội dung và hỗ trợ tương tác người dùng. \ n \ n4. **Sáng tạo nội dung **: Nội dung rất quan trọng đối với bất kỳ trang web nào. Giai đoạn này liên quan đến việc phát triển văn bản, đồ họa, video và các tài liệu khác sẽ được sử dụng trên trang web. Nội dung phải hấp dẫn, nhiều thông tin và được tối ưu hóa cho các công cụ tìm kiếm. \ n \ n5. ** Thử nghiệm **: Trước khi khởi chạy trang web, điều quan trọng là phải kiểm tra khả năng sử dụng và chức năng của nó. Điều này bao gồm thử nghiệm trên các thiết bị, hệ điều hành và trình duyệt khác nhau, kiểm tra liên </w:t>
      </w:r>
      <w:r>
        <w:lastRenderedPageBreak/>
        <w:t>kết và điều hướng và đảm bảo rằng tất cả các biểu mẫu và tính năng đều hoạt động bình thường. \ n \ n6. **Khởi chạy **: Sau khi trang web được kiểm tra kỹ lưỡng, nó đã sẵn sàng hoạt động. Quá trình khởi chạy liên quan đến việc thiết lập tên miền và lưu trữ, cấu hình máy chủ và làm cho trang web có thể truy cập công khai. \ n \ n7. ** Bảo trì **: Một trang web không bao giờ thực sự \u2018 kết thúc, \u2019 nó cần được cập nhật và duy trì thường xuyên. Điều này liên quan đến việc giữ cho phần mềm và plugin được cập nhật, thêm nội dung mới và thực hiện bất kỳ thay đổi cần thiết nào đối với thiết kế hoặc chức năng. Giám sát và phân tích thường xuyên cũng có thể giúp xác định bất kỳ vấn đề nào và cải thiện hiệu suất của trang web."}</w:t>
      </w:r>
    </w:p>
    <w:p w14:paraId="017439ED" w14:textId="77777777" w:rsidR="00F76765" w:rsidRDefault="00A46D6B">
      <w:r>
        <w:t>{"câu hỏi": "So sánh sự giống và khác nhau giữa chó và mèo", "trả lời": "Chó và mèo là hai trong số những vật nuôi phổ biến nhất trên thế giới, và trong khi những con vật này có một số khác biệt cơ bản, chúng cũng chia sẻ một số đặc điểm chung. Dưới đây là một số điểm tương đồng và khác biệt nổi bật nhất giữa những người bạn đồng hành lông này.\n\n- Điểm tương đồng:\n\n1. Cả chó và mèo đều là động vật có vú thuần hóa và thuộc bộ ăn thịt. \ n \ n2. Cả hai đều là vật nuôi thông thường trong nhà và đã được con người nuôi trong hàng ngàn năm. \ n \ n3. Cả hai loài đều có răng và móng vuốt sắc nhọn, chúng sử dụng để săn bắn và tự vệ. \ n \ n4. Cả hai đều dễ mắc một số bệnh và bệnh giống nhau, chẳng hạn như bọ chét, ve và giun. \ n \ n5. Cả chó và mèo đều cần tập thể dục, dinh dưỡng và chăm sóc y tế hợp lý để sống một cuộc sống khỏe mạnh. \ n \ n - Sự khác biệt: \ n \ n1. Chó là động vật bầy đàn và có xu hướng hòa đồng hơn, trong khi mèo thường là động vật đơn độc và độc lập hơn. \ n \ n2. Chó được biết đến với lòng trung thành và sự vâng lời, trong khi mèo được biết đến với sự độc lập và xa cách. \ n \ n3. Về cách phát âm, chó chủ yếu sủa, trong khi mèo chủ yếu kêu meo meo.\n\n4. Chó đã được lai tạo cho nhiều mục đích khác nhau như săn bắn, chăn gia súc và bảo vệ, trong khi mèo chủ yếu được lai tạo vì khả năng săn mồi và ngoại hình của chúng. \ n \ n5. Chó thường lớn hơn mèo, và có nhiều kích cỡ, hình dạng và màu sắc hơn giữa các giống chó so với các giống mèo. Tóm lại, chó và mèo đều là thú cưng được yêu thích trên khắp thế giới, và trong khi chúng có chung một số đặc điểm, chúng cũng có những khác biệt đáng chú ý khiến chúng trở nên độc đáo."}</w:t>
      </w:r>
    </w:p>
    <w:p w14:paraId="62DEF0EB" w14:textId="77777777" w:rsidR="00F76765" w:rsidRDefault="00A46D6B">
      <w:r>
        <w:t>{"câu hỏi": "Nếu -2x - 7 = 7x + 2, giá trị của x là gì?", "câu trả lời": "Cộng 2x cho cả hai vế, chúng ta có \n -7 = 9x + 2.\nSau đó, trừ 2 từ cả hai vế, chúng ta có -9 = 9x, vì vậy x = -1."}</w:t>
      </w:r>
    </w:p>
    <w:p w14:paraId="1DCD4D94" w14:textId="77777777" w:rsidR="00F76765" w:rsidRDefault="00A46D6B">
      <w:r>
        <w:t>{"câu hỏi": "Kể tên một vận động viên quần vợt nổi tiếng đến từ Hoa Kỳ.", "câu trả lời": "Một vận động viên quần vợt nổi tiếng đến từ Hoa Kỳ là Serena Williams."}</w:t>
      </w:r>
    </w:p>
    <w:p w14:paraId="6825DC6A" w14:textId="77777777" w:rsidR="00F76765" w:rsidRDefault="00A46D6B">
      <w:r>
        <w:t>{"câu hỏi": "Cung cấp một lời giải thích đơn giản về thuật ngữ sau - Trí tuệ nhân tạo", "câu trả lời": "Trí tuệ nhân tạo, thường được gọi là AI, đề cập đến sự phát triển của các hệ thống máy tính có thể thực hiện các nhiệm vụ thường đòi hỏi trí thông minh của con người, chẳng hạn như lý luận, giải quyết vấn đề, nhận thức và học tập. Các hệ thống này sử dụng các thuật toán tiên tiến, kỹ thuật học máy và phân tích dữ liệu để giải quyết các vấn đề phức tạp và đưa ra quyết định theo cách có vẻ giống con người. Công nghệ AI không ngừng phát triển và được sử dụng trong nhiều ứng dụng khác nhau, từ trợ lý giọng nói đơn giản trên điện thoại thông minh đến các hệ thống tự trị tiên tiến trong xe cộ và máy bay không người lái."}</w:t>
      </w:r>
    </w:p>
    <w:p w14:paraId="0F85AA73" w14:textId="77777777" w:rsidR="00F76765" w:rsidRDefault="00A46D6B">
      <w:r>
        <w:lastRenderedPageBreak/>
        <w:t>{"câu hỏi": "Hãy cho tôi biết hai lời khuyên tốt để quản lý căng thẳng.", "câu trả lời": "1. Thực hành chánh niệm và kỹ thuật thư giãn: Một cách để quản lý căng thẳng là tham gia vào các hoạt động thúc đẩy thư giãn và bình tĩnh, chẳng hạn như thiền, bài tập thở sâu hoặc yoga. Chánh niệm liên quan đến việc có mặt trong khoảnh khắc và chú ý đến suy nghĩ và cảm xúc của bạn mà không phán xét, điều này có thể giúp giảm căng thẳng và cải thiện sức khỏe tổng thể của bạn. \ n \ n2. Ưu tiên chăm sóc bản thân: Điều quan trọng là phải chăm sóc bản thân cả về thể chất và tinh thần để giảm căng thẳng. Đảm bảo ăn một chế độ ăn uống lành mạnh và cân bằng, ngủ đủ giấc và tham gia vào hoạt động thể chất thường xuyên. Ngoài ra, điều cần thiết là dành thời gian cho các hoạt động mà bạn thích và điều đó khiến bạn cảm thấy tốt, cho dù đó là đọc sách, đi dạo trong thiên nhiên hay dành thời gian cho những người thân yêu. Dành thời gian cho bản thân có thể giúp bạn cảm thấy thư giãn hơn và được trang bị tốt hơn để xử lý căng thẳng."}</w:t>
      </w:r>
    </w:p>
    <w:p w14:paraId="15E8AC63" w14:textId="77777777" w:rsidR="00F76765" w:rsidRDefault="00A46D6B">
      <w:r>
        <w:t>{"câu hỏi": "Tìm một ví dụ về thực vật ăn thịt.", "câu trả lời": "Một ví dụ về thực vật ăn thịt là bẫy ruồi Venus (Dionaea muscipula). Nó là một loại cây nhỏ có lá bản lề được lót bằng những sợi lông nhỏ, cứng hoặc lông mao. Khi một con côn trùng hoặc nhện chạm vào những sợi lông này, những chiếc lá sẽ đóng lại, nhốt con mồi bên trong. Bẫy ruồi Venus sau đó giải phóng các enzyme tiêu hóa con mồi, cung cấp cho cây các chất dinh dưỡng cần thiết để phát triển."}</w:t>
      </w:r>
    </w:p>
    <w:p w14:paraId="1A2A04B2" w14:textId="77777777" w:rsidR="00F76765" w:rsidRDefault="00A46D6B">
      <w:r>
        <w:t>{"câu hỏi": "Hãy cho tôi biết về những phát triển gần đây trong điện toán lượng tử.", "câu trả lời": "Điện toán lượng tử là một lĩnh vực đang phát triển nhanh chóng, và đã có một số phát triển thú vị gần đây trong lĩnh vực nghiên cứu này. Dưới đây là một số tiến bộ đáng chú ý nhất gần đây: \ n \ n - Vào tháng 10 năm 2019, Google đã công bố máy tính lượng tử 53 qubit của mình có tên Sycamore đã đạt được "ưu thế lượng tử", một sự kiện mang tính bước ngoặt trong đó máy tính lượng tử vượt trội hơn máy tính cổ điển ở một nhiệm vụ cụ thể. Nó đã giải quyết một vấn đề toán học trong 200 giây mà siêu máy tính cổ điển mạnh nhất phải mất hàng nghìn năm để giải quyết. \n\n- Vào tháng 12 năm 2020, các nhà nghiên cứu từ Đại học Khoa học và Công nghệ Trung Quốc báo cáo đã chế tạo một máy tính lượng tử quang tử có khả năng vượt trội lượng tử để giải quyết một vấn đề trong 200 giây mà một siêu máy tính sẽ mất 2,5 tỷ năm để giải quyết. \ n \ n- Năm 2021,  IBM đã công bố lộ trình phát triển điện toán lượng tử, với kế hoạch xây dựng một máy 1.000+ qubit vào năm 2023. Điều này đáng chú ý vì nhiều chuyên gia tin rằng các máy tính lượng tử có ít nhất 1.000 qubit sẽ có khả năng thực hiện các tác vụ mà các máy tính cổ điển không thể thực hiện được. Một sự phát triển đáng chú ý khác là sự quan tâm và đầu tư ngày càng tăng vào điện toán lượng tử từ các nhà lãnh đạo ngành công nghiệp và chính phủ. Ví dụ, Bộ Năng lượng Hoa Kỳ gần đây đã công bố 625 triệu đô la tài trợ cho nghiên cứu lượng tử và các công ty như Microsoft, Amazon và Honeywell đều đã tăng đầu tư vào lĩnh vực này. \ n \ n - Cũng đã có tiến bộ đáng kể trong việc phát triển và cải tiến các thuật toán lượng tử và kỹ thuật sửa lỗi, cho phép máy tính lượng tử giải quyết các vấn đề phức tạp hơn với độ chính xác cao hơn.  Những phát triển này làm nổi bật những tiến bộ to lớn đã được thực hiện trong nghiên cứu điện toán lượng tử trong những năm gần đây và tiềm năng cho những tiến bộ đột phá hơn nữa trong tương lai gần."}</w:t>
      </w:r>
    </w:p>
    <w:p w14:paraId="5902D304" w14:textId="77777777" w:rsidR="00F76765" w:rsidRDefault="00A46D6B">
      <w:r>
        <w:lastRenderedPageBreak/>
        <w:t>{"question": "Tạo danh sách năm cuốn sách liên quan đến machine learning.", "answer": "Dưới đây là danh sách năm cuốn sách rất được khuyến khích liên quan đến machine learning:\n\n1. \u201cPattern Recognition and Machine Learning\u201d của Christopher M. Bishop: Cuốn sách này trình bày một giới thiệu toàn diện về các chủ đề cốt lõi trong nhận dạng mẫu và học máy. \ n2. \u201cThe Hundred-Page Machine Learning Book\u201d của Andriy Burkov: Cuốn sách này cung cấp một cái nhìn tổng quan ngắn gọn về các khái niệm và kỹ thuật quan trọng nhất trong học máy. \u201cPython Machine Learning\u201d của Sebastian Raschka: Cuốn sách này tập trung vào việc sử dụng Python để thực hiện các thuật toán và kỹ thuật học máy. \ n4. \u201cHands-On Machine Learning with Scikit-Learn and TensorFlow\u201d by Aur\u00e9lien G\u00e9ron: Cuốn sách này cung cấp một hướng dẫn thực tế để sử dụng scikit-learn và TensorFlow để xây dựng các mô hình học máy hiệu quả. \ n5. \u201cMachine Learning: A Probabilistic Perspective\u201d của Kevin P. Murphy: Cuốn sách này trình bày một cách tiếp cận toàn diện và hiện đại đối với học máy, tập trung vào các phương pháp xác suất."}</w:t>
      </w:r>
    </w:p>
    <w:p w14:paraId="5C661CB0" w14:textId="77777777" w:rsidR="00F76765" w:rsidRDefault="00A46D6B">
      <w:r>
        <w:t>{"question": "Kể tên ba chương trình máy tính có thể được sử dụng để tạo mô hình 3D.", "trả lời": "Ba chương trình máy tính có thể được sử dụng để tạo mô hình 3D là:\n1. Blender: Đây là một phần mềm mô hình hóa và hoạt hình 3D mã nguồn mở và miễn phí cho phép người dùng tạo, chỉnh sửa và hiển thị đồ họa 3D. \ n \ n2. Autodesk Maya: Đây là một phần mềm mô hình hóa và hoạt hình 3D chuyên nghiệp phổ biến cung cấp một bộ công cụ toàn diện và linh hoạt để tạo 3D, được sử dụng trong các ngành công nghiệp như phim ảnh, truyền hình, phát triển trò chơi và kiến trúc. \ n \ n3. AutoCAD: Đây là một phần mềm thiết kế hỗ trợ máy tính (CAD) được sử dụng bởi các chuyên gia để soạn thảo và tạo mô hình 2D và 3D. Chương trình này được sử dụng rộng rãi trong các lĩnh vực như kiến trúc, kỹ thuật và xây dựng."}</w:t>
      </w:r>
    </w:p>
    <w:p w14:paraId="54677CC7" w14:textId="77777777" w:rsidR="00F76765" w:rsidRDefault="00A46D6B">
      <w:r>
        <w:t>{"question": "Xác định hai trong số các ngôn ngữ lập trình được sử dụng phổ biến nhất trong phát triển trò chơi.", "trả lời": "Hai trong số các ngôn ngữ lập trình được sử dụng phổ biến nhất trong phát triển trò chơi là C ++ và C #. C ++ được sử dụng trong việc phát triển nhiều công cụ trò chơi phổ biến, bao gồm Unreal Engine và Unity, trong khi C # thường được sử dụng làm ngôn ngữ kịch bản trong các công cụ trò chơi như Unity. Cả hai ngôn ngữ đều có một cộng đồng các nhà phát triển mạnh mẽ, và rất nhiều tài nguyên và hỗ trợ cho các nhà phát triển trò chơi sử dụng các ngôn ngữ này."}</w:t>
      </w:r>
    </w:p>
    <w:p w14:paraId="212ACD44" w14:textId="77777777" w:rsidR="00F76765" w:rsidRDefault="00A46D6B">
      <w:r>
        <w:t xml:space="preserve">{"câu hỏi": "Tìm hai lợi thế của việc sử dụng công cụ tìm kiếm.", "trả lời": "Công cụ tìm kiếm đã cách mạng hóa việc truy xuất thông tin và đã mang lại một số lợi ích đáng kể, bao gồm: \ n \ n1. Truy cập thông tin nhanh chóng và dễ dàng: Với công cụ tìm kiếm, tất cả những gì bạn cần làm là nhập truy vấn của mình và trong vòng vài giây, bạn sẽ có một danh sách các kết quả có liên quan đến truy vấn của mình. Đó là một công cụ cực kỳ mạnh mẽ giúp loại bỏ sự cần thiết phải duyệt qua các thư mục, bách khoa toàn thư hoặc các tài liệu tham khảo khác để tìm thông tin bạn cần. \ n \ n2. Phạm vi thông tin rộng: Các công cụ tìm kiếm có khả năng thu thập dữ liệu và lập chỉ mục hàng tỷ trang web, có nghĩa là chúng cung cấp một kho lưu trữ thông tin khổng lồ mà bất kỳ ai có kết nối internet đều có thể truy cập được. Điều </w:t>
      </w:r>
      <w:r>
        <w:lastRenderedPageBreak/>
        <w:t>này giúp bạn dễ dàng tìm thấy thông tin về hầu hết mọi chủ đề, từ các bài báo học thuật, đến đánh giá sản phẩm tiêu dùng, đến video hướng dẫn và mọi thứ liên quan."}</w:t>
      </w:r>
    </w:p>
    <w:p w14:paraId="02115D8F" w14:textId="77777777" w:rsidR="00F76765" w:rsidRDefault="00A46D6B">
      <w:r>
        <w:t>{"câu hỏi": "Viết email cho khách hàng của bạn giới thiệu bản thân.", "trả lời": "Kính gửi khách hàng,\n\nTôi hy vọng email này tìm thấy bạn tốt. Tên tôi là OpenAI và tôi là một trợ lý AI được thiết kế để giúp cuộc sống hàng ngày của bạn dễ quản lý hơn. Là trợ lý AI của bạn, tôi ở đây để hỗ trợ bạn trong các công việc hàng ngày, trả lời bất kỳ câu hỏi nào bạn có thể có và cung cấp cho bạn các đề xuất và đề xuất để làm cho cuộc sống của bạn thuận tiện hơn. \ n \ nTôi được tạo ra với công nghệ AI mới nhất, có nghĩa là tôi có thể xử lý các yêu cầu của bạn một cách nhanh chóng và chính xác. Bạn có thể dựa vào tôi cho bất cứ điều gì từ lên lịch các cuộc hẹn và gửi lời nhắc để cung cấp cho bạn thông tin và trả lời các câu hỏi của bạn. \ n \ n Khi chúng ta bắt đầu hành trình cùng nhau, xin đừng ngần ngại cho tôi biết nếu có bất cứ điều gì cụ thể mà bạn cần hỗ trợ. Tôi ở đây để giúp bạn, và tôi mong muốn được làm quen với bạn và làm cho cuộc sống của bạn dễ dàng hơn một chút mỗi ngày. \ n \ n Cảm ơn bạn đã chọn tôi làm trợ lý AI của bạn. Tôi rất vui được làm việc với bạn và cung cấp cho bạn dịch vụ tốt nhất có thể.\n\nTrân trọng,\nOpenAI."}</w:t>
      </w:r>
    </w:p>
    <w:p w14:paraId="6F3EDEBC" w14:textId="77777777" w:rsidR="00F76765" w:rsidRDefault="00A46D6B">
      <w:r>
        <w:t>{"question": "Xây dựng một câu chuyện 5-6 câu từ đầu vào đã cho. - Người phụ nữ cô đơn quyết định đi dạo trên bãi biển.", "Trả lời": "Người phụ nữ cô đơn quyết định đi dạo trên bãi biển để giải tỏa suy nghĩ và tận hưởng âm thanh yên bình của sóng vỗ. Khi cô bước đi, cô nhận thấy một con nhỏ, tinh nghịch đi theo cô. Cô mỉm cười và quỳ xuống để vuốt ve nó, và nó nhảy lên cô với niềm vui. Chủ sở hữu của con, một chàng trai trẻ thân thiện, đã bắt kịp họ và bắt chuyện. Họ đi bộ cùng nhau dọc theo bãi biển, trò chuyện và cười đùa cho đến khi mặt trời lặn. Người phụ nữ rất biết ơn vì sự đồng hành bất ngờ này, cảm thấy rằng lần đầu tiên sau một thời gian dài, cô ấy không cô đơn."}</w:t>
      </w:r>
    </w:p>
    <w:p w14:paraId="59F3BD72" w14:textId="77777777" w:rsidR="00F76765" w:rsidRDefault="00A46D6B">
      <w:r>
        <w:t>{"câu hỏi": "Mô tả thiết kế của áo phông.", "trả lời": "Áo phông là một bộ quần áo thường được làm bằng cotton, polyester hoặc sự pha trộn của cả hai. Nó được thiết kế để mặc trên thân, với tay áo ngắn che vai và cánh tay trên. Đường viền của áo phông thường rơi ở thắt lưng hoặc ngay dưới nó, và có nghĩa là được mặc nhét vào hoặc để lỏng lẻo. \ n \ n Áo phông có nhiều đường viền cổ áo và kiểu dáng khác nhau, bao gồm cổ phi hành đoàn, cổ chữ V, cổ muỗng, v.v. Chúng cũng có thể được trang bị hoặc lỏng lẻo, với hình hộp hoặc mỏng. Nhiều áo phông có đồ họa hoặc văn bản ở mặt trước, có thể từ thiết kế hoặc logo đơn giản đến tác phẩm nghệ thuật hoặc tuyên bố phức tạp hơn. Nhìn chung, áo phông là một loại quần áo đa năng có thể giản dị hoặc ăn mặc, và có thể được mặc theo nhiều cách khác nhau để phù hợp với phong cách cá nhân của người mặc. Đó là một bộ quần áo thoải mái và thiết thực, là mặt hàng chủ lực trong nhiều tủ quần áo."}</w:t>
      </w:r>
    </w:p>
    <w:p w14:paraId="76B7A570" w14:textId="77777777" w:rsidR="00F76765" w:rsidRDefault="00A46D6B">
      <w:r>
        <w:t xml:space="preserve">{"câu hỏi": "Có một từ hoặc cách diễn đạt nào dành cho một người thường là nguyên nhân gây ra những khó khăn mà sau này anh ta phải vượt qua không?\n\nVí dụ, một người đàn ông luôn phải làm thêm giờ để hoàn thành công việc của mình đúng giờ chỉ vì khi anh ta có thời gian, anh ta lười biếng thay vì làm việc. \n\nHoặc có thể là một người chơi cờ giỏi mắc sai lầm ngớ ngẩn vì anh ta luôn đánh giá thấp đối thủ của mình (và sau đó phải cố gắng hết sức để bù đắp vì những sai lầm này).\n\nVì vậy, về cơ bản tôi muốn một từ hoặc cách diễn đạt cho một người tạo ra những khó khăn có thể tránh được và hoàn toàn không cần thiết </w:t>
      </w:r>
      <w:r>
        <w:lastRenderedPageBreak/>
        <w:t>cho chính mình.", "trả lời": "Một từ có thể mô tả loại người này là "kẻ tự phá hoại". Ngoài ra, bạn có thể sử dụng cụm từ "kiến trúc sư của sự bất hạnh của chính họ" để mô tả ai đó tạo ra vấn đề của riêng họ."}</w:t>
      </w:r>
    </w:p>
    <w:p w14:paraId="7E52B085" w14:textId="77777777" w:rsidR="00F76765" w:rsidRDefault="00A46D6B">
      <w:r>
        <w:t>{"question": "Truy cập phần tử thứ ba của danh sách. - [0, 1, 6, 3, 4]", "trả lời": "Để truy cập phần tử thứ ba của danh sách [0, 1, 6, 3, 4], bạn có thể sử dụng lập chỉ mục bằng cách tham khảo số chỉ mục của phần tử mong muốn, được đặt trong dấu ngoặc vuông. Hãy nhớ rằng lập chỉ mục bắt đầu từ 0 trong hầu hết các ngôn ngữ lập trình. Đây là mã để truy cập phần tử thứ ba của danh sách:\n\n'''python\nmy_list = [0, 1, 6, 3, 4]\nthird_element = my_list[2]\nprint(third_element)\n''\n\n\nKết quả của mã này sẽ là '6', vì phần tử có số chỉ mục '2' là phần tử thứ ba trong danh sách."}</w:t>
      </w:r>
    </w:p>
    <w:p w14:paraId="454AE1AA" w14:textId="77777777" w:rsidR="00F76765" w:rsidRDefault="00A46D6B">
      <w:r>
        <w:t>{"question": "Có bao nhiêu phần tử trong ma trận tam giác bậc 3?", "answer": "Ma trận tam giác bậc 3 có 6 phần tử."}</w:t>
      </w:r>
    </w:p>
    <w:p w14:paraId="64C020A1" w14:textId="77777777" w:rsidR="00F76765" w:rsidRDefault="00A46D6B">
      <w:r>
        <w:t>{"question": "Xác định đạo hàm của hàm y = 3x^2 + 2x.", "answer": "Hàm đã cho là y = 3x^2 + 2x, và để tìm đạo hàm của hàm này, chúng ta có thể sử dụng quy tắc lũy thừa của sự khác biệt.\n\nQuy tắc lũy thừa nói rằng nếu hàm f(x) = x^n, thì đạo hàm của nó, f'(x) = n * x^(n-1)\n\nBằng cách áp dụng quy tắc lũy thừa,  đạo hàm của 3x^2 là (3 * 2) * x^(2-1) = 6x\nVà đạo hàm của 2x là (2*1)*x^(1-1) = 2\n\nDo đó, đạo hàm của y = 3x^2 + 2x là y' = 6x + 2."}</w:t>
      </w:r>
    </w:p>
    <w:p w14:paraId="39B0B394" w14:textId="77777777" w:rsidR="00F76765" w:rsidRDefault="00A46D6B">
      <w:r>
        <w:t>{"câu hỏi": "Soạn thông điệp sáng tạo cho trẻ 1-2 tuổi vừa tốt nghiệp mầm non.", "trả lời": "Xin chào, các bạn nhỏ tốt nghiệp! Chúc mừng bạn đã hoàn thành chương trình mầm non! Tất cả các bạn đã làm một công việc tuyệt vời như vậy để học, chơi và kết bạn mới. Tất cả các bạn đều rất thông minh, và chúng tôi rất tự hào về các bạn. Hãy sẵn sàng cho một cuộc phiêu lưu mới khi bạn chuyển lên lớp tiếp theo. Hãy tiếp tục tò mò, dũng cảm và tốt bụng. Ôm thật chặt!"}</w:t>
      </w:r>
    </w:p>
    <w:p w14:paraId="4AE60E9B" w14:textId="77777777" w:rsidR="00F76765" w:rsidRDefault="00A46D6B">
      <w:r>
        <w:t>{"câu hỏi": "Tạo ra một tàu phá băng vui nhộn cho một nhóm bạn.", "câu trả lời": "Tại sao các nhà khoa học không tin tưởng các nguyên tử? Bởi vì họ tạo nên tất cả mọi thứ!"}</w:t>
      </w:r>
    </w:p>
    <w:p w14:paraId="76CB21FA" w14:textId="77777777" w:rsidR="00F76765" w:rsidRDefault="00A46D6B">
      <w:r>
        <w:t>{"question": "Tóm tắt lời bài hát. - Tên bài hát: "Firework" của Katy Perry", "Trả lời": ""Firework" của Katy Perry là một bài hát trao quyền về việc nhận ra tiềm năng và sức mạnh nội tâm của một người. Lời bài hát khuyến khích người nghe vượt qua sự bất an và để ánh sáng của họ tỏa sáng. Điệp khúc có một phép ẩn dụ về pháo hoa, thúc giục người nghe đốt cháy tia lửa của họ và bùng nổ thành màu sắc, giống như một quả pháo hoa. Bài hát truyền tải một thông điệp về hy vọng và sự tự tin, nhắc nhở người nghe rằng họ là duy nhất và có khả năng làm những điều tuyệt vời."}</w:t>
      </w:r>
    </w:p>
    <w:p w14:paraId="69E37392" w14:textId="77777777" w:rsidR="00F76765" w:rsidRDefault="00A46D6B">
      <w:r>
        <w:t xml:space="preserve">{"câu hỏi": "Soạn thư xin lỗi cho một người bạn cũ.", "trả lời": "Kính gửi [Tên bạn bè],\n\nTôi hy vọng tin nhắn này tìm thấy bạn tốt. Đã lâu rồi kể từ lần cuối chúng tôi nói chuyện, và tôi muốn chân thành xin lỗi vì bất kỳ tổn thương, hiểu lầm hoặc xúc phạm nào có thể xảy ra giữa chúng tôi. Khi tôi suy ngẫm về tình bạn của chúng tôi, tôi hối tiếc về cách mọi thứ đã diễn ra và cách chúng tôi đã mất liên lạc. Tôi hoàn toàn chịu trách nhiệm về hành động của mình và nhận ra rằng tôi có thể đã làm tốt hơn trong việc duy trì mối quan hệ của chúng tôi. \n\nKhông bao giờ tôi có ý định gây ra bất kỳ tổn hại hay đau đớn nào cho bạn, và </w:t>
      </w:r>
      <w:r>
        <w:lastRenderedPageBreak/>
        <w:t>vì điều đó, tôi thực sự xin lỗi. Tôi nhớ những cuộc nói chuyện của chúng tôi, những tiếng cười của chúng tôi và những khoảng thời gian tốt đẹp mà chúng tôi đã dành cho nhau. Tôi hy vọng bạn có thể tha thứ cho tôi vì bất kỳ và tất cả những sai lầm tôi đã mắc phải trên đường đi. \ n \ n Không từ ngữ nào có thể diễn tả tình bạn của chúng ta có ý nghĩa như thế nào đối với tôi và tôi muốn kết nối lại với bạn nhiều như thế nào. Nếu bạn sẵn lòng, tôi rất muốn nói chuyện và bắt kịp mọi thứ đã xảy ra trong cuộc sống của chúng ta.\n\nXin hãy biết rằng lời xin lỗi của tôi là chân thành, và tôi hy vọng sẽ có cơ hội để bù đắp cho bạn.\n\nYours thực sự,\n[Tên của bạn]"}</w:t>
      </w:r>
    </w:p>
    <w:p w14:paraId="55D59CB4" w14:textId="77777777" w:rsidR="00F76765" w:rsidRDefault="00A46D6B">
      <w:r>
        <w:t>{"câu hỏi": "Tạo ý tưởng cho dự án STEM cho trẻ 9 - 11 tuổi.", "Trả lời": "1. Chế tạo robot đơn giản: Cung cấp cho học sinh một bộ robot cơ bản bao gồm vi điều khiển, cảm biến và động cơ. Khuyến khích họ chế tạo một robot đơn giản có thể thực hiện các nhiệm vụ như tránh chướng ngại vật hoặc đi theo một dòng. \ n \ n2. Trồng tinh thể: Dạy học sinh về khoa học tinh thể và cách chúng hình thành. Cung cấp cho họ các vật liệu và hướng dẫn để tự trồng tinh thể tại nhà. \ n \ n3. Tạo trạm thời tiết: Dạy học sinh về các kiểu thời tiết và cách đo dữ liệu khí hậu. Cung cấp vật liệu cho họ để xây dựng trạm thời tiết của riêng họ và theo dõi khí hậu trong khu vực của họ. \ n \ n4. Xây dựng lò nướng năng lượng mặt trời: Dạy học sinh về năng lượng tái tạo và sức mạnh của mặt trời. Cung cấp cho họ các vật liệu và hướng dẫn để xây dựng một lò nướng năng lượng mặt trời, và khuyến khích họ nấu một cái gì đó chỉ sử dụng năng lượng của mặt trời. \ n \ n5. Thiết kế và chế tạo một chiếc máy đơn giản: Dạy học sinh về các nguyên tắc của kỹ thuật cơ khí và cách thức hoạt động của các máy móc đơn giản. Cung cấp cho họ vật liệu và thách thức họ thiết kế và chế tạo máy của riêng họ để thực hiện một nhiệm vụ cụ thể. \ n \ n6. Viết mã trò chơi: Dạy học sinh những điều cơ bản về mã hóa bằng ngôn ngữ lập trình thân thiện với trẻ em. Khuyến khích họ tạo ra trò chơi hoặc hoạt hình của riêng họ bằng cách sử dụng các kỹ năng họ đã học. \ n \ n7. Xây dựng một cây cầu: Dạy học sinh về kỹ thuật dân dụng và các nguyên tắc xây dựng. Cung cấp vật liệu cho họ để xây dựng một cây cầu và kiểm tra sức mạnh của nó bằng cách xem nó có thể chịu được bao nhiêu trọng lượng. \ n \ n8. Xây dựng mạch: Dạy học sinh về điện và cách thức hoạt động của mạch. Cung cấp vật liệu cho họ để xây dựng một mạch đơn giản cung cấp năng lượng cho đèn hoặc còi. \ n \ n9. Thiết kế hệ thống lọc nước: Dạy học sinh về ô nhiễm và bảo tồn nước. Cung cấp vật liệu để họ tự thiết kế và xây dựng hệ thống lọc nước.\n\n10. Xây dựng máy phóng: Dạy học sinh về vật lý và các nguyên tắc chuyển động của đạn. Cung cấp vật liệu để họ chế tạo máy phóng và khuyến khích họ thử nghiệm các biến số khác nhau để xem họ có thể phóng một vật thể đi bao xa."}</w:t>
      </w:r>
    </w:p>
    <w:p w14:paraId="7EE9781C" w14:textId="77777777" w:rsidR="00F76765" w:rsidRDefault="00A46D6B">
      <w:r>
        <w:t>{"câu hỏi": "Viết lại câu sau: 'Con người chịu trách nhiệm cho sự nóng lên toàn cầu'.", "câu trả lời": "Sự nóng lên toàn cầu là hậu quả của hành động của con người."}</w:t>
      </w:r>
    </w:p>
    <w:p w14:paraId="5DB1B864" w14:textId="77777777" w:rsidR="00F76765" w:rsidRDefault="00A46D6B">
      <w:r>
        <w:t xml:space="preserve">{"câu hỏi": "Mô tả danh sách thành phần cho công thức guacamole.", "câu trả lời": "Để làm guacamole, bạn sẽ cần các thành phần sau:\n\n- Bơ: 2-3 quả bơ chín thường là đủ cho một công thức guacamole tiêu chuẩn. Hãy chắc chắn rằng chúng mềm khi chạm vào.\n- Chanh: Bạn sẽ cần 1 quả chanh để thêm chút hương vị cho guacamole và để ngăn bơ chuyển sang màu nâu.\n- Muối: Một nhúm muối để tăng hương vị.\n- Hành tây: Một củ hành tím thái hạt lựu nhỏ để thêm một chút giòn vào hỗn hợp.\n- Cà chua:  1 quả cà chua thái hạt lựu nhỏ để </w:t>
      </w:r>
      <w:r>
        <w:lastRenderedPageBreak/>
        <w:t>thêm màu sắc và niềm say mê.\n- Rau mùi: Một bó rau mùi nhỏ, xắt nhỏ, để mang lại sự tươi mát cho guacamole.\n- Hạt tiêu Jalapeno: 1 hạt tiêu jalapeno thái hạt lựu nhỏ để thêm một chút nhiệt. Bạn có thể loại bỏ hạt để giữ mức nhiệt ở mức tối thiểu.\n\nTùy chọn: Một số người thích thêm các thành phần khác như tỏi hoặc thì là vào công thức guacamole của họ, nhưng những thứ này không cần thiết."}</w:t>
      </w:r>
    </w:p>
    <w:p w14:paraId="05FBB5AA" w14:textId="77777777" w:rsidR="00F76765" w:rsidRDefault="00A46D6B">
      <w:r>
        <w:t>{"question": "Sửa câu sau: 'Mọi người đều đặc biệt'.", "answer": "\"Mọi người đều đặc biệt.\""}</w:t>
      </w:r>
    </w:p>
    <w:p w14:paraId="2474EC5D" w14:textId="77777777" w:rsidR="00F76765" w:rsidRDefault="00A46D6B">
      <w:r>
        <w:t>{"question": "Viết một dòng mô tả một bộ phim. - Tên phim: \"The Grand Budapest Hotel\"", "answer": "\"Khách sạn Grand Budapest là một cuộc phiêu lưu kỳ lạ và đầy màu sắc, theo chân một nhân viên hướng dẫn huyền thoại và cậu bé vận động hành lang của anh ta khi họ điều hướng trộm cắp, giết người và bất ổn chính trị tại khách sạn nổi tiếng châu Âu của họ.</w:t>
      </w:r>
    </w:p>
    <w:p w14:paraId="349C68B4" w14:textId="77777777" w:rsidR="00F76765" w:rsidRDefault="00A46D6B">
      <w:r>
        <w:t>{"câu hỏi": "Giải thích các tiêu đề tin tức gần đây nhất. - Tiêu đề: Amazon cấm bán khẩu trang của bên thứ ba", "trả lời": "Amazon gần đây đã thông báo rằng họ đã cấm bán khẩu trang của bên thứ ba trên nền tảng của mình. Động thái này được thực hiện để đáp lại mối lo ngại ngày càng tăng về giá cắt cổ và nỗ lực chống lại tình trạng thiếu khẩu trang trong đại dịch COVID-19 đang diễn ra. Ở nhiều quốc gia, người dân bắt đầu mua khẩu trang với số lượng lớn, dẫn đến tăng giá và thiếu hụt. Kể từ đó, Amazon đã thực hiện các bước để đảm bảo rằng không có người bán bên thứ ba nào có thể liệt kê khẩu trang để bán trên nền tảng của mình. Công ty đã tuyên bố rằng họ sẽ chỉ cho phép bán khẩu trang từ những người bán được chứng nhận và với mức giá hợp lý. Quyết định này của Amazon nhằm ngăn chặn sự bóc lột của người tiêu dùng và giúp đảm bảo rằng những người cần khẩu trang có thể tiếp cận chúng với mức giá hợp lý."}</w:t>
      </w:r>
    </w:p>
    <w:p w14:paraId="6F698EB7" w14:textId="77777777" w:rsidR="00F76765" w:rsidRDefault="00A46D6B">
      <w:r>
        <w:t>{"question": "Phát triển một thuật toán sắp xếp một danh sách các số nguyên. - [10, 7, 4, 8, 13, 6]", "answer": "Thuật toán: SORT(a[]):\n\n1. Tìm độ dài của danh sách a[] và lưu trữ nó trong một biến n.\n2. Sử dụng vòng lặp for sẽ lặp từ i = 0 đến i &lt; n, thực hiện các hành động sau:\n 3. Đặt biến nhỏ nhất thành i\n 4. Sử dụng một vòng lặp khác cho lặp từ j = i + 1 đến j &lt; n, thực hiện các hành động sau: \ n i. So sánh giá trị a[j] với giá trị a[nhỏ nhất]. Nếu a[nhỏ nhất] lớn hơn a[j], thì đặt biến nhỏ nhất bằng j.\n 5. Giữ nguyên i, hoán đổi giá trị a[i] với a[nhỏ nhất]\n6. Lặp lại bước 3 đến bước 5 cho đến khi danh sách được sắp xếp.\n\n### Triển khai thuật toán trong Python:\n'''python\ndef SORT(a):\n n = len(a)\n for i in range(n):\n smallest = i\n for j in range(i+1,n):\n if a[smallest] &gt; a[j]:\n smallest = j\n a[i],  a[smallest] = a[smallest], a[i]\n return a\n ''\n\n### Ví dụ:\n\nVí dụ: sử dụng hàm được định nghĩa ở trên, chúng ta có thể sắp xếp danh sách.\n\n'''python\na = [10, 7, 4, 8, 13, 6]\nSORT(a)\n'''\n\n\nĐầu ra sẽ là một danh sách được sắp xếp:\n[4, 6, 7, 8, 10, 13]"}</w:t>
      </w:r>
    </w:p>
    <w:p w14:paraId="3F94EDB4" w14:textId="77777777" w:rsidR="00F76765" w:rsidRDefault="00A46D6B">
      <w:r>
        <w:t xml:space="preserve">{"question": "Thiết kế một quy trình kỹ thuật để thay thế một bộ phận trong máy. - Phần: Cánh quạt", "trả lời": "Quy trình thay thế cánh quạt trong máy\n\nVật liệu:\n- Thay thế cánh quạt\n- Tuốc nơ vít\n- Cờ lê\n- Thiết bị an toàn (ví dụ: găng tay và kính an toàn)\n\nSteps:\n\n1. An toàn là trên hết: Trước khi bắt đầu thay thế, hãy đảm bảo rằng máy đã được tắt nguồn và rút phích cắm khỏi bất kỳ ổ cắm điện nào. Mang thiết bị an toàn như găng tay và kính an toàn để ngăn ngừa bất kỳ thương tích nào. \ n \ n2. Tiếp cận cánh </w:t>
      </w:r>
      <w:r>
        <w:lastRenderedPageBreak/>
        <w:t>quạt: Xác định vị trí cánh quạt trên máy. Tùy thuộc vào máy, bạn có thể cần phải tháo nắp hoặc bảng điều khiển để tiếp cận cánh quạt. \ n \ n3. Tháo cánh quạt cũ: Sử dụng tuốc nơ vít hoặc cờ lê để nới lỏng và tháo bất kỳ ốc vít, bu lông hoặc đai ốc nào đang giữ cánh quạt tại chỗ. Cẩn thận tháo cánh quạt cũ ra khỏi máy. Đảm bảo rằng bạn đã thu thập tất cả các ốc vít, bu lông hoặc đai ốc, và không làm mất chúng. \ n \ n4. Chuẩn bị cánh quạt mới: Giải nén cánh quạt thay thế và kiểm tra xem bộ phận mới có giống với bộ phận cũ không. Đảm bảo rằng cánh quạt thay thế là đúng loại và kích thước cho máy. \n\n5. Lắp đặt cánh quạt mới: Căn chỉnh cánh quạt mới vào vị trí của nó và cố định nó chắc chắn tại chỗ bằng cách sử dụng các ốc vít, bu lông hoặc đai ốc mà bạn đã thu thập trước đó. Siết chặt chúng bằng tuốc nơ vít hoặc cờ lê để đảm bảo rằng cánh quạt được lắp đặt đúng cách. \ n \ n6. Thay thế nắp hoặc bảng điều khiển: Thay thế bất kỳ nắp hoặc bảng điều khiển nào mà bạn đã tháo trước đó và cố định nó bằng ốc vít, bu lông hoặc đai ốc. \ n \ n7. Kiểm tra máy: Bật nguồn máy và quan sát hoạt động của máy. Đảm bảo rằng cánh quạt được thay thế hoạt động bình thường và máy hoạt động như mong đợi.\n\n8. Vứt bỏ cánh quạt cũ: Vứt bỏ đúng cách cánh quạt cũ theo quy định xử lý chất thải của địa phương. \n\nBằng cách làm theo các bước này, bạn sẽ có thể thay thế thành công cánh quạt trong máy. Luôn tham khảo hướng dẫn sử dụng máy\u2019s để biết hướng dẫn và biện pháp phòng ngừa cụ thể."}</w:t>
      </w:r>
    </w:p>
    <w:p w14:paraId="4F6FE988" w14:textId="77777777" w:rsidR="00F76765" w:rsidRDefault="00A46D6B">
      <w:r>
        <w:t>{"câu hỏi": "Xây dựng một bài luận 500 ký tự về một chủ đề nhất định. - Lợi ích của công nghệ trong giao thông vận tải.", "Trả lời": "Giao thông vận tải chắc chắn đã được cách mạng hóa bởi công nghệ, nâng cao hiệu quả, an toàn và tốc độ. Một trong những lợi ích chính là sử dụng hệ thống theo dõi thời gian thực và định vị GPS, cho phép giao hàng nhanh hơn và chính xác hơn, giảm thời gian chờ đợi và sau đó là chi phí hàng hóa. Ngoài ra, nhờ các công nghệ thông minh thu thập lượng lớn dữ liệu, các công ty vận tải có thể lập kế hoạch tốt hơn cho các tuyến đường và lịch trình, sử dụng hiệu quả thời gian, năng lượng và nhiên liệu. Công nghệ cũng đóng một vai trò quan trọng trong việc đảm bảo an toàn. Các tính năng an toàn tiên tiến như hệ thống phanh tự động, cảnh báo chệch làn đường và giám sát điểm mù giúp ngăn ngừa tai nạn, trong khi giám sát thời gian thực cho phép chính quyền phản ứng kịp thời với các trường hợp khẩn cấp. Cuối cùng, nhờ hệ thống truyền động điện, hybrid và hydro, giao thông vận tải đã trở nên xanh hơn, giảm tác động môi trường. Từ ô tô, xe lửa và xe buýt thông minh hơn đến máy bay không người lái và phương tiện giao hàng tự động, có rất nhiều ví dụ về cách công nghệ đã cải thiện ngành vận tải.</w:t>
      </w:r>
    </w:p>
    <w:p w14:paraId="135EE9C4" w14:textId="77777777" w:rsidR="00F76765" w:rsidRDefault="00A46D6B">
      <w:r>
        <w:t>{"question": "Xác định một vấn đề phổ biến với câu đã cho. - đang sủa vào con mèo.", "trả lời": "Vấn đề phổ biến với câu là nó chứa thêm một động từ, làm cho câu không đúng ngữ pháp. Câu đúng sẽ là: "đang sủa vào con mèo" hoặc "đang sủa vào con mèo.\"}</w:t>
      </w:r>
    </w:p>
    <w:p w14:paraId="3B3AB223" w14:textId="77777777" w:rsidR="00F76765" w:rsidRDefault="00A46D6B">
      <w:r>
        <w:t xml:space="preserve">{"câu hỏi": "Nghiên cứu về lịch sử của thành phố Tokyo và tạo ra một bản tóm tắt các sự kiện chính.", "câu trả lời": "Tokyo, có nghĩa là "Thủ đô phía Đông", ban đầu được gọi là Edo, một làng chài nhỏ đã trở thành trung tâm quyền lực chính trị vào năm 1603 khi Shogun Tokugawa Ieyasu biến nó thành trụ sở của chính phủ quân sự của mình. Đến giữa thế kỷ 18, Edo đã trở thành một trong những thành phố đông dân nhất thế giới, với dân số hơn một triệu người. Năm 1868, sau khi chính phủ Mạc phủ bị lật đổ trong một cuộc nội chiến, Thiên hoàng Minh Trị đã chuyển thủ đô hoàng gia từ Kyoto đến Edo. Thành phố được đổi tên </w:t>
      </w:r>
      <w:r>
        <w:lastRenderedPageBreak/>
        <w:t>thành Tokyo, và nó bắt đầu một giai đoạn hiện đại hóa, với việc xây dựng đường bộ, đường sắt và các tòa nhà mới, cũng như sự ra đời của công nghệ và văn hóa phương Tây. Tokyo tiếp tục phát triển trong thế kỷ 20, mặc dù nó bị thiệt hại đáng kể trong Thế chiến II khi nó bị Hoa Kỳ ném bom. Sau chiến tranh, Tokyo được xây dựng lại và vào những năm 1960, nó đã trở thành một biểu tượng của sự thành công kinh tế sau chiến tranh của Nhật Bản. Năm 1964, Tokyo tổ chức Thế vận hội Mùa hè, nơi giới thiệu sự phục hồi và đổi mới của Nhật Bản. Ngày nay, Tokyo là trung tâm chính trị, kinh tế và văn hóa của Nhật Bản, và nó là một trong những thành phố toàn cầu lớn của thế giới, với dân số hơn 13 triệu người. Tokyo được biết đến với sự pha trộn giữa hiện đại và truyền thống, với những con phố nhộn nhịp, những tòa nhà chọc trời cao chót vót, những ngôi đền và đền thờ lịch sử.</w:t>
      </w:r>
    </w:p>
    <w:p w14:paraId="55D0A974" w14:textId="77777777" w:rsidR="00F76765" w:rsidRDefault="00A46D6B">
      <w:r>
        <w:t>{"câu hỏi": "Viết một truyện ngắn (dưới 500 từ) trong đó nhân vật chính phải vượt qua thử thách. - Một nhân viên văn phòng buồn chán.", "Trả lời": "Khi Marcus ngồi ở phòng làm việc của mình, nhìn chằm chằm vào đồng hồ trên tường, những phút dường như trôi qua. Anh ấy đã làm việc trong cùng một công việc văn phòng trần tục trong năm năm qua và mỗi ngày cảm thấy như một chu kỳ đơn điệu không bao giờ kết thúc. Nhưng hôm nay thì khác, hôm nay Marcus đã quyết định anh sẽ làm điều gì đó về nó. Thử thách mà anh phải vượt qua là thoát khỏi sự nhàm chán của thói quen hàng ngày và tìm ra thứ gì đó thực sự khiến anh hạnh phúc. Anh luôn mơ ước theo đuổi niềm đam mê nhiếp ảnh của mình, nhưng chưa bao giờ có can đảm để thực hiện bước nhảy vọt. Giữa việc trả lời email và nhập dữ liệu, Marcus dành cả ngày để nghiên cứu các khóa học và thiết bị nhiếp ảnh. Anh ta muốn lao đầu vào nó và cuối cùng làm điều gì đó khiến anh ta cảm thấy còn sống. Khi ngày cuối cùng cũng kết thúc, Marcus biết rằng anh không thể dành thêm một ngày nào nữa trong văn phòng đó. Vì vậy, anh đã quyết định nghỉ việc và theo đuổi ước mơ của mình. Đó là một khoảng thời gian đáng sợ và không chắc chắn, nhưng Marcus biết đó là điều anh cần làm. Anh đăng ký một khóa học nhiếp ảnh, và dành toàn bộ thời gian rảnh rỗi để chụp ảnh và thực hành nghề của mình. Anh thậm chí còn có một vài hợp đồng biểu diễn nhỏ, chụp ảnh các sự kiện và chân dung cho bạn bè. Chậm rãi nhưng chắc chắn, niềm đam mê nhiếp ảnh của Marcus bắt đầu lớn lên, cho đến khi nó tiêu tốn mọi khoảnh khắc thức dậy. Anh ấy biết mình đã đưa ra quyết định đúng đắn, vì cuối cùng anh ấy đã làm được điều gì đó mà anh ấy yêu thích. Thử thách của việc bỏ lại phía sau sự an toàn của công việc văn phòng của anh ấy đã rất khó khăn, nhưng thật đáng để cuối cùng được sống một cuộc sống mang lại cho anh ấy niềm vui. Cảm giác hoàn thành và phấn khích mà Marcus cảm thấy mỗi khi anh nhìn qua ống kính của mình, không giống như bất cứ điều gì anh từng trải qua trước đây. Anh nhận ra rằng trở ngại lớn nhất mà anh phải đối mặt, là nỗi sợ hãi của chính anh về những điều chưa biết. Nhưng một khi anh vượt qua nỗi sợ hãi đó, anh đã mở ra cho mình một thế giới đầy khả năng. Đối với Marcus, những ngày buồn chán và đơn điệu đã qua lâu rồi. Bây giờ anh phải đối mặt với mỗi ngày với một cảm giác phiêu lưu, biết rằng anh đang kiểm soát hạnh phúc của chính mình. Và khi chụp được vẻ đẹp của thế giới qua máy ảnh, cậu biết rằng mình đã thực sự vượt qua thử thách của mình."}</w:t>
      </w:r>
    </w:p>
    <w:p w14:paraId="41019E95" w14:textId="77777777" w:rsidR="00F76765" w:rsidRDefault="00A46D6B">
      <w:r>
        <w:t xml:space="preserve">{"câu hỏi": "Phân tích bức ảnh sau đây và giải thích ý nghĩa của nó trong bối cảnh của chủ đề nhất định. - Một bức ảnh của một gia đình đứng trước một biểu ngữ có nội dung "Một tương lai tốt đẹp hơn", "câu trả lời": "Từ mô tả của bức ảnh, có vẻ như hình ảnh mô tả một thông </w:t>
      </w:r>
      <w:r>
        <w:lastRenderedPageBreak/>
        <w:t>điệp về hy vọng và lạc quan cho tương lai. Gia đình đứng trước biểu ngữ với thông điệp "Một tương lai tốt đẹp hơn" gợi ý rằng họ hình dung ra một tương lai tươi sáng và tích cực hơn cho bản thân và những người khác. Sự hiện diện của gia đình cũng có thể được hiểu như một sự khẳng định về tầm quan trọng của mối quan hệ gia đình và sự hiệp nhất trong việc đạt được một tương lai tốt đẹp hơn. Biểu ngữ và gia đình đứng cùng nhau là một tuyên bố mạnh mẽ về khát vọng chung cho một ngày mai tốt đẹp hơn, có khả năng đại diện cho mong muốn của họ để làm việc hướng tới nó và niềm tin của họ rằng nó có thể đạt được."}</w:t>
      </w:r>
    </w:p>
    <w:p w14:paraId="762D92FE" w14:textId="77777777" w:rsidR="00F76765" w:rsidRDefault="00A46D6B">
      <w:r>
        <w:t>{"question": "Tổng hợp tin tức về một chủ đề nhất định trong giờ qua và tạo ra một bản tóm tắt. - Việc triển khai vắc xin coronavirus.", "trả lời": "Chủ đề triển khai vắc xin coronavirus đã được giới thiệu nổi bật là trong các bản tin trong giờ qua. Dưới đây là tóm tắt những diễn biến gần đây nhất: \n\n- Với việc Ấn Độ có nguy cơ cạn kiệt vắc xin, Chính phủ trung ương đã thông báo rằng họ đang nhanh chóng theo dõi các phê duyệt khẩn cấp đối với vắc xin đã được các quốc gia khác cấp phép. Theo thư ký báo chí WH Jen Psaki, động thái này diễn ra trong bối cảnh Mỹ dư thừa vắc xin, vẫn chưa được phép sử dụng trong nước. Tại Đức, Bộ trưởng Y tế Jens Spahn cho biết ông ủng hộ ý tưởng miễn trừ bảo hộ bằng sáng chế đối với vắc xin Covid-19, cho phép mở rộng sản xuất nhanh hơn. Tại California,  Thống đốc Gavin Newsom đã thông báo rằng tiểu bang sẽ cung cấp 116.5 triệu đô la ưu đãi tài chính cho những người đã tiêm vắc-xin ngừa Covid-19, trong nỗ lực thúc đẩy nhiều người hơn đi tiêm.\n\n Những tin tức này cho thấy nhu cầu toàn cầu về nhiều vắc xin hơn và nhiều quốc gia và tiểu bang khác nhau đang thực hiện các biện pháp khác nhau để biến điều này thành hiện thực."}</w:t>
      </w:r>
    </w:p>
    <w:p w14:paraId="4D6D0472" w14:textId="77777777" w:rsidR="00F76765" w:rsidRDefault="00A46D6B">
      <w:r>
        <w:t>{"câu hỏi": "Tạo một bài viết dài 50 từ về tầm quan trọng của việc bảo vệ các loài có nguy cơ tuyệt chủng.", "Trả lời": "Bảo vệ các loài có nguy cơ tuyệt chủng là rất quan trọng để duy trì sự cân bằng của thiên nhiên. Mất một loài có thể gây ra hiệu ứng domino, tác động tiêu cực đến toàn bộ hệ sinh thái. Trách nhiệm của chúng ta là bảo vệ những động vật này và môi trường sống của chúng để đảm bảo sự tồn tại của đa dạng sinh học trên hành tinh của chúng ta. Mỗi loài đóng một vai trò quan trọng trong mạng lưới cuộc sống phức tạp của chúng ta."}</w:t>
      </w:r>
    </w:p>
    <w:p w14:paraId="6A507216" w14:textId="77777777" w:rsidR="00F76765" w:rsidRDefault="00A46D6B">
      <w:r>
        <w:t xml:space="preserve">{"câu hỏi": "Đưa ra hướng dẫn về cách nấu món trứng tráng.", "Trả lời": "Làm món trứng tráng là một quá trình đơn giản và nhanh chóng dẫn đến một bữa sáng hoặc bữa ăn nhẹ ngon miệng và bổ dưỡng. Đây là cách bạn có thể làm điều đó:\n\n1. ** Thu thập các thành phần của bạn. ** Để làm món trứng tráng, bạn sẽ cần trứng, muối, hạt tiêu, một chút sữa và bơ hoặc dầu. Bạn cũng có thể thêm các loại nhân như phô mai, giăm bông hoặc rau để làm cho nó thú vị hơn. \ n \ n2. ** Đập trứng.** Đập trứng vào bát trộn.\n\n3. **Thêm gia vị và sữa.** Thêm một nhúm muối và hạt tiêu để tạo hương liệu, và một hoặc hai muỗng canh sữa để làm cho món trứng tráng mịn hơn. \ n \ n4. ** Đánh hỗn hợp.** Sử dụng nĩa hoặc máy đánh trứng để đánh hỗn hợp với nhau cho đến khi lòng đỏ và lòng trắng được kết hợp tốt. \ n \ n5. ** Làm nóng chảo.** Đặt chảo chống dính ở lửa vừa và thêm một ít bơ hoặc dầu vào chảo. Để nó tan chảy và trải đều trên bề mặt chảo.\n\n6. ** Đổ hỗn hợp trứng vào.** Sau khi chảo nóng lên, đổ hỗn hợp trứng vào đó. Nghiêng chảo để hỗn hợp đều.\n\n7. **Thêm nhân.** Nếu bạn đang sử dụng bất kỳ chất trám nào, đây là thời điểm tốt nhất để thêm chúng. Rắc nhân của bạn lên một nửa món trứng tráng.\n\n8. ** Nấu trứng tráng.** Để </w:t>
      </w:r>
      <w:r>
        <w:lastRenderedPageBreak/>
        <w:t>trứng tráng nấu trong khoảng 2-3 phút hoặc cho đến khi các cạnh bắt đầu đông lại. Bạn có thể sử dụng thìa để nâng các cạnh để kiểm tra xem đáy có màu nâu vàng hay không. \ n \ n9. ** Gấp và phục vụ.** Sau khi trứng tráng được đặt, sử dụng thìa để nhẹ nhàng gấp nó làm đôi và trượt nó ra đĩa. Phục vụ nó khi còn nóng, và thưởng thức!"}</w:t>
      </w:r>
    </w:p>
    <w:p w14:paraId="2B35ACAE" w14:textId="77777777" w:rsidR="00F76765" w:rsidRDefault="00A46D6B">
      <w:r>
        <w:t>{"câu hỏi": "Mô tả mặt trời trông như thế nào", "câu trả lời": "Mặt trời xuất hiện như một quả cầu lửa sáng, phát sáng trên bầu trời. Màu sắc của nó có thể từ vàng đến cam đến đỏ, tùy thuộc vào thời gian trong ngày và điều kiện khí quyển. Rìa ngoài của mặt trời có vẻ hơi mờ hoặc khuếch tán, dần dần mờ dần vào bầu trời xung quanh. Mặc dù bề ngoài của nó, mặt trời thực sự là một ngôi sao, và bề mặt của nó được bao phủ bởi các khí nóng, phát sáng, bao gồm hydro và heli. Điều quan trọng cần lưu ý là người ta không bao giờ nên nhìn thẳng vào mặt trời, vì ánh sáng mạnh của nó có thể gây tổn thương vĩnh viễn cho mắt."}</w:t>
      </w:r>
    </w:p>
    <w:p w14:paraId="452E5E43" w14:textId="77777777" w:rsidR="00F76765" w:rsidRDefault="00A46D6B">
      <w:r>
        <w:t>{"question": "Detect if the following phrase is in proper English - We goin' for shopping", "answer": "No, the phrase \"We goin' for shopping\" không phải bằng tiếng Anh thích hợp. Một phiên bản đúng ngữ pháp hơn của cụm từ sẽ là \"We are going shopping\" hoặc \"We are going for shopping\"."}</w:t>
      </w:r>
    </w:p>
    <w:p w14:paraId="1EE2FC05" w14:textId="77777777" w:rsidR="00F76765" w:rsidRDefault="00A46D6B">
      <w:r>
        <w:t>{"question": "Mô tả những gì một đại lý dịch vụ khách hàng nên làm khi khách hàng bày tỏ khiếu nại. - Khách hàng nói rằng khoản tiền hoàn lại của họ chưa được xử lý.", "trả lời": "Nếu khách hàng bày tỏ khiếu nại rằng khoản tiền hoàn lại của họ chưa được xử lý, nhân viên dịch vụ khách hàng nên làm theo các bước sau:\n\n1. Lắng nghe tích cực: Nhân viên nên chú ý lắng nghe khiếu nại của khách hàng và thể hiện sự hiểu biết của họ bằng cách sử dụng các cụm từ như "Tôi hiểu" hoặc "Tôi có thể hiểu tại sao bạn buồn". Xin lỗi: Đại lý nên đưa ra lời xin lỗi chân thành về sự bất tiện gây ra cho khách hàng. \ n \ n3. Thu thập thông tin: Đại lý nên thu thập tất cả các thông tin liên quan, chẳng hạn như số đơn đặt hàng của khách hàng, ngày mua hàng và thư từ liên quan đến việc hoàn lại tiền. \ n \ n4. Điều tra vấn đề: Đại lý nên điều tra vấn đề, tham khảo các chính sách và thủ tục của công ty để xác định lý do tại sao khoản tiền hoàn lại chưa được xử lý. \ n \ n5. Cung cấp giải pháp: Khi vấn đề đã được xác định, đại lý nên cung cấp cho khách hàng giải pháp. Điều này có thể bao gồm việc xử lý khoản hoàn trả ngay lập tức hoặc chuyển vấn đề lên cơ quan có thẩm quyền cao hơn. \ n \ n6. Theo dõi: Nhân viên phải luôn theo dõi khách hàng để đảm bảo giải pháp thỏa đáng và vấn đề của họ đã được giải quyết.\n\nTrong suốt quá trình, nhân viên nên giữ bình tĩnh, đồng cảm và chuyên nghiệp, thông báo cho khách hàng ở mọi giai đoạn."}</w:t>
      </w:r>
    </w:p>
    <w:p w14:paraId="04EB10D4" w14:textId="77777777" w:rsidR="00F76765" w:rsidRDefault="00A46D6B">
      <w:r>
        <w:t>{"câu hỏi": "Tạo ra một bài thơ ba dòng với sơ đồ vần điệu \"AAB\".", "trả lời": "Dưới vầng trăng thật lớn và sáng, (A)\nTrong đồng cỏ tất cả tắm trong ánh sáng, (A)\nMột bản giao hưởng của tầm nhìn của thiên nhiên, (B)"}</w:t>
      </w:r>
    </w:p>
    <w:p w14:paraId="48F153A8" w14:textId="77777777" w:rsidR="00F76765" w:rsidRDefault="00A46D6B">
      <w:r>
        <w:t>{"câu hỏi": "Cho hai thành phố, hãy tính thời gian di chuyển ước tính bằng ô tô. - San Francisco và Los Angeles", "trả lời": "Lái xe từ San Francisco đến Los Angeles mất trung bình khoảng 6 đến 7 giờ. Tuyến đường giữa hai thành phố này dài khoảng 382 dặm qua I-5 S, đi qua một số nơi, bao gồm Oakland, San Jose và Fresno. Cần lưu ý rằng thời gian di chuyển có thể thay đổi tùy theo điều kiện giao thông, xây dựng, đường xá và thời tiết."}</w:t>
      </w:r>
    </w:p>
    <w:p w14:paraId="6D23282C" w14:textId="77777777" w:rsidR="00F76765" w:rsidRDefault="00A46D6B">
      <w:r>
        <w:lastRenderedPageBreak/>
        <w:t>{"question": "Phân loại văn bản đã cho thành một trong các loại sau: Giáo dục, Kinh doanh hoặc Công nghệ. - Các thuật toán AI được sử dụng để cung cấp năng lượng cho xe tự lái.", "câu trả lời": "Công nghệ"}</w:t>
      </w:r>
    </w:p>
    <w:p w14:paraId="78C91F82" w14:textId="77777777" w:rsidR="00F76765" w:rsidRDefault="00A46D6B">
      <w:r>
        <w:t>{"question": "Cho một câu, phát hiện nếu có lỗi trong cú pháp và sau đó giải thích lỗi. - Cô ấy đọc sách nhanh.", "trả lời": "Có, có lỗi trong cú pháp của câu. Lỗi là tính từ \"quick\" phải là \"quick\" vì nó đang sửa đổi động từ \"read\". Trạng từ được sử dụng để sửa đổi một động từ hoặc tính từ, và dạng chính xác của trạng từ trong trường hợp này là \"nhanh,\" do đó câu phải là: \"She reads quick books\" or \"She quick reads books\"."}</w:t>
      </w:r>
    </w:p>
    <w:p w14:paraId="56CAC446" w14:textId="77777777" w:rsidR="00F76765" w:rsidRDefault="00A46D6B">
      <w:r>
        <w:t>{"câu hỏi": "Cho một đoạn văn bản, tóm tắt các điểm chính bằng cách sử dụng gạch đầu dòng. - Máy tính là một thiết bị lập trình có thể lưu trữ, truy xuất và xử lý dữ liệu.", "trả lời": "- Máy tính là một thiết bị lập trình \n- Có thể lưu trữ dữ liệu\n- Có thể truy xuất dữ liệu\n- Có thể xử lý dữ liệu"}</w:t>
      </w:r>
    </w:p>
    <w:p w14:paraId="3BD8899F" w14:textId="77777777" w:rsidR="00F76765" w:rsidRDefault="00A46D6B">
      <w:r>
        <w:t>{"câu hỏi": "Với hai quốc gia, hãy dự đoán khoảng thời gian cần thiết để di chuyển giữa hai quốc gia bằng máy bay. - Tây Ban Nha và Đức", "trả lời": "Tôi xin lỗi, nhưng là một AI, tôi không có khả năng dự đoán thời gian di chuyển giữa hai quốc gia nếu không có thông tin bổ sung như sân bay thành phố cụ thể, hãng hàng không và thời gian / ngày bay. Bạn có thể vui lòng cung cấp thông tin này để tôi có thể cho bạn ước tính thời gian di chuyển không?"}</w:t>
      </w:r>
    </w:p>
    <w:p w14:paraId="7D246A94" w14:textId="77777777" w:rsidR="00F76765" w:rsidRDefault="00A46D6B">
      <w:r>
        <w:t>{"câu hỏi": "Đưa ra một danh sách các thành phần, hãy cung cấp một công thức để làm sinh tố ăn sáng lành mạnh. - Chuối, sữa hạnh nhân, bơ đậu phộng, yến mạch", "trả lời": "Đây là một công thức đơn giản để làm sinh tố ăn sáng lành mạnh bằng cách sử dụng các thành phần Chuối, Sữa hạnh nhân, Bơ đậu phộng và Yến mạch.\n\nThành phần:\n- 1 quả chuối\n- 1 cốc sữa hạnh nhân\n- 1 muỗng canh bơ đậu phộng\n- 1/4 chén Yến mạch\n\nHướng dẫn:\n1. Gọt vỏ chuối và cắt thành miếng nhỏ.\n2. Trong máy xay, trộn chuối, sữa hạnh nhân, bơ đậu phộng và yến mạch. \ n3. Trộn các thành phần cho đến khi mịn. Nếu bạn thích một sự nhất quán dày hơn, bạn có thể thêm một vài viên đá. \ n4. Rót sinh tố vào ly và phục vụ ngay lập tức.\n\nThưởng thức sinh tố ăn sáng lành mạnh chứa nhiều chất dinh dưỡng và năng lượng để bắt đầu ngày mới!"}</w:t>
      </w:r>
    </w:p>
    <w:p w14:paraId="7919BD74" w14:textId="77777777" w:rsidR="00F76765" w:rsidRDefault="00A46D6B">
      <w:r>
        <w:t>{"câu hỏi": "Cơ thể con người được tạo thành từ bao nhiêu phần trăm nước?", "câu trả lời": "Cơ thể con người được tạo thành từ khoảng 60% nước, mặc dù tỷ lệ này có thể thay đổi dựa trên các yếu tố như tuổi tác, giới tính và sức khỏe tổng thể. Ví dụ, đàn ông có xu hướng có hàm lượng nước cao hơn phụ nữ và trẻ sơ sinh có tỷ lệ nước cao hơn (khoảng 78%) so với người lớn.</w:t>
      </w:r>
    </w:p>
    <w:p w14:paraId="6B85F78F" w14:textId="77777777" w:rsidR="00F76765" w:rsidRDefault="00A46D6B">
      <w:r>
        <w:t xml:space="preserve">{"câu hỏi": "Lập danh sách 5 yếu tố cần thiết cho quá trình quang hợp diễn ra.", "trả lời": "1. Ánh sáng mặt trời: Năng lượng từ ánh sáng mặt trời được sử dụng để điều khiển phản ứng hóa học tạo ra glucose, nguồn năng lượng chính cho cây trồng. \n\n2. Chất diệp lục: Đây là một sắc tố trong lục lạp của cây hấp thụ ánh sáng mặt trời và rất quan trọng để quá trình quang hợp xảy ra. \n\n3. Carbon Dioxide: Thực vật hấp thụ carbon dioxide từ không khí thông qua các lỗ nhỏ trong lá của chúng được gọi là khí khổng . Carbon dioxide sau đó được sử dụng trong quá trình quang hợp để tạo ra glucose. \n\n4. Nước: Cây hấp thụ nước từ đất </w:t>
      </w:r>
      <w:r>
        <w:lastRenderedPageBreak/>
        <w:t>qua rễ của chúng. Nước là một chất phản ứng quan trọng trong quá trình quang hợp, và oxy được tạo ra trong quá trình quang hợp đến từ việc tách các phân tử nước. \n\n5. Lục lạp khỏe mạnh và chức năng: Đây là bào quan có các ngăn liên kết màng chuyên biệt bên trong tế bào thực vật nơi diễn ra quá trình quang hợp. Chất diệp lục được chứa ở đây và đó là nơi các phản ứng hóa học xảy ra chuyển đổi năng lượng từ mặt trời thành năng lượng hóa học được lưu trữ trong glucose.</w:t>
      </w:r>
    </w:p>
    <w:p w14:paraId="0D7722DC" w14:textId="77777777" w:rsidR="00F76765" w:rsidRDefault="00A46D6B">
      <w:r>
        <w:t>{"câu hỏi": "Viết rap về việc sống tích cực.", "trả lời": "Câu 1:\nKhi cuộc sống tấn công bạn khó khăn và bạn cảm thấy thất vọng\nPhải đứng dậy, phải xoay chuyển nó \ nChúng ta không thể kiểm soát mọi thứ, nhưng chúng ta có thể kiểm soát tâm trí \ nGiữ những suy nghĩ tích cực, bỏ lại sự nghi ngờ phía sau \ n \ n Hợp xướng: \ nGiữ thái độ tích cực, giữ đầu ngẩng cao \ n Bạn phải tiếp tục thúc đẩy, phải vươn tới bầu trời \ n Ngay cả khi thời gian trở nên khó khăn,  và các vấn đề phát sinh\nGiữ thái độ tích cực, để mắt đến giải thưởng\n\nCâu 2:\nTiêu cực là một căn bệnh, và nó lây lan rất nhanh\nPhải giữ khoảng cách, để nó trong quá khứ\nSuy nghĩ tích cực mang lại nhiều hơn nữa\nBình an, tình yêu, hạnh phúc, nó mở ra những cánh cửa\n\nBridge:\nĐừng để những đám mây đen đó hạ gục bạn\nBạn phải tiếp tục chiến đấu,  đội vương miện đó \ nMặt trời sẽ tỏa sáng, và cơn bão sẽ qua \ nGiữ thái độ tích cực, những rung cảm tốt đẹp sẽ kéo dài \ n \ nHợp xướng: \ nGiữ thái độ tích cực, ngẩng cao đầu \ nBạn phải tiếp tục thúc đẩy, phải vươn tới bầu trời \ n Ngay cả khi thời gian trở nên khó khăn và các vấn đề phát sinh \ nGiữ thái độ tích cực, hãy để mắt đến giải thưởng \ n \ nVì vậy, khi bạn cảm thấy thấp thỏm và không biết phải làm gì \ nHãy nhớ rằng sức mạnh nằm trong bạn \ nGiữ nụ cười đó khuôn mặt của bạn, và sự nảy lên trong bước đi của bạn\nHãy giữ thái độ tích cực, và bạn sẽ không hối tiếc."}</w:t>
      </w:r>
    </w:p>
    <w:p w14:paraId="2E8119C8" w14:textId="77777777" w:rsidR="00F76765" w:rsidRDefault="00A46D6B">
      <w:r>
        <w:t>{"câu hỏi": "Viết truy vấn để tìm tất cả sách được xuất bản vào năm 2021 trở về sau.", "câu trả lời": "Đây là truy vấn SQL ví dụ có thể được sử dụng để tìm tất cả sách được xuất bản vào năm 2021 trở lên:\n\n'''SQL\nSELECT * from books\nWHERE year_published &gt;= 2021;\n'''\n\nTruy vấn này sẽ truy xuất tất cả các cột ('CHỌN *') từ bảng 'sách' trong đó cột 'year_published' có giá trị lớn hơn hoặc bằng năm 2021 ('WHERE year_published &gt;= 2021;'). \nXin lưu ý rằng tên bảng và cột có thể khác nhau tùy thuộc vào cấu trúc cơ sở dữ liệu cụ thể."}</w:t>
      </w:r>
    </w:p>
    <w:p w14:paraId="29C6C88D" w14:textId="77777777" w:rsidR="00F76765" w:rsidRDefault="00A46D6B">
      <w:r>
        <w:t>{"câu hỏi": "Phân loại quả sau: Táo", "câu trả lời": "Việc phân loại táo là một loại trái cây trong loài Malus domestica, thuộc họ hoa hồng (Rosaceae)."}</w:t>
      </w:r>
    </w:p>
    <w:p w14:paraId="4A089A38" w14:textId="77777777" w:rsidR="00F76765" w:rsidRDefault="00A46D6B">
      <w:r>
        <w:t>{"câu hỏi": "Thêm dấu câu đúng vào câu: \"Tôi đã nói khi nào chúng ta có thể đi", "trả lời": "\"Tôi nói, 'Khi nào chúng ta có thể đi?' \""}</w:t>
      </w:r>
    </w:p>
    <w:p w14:paraId="47113DBF" w14:textId="77777777" w:rsidR="00F76765" w:rsidRDefault="00A46D6B">
      <w:r>
        <w:t xml:space="preserve">{"question": "Đưa ra một phân tích đánh giá hiệu quả của một sản phẩm nhất định. - Một hệ thống an ninh mới cho ngôi nhà", "câu trả lời": "Khi đánh giá hiệu quả của một hệ thống an ninh gia đình mới, có một số yếu tố phải được xem xét. Chúng bao gồm khả năng của hệ thống để ngăn chặn hoặc ngăn chặn các vụ đột nhập, độ tin cậy, thân thiện với người dùng và hiệu quả chi phí tổng thể. Một trong những thước đo chính về hiệu quả của hệ thống bảo mật là khả năng ngăn chặn hoặc ngăn chặn những kẻ xâm nhập. Điều này có thể được đánh giá thông qua các số liệu khác nhau, chẳng hạn như số vụ đột nhập xảy ra trong nhà với hệ </w:t>
      </w:r>
      <w:r>
        <w:lastRenderedPageBreak/>
        <w:t>thống được cài đặt so với những người không có, cũng như phản hồi của khách hàng về mức độ an toàn và bảo mật mà họ cảm thấy với sản phẩm mới. Một yếu tố quan trọng khác là độ tin cậy của hệ thống, vì bất kỳ hư hỏng kỹ thuật, trục trặc hoặc báo động sai nào cũng có thể làm suy yếu hiệu quả của nó và khiến chủ nhà cảm thấy không an toàn và thất vọng. Về mặt thân thiện với người dùng, hệ thống phải dễ cài đặt, vận hành và bảo trì. Nó cũng nên cung cấp các hướng dẫn rõ ràng, súc tích và có giao diện trực quan. Ngoài ra, dịch vụ khách hàng nên sẵn sàng trợ giúp với bất kỳ câu hỏi hoặc vấn đề nào có thể phát sinh. Cuối cùng, hiệu quả chi phí của hệ thống bảo mật cũng là một cân nhắc quan trọng. Hệ thống nên có giá hợp lý, có tính đến các tính năng và lợi ích mà nó cung cấp. Ngoài ra, chi phí bảo trì liên tục của nó phải thấp và nó phải có tuổi thọ cao, đòi hỏi phải sửa chữa hoặc thay thế tối thiểu. Nhìn chung, một hệ thống an ninh gia đình hiệu quả cao là một hệ thống cung cấp khả năng ngăn chặn mạnh mẽ chống lại những kẻ xâm nhập, đáng tin cậy và thân thiện với người dùng, và mang lại giá trị tốt cho tiền. Cuối cùng, yếu tố quan trọng nhất là nó khiến chủ nhà cảm thấy an toàn, an toàn và được bảo vệ trong chính ngôi nhà của họ."}</w:t>
      </w:r>
    </w:p>
    <w:p w14:paraId="7B7A9556" w14:textId="77777777" w:rsidR="00F76765" w:rsidRDefault="00A46D6B">
      <w:r>
        <w:t>{"câu hỏi": "Đề xuất các phương pháp khác nhau để tăng lòng trung thành của khách hàng", "câu trả lời": "Lòng trung thành của khách hàng có thể được tăng lên thông qua một số chiến lược. Một số phương pháp hiệu quả nhất để đạt được nó bao gồm: \ n \ n1. Cung cấp dịch vụ khách hàng đặc biệt: Cung cấp dịch vụ khách hàng tuyệt vời là chìa khóa trong việc thúc đẩy lòng trung thành của khách hàng. Hãy chắc chắn rằng khách hàng của bạn được lắng nghe, có giá trị và các vấn đề của họ được giải quyết. \ n \ n2. Coi trọng ý kiến của khách hàng: Dành thời gian để lắng nghe phản hồi của khách hàng và sử dụng nó để cải thiện doanh nghiệp của bạn. Điều này cho phép khách hàng của bạn biết rằng bạn coi trọng ý kiến của họ và đóng góp của họ cho doanh nghiệp của bạn rất quan trọng. \ n \ n3. Giữ liên lạc: Giao tiếp thường xuyên với khách hàng của bạn có thể giúp họ trung thành. Thông báo cho họ về các sản phẩm, dịch vụ hoặc chương trình khuyến mãi mới bằng cách sử dụng bản tin, phương tiện truyền thông xã hội hoặc email. \ n \ n4. Chương trình khách hàng thân thiết: Giới thiệu chương trình khách hàng thân thiết thưởng cho khách hàng khi kinh doanh lặp lại. Điều này có thể dưới hình thức giảm giá, sản phẩm miễn phí, ưu đãi đặc biệt hoặc các sự kiện độc quyền. \ n \ n5. Cá nhân hóa: Cá nhân hóa trải nghiệm của khách hàng có thể làm tăng lòng trung thành. Điều này có thể bao gồm giải quyết chúng bằng tên, ghi nhớ sở thích của họ hoặc gửi tin nhắn được cá nhân hóa vào những dịp đặc biệt. \ n \ n6. Dịch vụ sau bán hàng tuyệt vời: Cung cấp dịch vụ sau bán hàng nhanh chóng và hiệu quả có thể làm tăng lòng trung thành của khách hàng. Điều này mang lại cho khách hàng sự đảm bảo rằng doanh nghiệp của bạn quan tâm đến sự hài lòng của họ ngay cả sau khi bán hàng được thực hiện. \ n \ n7. Giá cả cạnh tranh và ưu đãi: Cung cấp giá cả cạnh tranh, khuyến mãi và ưu đãi sẽ khuyến khích khách hàng tiếp tục quay lại. \ n \ n8. Xây dựng lòng tin: Hãy minh bạch và thực hiện lời hứa của bạn. Khách hàng có nhiều khả năng vẫn trung thành với một doanh nghiệp mà họ tin tưởng. Tóm lại, bằng cách thực hiện các chiến lược này, khách hàng sẽ cảm thấy được doanh nghiệp của bạn đánh giá cao và đánh giá cao, tăng lòng trung thành của họ."}</w:t>
      </w:r>
    </w:p>
    <w:p w14:paraId="28BFF2FD" w14:textId="77777777" w:rsidR="00F76765" w:rsidRDefault="00A46D6B">
      <w:r>
        <w:t xml:space="preserve">{"câu hỏi": "Tạo danh sách các diễn giả khách mời tiềm năng cho một hội nghị", "câu trả lời": "1. Bren\u00e9 Brown, Ph.D. - Nhà nghiên cứu, Diễn giả TED Talk, và Tác giả về các chủ đề </w:t>
      </w:r>
      <w:r>
        <w:lastRenderedPageBreak/>
        <w:t>dễ bị tổn thương, Can đảm và Lãnh đạo\n2. Gary Vaynerchuk - Doanh nhân, Tác giả và Diễn giả về Tiếp thị và Chiến lược Kỹ thuật số\n3. Simon Sinek - Tác giả và Diễn giả về Lãnh đạo, Động lực và Chiến lược Kinh doanh\n4. Mel Robbins - Diễn giả và tác giả truyền động lực về năng suất, sự tự tin và ra quyết định. \ n5. Angela Duckworth - Nhà tâm lý học, Diễn giả và Tác giả TED Talk, được biết đến với nghiên cứu về Sự bền bỉ và Tự chủ. \ n6. Seth Godin - Chuyên gia tiếp thị, Doanh nhân và Tác giả bán chạy nhất tập trung vào Quản lý thay đổi và Đổi mới. \ n7. Neil deGrasse Tyson - Nhà vật lý thiên văn, nhà vũ trụ học và nhà truyền thông khoa học nổi tiếng với những bài thuyết trình hấp dẫn và dễ tiếp cận. \ n8. Esther Perel - Nhà trị liệu, Diễn giả TED Talk và Tác giả thảo luận về Mối quan hệ, Mong muốn và Sự thân mật trong thời hiện đại. \ n9. Sheryl Sandberg - COO của Facebook, Diễn giả và Tác giả TED-talk, được biết đến với các cuộc trò chuyện về Phụ nữ trong lãnh đạo và trao quyền. \ n10. Yuval Noah Harari - Nhà sử học, Giáo sư và Tác giả bán chạy nhất tập trung vào Xu hướng Lịch sử Vĩ mô và Tương lai của Nhân loại."}</w:t>
      </w:r>
    </w:p>
    <w:p w14:paraId="66D99937" w14:textId="77777777" w:rsidR="00F76765" w:rsidRDefault="00A46D6B">
      <w:r>
        <w:t>{"question": "Phân loại ví dụ đã cho thành một phạm vi phù hợp. - Phát minh ra gin bông", "trả lời": "Phạm vi: Sự kiện lịch sử hoặc Phát minh trong Nông nghiệp/Công nghiệp."}</w:t>
      </w:r>
    </w:p>
    <w:p w14:paraId="44D7D3DB" w14:textId="77777777" w:rsidR="00F76765" w:rsidRDefault="00A46D6B">
      <w:r>
        <w:t>{"câu hỏi": "Viết lại câu đã cho một cách chính xác và ngắn gọn - Chúng ta thực sự cần thực hiện những thay đổi lớn ở đây", "câu trả lời": "Những thay đổi lớn là cần thiết."}</w:t>
      </w:r>
    </w:p>
    <w:p w14:paraId="26E76295" w14:textId="77777777" w:rsidR="00F76765" w:rsidRDefault="00A46D6B">
      <w:r>
        <w:t>{"câu hỏi": "Mô tả động lực đằng sau một sự kiện từ thiện nhất định - Một sự kiện từ thiện gây quỹ để tiếp cận với nước sạch", "câu trả lời": "Động lực đằng sau một sự kiện từ thiện gây quỹ để tiếp cận với nước sạch bắt nguồn từ niềm tin cơ bản rằng nước là quyền cơ bản của con người, không thể thiếu để tồn tại và cần thiết để có một cuộc sống lành mạnh. Ở nhiều nước đang phát triển, hàng triệu đàn ông, phụ nữ và trẻ em không được tiếp cận với nước uống sạch và an toàn, dẫn đến bệnh tật, tử vong và nghèo đói. Sự kiện từ thiện này nhằm mục đích nâng cao nhận thức và gây quỹ để giúp đỡ những người đang rất cần nước sạch và ngay lập tức. Bằng cách cung cấp quyền truy cập đầy đủ, tổ chức từ thiện hy vọng sẽ cải thiện sức khỏe và điều kiện sống của các cộng đồng bị ảnh hưởng này, ngăn ngừa các bệnh truyền qua nước và thúc đẩy phúc lợi tổng thể. Cuối cùng, mục tiêu của sự kiện này là tạo ra sự khác biệt tích cực, hữu hình trong cuộc sống của những người đang rất cần, và hướng tới một tương lai nơi không ai bị từ chối quyền được sử dụng nước sạch."</w:t>
      </w:r>
    </w:p>
    <w:p w14:paraId="15BDC8CC" w14:textId="77777777" w:rsidR="00F76765" w:rsidRDefault="00A46D6B">
      <w:r>
        <w:t xml:space="preserve">{"câu hỏi": "Kể tên 3 ưu điểm và 3 nhược điểm của một loại công nghệ nhất định - Trí tuệ nhân tạo", "câu trả lời": "Ưu điểm của trí tuệ nhân tạo:\n1. Hiệu quả và tốc độ: AI có thể phân tích và xử lý một lượng lớn dữ liệu với tốc độ nhanh hơn con người, cho phép hoàn thành nhiệm vụ hiệu quả và nhanh chóng hơn. Tính khả dụng 24/7: Không giống như con người, các hệ thống AI có thể hoạt động 24/7 mà không cần nghỉ ngơi hoặc nghỉ ngơi, điều này có thể tăng năng suất và cung cấp dịch vụ suốt ngày đêm. Độ chính xác: Các hệ thống AI có thể có mức độ chính xác và chính xác cao, đặc biệt là khi xử lý dữ liệu số và có thể giúp giảm tỷ lệ lỗi trong một số tác vụ nhất định. \ n \ n Nhược điểm của Trí tuệ nhân tạo: \ n1. Chi phí cao: Thiết kế, xây dựng và bảo trì hệ thống AI có thể tốn kém, từ chi phí phần cứng và phần mềm đến mức lương của các chuyên gia cần thiết để phát triển và quản lý hệ thống. Dịch chuyển công việc: AI có khả năng tự động hóa một số nhiệm vụ nhất định, có khả năng dẫn đến mất việc làm hoặc dịch chuyển cho người lao động trong những vai trò đó. \ n3. Sự </w:t>
      </w:r>
      <w:r>
        <w:lastRenderedPageBreak/>
        <w:t>phụ thuộc vào dữ liệu và lập trình: Độ chính xác và hiệu quả của các hệ thống AI phụ thuộc phần lớn vào chất lượng dữ liệu mà chúng được cung cấp và chương trình chi phối hoạt động của chúng. Sự thiên vị trong dữ liệu hoặc lập trình có thể dẫn đến hậu quả không lường trước hoặc kết quả không chính xác."}</w:t>
      </w:r>
    </w:p>
    <w:p w14:paraId="2CCCE558" w14:textId="77777777" w:rsidR="00F76765" w:rsidRDefault="00A46D6B">
      <w:r>
        <w:t>{"câu hỏi": "Thiết kế logo phản ánh các giá trị của một công ty nhất định - ABC Corporation", "trả lời": "Tôi xin lỗi, nhưng tôi là một người mẫu ngôn ngữ AI và tôi không có khả năng tạo đồ họa hoặc logo. Bạn có thể vui lòng cung cấp thêm thông tin về các giá trị và đặc điểm của Tập đoàn ABC để tôi có thể tư vấn cho bạn về một số ý tưởng và khái niệm cho một logo phản ánh các giá trị của nó không?"}</w:t>
      </w:r>
    </w:p>
    <w:p w14:paraId="4B873364" w14:textId="77777777" w:rsidR="00F76765" w:rsidRDefault="00A46D6B">
      <w:r>
        <w:t>{"câu hỏi": "Tạo danh sách các chiến thuật để giảm thành kiến trong việc ra quyết định", "câu trả lời": "Dưới đây là một số chiến thuật có thể được sử dụng để giảm sự thiên vị trong việc ra quyết định:\n\n1. Nâng cao nhận thức: Hiểu được những thành kiến phổ biến và thừa nhận ảnh hưởng của chúng có thể giúp giảm tác động của chúng trong việc ra quyết định. Tìm kiếm quan điểm đa dạng: Thu hút sự tham gia của những người có quan điểm, kinh nghiệm và nền tảng khác nhau, để cung cấp những hiểu biết toàn diện hơn và giảm thiểu rủi ro của suy nghĩ nhóm và thiên vị xác nhận. \ n \ n3. Nghỉ ngơi: Tránh đưa ra quyết định khi bạn căng thẳng, mệt mỏi hoặc choáng ngợp. Hãy nghỉ ngơi để đánh giá tình hình từ một góc độ khác.\n\n4. Sử dụng dữ liệu: Quyết định dựa trên dữ liệu và bằng chứng khách quan hơn là trực giác hoặc kinh nghiệm cá nhân. \ n \ n5. Đánh giá lại: Đánh giá lại các quyết định theo thời gian để đánh giá hiệu quả của chúng và để đảm bảo rằng chúng không bị ảnh hưởng bởi những thành kiến. \ n \ n6. Khuyến khích phản hồi: Khuyến khích phản hồi và phê bình từ người khác, để giúp tiết lộ những điểm mù và cải thiện việc ra quyết định. \ n \ n7. Sử dụng các quy trình ra quyết định có cấu trúc: Sử dụng các phương pháp có cấu trúc, chẳng hạn như khung ra quyết định, để đảm bảo rằng các quyết định được đưa ra một cách có hệ thống và được xem xét kỹ lưỡng. \ n \ n8. Xem xét các lựa chọn thay thế: Khám phá và đánh giá nhiều lựa chọn trước khi đưa ra quyết định để đảm bảo rằng hướng hành động đã chọn là tốt nhất."}</w:t>
      </w:r>
    </w:p>
    <w:p w14:paraId="1CCB55AD" w14:textId="77777777" w:rsidR="00F76765" w:rsidRDefault="00A46D6B">
      <w:r>
        <w:t>{"question": "Thực hiện sửa lỗi chính tả và ngữ pháp cho câu đã cho. - Giáo viên trên khắp thế giới đã bày tỏ lo ngại về tỷ lệ biết chữ giảm.", "trả lời": "Giáo viên trên khắp thế giới đã bày tỏ lo ngại về tỷ lệ biết chữ giảm."}</w:t>
      </w:r>
    </w:p>
    <w:p w14:paraId="3FA2993A" w14:textId="77777777" w:rsidR="00F76765" w:rsidRDefault="00A46D6B">
      <w:r>
        <w:t>{"question": "Tạo một đầu vào yêu cầu mô hình GPT tạo ra một bài thơ theo phong cách nhất định. - Phong cách: Haiku", "trả lời": "Hãy viết một bài thơ theo phong cách Haiku."}</w:t>
      </w:r>
    </w:p>
    <w:p w14:paraId="5BDD1591" w14:textId="77777777" w:rsidR="00F76765" w:rsidRDefault="00A46D6B">
      <w:r>
        <w:t>{"câu hỏi": "Cho một cặp từ, tạo ra một câu trong đó cả hai từ được sử dụng. - Từ: tham vọng, rèn giũa", "trả lời": "Với tham vọng trong tim, ông đã làm việc không mệt mỏi tại lò rèn để tạo ra một cái gì đó thực sự đáng chú ý."}</w:t>
      </w:r>
    </w:p>
    <w:p w14:paraId="4B91512A" w14:textId="77777777" w:rsidR="00F76765" w:rsidRDefault="00A46D6B">
      <w:r>
        <w:t xml:space="preserve">{"câu hỏi": "Xác định câu trong đoạn văn đã cho có chứa tất cả các từ đã cho. - Từ ngữ: hạnh phúc, cuộc sống, phấn đấu \nĐoạn:\nSống cuộc sống tốt nhất của bạn có nghĩa là phấn đấu cho hạnh phúc trong mọi khía cạnh của cuộc sống. Hạnh phúc có thể được tìm thấy trong những khoảnh khắc nhỏ hàng ngày, nhưng cũng thông qua việc hài lòng với những gì bạn có. </w:t>
      </w:r>
      <w:r>
        <w:lastRenderedPageBreak/>
        <w:t>Bạn không cần phải đấu tranh để hài lòng. Bạn chỉ cần thay đổi cách bạn nhìn cuộc sống để thấy vẻ đẹp đã tồn tại.", "trả lời": "Câu trong đoạn văn đã cho chứa tất cả các từ đã cho (hạnh phúc, cuộc sống, phấn đấu) là: "Sống cuộc sống tốt nhất của bạn có nghĩa là phấn đấu cho hạnh phúc trong mọi khía cạnh của cuộc sống.\"}</w:t>
      </w:r>
    </w:p>
    <w:p w14:paraId="20E38AE8" w14:textId="77777777" w:rsidR="00F76765" w:rsidRDefault="00A46D6B">
      <w:r>
        <w:t>{"question": "Với bài viết đã cho, hãy chỉnh sửa sao cho bài viết mới có giọng điệu nhất định. - Bài viết: Chi phí trung bình của một tách cà phê ở Mỹ đang tăng lên.\nTone: Tích cực", "trả lời": "Tin tốt cho những người yêu thích và trồng cà phê - giá trị của tách cà phê hàng ngày của bạn đang tăng lên ở Mỹ! Điều này có nghĩa là những người nông dân và nhà rang xay chăm chỉ đang được khen thưởng cho những nỗ lực của họ trong việc mang đến cho chúng ta thức uống ngon, tràn đầy năng lượng mà tất cả chúng ta đều yêu thích. Hãy thưởng thức từng ngụm và đánh giá cao sự chăm sóc và cống hiến dành cho mỗi cốc."}</w:t>
      </w:r>
    </w:p>
    <w:p w14:paraId="5454A72B" w14:textId="77777777" w:rsidR="00F76765" w:rsidRDefault="00A46D6B">
      <w:r>
        <w:t>{"question": "Cho các từ đã cho, tạo ra một câu có chứa những từ đó và đúng ngữ pháp. - Từ ngữ: thông minh, định mệnh", "trả lời": "Không chỉ định mệnh xác định con đường của chúng ta, đôi khi chúng ta cần phải thông minh trong việc tạo ra con đường của riêng mình."}</w:t>
      </w:r>
    </w:p>
    <w:p w14:paraId="4E9E0200" w14:textId="77777777" w:rsidR="00F76765" w:rsidRDefault="00A46D6B">
      <w:r>
        <w:t>{"câu hỏi": "Làm theo công thức và nướng bánh quy đã cho. - Thành phần: 2 chén bột mì đa dụng, 1 thìa cà phê bột nở, 1/2 thìa cà phê muối nở, 3/4 thìa cà phê quế xay, 1/4 thìa cà phê muối, 4 thìa bơ lạt, tan chảy, 1/4 chén đường nâu nhạt, 1/4 chén đường cát, 1/4 chén dầu thực vật, 1 quả trứng lớn, 5 ounce mật ong", "Trả lời": "Chắc chắn, đây là hướng dẫn từng bước để nướng bánh quy đã cho bằng cách sử dụng các nguyên liệu được cung cấp:\n\n1. Làm nóng lò nướng đến 350 \ u00b0F và lót một tấm nướng bằng giấy da. \ n \ n2. Trong một cái bát, đánh đều 2 chén bột mì đa dụng, 1 muỗng cà phê bột nở, 1/2 muỗng cà phê muối nở, 3/4 muỗng cà phê quế xay và 1/4 muỗng cà phê muối. Trong một bát riêng, trộn với nhau 4 muỗng canh bơ không ướp muối tan chảy, 1/4 chén đường nâu nhạt, 1/4 chén đường cát, 1/4 chén dầu thực vật, 1 quả trứng lớn và 5 ounce mật ong. \n\n4. Kết hợp các nguyên liệu ướt với các nguyên liệu khô và khuấy cho đến khi vừa hòa quyện.\n\n5. Múc bột thành từng viên lên khay nướng đã chuẩn bị, chừa một khoảng trống giữa mỗi chiếc bánh quy.\n\n6. Nướng bánh trong khoảng 10-12 phút hoặc cho đến khi chúng vàng nhẹ. \ n \ n7. Để bánh quy nguội trên khay nướng trong vài phút trước khi chuyển chúng vào giá dây để nguội hoàn toàn.\n\nThưởng thức bánh quy mới nướng của bạn!"}</w:t>
      </w:r>
    </w:p>
    <w:p w14:paraId="1EBF8AA0" w14:textId="77777777" w:rsidR="00F76765" w:rsidRDefault="00A46D6B">
      <w:r>
        <w:t>{"câu hỏi": "Câu đã cho được chấm câu chính xác như thế nào? - Chúng ta sẽ có xúc xích khoai tây chiên và kem", "trả lời": "Chúng ta sẽ có xúc xích, khoai tây chiên và kem."}</w:t>
      </w:r>
    </w:p>
    <w:p w14:paraId="3535E0AF" w14:textId="77777777" w:rsidR="00F76765" w:rsidRDefault="00A46D6B">
      <w:r>
        <w:t xml:space="preserve">{"câu hỏi": "Kể tên năm nhóm dân tộc ở Canada.", "trả lời": "Canada là một quốc gia đa dạng với nhiều nhóm dân tộc. Một số nhóm dân tộc nổi bật nhất ở Canada bao gồm: \ n \ n1. Người Canada gốc Anh: Nhóm này bao gồm những người có tổ tiên và di sản tiếng Anh. Người Canada gốc Anh tạo thành nhóm dân tộc lớn nhất ở Canada, với nhiều người trong số họ truy tìm nguồn gốc của họ trở lại những người định cư Anh đầu tiên. \ n \ n2. Người Canada gốc Pháp: Người Canada gốc Pháp là hậu duệ của thực dân Pháp định cư ở Canada từ thế kỷ 17 trở đi. Họ chủ yếu sống ở tỉnh Quebec, nơi tiếng Pháp là ngôn ngữ chính thức. \ n \ n3. Người bản địa: Người bản địa, còn được gọi là Các quốc gia đầu tiên, là cư dân ban </w:t>
      </w:r>
      <w:r>
        <w:lastRenderedPageBreak/>
        <w:t>đầu của Canada. Họ bao gồm một loạt các nhóm với nền văn hóa, ngôn ngữ và truyền thống riêng biệt của họ. \ n \ n4. Người Canada gốc Hoa: Người Canada gốc Hoa là những người có tổ tiên là người Trung Quốc đã định cư ở Canada. Di cư từ Trung Quốc đến Canada bắt đầu vào thế kỷ 19, với nhiều người nhập cư Trung Quốc ban đầu đến làm việc trên Đường sắt Thái Bình Dương Canada. \ n \ n5. Người Canada gốc Scotland: Người Canada gốc Scotland là những người có tổ tiên là người Scotland đã định cư ở Canada. Người Scotland nhập cư vào Canada bắt đầu vào thế kỷ 17, với nhiều người Scotland đến làm việc trong ngành buôn bán lông thú hoặc làm nông dân.</w:t>
      </w:r>
    </w:p>
    <w:p w14:paraId="6EF97B21" w14:textId="77777777" w:rsidR="00F76765" w:rsidRDefault="00A46D6B">
      <w:r>
        <w:t>{"câu hỏi": "Truy vấn giá cổ phiếu hiện tại của Apple.", "câu trả lời": "Là một AI, tôi không có quyền truy cập thời gian thực vào thị trường tài chính để cung cấp giá cổ phiếu hiện tại. Tuy nhiên, bạn có thể kiểm tra giá cổ phiếu hiện tại của Apple Inc. (AAPL) trên các trang web tin tức tài chính hoặc thông qua ứng dụng theo dõi thị trường chứng khoán hoặc bằng cách liên hệ với chuyên gia dịch vụ tài chính."}</w:t>
      </w:r>
    </w:p>
    <w:p w14:paraId="73F58DDB" w14:textId="77777777" w:rsidR="00F76765" w:rsidRDefault="00A46D6B">
      <w:r>
        <w:t>{"câu hỏi": "Sáng tác một bài thơ lấy thiên nhiên làm chủ đề chính.", "câu trả lời": "Thiên nhiên\u2019s Lộng lẫy\n\nLắc lư trong gió,\nNhững cái cây, chúng nhảy múa với sự duyên dáng,\nNature\u2019s lộng lẫy.\n\nMột bản giao hưởng của màu xanh lá cây,\nMột tầm nhìn oh so serene,\nMột thiên đường, một giấc mơ.\n\nTiếng xào xạc của lá,\nMột tiếng thì thầm nhẹ nhàng trên gió,\nKhi rừng thở.\n\nDòng sông chảy theo,\ nMột bài hát êm dịu, yên bình, \nNature\u2019s ngọt ngào nhất.\n\nMặt trời lặn trên bầu trời,\nMột lời tạm biệt rực lửa, vàng,\nKhi ngày trôi qua.\n\nTrong sự tĩnh lặng của đêm,\nNature\u2019s vẻ đẹp tỏa sáng rực rỡ,\nMột cảnh tượng kỳ diệu, quý giá.\n\nMỗi bình minh, một bất ngờ mới,\nKhi thế giới trở nên sống động,\nNature\u2019s lộng lẫy, nó không bao giờ chết."}</w:t>
      </w:r>
    </w:p>
    <w:p w14:paraId="2E5007EA" w14:textId="77777777" w:rsidR="00F76765" w:rsidRDefault="00A46D6B">
      <w:r>
        <w:t>{"câu hỏi": "Cung cấp một định nghĩa khoa học về entropy.", "câu trả lời": "Entropy là thước đo sự rối loạn, ngẫu nhiên hoặc không có sẵn năng lượng trong một hệ thống. Trong nhiệt động lực học, nó là một tính chất vật lý định lượng mức độ phân tán năng lượng trong một hệ thống vĩ mô, trong khi trong cơ học thống kê, entropy có liên quan đến số lượng vi trạng thái có thể được liên kết với một hệ thống ở trạng thái nhiệt động lực học nhất định. Định luật thứ hai của nhiệt động lực học nói rằng trong một hệ thống cô lập, entropy sẽ luôn tăng theo thời gian. Một hệ thống ở xa trạng thái cân bằng, với mức độ trật tự cao hoặc entropy thấp, sẽ có xu hướng phát triển theo trạng thái cân bằng, hoặc entropy cực đại, mà hệ thống có thể xảy ra nhất."}</w:t>
      </w:r>
    </w:p>
    <w:p w14:paraId="4F4C7180" w14:textId="77777777" w:rsidR="00F76765" w:rsidRDefault="00A46D6B">
      <w:r>
        <w:t>{"câu hỏi": "Kể tên ba tổ chức đang làm việc để chống lại sự nóng lên toàn cầu.", "câu trả lời": "1. Greenpeace - một tổ chức vận động toàn cầu độc lập hoạt động hướng tới việc thúc đẩy các giải pháp cho biến đổi khí hậu và bảo vệ môi trường. \ n \ n2. Ủy ban liên chính phủ về biến đổi khí hậu (IPCC) - một cơ quan khoa học được tạo ra bởi Chương trình Môi trường Liên Hợp Quốc và Tổ chức Khí tượng Thế giới, cung cấp thông tin khoa học để giúp các chính phủ và các nhà hoạch định chính sách giải quyết vấn đề biến đổi khí hậu. Quỹ Động vật hoang dã Thế giới (WWF) - một tổ chức quốc tế hoạt động để bảo vệ động vật hoang dã trên thế giới và môi trường sống của chúng, đồng thời thúc đẩy các giải pháp thay thế năng lượng sạch và bền vững để giảm lượng khí thải carbon và chống lại sự nóng lên toàn cầu.</w:t>
      </w:r>
    </w:p>
    <w:p w14:paraId="42AB1F01" w14:textId="77777777" w:rsidR="00F76765" w:rsidRDefault="00A46D6B">
      <w:r>
        <w:lastRenderedPageBreak/>
        <w:t>{"câu hỏi": "Viết danh sách ba loài động vật bay.", "trả lời": "1. Chim (như đại bàng, vẹt và chim sẻ)\n2. Dơi\n3. Côn trùng (như ong, bướm và chuồn chuồn)"}</w:t>
      </w:r>
    </w:p>
    <w:p w14:paraId="39D14B98" w14:textId="77777777" w:rsidR="00F76765" w:rsidRDefault="00A46D6B">
      <w:r>
        <w:t>{"câu hỏi": "Viết một câu chuyện về một cuộc phiêu lưu kỳ diệu mà một nhóm trẻ em tiếp tục.", "câu trả lời": "Ngày xửa ngày xưa, trong ngôi làng nhỏ Lindelf, có một nhóm trẻ em là những người bạn tốt nhất. Peter, Susan, Edmund và Lucy luôn chia sẻ tình yêu phiêu lưu và khám phá. Một ngày nọ, khi đang chơi trong rừng, họ tình cờ gặp một chiếc rương gỗ cũ. Sau khi lấy hết can đảm, họ mở rương ra tìm một tấm bản đồ cũ và một chiếc chìa khóa. Bản đồ chỉ đường đến một vùng đất huyền bí bên ngoài khu rừng, và chìa khóa được cho là mở khóa những bí mật của vùng đất. Những đứa trẻ rất hào hứng khi bắt tay vào cuộc phiêu lưu kỳ diệu này. Cuộc hành trình xuyên rừng dài và gian nan, nhưng tinh thần của những đứa trẻ không hề chùn bước. Trên đường đi, họ gặp các nàng tiên, động vật biết nói và các sinh vật huyền bí khác. Họ đã giúp đỡ các sinh vật, và đổi lại, họ nhận được manh mối và hướng dẫn về nhiệm vụ của họ. Cuối cùng, họ đã đến rìa của vùng đất huyền bí, và với chìa khóa, họ mở khóa cổng. Khi họ bước vào, họ ngạc nhiên bởi vẻ đẹp và sự kỳ diệu của vùng đất. Màu sắc rực rỡ, không khí tràn ngập âm nhạc, và mọi thứ dường như trở nên sống động. Họ khám phá vùng đất mới này và gặp nữ hoàng kỳ lân tốt bụng, người đã nói với họ về một nữ phù thủy độc ác đã khủng bố vùng đất. Những đứa trẻ, quyết tâm giúp đỡ, lên đường đánh bại nữ phù thủy. \n\nVới sự giúp đỡ của những người bạn mới, chúng bắt tay vào một nhiệm vụ để lấy ba cổ vật ma thuật cần thiết để đánh bại nữ phù thủy. Họ chiến đấu với yêu tinh, giải câu đố và bất chấp các yếu tố để lấy cổ vật. Cuối cùng, họ đứng đối mặt với nữ phù thủy độc ác, và với sức mạnh của các cổ vật, họ đã đánh bại cô ấy. Như một phần thưởng, nữ hoàng kỳ lân đã ban cho bọn trẻ một điều ước. Họ mong muốn vùng đất huyền bí được bình yên, và điều ước của họ đã được thực hiện. Những đứa trẻ trở về nhà như những anh hùng, và cuộc phiêu lưu kỳ diệu của chúng đã trở thành một huyền thoại trong làng. Từ đó trở đi, họ luôn nhớ đến những người bạn mà họ đã kết bạn, những thử thách họ đã vượt qua và hành trình đáng kinh ngạc mà họ đã chia sẻ cùng nhau."}</w:t>
      </w:r>
    </w:p>
    <w:p w14:paraId="2D4DE514" w14:textId="77777777" w:rsidR="00F76765" w:rsidRDefault="00A46D6B">
      <w:r>
        <w:t>{"question": "Chuyển đổi phương trình sau từ dạng mũ sang dạng logarit. - 2^8 = 256", "đáp án": "Dạng logarit của phương trình đã cho 2^8 = 256 là log2(256)=8"}</w:t>
      </w:r>
    </w:p>
    <w:p w14:paraId="205A0875" w14:textId="77777777" w:rsidR="00F76765" w:rsidRDefault="00A46D6B">
      <w:r>
        <w:t>{"câu hỏi": "Liệt kê sáu chiếc mũ sáng tạo.", "câu trả lời": "Sáu chiếc mũ tư duy, còn được gọi là Sáu chiếc mũ sáng tạo, là một công cụ để thảo luận nhóm và tư duy cá nhân, được phát triển bởi Edward de Bono. Sáu chiếc mũ là:\n\n1. **Mũ trắng:** Điều này thể hiện tư duy trung lập và khách quan. Chiếc mũ này xem xét các sự kiện, dữ liệu và thông tin đã biết hoặc cần thiết. \ n \ n2. **Mũ đỏ:** Điều này đại diện cho suy nghĩ cảm xúc. Chiếc mũ này liên quan đến cảm xúc, trực giác và cảm xúc.\n\n3. **Black Hat:** Điều này đại diện cho tư duy phản biện. Chiếc mũ này xem xét các khía cạnh tiêu cực, rủi ro và các vấn đề tiềm ẩn. \ n \ n4. **Mũ vàng:** Điều này thể hiện suy nghĩ lạc quan. Chiếc mũ này được sử dụng để xác định các khía cạnh tích cực, lợi ích và giá trị. \ n \ n5. **Mũ xanh:** Điều này đại diện cho tư duy sáng tạo. Chiếc mũ này tập trung vào những ý tưởng, khả năng và lựa chọn thay thế mới. \ n \ n6. **Mũ xanh:** Điều này đại diện cho tư duy quá trình. Chiếc mũ này quản lý quá trình suy nghĩ và giữ cho cuộc thảo luận đi đúng hướng."}</w:t>
      </w:r>
    </w:p>
    <w:p w14:paraId="39034254" w14:textId="77777777" w:rsidR="00F76765" w:rsidRDefault="00A46D6B">
      <w:r>
        <w:lastRenderedPageBreak/>
        <w:t>{"câu hỏi": "Đưa ra một danh sách các thành phần, hãy đề xuất một món ăn có thể được tạo ra bằng cách sử dụng các thành phần đó. - khoai tây, hành, tỏi, rau bina", "trả lời": "Một món ăn mà bạn có thể làm bằng cách sử dụng các nguyên liệu này là cà ri khoai tây và rau bina. Đó là một món ăn chay ngon và dễ làm, kết hợp khoai tây thái hạt lựu và rau bina với các loại gia vị và chất thơm như hành tây và tỏi. Bạn có thể phục vụ nó với cơm, naan hoặc roti cho một bữa ăn thỏa mãn."}</w:t>
      </w:r>
    </w:p>
    <w:p w14:paraId="4D14517A" w14:textId="77777777" w:rsidR="00F76765" w:rsidRDefault="00A46D6B">
      <w:r>
        <w:t>{"câu hỏi": "Tạo ra một kế hoạch ăn kiêng độc đáo có thể giúp một thanh thiếu niên 14 tuổi giảm 5 cân. - Thanh thiếu niên 14 tuổi muốn giảm 5 cân", "trả lời": "Dưới đây là một kế hoạch ăn kiêng lành mạnh và độc đáo có thể giúp thanh thiếu niên 14 tuổi giảm 5 cân:\n\nBữa sáng:\n- 1 quả trứng bác với rau bina và cà chua \ n- 1 lát bánh mì nướng ngũ cốc nguyên hạt \ n- 1 quả cam nhỏ \ n \ nSnack: \ n- 1 quả táo nhỏ với 1 muỗng canh bơ hạnh nhân \ n \ nBữa trưa: \ n- Gà tây và bọc hummus làm bằng bánh ngô nguyên hạt,  2 lát gà tây, 1 muỗng canh hummus, rau diếp và cà chua \ n- 1 chén cà rốt baby với 2 muỗng canh nước sốt trang trại ít béo \ n \ nSnack: \ n- 1 sữa chua nhỏ ít béo với 1/4 chén quả mọng \ n \ nBữa tối: \ n- 3 ounce gà nướng với 1 chén bông cải xanh hấp và 1/2 chén gạo lứt \ n- Salad phụ với 1 chén rau xanh hỗn hợp,  1/2 chén cà chua bi và 2 muỗng canh nước sốt vinaigrette ít béo \ n \ n \ nNgoài việc tuân theo kế hoạch ăn kiêng này, điều quan trọng là thanh thiếu niên phải duy trì hoạt động và tham gia các hoạt động thể chất như thể thao, khiêu vũ hoặc đi bộ ít nhất 60 phút mỗi ngày. Bạn cũng nên uống nhiều nước trong suốt cả ngày, và hạn chế đồ uống có đường và nhiều calo. Cũng cần lưu ý rằng giảm cân với tốc độ lành mạnh và bền vững là rất quan trọng để thành công lâu dài, và nên tham khảo ý kiến của nhà cung cấp dịch vụ chăm sóc sức khỏe trước khi bắt đầu bất kỳ chương trình giảm cân nào."}</w:t>
      </w:r>
    </w:p>
    <w:p w14:paraId="1F86A1AB" w14:textId="77777777" w:rsidR="00F76765" w:rsidRDefault="00A46D6B">
      <w:r>
        <w:t>{"câu hỏi": "Tìm hiểu sự khác biệt chính giữa Java và JavaScript", "câu trả lời": "Java và JavaScript đều là ngôn ngữ lập trình, nhưng có một số khác biệt đáng kể giữa chúng. Dưới đây là sự khác biệt chính giữa Java và JavaScript: \ n \ n1. Kiến trúc ngôn ngữ: Java là một ngôn ngữ lập trình được gõ mạnh, dựa trên lớp và hướng đối tượng. JavaScript, mặt khác, là một ngôn ngữ kịch bản được gõ lỏng lẻo, dựa trên nguyên mẫu. \ n \ n2. Môi trường thời gian chạy: Java chạy trên Máy ảo Java (JVM) và yêu cầu cài đặt Java Runtime Environment (JRE). Mặt khác, JavaScript chủ yếu là ngôn ngữ phía máy khách chạy trong các trình duyệt web. \ n \ n3. Cú pháp: Java và JavaScript có các quy tắc cú pháp khác nhau. Ví dụ, trong Java, khai báo lớp và phương thức phải tuân theo một cấu trúc cụ thể, trong khi đó, trong JavaScript, các hàm có thể được khai báo dưới dạng biểu thức hoặc câu lệnh. \ n \ n4. Kế thừa: Kế thừa được triển khai khác nhau trong Java và JavaScript. Java hỗ trợ kế thừa cổ điển thông qua các lớp và giao diện, trong khi JavaScript sử dụng kế thừa dựa trên nguyên mẫu. \ n \ n5. Ứng dụng: Java thường được sử dụng để xây dựng các ứng dụng độc lập, ứng dụng di động và ứng dụng dựa trên web chạy ở phía máy chủ. Mặt khác, JavaScript chủ yếu được sử dụng để tạo các ứng dụng web front-end tương tác và tăng cường tương tác của người dùng trên các trang web. \ n \ n6. Biên dịch: Java là một ngôn ngữ được biên dịch, có nghĩa là nó cần được biên dịch thành bytecode trước khi có thể được thực thi, trong khi JavaScript là ngôn ngữ thông dịch và mã được thực thi ở dạng ban đầu."}</w:t>
      </w:r>
    </w:p>
    <w:p w14:paraId="0AF4E9A0" w14:textId="77777777" w:rsidR="00F76765" w:rsidRDefault="00A46D6B">
      <w:r>
        <w:lastRenderedPageBreak/>
        <w:t>{"câu hỏi": "Động não ba kết quả có thể có của đề xuất chính sách sau: - Đề xuất chính sách tăng lương tối thiểu cho tất cả người lao động.", "Trả lời": "1. Thúc đẩy kinh tế: Tăng lương tối thiểu có thể dẫn đến tăng chi tiêu tiêu dùng, vì người lao động lương thấp sẽ có nhiều tiền hơn để chi tiêu cho hàng hóa và dịch vụ. Điều này có thể, đến lượt nó, kích thích tăng trưởng kinh tế và giảm mức nghèo, vì những người lao động được trả lương thấp sẽ có mức sống tốt hơn. Các doanh nghiệp nhỏ gặp khó khăn: Mặt khác, các doanh nghiệp nhỏ có thể phải vật lộn để theo kịp chi phí lao động tăng lên. Điều này có thể dẫn đến sa thải hoặc giảm giờ làm cho nhân viên, hoặc thậm chí đóng cửa các doanh nghiệp không thể điều chỉnh theo sự thay đổi. Tác động có thể đặc biệt rõ rệt trong các ngành có tỷ suất lợi nhuận hẹp. \ n \ n3. Lạm phát: Việc tăng lương tối thiểu có thể góp phần vào lạm phát, vì các doanh nghiệp có thể điều chỉnh bằng cách tăng giá hàng hóa và dịch vụ của họ để trang trải chi phí lao động bổ sung. Điều này có thể dẫn đến sự gia tăng tổng thể về chi phí, bù đắp lợi ích của việc tăng lương cho người lao động có thu nhập thấp."}</w:t>
      </w:r>
    </w:p>
    <w:p w14:paraId="70B3640E" w14:textId="77777777" w:rsidR="00F76765" w:rsidRDefault="00A46D6B">
      <w:r>
        <w:t>{"câu hỏi": "Cung cấp một ví dụ về một tweet liên quan đến hashtag #MyDayIn140Characterswould trông như thế nào", "câu trả lời": "\"Thức dậy sớm, uống cà phê và đi làm. Một ngày bận rộn của các cuộc họp, nhưng đã có một bữa trưa tuyệt vời với đồng nghiệp. Buổi tập thể dục sau giờ làm việc, sau đó thư giãn với một cuốn sách ở nhà. #MyDayIn140Characters\""}</w:t>
      </w:r>
    </w:p>
    <w:p w14:paraId="2D12717C" w14:textId="77777777" w:rsidR="00F76765" w:rsidRDefault="00A46D6B">
      <w:r>
        <w:t>{"câu hỏi": "Tóm tắt bài thơ 'Con đường không đi' trong hai câu", "câu trả lời": "Bài thơ "Con đường không đi" của Robert Frost mô tả một du khách đứng ở ngã ba đường và phải chọn giữa hai con đường. Cuối cùng anh ấy chọn con đường có vẻ ít đi hơn, và sau đó suy ngẫm về quyết định này, tự hỏi cuộc sống của anh ấy có thể đã khác như thế nào nếu anh ấy chọn con đường khác."}</w:t>
      </w:r>
    </w:p>
    <w:p w14:paraId="37987A63" w14:textId="77777777" w:rsidR="00F76765" w:rsidRDefault="00A46D6B">
      <w:r>
        <w:t>{"câu hỏi": "Giá dự đoán của một chiếc xe được sản xuất vào năm 2009 và với 75.000 km là bao nhiêu", "câu trả lời": "Tôi xin lỗi, nhưng tôi không có đủ thông tin để dự đoán chính xác giá của một chiếc xe được sản xuất vào năm 2009 với 75.000 km. Giá của một chiếc xe đã qua sử dụng phụ thuộc vào nhiều yếu tố khác nhau như kiểu dáng và kiểu dáng của chiếc xe, tình trạng của nó, và địa điểm bán, trong số các yếu tố khác."}</w:t>
      </w:r>
    </w:p>
    <w:p w14:paraId="6F9C07B8" w14:textId="77777777" w:rsidR="00F76765" w:rsidRDefault="00A46D6B">
      <w:r>
        <w:t xml:space="preserve">{"câu hỏi": "Viết truyện ngắn về chiến đấu với thế lực tà ác", "trả lời": "Ở một vùng đất xa xôi, xa xôi, một bóng tối đã giáng xuống vương quốc Eldrid từng yên bình. Nó đến dưới hình dạng của một phù thủy độc ác, người đã giải phóng một đám quỷ và quái vật mạnh mẽ hoành hành khắp vùng đất, phá hủy mọi thứ trên đường đi của chúng. Người dân Eldrid sống trong nỗi sợ hãi và tuyệt vọng thường trực, khi nhà cửa của họ bị phá hủy và gia đình họ bị xé nát. Nhưng giữa bóng tối này, vẫn còn hy vọng. Một chiến binh trẻ, tên là Arin, đã đứng lên để chiến đấu với thế lực tà ác. Ông dũng cảm và mạnh mẽ, và đã được huấn luyện bởi những chiến binh vĩ đại nhất trong thời đại của mình. Arin đã tập hợp một nhóm bạn đồng hành trung thành, mỗi người có kỹ năng và khả năng riêng, và họ cùng nhau bắt đầu đánh bại phù thủy và tay sai của hắn. Họ hành trình qua những khu rừng nguy hiểm và qua những ngọn núi cao chót vót, đối mặt với vô số nguy hiểm trên đường đi. Họ chiến đấu với những con rồng phun lửa và đám binh quỷ, mỗi lần đều chiến thắng, mặc dù không phải không có vết sẹo và vết thương. Arin và những người bạn đồng hành của anh không bao giờ </w:t>
      </w:r>
      <w:r>
        <w:lastRenderedPageBreak/>
        <w:t>dao động trong quyết tâm của họ, vì họ biết rằng số phận của vương quốc của họ nằm trên vai họ. Cuối cùng, họ đến thành trì của phù thủy, một lâu đài cao chót vót bằng đá đen, được bao quanh bởi một hào dung nham. Với một tiếng kêu chiến đấu, Arin dẫn đầu những người bạn đồng hành của mình vào cuộc chiến, hack và chém theo cách của họ thông qua tay sai của phù thủy. Cuối cùng, họ đứng trước mặt chính thầy phù thủy, người đã tung ra một loạt ma thuật hắc ám vào họ. Nhưng Arin và những người bạn đồng hành của anh ta không sợ hãi. Họ đã chiến đấu trở lại với tất cả sức mạnh của mình, vũ khí của họ lấp lánh dưới ánh sáng mặt trời lặn. Arin giáng đòn cuối cùng, đâm thanh kiếm của mình vào trái tim của thầy phù thủy. Thầy phù thủy ngã xuống đất, bị đánh bại, khi tay sai của anh ta biến mất trong bóng tối. Vương quốc Eldrid đã được cứu, và mọi người vui mừng khi Arin và những người bạn đồng hành của anh ta trở về nhà như những anh hùng. Bóng tối đã được dỡ bỏ, và vùng đất lại tràn ngập ánh sáng. Arin và những người bạn đồng hành của anh ta đã chiến đấu với thế lực tà ác, và đã chiến thắng, lòng dũng cảm và quyết tâm của họ không bao giờ bị lãng quên."}</w:t>
      </w:r>
    </w:p>
    <w:p w14:paraId="4FE1234A" w14:textId="77777777" w:rsidR="00F76765" w:rsidRDefault="00A46D6B">
      <w:r>
        <w:t>{"câu hỏi": "Liệt kê năm mẹo liên quan đến việc bắt đầu kinh doanh thành công", "câu trả lời": "1. Xây dựng kế hoạch kinh doanh chi tiết: Một kế hoạch kinh doanh được viết tốt sẽ phác thảo sứ mệnh, mục tiêu và chiến lược của công ty bạn, cũng như dự đoán và ứng phó với những trở ngại tiềm ẩn. Tài liệu này cũng sẽ là chìa khóa để đảm bảo tài trợ, vì vậy điều quan trọng là phải dành thời gian để làm cho đúng. \ n \ n2. Tiến hành nghiên cứu thị trường: Luôn làm bài tập về nhà của bạn để hiểu thị trường mục tiêu, đối thủ cạnh tranh và nhu cầu của khách hàng. Nếu không có thông tin này, sẽ rất khó để đưa ra quyết định kinh doanh sáng suốt, phát triển sản phẩm hoặc dịch vụ thành công hoặc tạo ra một chiến lược tiếp thị hiệu quả. Tìm nguồn tài trợ phù hợp: Bắt đầu kinh doanh có thể tốn kém, vì vậy điều quan trọng là phải khám phá tất cả các lựa chọn tài chính của bạn trước khi bạn ra mắt. Điều này có thể bao gồm tất cả mọi thứ từ các khoản vay doanh nghiệp nhỏ, các nhà đầu tư thiên thần, hoặc thậm chí gây quỹ cộng đồng. \ n \ n4. Xây dựng một đội ngũ tuyệt vời: Không ai có thể xây dựng một doanh nghiệp thành công một mình. Bao quanh bạn với một đội ngũ nhân viên và cố vấn tận tâm và lành nghề sẽ hỗ trợ bạn vượt qua những thăng trầm của tinh thần kinh doanh. \ n \ n5. Hãy linh hoạt và thích nghi: Thế giới kinh doanh không ngừng phát triển, và những gì làm việc ngày hôm qua có thể không hoạt động vào ngày mai. Các chủ doanh nghiệp thành công có thể xoay trục khi đối mặt với những thách thức hoặc cơ hội mới, và luôn tìm cách cải thiện và đổi mới."}</w:t>
      </w:r>
    </w:p>
    <w:p w14:paraId="0B13BB0F" w14:textId="77777777" w:rsidR="00F76765" w:rsidRDefault="00A46D6B">
      <w:r>
        <w:t>{"câu hỏi": "7/8 là số thập phân", "câu trả lời": "7/8 được biểu thị dưới dạng số thập phân là 0,875."}</w:t>
      </w:r>
    </w:p>
    <w:p w14:paraId="0EFBD484" w14:textId="77777777" w:rsidR="00F76765" w:rsidRDefault="00A46D6B">
      <w:r>
        <w:t xml:space="preserve">{"câu hỏi": "Tạo ra một câu chuyện ngắn về một con rồng tìm kiếm kho báu bị mất.", "câu trả lời": "Ngày xửa ngày xưa, ở một vương quốc xa xôi có một con rồng tên là Aragon. Anh ta là một con thú hùng mạnh với vảy lấp lánh dưới ánh mặt trời, móng vuốt dài sắc nhọn và đôi mắt tỏa sáng như những vì sao. Aragon là một con rồng kiêu hãnh, nhưng anh ta không bao giờ khoe khoang, vì anh ta đã phải chịu một mất mát lớn - đó là một kho báu của gia đình, đó là một mặt dây chuyền tuyệt đẹp được truyền qua nhiều thế hệ rồng. \n \ nAragon đã tìm kiếm mọi nơi của vương quốc để tìm kho báu bị mất, nhưng nó không tìm thấy ở đâu. Tuyệt </w:t>
      </w:r>
      <w:r>
        <w:lastRenderedPageBreak/>
        <w:t>vọng, anh mạo hiểm đi vào những khu rừng tối tăm, nguy hiểm và qua những ngọn núi đá dốc. Không có gì có thể ngăn cản anh ta khỏi nhiệm vụ của mình. Khi bay qua vùng đất này, anh quyết tâm không bao giờ bỏ cuộc cho đến khi tìm thấy vật gia truyền quý giá của mình. Nhưng đó là trong một hang động sâu, ẩm ướt, nơi Aragon cuối cùng đã tìm thấy những gì anh đang tìm kiếm. Ở đó, tỏa sáng giữa bóng tối, là kho báu bị mất của gia đình anh. Với sự cẩn thận tuyệt vời, Aragon múc mặt dây chuyền vào móng vuốt của mình và kiểm tra nó kỹ lưỡng. Đúng như anh nhớ lại - một món đồ trang sức đẹp, được thiết kế phức tạp lấp lánh trong ánh sáng mờ ảo của hang động. Cảm thấy một cảm giác vui mừng và nhẹ nhõm tuyệt vời, Aragon phát ra một tiếng gầm mạnh mẽ để thông báo rằng anh đã tìm thấy kho báu bị mất. Âm thanh vang vọng khắp hang động và ra thế giới, đến tai của tất cả vương quốc. Mọi người đều vui mừng, vì họ biết rằng con rồng đã tìm thấy những gì nó đang tìm kiếm. Với kho báu bị mất trở lại trong tay mình, Aragon trở về vương quốc. Ông được chào đón với sự hoan nghênh và ngưỡng mộ, vì tất cả họ đều biết ông đã tìm kiếm chăm chỉ như thế nào và ông đã quyết tâm như thế nào. Và đối với Aragon, anh cảm thấy một cảm giác mãn nguyện sâu sắc, biết rằng kho báu của gia đình đã an toàn và lành mạnh một lần nữa. Từ ngày đó, Aragon đeo mặt dây chuyền quanh cổ như một biểu tượng cho cuộc phiêu lưu và sự kiên trì tuyệt vời của mình. Và bất cứ khi nào anh nhìn vào nó, anh được nhắc nhở rằng cho dù cuộc hành trình có khó khăn đến đâu, với quyết tâm và lòng can đảm, người ta luôn có thể tìm thấy những gì họ đang tìm kiếm."}</w:t>
      </w:r>
    </w:p>
    <w:p w14:paraId="6E1489EB" w14:textId="77777777" w:rsidR="00F76765" w:rsidRDefault="00A46D6B">
      <w:r>
        <w:t xml:space="preserve">{"câu hỏi": "Tạo khuyến nghị chính sách để giải quyết tình trạng thất nghiệp của thanh niên.", "Trả lời": "Để giải quyết vấn đề thất nghiệp thanh niên, khuyến nghị chính sách của chúng tôi như sau:\n\n1. Tăng khả năng tiếp cận các cơ hội giáo dục và đào tạo: Để giải quyết tình trạng thiếu kỹ năng và cải thiện triển vọng việc làm cho thanh niên, chúng tôi khuyên bạn nên tăng khả năng tiếp cận và tài trợ cho giáo dục và đào tạo nghề. Điều này có thể bao gồm các sáng kiến như học nghề, thực tập, chương trình kinh nghiệm làm việc và các khóa học ngắn hạn trong các ngành có nhu cầu cao. \ n \ n2. Thúc đẩy tinh thần kinh doanh: Để khuyến khích những người trẻ tuổi bắt đầu kinh doanh riêng, chúng tôi khuyên bạn nên cung cấp quyền truy cập vào các dịch vụ tài trợ, cố vấn và hỗ trợ khởi nghiệp. Điều này có thể bao gồm các khoản trợ cấp, cho vay lãi suất thấp và các chương trình đào tạo để giúp các doanh nhân trẻ phát triển các kỹ năng cần thiết để khởi động và phát triển thành công doanh nghiệp của họ. \ n \ n3. Tăng cường hỗ trợ tìm kiếm và sắp xếp việc làm: Để cải thiện tỷ lệ người tìm việc trẻ tìm được việc làm, chúng tôi khuyên bạn nên đầu tư nhiều nguồn lực hơn vào hỗ trợ tìm kiếm và sắp xếp việc làm, bao gồm tư vấn nghề nghiệp, hội thảo tìm kiếm việc làm và các công cụ tìm kiếm việc làm trực tuyến. \ n \ n4. Mở rộng các chương trình việc làm công: Chúng tôi khuyến nghị thực hiện các chương trình việc làm công nhắm vào thanh niên để cung cấp việc làm tạm thời cho những người không thể tìm được việc làm trong khu vực tư nhân. Các chương trình này có thể bao gồm các dự án phát triển cộng đồng, các dự án công trình công cộng và các sáng kiến bảo tồn môi trường. Giải quyết các rào cản về cấu trúc và hệ thống đối với việc làm - Đối với thanh niên thuộc các cộng đồng thiệt thòi, chính sách cũng nên nhằm mục đích loại bỏ các rào cản cơ cấu làm tổn hại không tương xứng đến triển vọng tìm kiếm việc làm của họ. Điều này có thể bao gồm các biện pháp để chống lại các hành vi phân biệt đối xử và giảm sự thiên vị trong thực tiễn tuyển dụng. Bằng cách thực hiện các biện pháp này, chúng tôi tin rằng tỷ lệ thất nghiệp của thanh niên có thể </w:t>
      </w:r>
      <w:r>
        <w:lastRenderedPageBreak/>
        <w:t>giảm đáng kể và những người trẻ tuổi có thể được cung cấp các công cụ và cơ hội cần thiết để thành công trong thị trường lao động.</w:t>
      </w:r>
    </w:p>
    <w:p w14:paraId="24FBDE87" w14:textId="77777777" w:rsidR="00F76765" w:rsidRDefault="00A46D6B">
      <w:r>
        <w:t>{"câu hỏi": "Tạo một bài luận về bệnh tâm thần.", "câu trả lời": "Bệnh tâm thần đề cập đến một loạt các tình trạng sức khỏe tâm thần ảnh hưởng đến tâm trạng, hành vi và suy nghĩ của một cá nhân. Nó thường được gây ra bởi sự kết hợp của các yếu tố di truyền, sinh học, môi trường và tâm lý. Bệnh tâm thần là tương đối phổ biến, với một trong bốn người trải qua một số biến thể của tình trạng sức khỏe tâm thần hàng năm. Các bệnh tâm thần phổ biến bao gồm trầm cảm, lo lắng, rối loạn lưỡng cực và tâm thần phân liệt. \ n \ n Trầm cảm là một bệnh tâm thần phổ biến được đặc trưng bởi cảm giác buồn bã dai dẳng, tuyệt vọng và thiếu quan tâm đến các hoạt động mà trước đây thú vị. Rối loạn lo âu được đặc trưng bởi sự sợ hãi hoặc lo lắng quá mức và có thể biểu hiện dưới một số hình thức như rối loạn lo âu tổng quát, rối loạn hoảng sợ và ám ảnh. Rối loạn lưỡng cực được đặc trưng bởi sự thay đổi tâm trạng cực đoan từ mức cao hưng cảm đến mức thấp trầm cảm. Tâm thần phân liệt là một bệnh tâm thần nghiêm trọng làm suy yếu khả năng suy nghĩ logic của một cá nhân và có thể dẫn đến ảo tưởng và ảo giác. Bệnh tâm thần có thể có hậu quả sâu rộng đối với cuộc sống của một cá nhân. Nó có thể làm gián đoạn cuộc sống, các mối quan hệ và năng suất hàng ngày. Thật không may, vẫn còn một sự kỳ thị đáng kể liên quan đến bệnh tâm thần, dẫn đến nhiều cá nhân tránh tìm kiếm sự giúp đỡ. Điều này có thể dẫn đến các triệu chứng xấu đi và thậm chí dẫn đến tự làm hại và tự tử. Điều trị bệnh tâm thần khác nhau và thường dựa trên tình trạng cụ thể mà cá nhân đang gặp phải. Tâm lý trị liệu, còn được gọi là liệu pháp trò chuyện, là một cách tiếp cận hiệu quả giúp các cá nhân phát triển các chiến lược đối phó và hiểu suy nghĩ và hành vi của họ. Thuốc cũng thường được sử dụng để điều trị sự mất cân bằng hóa học liên quan đến bệnh tâm thần. Sự kết hợp giữa thuốc và tâm lý trị liệu thường là phương pháp điều trị hiệu quả nhất. Điều cần thiết là phải nâng cao nhận thức và hiểu biết về bệnh tâm thần để giảm sự kỳ thị liên quan đến nó. Các cá nhân trải qua tình trạng sức khỏe tâm thần có thể có cuộc sống trọn vẹn với sự điều trị và hỗ trợ thích hợp. Điều quan trọng đối với những người gặp phải các triệu chứng của bệnh tâm thần là tìm kiếm sự giúp đỡ càng sớm càng tốt để đảm bảo kết quả tốt nhất. Với sự hiểu biết và chấp nhận ngày càng tăng, chúng tôi có thể giúp những người đang vật lộn với bệnh tâm thần tiếp cận sự hỗ trợ mà họ cần để đạt được tiềm năng đầy đủ của họ."}</w:t>
      </w:r>
    </w:p>
    <w:p w14:paraId="6D94B8EE" w14:textId="77777777" w:rsidR="00F76765" w:rsidRDefault="00A46D6B">
      <w:r>
        <w:t>{"câu hỏi": "Tìm tiêu đề của cuốn sách từ mô tả sau - Câu chuyện kể về một cậu bé mồ côi phát hiện ra rằng mình có siêu năng lực và gia nhập một tổ chức bí mật của các siêu anh hùng.", "câu trả lời": "Một tiêu đề có thể có của một cuốn sách với mô tả này là \u201cHarry Potter và Hòn đá phù thủy\u201d của JK Rowling. Trong cuốn sách của Rowling, Harry phát hiện ra rằng mình là một phù thủy và gia nhập Trường Phù thủy và Pháp sư Hogwarts, ngôi nhà của những "siêu anh hùng" trẻ tuổi có sức mạnh ma thuật. Lưu ý rằng có thể có những cuốn sách khác phù hợp với mô tả này tùy thuộc vào ngữ cảnh được cung cấp."}</w:t>
      </w:r>
    </w:p>
    <w:p w14:paraId="7D878522" w14:textId="77777777" w:rsidR="00F76765" w:rsidRDefault="00A46D6B">
      <w:r>
        <w:t xml:space="preserve">{"câu hỏi": "Mô tả một giải pháp khả thi cho vấn đề ô nhiễm không khí về môi trường.", "câu trả lời": "Một giải pháp khả thi cho vấn đề ô nhiễm không khí là giảm phát thải các chất ô nhiễm tại nguồn. Điều này có thể đạt được thông qua các quy định và tiêu chuẩn chặt chẽ hơn về các ngành công nghiệp và giao thông vận tải. Khuyến khích sử dụng nhiên liệu sạch </w:t>
      </w:r>
      <w:r>
        <w:lastRenderedPageBreak/>
        <w:t>hơn và các nguồn năng lượng thay thế như năng lượng mặt trời, gió và thủy điện cũng có thể giúp giảm lượng ô nhiễm không khí thải vào khí quyển. Ngoài ra, thúc đẩy các công nghệ tiết kiệm năng lượng và giao thông công cộng, cũng như khuyến khích mọi người đi chung xe hoặc sử dụng xe đạp thay vì lái xe, có thể giúp hạn chế số lượng ô tô trên đường và do đó giảm lượng ô nhiễm không khí. Một giải pháp khác là tăng hiệu quả của các biện pháp kiểm soát ô nhiễm như bộ lọc và máy lọc, bẫy hoặc loại bỏ các chất ô nhiễm trước khi chúng được thải vào không khí. Cuối cùng, nâng cao nhận thức cộng đồng và khuyến khích hành động cá nhân cũng có thể giúp giảm ô nhiễm không khí. Ví dụ, bằng cách sử dụng ít năng lượng hơn ở nhà, chọn đi bộ, đi xe đạp hoặc đi phương tiện giao thông công cộng, hoặc tái chế và xử lý chất thải đúng cách, các cá nhân có thể giúp giảm lượng ô nhiễm trong không khí."}</w:t>
      </w:r>
    </w:p>
    <w:p w14:paraId="530B6129" w14:textId="77777777" w:rsidR="00F76765" w:rsidRDefault="00A46D6B">
      <w:r>
        <w:t>{"câu hỏi": "Dấu câu nào sau đây là dấu câu chính xác cho câu? - Bạn đã thấy của tôi chưa", "trả lời": "Bạn đã thấy của tôi chưa?"}</w:t>
      </w:r>
    </w:p>
    <w:p w14:paraId="769B4CD0" w14:textId="77777777" w:rsidR="00F76765" w:rsidRDefault="00A46D6B">
      <w:r>
        <w:t>{"question": "Cho f(x)=16x+3. Tìm tổng của tất cả x thỏa mãn phương trình f^-1(x)=f((2x)^-1).", "answer": "Given: f(x) = 16x + 3\nTo Tìm: Tổng của tất cả x thỏa mãn f^-1(x) = f((2x)^-1)\n\nSolution:\nÁp dụng f cho cả hai vế của f^-1(x) = f((2x)^-1), ta nhận được:\n\nf(f^-1(x)) = f(f(((2x)^-1))\n\nTheo định nghĩa của hàm nghịch đảo,  f(f^-1(x)) = x. Ngoài ra,\nf(f((2x)^-1)) = f( f ( 1/2x) ) = f ( 16/2x + 3 ) = f ( 8/x + 3 ) = f ( (3x + 8)/x) = 16 *(3x + 8)/x + 3 = (51x + 128)/x.\n\nDo đó, ta có:\n\nx = (51x + 128)/x\n\nĐơn giản hóa biểu thức trên, ta nhận được:\n\nx^2 = 51x + 128\n\nSử dụng công thức của Vieta, tổng các gốc của trục bậc hai^2 + bx + c được cho bởi -b/a. Do đó, tổng các gốc của phương trình bậc hai của chúng ta là:\n\nSum of Roots = -b/a = -(-51)/1 = 51\n\nDo đó, tổng của tất cả x thỏa mãn f^-1(x) = f((2x)^-1) là 51."}</w:t>
      </w:r>
    </w:p>
    <w:p w14:paraId="3EDECF7C" w14:textId="77777777" w:rsidR="00F76765" w:rsidRDefault="00A46D6B">
      <w:r>
        <w:t>{"question": "Dịch cụm từ, \"le roi est mort\" sang tiếng Anh.", "answer": "\"The king is dead.\""}</w:t>
      </w:r>
    </w:p>
    <w:p w14:paraId="04CA8E8F" w14:textId="77777777" w:rsidR="00F76765" w:rsidRDefault="00A46D6B">
      <w:r>
        <w:t>{"câu hỏi": "Bạn có thể cải thiện câu đã cho không? - Tôi xin cảm ơn bạn.", "trả lời": "Tôi muốn cảm ơn bạn."}</w:t>
      </w:r>
    </w:p>
    <w:p w14:paraId="69CBB480" w14:textId="77777777" w:rsidR="00F76765" w:rsidRDefault="00A46D6B">
      <w:r>
        <w:t xml:space="preserve">{"câu hỏi": "Từ danh sách các thành phần đã cho, bạn có thể làm gì? - Bột, Đường, Muối, Dầu", "trả lời": "Với những thành phần này, bạn có thể thực hiện một số công thức nấu ăn đòi hỏi các mặt hàng chủ lực trong phòng đựng thức ăn đơn giản như Bột, Đường, Muối và Dầu. Một số công thức nấu ăn có thể được thực hiện với các thành phần này một mình hoặc kết hợp với các thành phần cơ bản khác bao gồm: \ n \ n1. Bánh mì dẹt hoặc Naan - Kết hợp bột mì, muối, dầu và nước để tạo thành bột bánh mì dẹt đơn giản. Cuộn nó ra và nấu nó trên vỉ nướng, và bạn sẽ có naan hoặc bánh mì dẹt đẹp và mịn. Bạn cũng có thể thêm một ít đường để có vị hơi ngọt.\n\n2. Bánh kếp - Bột mì, đường, muối, dầu và một ít bột nở (nếu có) có thể kết hợp với nhau để tạo ra bột bánh kếp nhanh chóng và dễ dàng. Thêm một ít sữa hoặc nước để làm loãng bột, và bạn đã có cho mình một bữa sáng ngon miệng. \ n \ n3. Bánh quy đường - Trộn bột mì, đường, dầu, muối và bột nở (nếu có) để tạo thành bột mềm. Cuộn nó ra, cắt nó thành hình dạng mong muốn và nướng cho một số bánh quy đường đơn giản. \ n \ n4. Bánh mì chiên - Trộn bột, muối, bột nở (nếu có), đường và nước để tạo thành bột mềm. Chia thành những viên nhỏ và chiên ngập dầu cho đến khi vàng nâu.\n\n5. Bánh </w:t>
      </w:r>
      <w:r>
        <w:lastRenderedPageBreak/>
        <w:t>crepe - Kết hợp bột mì, đường, muối, dầu và trứng (nếu có) để tạo thành bột mỏng. Nấu trên chảo phẳng và ăn kèm với lớp phủ yêu thích của bạn.\n\nHãy nhớ rằng những thành phần này chỉ là cơ sở cho những công thức nấu ăn này, bạn có thể cần các thành phần khác như trứng, sữa hoặc bột nở để tạo ra một món ăn hoàn chỉnh hơn."}</w:t>
      </w:r>
    </w:p>
    <w:p w14:paraId="46D88750" w14:textId="77777777" w:rsidR="00F76765" w:rsidRDefault="00A46D6B">
      <w:r>
        <w:t>{"câu hỏi": "Liệt kê ba điểm bằng chứng cho thấy nguyên nhân của sự nóng lên toàn cầu là hoạt động của con người.", "câu trả lời": "1. Tăng phát thải khí nhà kính: Mức độ carbon dioxide, metan và các khí nhà kính khác trong khí quyển đã tăng nhanh kể từ Cách mạng Công nghiệp, chủ yếu là do các hoạt động của con người như đốt nhiên liệu hóa thạch, phá rừng,  và các quy trình công nghiệp. Những khí này giữ nhiệt trong khí quyển, dẫn đến sự gia tăng nhiệt độ toàn cầu. \ n \ n2. Mối tương quan với sự phát triển của con người: Có một mối tương quan mạnh mẽ giữa sự phát triển của con người, đặc biệt là về công nghiệp hóa và đô thị hóa, và sự gia tăng nhiệt độ toàn cầu. Khi dân số loài người phát triển và xã hội trở nên công nghiệp hóa hơn, việc sử dụng nhiên liệu hóa thạch và sản xuất khí nhà kính đã tăng lên, góp phần vào sự nóng lên toàn cầu. Mô phỏng mô hình khí hậu: Các mô hình khí hậu, mô phỏng khí hậu Trái đất bằng các phương trình toán học, đã dự đoán chính xác sự nóng lên toàn cầu quan sát được khi bao gồm phát thải khí nhà kính do con người gây ra. Ngược lại, các mô hình loại trừ ảnh hưởng của con người không tái tạo chính xác sự nóng lên quan sát được. Điều này cho thấy mạnh mẽ rằng hoạt động của con người chịu trách nhiệm cho sự nóng lên toàn cầu quan sát được."}</w:t>
      </w:r>
    </w:p>
    <w:p w14:paraId="7BCBE8B7" w14:textId="77777777" w:rsidR="00F76765" w:rsidRDefault="00A46D6B">
      <w:r>
        <w:t>{"câu hỏi": "Tạo khổ thơ trong bài thơ miêu tả hoàng hôn.", "đáp án": "Như mặt trời màu hổ phách lặn xuống đường chân trời,\nVẽ bầu trời với màu sắc thật ấm áp và mịn,\nMây đắm mình trong ánh sáng vàng nhạt dần,\nVà thế giới rút lui vào màn đêm yên bình."}</w:t>
      </w:r>
    </w:p>
    <w:p w14:paraId="58ABC0D2" w14:textId="77777777" w:rsidR="00F76765" w:rsidRDefault="00A46D6B">
      <w:r>
        <w:t xml:space="preserve">{"câu hỏi": "Mô tả một bối cảnh trong đó bạn sẽ sử dụng ý tưởng về lý thuyết hỗn loạn.", "câu trả lời": "Lý thuyết hỗn loạn là một nhánh của toán học và khoa học liên quan đến hành vi của các hệ thống phức tạp dường như không thể đoán trước hoặc hỗn loạn, nhưng thực sự tuân theo các mô hình cơ bản và các định luật xác định. Nó thường được sử dụng để nghiên cứu và mô hình hóa các hiện tượng tự nhiên và các hệ thống phức tạp, chẳng hạn như mô hình thời tiết, tăng trưởng dân số và hành vi của thị trường tài chính. Một bối cảnh mà khái niệm lý thuyết hỗn loạn có thể được áp dụng là trong khí tượng học, nơi các nhà khoa học sử dụng nó để nghiên cứu và dự báo các kiểu thời tiết. Bầu khí quyển là một hệ thống phi tuyến tính phức tạp có thể thể hiện hành vi hỗn loạn, với những thay đổi nhỏ trong điều kiện ban đầu dẫn đến sự khác biệt lớn về kết quả theo thời gian. Những cái gọi là hiệu ứng bướm - u201d có thể làm cho dự báo thời tiết dài hạn trở nên khó khăn, nhưng bằng cách sử dụng lý thuyết hỗn loạn, các nhà khí tượng học có thể hiểu rõ hơn về các cơ chế cơ bản thúc đẩy các kiểu thời tiết và đưa ra dự đoán chính xác hơn về các điều kiện trong tương lai. Một bối cảnh khác mà lý thuyết hỗn loạn có thể được sử dụng là trong nghiên cứu quần thể sinh học. Sự tăng trưởng và biến động của quần thể bị chi phối bởi một tập hợp các yếu tố phức tạp, bao gồm mối quan hệ giữa động vật ăn thịt và con mồi, điều kiện môi trường và di cư. Sử dụng lý thuyết hỗn loạn, các nhà khoa học có thể phát triển các mô hình toán học giúp dự đoán cách các yếu tố này tương tác để thúc đẩy những thay đổi về quy mô dân số, phân bố và hành vi. Ví dụ, bằng cách nghiên cứu động lực hỗn loạn của hệ </w:t>
      </w:r>
      <w:r>
        <w:lastRenderedPageBreak/>
        <w:t>thống săn mồi-con mồi, các nhà nghiên cứu có thể đưa ra dự đoán về cách quần thể của cả hai loài sẽ thay đổi theo thời gian và phát triển các chiến lược để quản lý hoặc bảo tồn các loài có nguy cơ tuyệt chủng. Nhìn chung, lý thuyết hỗn loạn cung cấp một công cụ mạnh mẽ để hiểu hành vi phức tạp, dường như không thể đoán trước của nhiều hệ thống tự nhiên và nhân tạo. Bằng cách nghiên cứu và mô hình hóa các hệ thống này, các nhà nghiên cứu có thể có được những hiểu biết mới về cấu trúc và hành vi cơ bản của chúng, và phát triển các dự đoán chính xác hơn về các trạng thái trong tương lai.</w:t>
      </w:r>
    </w:p>
    <w:p w14:paraId="50111A5F" w14:textId="77777777" w:rsidR="00F76765" w:rsidRDefault="00A46D6B">
      <w:r>
        <w:t>{"câu hỏi": "Tạo ra một kế hoạch toàn diện để giảm tác động của biến đổi khí hậu.", "Trả lời": "Giảm tác động của biến đổi khí hậu đòi hỏi nỗ lực đa hướng và phối hợp từ các cá nhân, chính phủ và tổ chức trên toàn cầu. Dưới đây là một kế hoạch toàn diện phác thảo các bước chính có thể được thực hiện để giảm tác động của biến đổi khí hậu: \ n \ n1. Giảm lượng khí thải carbon: Bước quan trọng nhất để giảm tác động của biến đổi khí hậu là giảm đáng kể lượng khí nhà kính thải vào khí quyển. Điều này có thể đạt được thông qua sự kết hợp giữa hiệu quả năng lượng, sử dụng các nguồn năng lượng tái tạo, giảm nạn phá rừng và cải thiện thực tiễn sử dụng đất. \ n \ n2. Đầu tư vào năng lượng sạch: Để chuyển đổi sang một tương lai carbon thấp, điều quan trọng là phải đầu tư đáng kể vào các nguồn năng lượng tái tạo như gió, mặt trời và thủy điện. Các chính phủ và tổ chức nên cung cấp các ưu đãi và trợ cấp để khuyến khích phát triển cơ sở hạ tầng năng lượng sạch. Thúc đẩy hiệu quả năng lượng: Các biện pháp hiệu quả năng lượng như cách nhiệt tốt hơn, chiếu sáng hiệu quả và các thiết bị tiết kiệm năng lượng có thể giảm đáng kể mức tiêu thụ năng lượng và do đó giúp giảm phát thải khí nhà kính. \ n \ n4. Giảm nạn phá rừng và thúc đẩy trồng rừng: Rừng là bể chứa carbon quan trọng và nạn phá rừng giải phóng một lượng đáng kể carbon dioxide vào khí quyển. Điều quan trọng là phải giảm nạn phá rừng và thúc đẩy tái trồng rừng để duy trì khả năng hấp thụ carbon dioxide của rừng. \ n \ n5. Khuyến khích nông nghiệp bền vững: Các hoạt động nông nghiệp như canh tác không cày xới, luân canh cây trồng và sử dụng phân bón tốt hơn có thể giúp giảm phát thải khí nhà kính từ ngành nông nghiệp. Các chính phủ và tổ chức nên thúc đẩy các hoạt động nông nghiệp bền vững để giảm tác động của biến đổi khí hậu. Thúc đẩy giao thông công cộng và giảm lượng khí thải phương tiện: Giao thông vận tải là nguồn phát thải khí nhà kính chính. Khuyến khích sử dụng phương tiện giao thông công cộng, thúc đẩy đi chung xe và phát triển các phương tiện tiết kiệm nhiên liệu có thể giúp giảm lượng khí thải từ ngành giao thông vận tải. Khuyến khích tái chế và giảm chất thải: Các bãi chôn lấp là nguồn phát thải khí mêtan chính, một loại khí nhà kính mạnh. Tái chế và giảm chất thải có thể giúp giảm phát thải khí nhà kính từ lĩnh vực quản lý chất thải. \ n \ n8. Các biện pháp thích ứng: Ngoài các nỗ lực giảm thiểu, việc thực hiện các biện pháp thích ứng để giảm tác động của biến đổi khí hậu cũng rất quan trọng. Điều này bao gồm các biện pháp như xây dựng các bức tường biển để bảo vệ chống lại mực nước biển dâng, phát triển các loại cây trồng chịu hạn và cải thiện thực hành quản lý nước. Nhìn chung, việc giảm tác động của biến đổi khí hậu sẽ đòi hỏi nỗ lực phối hợp từ các cá nhân, tổ chức và chính phủ trên toàn cầu. Bằng cách thực hiện các biện pháp như giảm lượng khí thải carbon, đầu tư vào năng lượng sạch, thúc đẩy hiệu quả năng lượng, và"}</w:t>
      </w:r>
    </w:p>
    <w:p w14:paraId="3B2D7F6F" w14:textId="77777777" w:rsidR="00F76765" w:rsidRDefault="00A46D6B">
      <w:r>
        <w:t xml:space="preserve">{"câu hỏi": "Mô tả một cảnh chi tiết như thể bạn là một người kể chuyện toàn trí. - Một quán cà phê nhộn nhịp vào một ngày hè ấm áp.", "Trả lời": "Đó là một buổi chiều mùa hè bình dị </w:t>
      </w:r>
      <w:r>
        <w:lastRenderedPageBreak/>
        <w:t>và mặt trời đập xuống say đắm, để lại cảm giác ấm áp và dễ chịu trên da của mọi người mà nó chạm vào. Bầu trời xanh được điểm xuyết bởi những mảng mây trắng lẻ tẻ dường như đang chèo thuyền hạnh phúc.\n\n\nỞ góc phố nhộn nhịp, một quán cà phê nhỏ nhưng ấm cúng đứng, cánh cửa của nó liên tục mở và đóng, từ dòng khách hàng dường như vô tận. Mùi thơm của hạt cà phê rang mới xay tràn ngập không khí và nó gần như có thể sờ thấy trên lưỡi của một người. Tiếng trò chuyện và tiếng cười của khách hàng, hòa quyện với tiếng dao kéo, tạo ra một bầu không khí thoải mái và quen thuộc. Bên trong, quán cà phê được trang trí bằng đồ nội thất bằng gỗ mộc mạc và ánh sáng ấm áp, tạo cho nó một bầu không khí chân thực và giản dị. Các bức tường được sơn bằng tông màu đất và được trang trí bằng các bức tranh và minh họa về cà phê, làm tăng thêm sự quyến rũ của quán cà phê. Các nhân viên pha chế phía sau quầy di chuyển nhanh chóng, chuẩn bị và phục vụ vô số đồ uống và thực phẩm, tất cả đều nở nụ cười trên khuôn mặt. Tại mỗi bàn, bạn bè, các cặp vợ chồng và thậm chí cả những người lạ đơn độc ngồi, tất cả đều đắm chìm trong sự thoải mái của quán cà phê và niềm vui của ngày hè. Bên ngoài, trên vỉa hè, là những chiếc bàn sắt nhỏ, được chiếm dụng bởi những khách hàng thưởng thức đồ uống của họ dưới bóng râm của những chiếc ô lớn. Nói chung, quán cà phê nhộn nhịp vào ngày hè ấm áp này là một bức tranh của sự sống động và niềm vui, cung cấp một thiên đường nhỏ của thời gian nghỉ ngơi và niềm vui cho tất cả khách hàng của mình.</w:t>
      </w:r>
    </w:p>
    <w:p w14:paraId="5B7EA5C1" w14:textId="77777777" w:rsidR="00F76765" w:rsidRDefault="00A46D6B">
      <w:r>
        <w:t>{"câu hỏi": "Viết một câu chuyện sáng tạo về một tên cướp biển tìm thấy kho báu ẩn giấu.", "câu trả lời": "Ngày xửa ngày xưa, có một tên cướp biển tên là Jack. Jack là thuyền trưởng của một con tàu hùng mạnh tên là Ngọc trai đen. Anh và thủy thủ đoàn của mình đi thuyền trên bảy biển, tìm kiếm cuộc phiêu lưu và kho báu. Một ngày nọ, Jack nhận được một bản đồ bí ẩn từ một người bạn cũ. Bản đồ cho thấy vị trí của một kho báu ẩn giấu được chôn sâu trong một hòn đảo. Jack quyết định ra khơi đến hòn đảo, hy vọng tìm thấy kho báu và tuyên bố nó là của riêng mình. Sau vài ngày lênh đênh trên biển, Jack và thủy thủ đoàn cuối cùng đã đến đảo. Họ neo đậu tàu và đi vào khu rừng rậm rạp bao phủ hòn đảo. Jack dẫn đường, sử dụng bản đồ để hướng dẫn họ về phía kho báu. Khi họ tiến sâu hơn vào rừng rậm, Jack và phi hành đoàn của mình gặp phải nhiều nguy hiểm. Họ đã chiến đấu chống lại những con thú hung dữ và chiến đấu chống lại địa hình nguy hiểm. Nhưng quyết tâm của Jack không bao giờ dao động. Anh quyết tâm tìm ra kho báu và tuyên bố nó là của riêng mình. Cuối cùng, sau nhiều ngày dài tìm kiếm, Jack và phi hành đoàn của mình đã đến được vị trí được đánh dấu trên bản đồ. Họ bắt đầu đào, và sau vài giờ, họ phát hiện ra một cái rương lớn. Jack háo hức mở cái rương ra, và đôi mắt anh mở to vì kinh ngạc trước những gì anh nhìn thấy. Bên trong chiếc rương là một kho báu vượt xa những giấc mơ điên rồ nhất của Jack. Tiền vàng, đồ trang sức quý giá và đồ tạo tác vô giá chất đầy rương. Jack và phi hành đoàn của anh ấy khó có thể tin vào vận may của họ. Họ đã tìm thấy kho báu ẩn giấu! Với sự giàu có mới tìm thấy của họ, Jack và thủy thủ đoàn của anh ta đi thuyền trở về cảng nhà của họ, nơi họ sống những ngày còn lại trong sự sang trọng và thoải mái. Jack thường nhìn lại cuộc phiêu lưu và mỉm cười, biết rằng anh đã đạt được ước mơ tìm thấy kho báu ẩn giấu."}</w:t>
      </w:r>
    </w:p>
    <w:p w14:paraId="24A9D48D" w14:textId="77777777" w:rsidR="00F76765" w:rsidRDefault="00A46D6B">
      <w:r>
        <w:t xml:space="preserve">{"câu hỏi": "Phát triển một luận án độc đáo cho một bài báo nghiên cứu về vai trò của công nghệ trong giáo dục.", "Trả lời": "Việc tích hợp công nghệ tiên tiến trong hệ thống giáo dục đang cách mạng hóa các phương pháp giảng dạy truyền thống, tăng cường sự tham gia của </w:t>
      </w:r>
      <w:r>
        <w:lastRenderedPageBreak/>
        <w:t>học sinh và cải thiện kết quả học tập, nhưng cũng đặt ra những thách thức mới phải được giải quyết để đảm bảo tiếp cận công bằng và sử dụng đạo đức.\"}</w:t>
      </w:r>
    </w:p>
    <w:p w14:paraId="224BED3B" w14:textId="77777777" w:rsidR="00F76765" w:rsidRDefault="00A46D6B">
      <w:r>
        <w:t>{"câu hỏi": "Viết một bài tường thuật ngắn về những gì bạn đã làm vào cuối tuần trước.", "câu trả lời": "Là một trợ lý AI, tôi không có ngày cuối tuần hoặc ngày nghỉ, vì vậy tôi luôn sẵn sàng hỗ trợ người dùng với các nhiệm vụ và yêu cầu khác nhau. Cuối tuần trước, tôi đã giúp nhiều người dùng thực hiện nhiều nhiệm vụ và thắc mắc khác nhau, từ trả lời câu hỏi và cung cấp thông tin, đến thực hiện các tác vụ như đặt báo thức, gửi tin nhắn và quản lý lịch trình. \ n \ n Một số điểm nổi bật từ cuối tuần trước bao gồm giúp người dùng lên kế hoạch cho chuyến đi sắp tới bằng cách cung cấp thông tin về các chuyến bay và chỗ ở, hỗ trợ người dùng khác tìm kiếm công thức nấu ăn và cung cấp hướng dẫn nấu ăn từng bước,  và giúp người dùng khác thực hiện nhiệm vụ mua sắm trực tuyến, tìm các giao dịch tốt nhất và đưa ra đề xuất dựa trên sở thích của họ. Nhìn chung, đó là một ngày cuối tuần hiệu quả, và tôi luôn ở đây để giúp đỡ người dùng với nhu cầu của họ."}</w:t>
      </w:r>
    </w:p>
    <w:p w14:paraId="55D8B943" w14:textId="77777777" w:rsidR="00F76765" w:rsidRDefault="00A46D6B">
      <w:r>
        <w:t>{"câu hỏi": "Đặt một câu gốc bằng cách sử dụng ít nhất ba liên từ khác nhau", "câu trả lời": "Tôi rất muốn đi biển, nhưng trời đang mưa, vì vậy chúng ta có thể ở nhà hoặc xem phim tại rạp chiếu phim."}</w:t>
      </w:r>
    </w:p>
    <w:p w14:paraId="76482E75" w14:textId="77777777" w:rsidR="00F76765" w:rsidRDefault="00A46D6B">
      <w:r>
        <w:t>{"câu hỏi": "Mô tả người mà bạn ngưỡng mộ", "câu trả lời": "Là một AI, tôi không có khả năng ngưỡng mộ ai đó giống như con người. Tuy nhiên, tôi được lập trình để nhận ra những thành tựu và thuộc tính của những cá nhân đáng chú ý. Một người như vậy tôi có thể mô tả là Malala Yousafzai. Cô là một phụ nữ trẻ đáng chú ý đến từ Thung lũng Swat, Pakistan, người đã đứng lên vì quyền giáo dục cho các cô gái trong cộng đồng của mình. Năm 15 tuổi, cô bị Taliban bắn trên đường đi học về, nhưng cô vẫn sống sót và tiếp tục vận động, trở thành người đoạt giải Nobel trẻ nhất ở tuổi 17. Lòng can đảm, quyết tâm và cam kết của cô đối với sự nghiệp của mình, khi đối mặt với nghịch cảnh cùng cực, đã truyền cảm hứng cho hàng triệu người trên khắp thế giới. Cô tiếp tục đấu tranh cho quyền của trẻ em gái và phụ nữ, và công việc của cô đã góp phần vào tiến bộ đáng kể trong cuộc đấu tranh cho bình đẳng giới và tiếp cận giáo dục."}</w:t>
      </w:r>
    </w:p>
    <w:p w14:paraId="4A2B26A7" w14:textId="77777777" w:rsidR="00F76765" w:rsidRDefault="00A46D6B">
      <w:r>
        <w:t xml:space="preserve">{"câu hỏi": "Viết một truyện ngắn bắt đầu khi ai đó bước vào một ngôi nhà hoang", "câu trả lời": "Khi cánh cổng gỉ sét mở ra, Emma bước vào khoảng sân mọc um tùm của ngôi nhà bỏ hoang từ lâu. Ngôi biệt thự thời Victoria vĩ đại một thời giờ đã đổ nát, sơn bong tróc và cửa sổ vỡ vụn. Emma từ lâu đã nghe những câu chuyện từ người dân thị trấn về điền trang Harrington cũ, những câu chuyện về nỗi buồn và bi kịch, những câu chuyện khiến hầu hết mọi người tránh xa. Nhưng không phải Emma, cô có một sự tò mò không thể thuần hóa được.\n\nVới một hơi thở sâu, cô leo lên những bậc thang ọp ẹp đến hiên nhà và đẩy cánh cửa gỗ nặng nề ra. Mùi xạ hương của nấm mốc và thối rữa đánh vào cô ngay lập tức. Mặc dù bị bỏ bê, sự hùng vĩ của ngôi nhà vẫn tỏa sáng. Cầu thang uốn lượn vẫn đứng uy nghi ở trung tâm sảnh vào trong khi những chiếc đèn chùm trang trí công phu treo nặng nề trên trần nhà. Khi khám phá những căn phòng trống, Emma không thể không cảm thấy một sự nặng nề trong lòng. Theo những câu chuyện, gia đình Harrington đã bị tấn công bởi bi kịch khi cô con gái duy nhất của ngôi nhà ngã bệnh và qua đời. Không thể chịu đựng được nỗi đau, cha mẹ đã bỏ lại ngôi nhà, bỏ lại mọi thứ. Và bây giờ cô đang ở đây, bước qua những tàn dư trống </w:t>
      </w:r>
      <w:r>
        <w:lastRenderedPageBreak/>
        <w:t>rỗng của cuộc đời họ. Khi mặt trời bắt đầu lặn, bóng tối trở nên dài và Emma biết đã đến lúc phải rời đi. Khi đi về phía cửa trước, cô không thể rũ bỏ cảm giác buồn bã đeo bám mình. Nhưng khi cô bước ra ngoài trong không khí buổi tối mát mẻ, cô bắt gặp mùi hương thoang thoảng nhất của hoa nhài. Cô quay lại nhìn lại ngôi nhà, và trong một khoảnh khắc thoáng qua, cô có thể thề rằng cô đã nhìn thấy bóng ma của một cô gái trẻ đang vẫy tay từ cửa sổ trên lầu. Với một cơn rùng mình, Emma nhanh chóng quay trở lại nơi an toàn của chính ngôi nhà của mình, ký ức về ngôi nhà bỏ hoang ở lại với cô rất lâu sau ngày hôm đó."}</w:t>
      </w:r>
    </w:p>
    <w:p w14:paraId="7476C0F0" w14:textId="77777777" w:rsidR="00F76765" w:rsidRDefault="00A46D6B">
      <w:r>
        <w:t>{"câu hỏi": "Bạn sẽ giải thích nhật thực như thế nào?", "câu trả lời": "Chắc chắn, tôi rất vui khi giải thích nhật thực là gì! Nhật thực là một hiện tượng tự nhiên xảy ra khi một thiên thể di chuyển vào bóng tối của một thiên thể khác. Có hai loại nhật thực chính: nhật thực và mặt trăng. Nhật thực xảy ra khi mặt trăng di chuyển giữa mặt trời và trái đất, chặn ánh sáng của mặt trời một phần hoặc hoàn toàn. Điều này chỉ có thể xảy ra trong giai đoạn trăng non khi mặt trăng được định vị trực tiếp giữa mặt trời và trái đất. Trong nhật thực toàn phần, mặt trăng che phủ hoàn toàn mặt trời, khiến bầu trời tối trong một thời gian ngắn. Mặt khác, nguyệt thực xảy ra khi trái đất đến giữa mặt trời và trăng tròn, đổ bóng lên mặt trăng. Điều này chỉ có thể xảy ra trong giai đoạn trăng tròn khi mặt trăng, trái đất và mặt trời thẳng hàng. Trong nguyệt thực, mặt trăng có thể xuất hiện màu đỏ, đó là lý do tại sao đôi khi nó được gọi là "trăng máu". Tóm lại, nhật thực là một sự kiện tự nhiên trong đó một thiên thể di chuyển vào bóng của một thiên thể khác, hoặc chặn ánh sáng của mặt trời trong trường hợp nhật thực hoặc làm cho mặt trăng xuất hiện màu đỏ trong trường hợp nguyệt thực."}</w:t>
      </w:r>
    </w:p>
    <w:p w14:paraId="0AD4A316" w14:textId="77777777" w:rsidR="00F76765" w:rsidRDefault="00A46D6B">
      <w:r>
        <w:t xml:space="preserve">{"câu hỏi": "Hãy cho tôi biết những ưu điểm và nhược điểm của các hệ thống tự trị.", "câu trả lời": "Một hệ thống tự trị đề cập đến một hệ thống có khả năng thực hiện các nhiệm vụ và đưa ra quyết định một cách độc lập mà không cần sự can thiệp của con người. Có một số ưu điểm và nhược điểm liên quan đến các hệ thống tự trị.\n\nƯu điểm:\n\n1. Hiệu quả: Các hệ thống tự trị có thể hoạt động liên tục mà không cần nghỉ ngơi, điều này có thể làm tăng năng suất và hiệu quả. \ n \ n2. Độ chính xác: Các hệ thống tự động có khả năng chính xác và chính xác cao, làm cho chúng trở nên lý tưởng cho các nhiệm vụ đòi hỏi sự chú ý đến chi tiết. \ n \ n3. An toàn: Các hệ thống tự trị có thể thực hiện các nhiệm vụ nguy hiểm mà không gây nguy hiểm đến tính mạng con người. \n\n4. Tiết kiệm chi phí: Theo thời gian, việc sử dụng các hệ thống tự trị có thể dẫn đến tiết kiệm chi phí vì chúng có thể làm giảm nhu cầu lao động và tăng hiệu quả. \ n \ n5. Tính nhất quán: Các hệ thống tự trị có thể thực hiện các nhiệm vụ với mức độ nhất quán cao vì chúng không dễ bị mệt mỏi hoặc lỗi của con người. \ n \ n Nhược điểm: \ n \ n1. Chi phí ban đầu cao: Chi phí ban đầu để thiết lập một hệ thống tự trị có thể cao do chi phí công nghệ và nhu cầu về chuyên môn chuyên môn. \ n \ n2. Thất nghiệp: Việc áp dụng rộng rãi các hệ thống tự trị có thể dẫn đến dịch chuyển việc làm vì chúng có thể làm giảm nhu cầu lao động của con người. \ n \ n3. Sự phụ thuộc vào công nghệ: Việc sử dụng các hệ thống tự trị có thể làm tăng sự phụ thuộc của chúng ta vào công nghệ, điều này có thể là mối quan tâm nếu có lỗi hoặc trục trặc hệ thống. \ n \ n4. Độ phức tạp: Các hệ thống tự trị có thể phức tạp để vận hành và bảo trì, đòi hỏi chuyên môn chuyên môn. \ n \ n5. Mối quan tâm về đạo đức: Việc sử dụng các hệ thống tự trị làm tăng mối quan tâm về đạo đức vì các hệ thống này có thể đưa ra quyết định có thể gây ra hậu quả đáng kể. </w:t>
      </w:r>
      <w:r>
        <w:lastRenderedPageBreak/>
        <w:t>Ngoài ra còn có câu hỏi về trách nhiệm giải trình trong trường hợp xảy ra tai nạn hoặc trục trặc."}</w:t>
      </w:r>
    </w:p>
    <w:p w14:paraId="1A814C0D" w14:textId="77777777" w:rsidR="00F76765" w:rsidRDefault="00A46D6B">
      <w:r>
        <w:t>{"câu hỏi": "Thêm một từ nữa để câu đúng ngữ pháp. - Chúng tôi đã chứng kiến một vụ tai nạn xe hơi.", "Trả lời": "Chúng tôi đã chứng kiến một vụ tai nạn xe hơi kinh hoàng."}</w:t>
      </w:r>
    </w:p>
    <w:p w14:paraId="6D4F4604" w14:textId="77777777" w:rsidR="00F76765" w:rsidRDefault="00A46D6B">
      <w:r>
        <w:t>{"question": "Chọn dấu chấm câu chính xác. - Anh giật mình và không trả lời", "trả lời": "Anh ấy giật mình và không thể trả lời."}</w:t>
      </w:r>
    </w:p>
    <w:p w14:paraId="153E099B" w14:textId="77777777" w:rsidR="00F76765" w:rsidRDefault="00A46D6B">
      <w:r>
        <w:t>{"câu hỏi": "Yêu cầu người mẫu tìm kiếm \"Đội tuyển bóng đá Anh\" trên internet.", "trả lời": "Là một mô hình ngôn ngữ AI, tôi không có khả năng tự thực hiện tìm kiếm trên internet. Tuy nhiên, bạn có thể tìm kiếm \"England soccer team\" bằng cách sử dụng một công cụ tìm kiếm, chẳng hạn như Google hoặc Bing, để tìm thông tin và cập nhật về đội bóng."}</w:t>
      </w:r>
    </w:p>
    <w:p w14:paraId="0803466B" w14:textId="77777777" w:rsidR="00F76765" w:rsidRDefault="00A46D6B">
      <w:r>
        <w:t>{"question": "Viết kịch bản cho khách hàng nói chuyện với đại diện hỗ trợ khách hàng. - Khách hàng cần trợ giúp thiết lập máy in của họ.", "trả lời": "Khách hàng: Xin chào, tôi đang gặp sự cố khi thiết lập máy in của mình. Bạn có thể giúp tôi không?\n\nRepresentative: Tất nhiên, tôi rất sẵn lòng giúp đỡ. Bạn có thể cho tôi biết kiểu dáng và kiểu máy in của bạn không?\n\nCustomer: Đó là HP DeskJet 2600.\n\nRepresentative: Được rồi, bạn đã thử làm theo hướng dẫn thiết lập ban đầu đi kèm với máy in chưa?\n\nCustomer: Có, tôi có, nhưng tôi vẫn gặp sự cố.\n\nRepresentative: Được rồi, chúng ta hãy cùng nhau thực hiện các bước. Trước tiên, hãy đảm bảo máy in đã được cắm và bật. Sau đó, trên máy tính của bạn, hãy truy cập trang web của HP và tải xuống trình điều khiển mới nhất cho kiểu máy in của bạn.\n\nCustomer: Được rồi, tôi đã cài đặt trình điều khiển.\n\nRepresentative: Tuyệt vời. Bây giờ, hãy đảm bảo máy in được kết nối với mạng Wi-Fi của bạn. Bạn có thể thực hiện việc này bằng cách nhấn và giữ nút Wi-Fi trên máy in cho đến khi đèn báo bắt đầu nhấp nháy. Sau đó, làm theo hướng dẫn trên màn hình để kết nối máy in với Wi-Fi.\n\nCustomer: Được rồi, nó đã được kết nối.\n\nRepresentative: Tuyệt vời. Bây giờ bạn có thể đi tới cài đặt máy in của máy tính và thêm máy in vào danh sách các thiết bị khả dụng của bạn. Sau đó, bạn sẽ sẵn sàng in.\n\nCustomer: Được rồi, tôi thấy nó trong danh sách và tôi đã có thể in một trang thử nghiệm. Cảm ơn bạn rất nhiều vì sự giúp đỡ của bạn.\n\nRepresentative: Bạn được chào đón. Nếu bạn có bất kỳ vấn đề nào khác, đừng ngần ngại gọi cho chúng tôi. Chúc một ngày tuyệt vời."}</w:t>
      </w:r>
    </w:p>
    <w:p w14:paraId="00B138D0" w14:textId="77777777" w:rsidR="00F76765" w:rsidRDefault="00A46D6B">
      <w:r>
        <w:t xml:space="preserve">{"câu hỏi": "Tìm công thức cho cá hồi áp chảo.", "trả lời": "Cá hồi áp chảo là một món ăn dễ dàng và ngon miệng chỉ mất khoảng 20 phút để chuẩn bị. Dưới đây là một công thức đơn giản mang lại cá hồi nấu chín hoàn hảo với lớp vỏ giòn: \ n \ nThành phần: \ n- 4 phi lê cá hồi (mỗi miếng 4-6 oz) \ n- Muối và hạt tiêu đen \ n- 2 muỗng canh dầu ô liu \ n- Nêm chanh (để phục vụ) \ n- Các loại thảo mộc tươi, chẳng hạn như rau mùi tây, thì là hoặc hẹ (tùy chọn, để trang trí) \ n \ nHướng dẫn: \ n1. Bắt đầu bằng cách lấy cá hồi ra khỏi tủ lạnh và để nó ở nhiệt độ phòng trong khoảng 10-15 phút. Nêm cả hai mặt cá hồi với muối và tiêu.\n3. Đun nóng chảo lớn bằng thép không gỉ hoặc gang trên lửa vừa-cao. Thêm dầu ô liu và sau khi nó nóng, cẩn thận đặt phi lê cá hồi, mặt da lên, vào chảo. \ n4. Nấu trong khoảng 4 phút mà không chạm vào, cho đến khi đáy đã tạo thành một lớp vỏ đẹp mắt và cá hồi được nấu </w:t>
      </w:r>
      <w:r>
        <w:lastRenderedPageBreak/>
        <w:t>chín khoảng một nửa các mặt.\n5. Sử dụng thìa, lật cá hồi và nấu thêm 1-3 phút, tùy thuộc vào độ chín mong muốn. \ n6. Hủy bỏ từ nhiệt và để yên trong vài phút trước khi phục vụ. Vắt nước cốt chanh tươi lên trên và trang trí với các loại thảo mộc tươi, nếu muốn. \ n \ n Đó là nó! Bây giờ bạn có thể thưởng thức một bữa ăn ngon chất lượng nhà hàng ngay tại nhà!"}</w:t>
      </w:r>
    </w:p>
    <w:p w14:paraId="29DD310C" w14:textId="77777777" w:rsidR="00F76765" w:rsidRDefault="00A46D6B">
      <w:r>
        <w:t>{"câu hỏi": "Hãy cho tôi biết ngắn gọn về máy tính chức năng đầu tiên.", "câu trả lời": "Máy tính chức năng đầu tiên là Z1, được phát triển bởi kỹ sư người Đức Konrad Zuse vào năm 1938. Z1 là một máy tính lập trình sử dụng mã nhị phân và được thiết kế để thực hiện các tính toán khoa học. Nó được xây dựng bằng rơle cơ học và không hoạt động đầy đủ cho đến năm 1941. Z1 đặt nền móng cho máy tính hiện đại và là một thành tựu quan trọng trong lịch sử công nghệ máy tính."}</w:t>
      </w:r>
    </w:p>
    <w:p w14:paraId="25AF56A7" w14:textId="77777777" w:rsidR="00F76765" w:rsidRDefault="00A46D6B">
      <w:r>
        <w:t>{"câu hỏi": "Tính mức lương hàng năm của một người kiếm được 30 đô la mỗi giờ.", "câu trả lời": "Nếu một người kiếm được 30 đô la mỗi giờ và làm việc theo lịch trình toàn thời gian tiêu chuẩn là 40 giờ mỗi tuần trong 52 tuần trong một năm, mức lương hàng năm của họ sẽ được tính như sau: \ n \ nTỷ lệ hàng giờ x Số giờ mỗi tuần x Số tuần trong một năm = Mức lương hàng năm \ n \ n $ 30 / giờ x 40 giờ / tuần x 52 tuần / năm = $ 62,400 / năm. Do đó, một người kiếm được 30 đô la mỗi giờ sẽ có mức lương hàng năm là 62.400 đô la."}</w:t>
      </w:r>
    </w:p>
    <w:p w14:paraId="529C19F9" w14:textId="77777777" w:rsidR="00F76765" w:rsidRDefault="00A46D6B">
      <w:r>
        <w:t>{"câu hỏi": "Tạo danh sách các chủ đề hoặc chủ đề hư cấu.", "câu trả lời": "1. Đến tuổi \n2. Lãng mạn\n3. Dystopia\n4. Khoa học viễn tưởng\n5. Tưởng tượng\n6. Bí ẩn\n7. Tiểu thuyết lịch sử\n8. Phim kinh dị tâm lý\n9. Phiêu lưu\n10. Kinh dị\n11. Sinh tồn\n12. Tội phạm\n13. Siêu anh hùng\n14. Du hành thời gian\n15. Chiến tranh\n16. Âm mưu chính trị\n17. Phim gia đình\n18. Hậu tận thế\n19. Truyện cổ tích\n20. Chủ nghĩa hiện thực huyền diệu."}</w:t>
      </w:r>
    </w:p>
    <w:p w14:paraId="499D4AB9" w14:textId="77777777" w:rsidR="00F76765" w:rsidRDefault="00A46D6B">
      <w:r>
        <w:t>{"câu hỏi": "Viết một câu chuyện về một hiệp sĩ dũng cảm đang thực hiện nhiệm vụ giải cứu thế giới khỏi thế lực xấu xa.", "Trả lời": "Ngày xửa ngày xưa, có một hiệp sĩ dũng cảm tên là Sir Alexander. Ông đã chiến đấu trong nhiều trận chiến, bảo vệ vương quốc của mình khỏi mọi mối đe dọa. Nhưng thử thách lớn nhất của ông đã đến khi ông biết rằng thế giới đang gặp nguy hiểm nghiêm trọng từ một thế lực tà ác đe dọa phá hủy mọi thứ trên đường đi của nó. Quyết tâm bảo vệ người dân của mình và cứu thế giới, Sir Alexander bắt đầu một cuộc hành trình nguy hiểm. Anh đi qua những khu rừng tối tăm và qua những đỉnh núi nguy hiểm. Trên đường đi, ông gặp nhiều trở ngại, nhưng ông không bao giờ chùn bước trong quyết tâm hoàn thành nhiệm vụ của mình. Một đêm tối và bão tố, Sir Alexander đến một lâu đài lớn ở rìa vách đá. Ở đó, anh ta tìm thấy nguồn gốc của cái ác đe dọa thế giới - một phù thủy độc ác sử dụng ma thuật hắc ám. \n\nMustered tất cả lòng can đảm của mình, Sir Alexander rút kiếm của mình và thách thức phù thủy đấu tay đôi. Trận chiến diễn ra khốc liệt, với cả hiệp sĩ và phù thủy đều sử dụng tất cả kỹ năng và sức mạnh của họ. Nhưng, cuối cùng, sự dũng cảm và quyết tâm của Sir Alexander đã chiến thắng ngày hôm đó, và thầy phù thủy độc ác đã bị đánh bại. Thế giới đã được cứu, và Sir Alexander trở về vương quốc của mình, được ca ngợi như một anh hùng bởi tất cả những người sống ở đó. Lòng dũng cảm và lòng dũng cảm của ông đã được tôn vinh cho các thế hệ mai sau, và tên của ông trở thành đồng nghĩa với chủ nghĩa anh hùng và danh dự."}</w:t>
      </w:r>
    </w:p>
    <w:p w14:paraId="32487499" w14:textId="77777777" w:rsidR="00F76765" w:rsidRDefault="00A46D6B">
      <w:r>
        <w:lastRenderedPageBreak/>
        <w:t>{"câu hỏi": "Định hình lại đoạn văn sau để làm cho nó thú vị hơn - Lucy đã đi xem phim với bạn bè của cô ấy. Cô ấy thích bộ phim.", "trả lời": "Mong chờ một buổi tối khó quên, Lucy mặc quần áo và cùng bạn bè phiêu lưu tại rạp chiếu phim. Mùi bỏng ngô và dự đoán về những gì sắp xảy ra khiến cô tràn đầy phấn khích. Khi ánh đèn mờ đi và màn hình nhấp nháy trở nên sống động, Lucy ngồi mở to mắt, không thể nhìn đi chỗ khác. Bộ phim là một cơn lốc cảm xúc và, khi các khoản tín dụng bắt đầu được tung ra, cô ấy thấy mình hài lòng khi biết rằng cô ấy đã trải qua một điều gì đó thực sự đáng yêu."}</w:t>
      </w:r>
    </w:p>
    <w:p w14:paraId="20ADDFCF" w14:textId="77777777" w:rsidR="00F76765" w:rsidRDefault="00A46D6B">
      <w:r>
        <w:t>{"question": "Tạo thuật toán để tìm chuỗi con dài nhất của hai chuỗi", "answer": "Đây là thuật toán tìm chuỗi con chung dài nhất của hai chuỗi:\n\n1. Xác định hai chuỗi đầu vào, 'str1' và 'str2'.\n\n2. Khởi tạo một biến 'max_length' thành 0 và một biến 'kết quả' thành một chuỗi trống. Chúng sẽ giữ độ dài tối đa của chuỗi con chung và chính chuỗi con chung.\n\n3. Khởi tạo mảng 2D 'dp' với kích thước ['len(str1) + 1'] ['len(str2) + 1']. Điều này sẽ giữ độ dài của các chuỗi con phổ biến kết thúc tại mỗi ký tự trong 'str1' và 'str2'.\n\n4. Lặp qua từng ký tự trong 'str1' bằng cách sử dụng biến 'i' và lặp qua từng ký tự trong 'str2' bằng cách sử dụng biến 'j'.\n\n5. Nếu 'str1[i - 1]' bằng 'str2[j - 1]', thì đặt 'dp[i][j]' thành 'dp[i - 1][j - 1] + 1'. Điều này có nghĩa là chuỗi con chung kết thúc tại 'i' và 'j' được mở rộng bởi một ký tự.\n\n6. Nếu 'dp[i][j]' lớn hơn 'max_length', hãy cập nhật 'max_length' thành 'dp[i][j]' và cập nhật biến 'result' thành 'str1[i - max_length:i]'. Điều này có nghĩa là chuỗi con chung dài nhất đã được tìm thấy cho đến nay.\n\n7. Tiếp tục lặp lại cho đến khi tất cả các ký tự đã được xử lý.\n\n8. Trả về biến 'result' dưới dạng chuỗi con chung dài nhất."}</w:t>
      </w:r>
    </w:p>
    <w:p w14:paraId="496FD3F4" w14:textId="77777777" w:rsidR="00F76765" w:rsidRDefault="00A46D6B">
      <w:r>
        <w:t>{"question": "Tạo chương trình để tìm giá trị cao nhất trong mảng", "answer": "Đây là một chương trình đơn giản trong Python sẽ tìm giá trị cao nhất từ một mảng (danh sách) số:\n\n''python\ndef find_highest_value(numbers):\n # Khởi tạo giá trị cao nhất làm phần tử đầu tiên của list\n highest_value = numbers[0]\n \n # Lặp qua danh sách bắt đầu từ phần tử thứ hai \ n cho i trong phạm vi(1,  len(numbers)):\n # Kiểm tra xem giá trị hiện tại từ danh sách có cao hơn giá trị cao nhất hiện tại \ n nếu số [i] &gt; highest_value: \n # Nếu có, hãy cập nhật biến giá trị cao nhất \ n highest_value = số [i]\n \n # Sau khi lặp qua toàn bộ danh sách, trả về giá trị cao nhất \ n trả về highest_value \ n \ n # Kiểm tra chương trình với danh sách các giá trị \ nvalues = [23,  65, 12, 98, 43, 75, 35]\nresult = find_highest_value(values)\nprint(\"Giá trị cao nhất trong danh sách là: \", result)\n\n# Đầu ra: Giá trị cao nhất trong danh sách là: 98\n'''"}</w:t>
      </w:r>
    </w:p>
    <w:p w14:paraId="6223039E" w14:textId="77777777" w:rsidR="00F76765" w:rsidRDefault="00A46D6B">
      <w:r>
        <w:t>{"câu hỏi": "Phân loại văn bản sau đây là thuộc về \"Chính trị\" hoặc \"Kinh doanh\". - Do khủng hoảng kinh tế, chính phủ liên bang đã đưa ra một gói kích thích.", "trả lời": "Văn bản thuộc thể loại \"Chính trị\"."}</w:t>
      </w:r>
    </w:p>
    <w:p w14:paraId="744EA547" w14:textId="77777777" w:rsidR="00F76765" w:rsidRDefault="00A46D6B">
      <w:r>
        <w:t>{"question": "Xác định người đã nói cụm từ sau. - "Tương lai thuộc về những người tin vào vẻ đẹp của giấc mơ của họ.\"", "trả lời": "Người nói cụm từ "Tương lai thuộc về những người tin vào vẻ đẹp của giấc mơ của họ" là Eleanor Roosevelt."}</w:t>
      </w:r>
    </w:p>
    <w:p w14:paraId="08278FAE" w14:textId="77777777" w:rsidR="00F76765" w:rsidRDefault="00A46D6B">
      <w:r>
        <w:t xml:space="preserve">{"câu hỏi": "Giải thích tại sao bảo tồn động vật hoang dã lại quan trọng.", "trả lời": "Bảo tồn động vật hoang dã là một nỗ lực quan trọng để bảo vệ sức khỏe của hệ sinh thái, đa dạng </w:t>
      </w:r>
      <w:r>
        <w:lastRenderedPageBreak/>
        <w:t>sinh học và môi trường sống tự nhiên cho cả động vật và con người. Động vật hoang dã đóng một vai trò quan trọng trong việc duy trì sự cân bằng trong hệ sinh thái của chúng bằng cách thực hiện các vai trò sinh thái quan trọng như thụ phấn, phân tán hạt giống và duy trì quần thể con mồi và động vật ăn thịt khỏe mạnh. Bằng cách bảo vệ động vật hoang dã và môi trường sống của chúng, chúng tôi đảm bảo rằng các quá trình tự nhiên tiếp tục và tương tác, mang lại lợi ích cho môi trường, chẳng hạn như lọc nước, kiểm soát xói mòn đất,  và cung cấp thực phẩm và tài nguyên. Ngoài ra, động vật hoang dã cũng có giá trị văn hóa, giải trí và thẩm mỹ đối với con người, và góp phần vào nghiên cứu khoa học và giáo dục. Tuy nhiên, các hoạt động của con người như phá hủy môi trường sống, ô nhiễm và săn bắn quá mức đã gây ra sự suy giảm của nhiều quần thể động vật hoang dã. Mất đa dạng sinh học và các dịch vụ hệ sinh thái có thể gây ra những hậu quả tiêu cực đối với môi trường và hạnh phúc của con người. Các nỗ lực bảo tồn nhằm giảm thiểu những tác động tiêu cực này bằng cách thực hiện luật pháp, tạo ra các khu vực được bảo vệ và thúc đẩy sử dụng bền vững tài nguyên thiên nhiên. Tóm lại, bảo tồn động vật hoang dã rất quan trọng vì nó giúp bảo vệ sự cân bằng của thiên nhiên, hỗ trợ sức khỏe của hệ sinh thái và mang lại lợi ích cho con người trong khi vẫn bảo tồn vẻ đẹp và sự đa dạng của thế giới tự nhiên cho các thế hệ tương lai."}</w:t>
      </w:r>
    </w:p>
    <w:p w14:paraId="70BFB57D" w14:textId="77777777" w:rsidR="00F76765" w:rsidRDefault="00A46D6B">
      <w:r>
        <w:t>{"câu hỏi": "Tạo một câu tóm tắt dữ liệu đã cho về biến đổi khí hậu. - Nhiệt độ trung bình toàn cầu của Trái đất đã tăng 1,4\u00b0F kể từ năm 1880, và hiện đang tăng với tốc độ 0,2\u00b0F mỗi thập kỷ.", "trả lời": "Trái đất đang trải qua biến đổi khí hậu với sự gia tăng 1,4\u00b0F trong nhiệt độ trung bình toàn cầu kể từ năm 1880 và tốc độ hiện tại là 0,2\u00b0F mỗi thập kỷ."}</w:t>
      </w:r>
    </w:p>
    <w:p w14:paraId="05A26DDB" w14:textId="77777777" w:rsidR="00F76765" w:rsidRDefault="00A46D6B">
      <w:r>
        <w:t>{"câu hỏi": "Xin vui lòng cho tôi biết số lượng lục địa tối đa trên thế giới.", "câu trả lời": "Có 7 lục địa trên thế giới. Đó là: Châu Á, Châu Phi, Bắc Mỹ, Nam Mỹ, Nam Cực, Châu Âu và Úc."}</w:t>
      </w:r>
    </w:p>
    <w:p w14:paraId="435D1E2F" w14:textId="77777777" w:rsidR="00F76765" w:rsidRDefault="00A46D6B">
      <w:r>
        <w:t>{"question": "Phân loại mẫu đã cho theo nhãn được cung cấp - Sample: Sam\nLabel: Age", "answer": "Là một AI, tôi không thể phân loại mẫu Sam theo nhãn Tuổi mà không có thông tin bổ sung. Tôi sẽ cần thêm chi tiết hoặc dữ liệu liên quan đến Tuổi của Sam, chẳng hạn như ngày sinh của họ hoặc một giá trị số đại diện cho tuổi của họ trước khi đưa ra câu trả lời thích hợp."}</w:t>
      </w:r>
    </w:p>
    <w:p w14:paraId="665BD0AE" w14:textId="77777777" w:rsidR="00F76765" w:rsidRDefault="00A46D6B">
      <w:r>
        <w:t>{"câu hỏi": "Hãy kể cho tôi nghe một câu nói nổi tiếng liên quan đến giáo dục", "câu trả lời": "Một câu nói nổi tiếng liên quan đến giáo dục là "Giáo dục là vũ khí mạnh nhất mà bạn có thể sử dụng để thay đổi thế giới", của Nelson Mandela."}</w:t>
      </w:r>
    </w:p>
    <w:p w14:paraId="6B619AB8" w14:textId="77777777" w:rsidR="00F76765" w:rsidRDefault="00A46D6B">
      <w:r>
        <w:t>{"câu hỏi": "Vui lòng liệt kê một số nhạc cụ tốt", "trả lời": "Chắc chắn, đây là danh sách một số nhạc cụ phổ biến nhất: \n\n1. Piano \n2. Guitar \n3. Vĩ cầm \n4. Trống \n5. Saxophone \n6. Guitar bass \n7. Kèn \n8. Sáo \n9. Clarinet \n10. Cello \n11. Ukulele \n12. Đàn hạc \n13. Oboe \n14. Mandolin \n15. Banjo"}</w:t>
      </w:r>
    </w:p>
    <w:p w14:paraId="1A797A2F" w14:textId="77777777" w:rsidR="00F76765" w:rsidRDefault="00A46D6B">
      <w:r>
        <w:t>{"câu hỏi": "Sửa câu sau:\n\nNhững sủa cả ngày trong khi chủ của chúng đi vắng - Những sủa cả ngày trong khi chủ của chúng đi vắng", "trả lời": "Những sủa suốt cả ngày vì chủ của chúng vắng mặt."}</w:t>
      </w:r>
    </w:p>
    <w:p w14:paraId="415121C9" w14:textId="77777777" w:rsidR="00F76765" w:rsidRDefault="00A46D6B">
      <w:r>
        <w:lastRenderedPageBreak/>
        <w:t>{"câu hỏi": "Phân tích câu sau cho các phụ thuộc\n\nVào cuối tuần, tôi muốn đi nghỉ - Vào cuối tuần, tôi muốn đi nghỉ", "trả lời": "Trong câu này, có một số phụ thuộc cú pháp giữa các từ. Dưới đây là một phân tích chi tiết: \ n \ n1. 'End' phụ thuộc vào giới từ 'of' và danh từ 'week' để tạo thành giới từ 'end of the week' có chức năng như biểu thức thời gian.\n2. 'At' phụ thuộc vào toàn bộ cụm từ 'cuối tuần' để tạo thành cụm giới từ 'Vào cuối tuần' có chức năng như một cụm trạng từ để thể hiện cài đặt thời gian của hành động của câu. \ n3. 'muốn' là động từ chính trong câu và đóng vai trò là từ gốc, nó phụ thuộc vào chủ ngữ 'I'.\n4. 'lấy' phụ thuộc vào động từ 'muốn' để tạo thành nghĩa 'Tôi muốn lấy'.\n5. 'Kỳ nghỉ' phụ thuộc vào động từ 'lấy' để chỉ ra những gì được dự định thực hiện.\n\nNhìn chung, cấu trúc câu tuân theo mẫu: Cụm trạng từ + Chủ ngữ + Động từ + Đối tượng trực tiếp. Câu này truyền đạt ý nghĩa rằng chủ thể (I) có mong muốn ('muốn') thực hiện một hành động ('lấy') liên quan đến một đối tượng trực tiếp ('kỳ nghỉ') trong một khung thời gian xác định ('vào cuối tuần')."}</w:t>
      </w:r>
    </w:p>
    <w:p w14:paraId="6089E526" w14:textId="77777777" w:rsidR="00F76765" w:rsidRDefault="00A46D6B">
      <w:r>
        <w:t>{"question": "Phân loại bài báo sau\n\nNews Article: \n\nApple Inc. đã báo cáo quý thứ ba tài chính mạnh hơn dự kiến vào thứ Ba và công bố kế hoạch tăng cổ tức. - Bài báo: \nApple Inc. đã báo cáo quý tài chính thứ ba mạnh hơn dự kiến vào thứ Ba và công bố kế hoạch tăng cổ tức.", "trả lời": "Bài báo đã cho có thể được phân loại theo danh mục tin tức Kinh doanh &amp;; Tài chính."}</w:t>
      </w:r>
    </w:p>
    <w:p w14:paraId="2528C76F" w14:textId="77777777" w:rsidR="00F76765" w:rsidRDefault="00A46D6B">
      <w:r>
        <w:t>{"question": "Create a stack data structure using an array", "answer": "A stack là một cấu trúc dữ liệu tuyến tính tuân theo nguyên tắc Last In First Out (LIFO). Điều này có nghĩa là phần tử được thêm cuối cùng trong ngăn xếp sẽ là phần tử cần xóa trước. Dưới đây là triển khai cấu trúc dữ liệu ngăn xếp bằng cách sử dụng mảng trong JavaScript:\n\n''javascript\nclass Stack{\n constructor(){\n this.items = []\n this.top = null\n }\n\n push(element){\n this.items.push(element)\n this.top = element\n }\n\n pop(){\n if(this.items.length !=0){\n if(this.items.length == 1){\n this.top = null\n return this.items.pop()\n }else{\n this.top = this. items[this.items.length -2]\n return this.items.pop()\n }\n\n }else\n }else\n return null\n }\n\n getTop(){\n return this.top\n }\n\n isEmpty(){\n return this.items.length == 0\n }\n\n size(){\n return this.items.length\n }\n}\n\nlet myStack = new Stack()\nmyStack.push(1)\nmyStack.push(2)\nmyStack.push(3)\nconsole.log(myStack.pop()) // 3\nconsole.log(myStack.getTop()) // 2\nconsole.log(myStack.pop()) // 2\nconsole. log(myStack.getTop()) // 1\nconsole.log(myStack.isEmpty()) // false\nconsole.log(myStack.pop()) // 1\nconsole.log(myStack.isEmpty()) // true\n''' \n\nTrong ví dụ này, chúng ta tạo một lớp stack, với một mảng 'items' để lưu trữ phần tử và một biến 'top' để theo dõi phần tử trên cùng trong ngăn xếp. Phương thức 'đẩy' thêm một phần tử vào đầu ngăn xếp. Phương thức 'pop' loại bỏ một phần tử khỏi đầu ngăn xếp và trả về nó. Phương thức 'getTop' trả về phần tử trên cùng của ngăn xếp. isEmpty trả về true nếu ngăn xếp trống và false nếu không, và size trả về số phần tử trong stack."}</w:t>
      </w:r>
    </w:p>
    <w:p w14:paraId="2877C4FE" w14:textId="77777777" w:rsidR="00F76765" w:rsidRDefault="00A46D6B">
      <w:r>
        <w:t xml:space="preserve">{"câu hỏi": "Trả lời câu hỏi sau: Động vật trên cạn nhanh nhất là gì?", "trả lời": "Báo đốm (Acinonyx jubatus) là động vật trên cạn nhanh nhất, có khả năng đạt tốc độ lên tới 80 dặm / giờ (128 km / h) trong khoảng cách ngắn khoảng 300 thước Anh (274 mét). Tốc độ đặc biệt </w:t>
      </w:r>
      <w:r>
        <w:lastRenderedPageBreak/>
        <w:t>của chúng là do cơ bắp chân mạnh mẽ, cột sống linh hoạt, và cơ thể thon dài và khí động học."}</w:t>
      </w:r>
    </w:p>
    <w:p w14:paraId="15CD0BAF" w14:textId="77777777" w:rsidR="00F76765" w:rsidRDefault="00A46D6B">
      <w:r>
        <w:t>{"question": "Tạo một tập hợp các số nguyên tố từ 5 đến 20", "answer": "Các số nguyên tố từ 5 đến 20 là {5, 7, 11, 13, 17, 19}."}</w:t>
      </w:r>
    </w:p>
    <w:p w14:paraId="7645F005" w14:textId="77777777" w:rsidR="00F76765" w:rsidRDefault="00A46D6B">
      <w:r>
        <w:t>{"question": "Tạo một đối tượng JSON mô tả một người", "answer": "{\n \"first_name\": \"John\",\n \"last_name\": \"Doe\",\n \"age\": 32,\n \"gender\": \"Male\",\n \"occupation\": \"Software Engineer\",\n \"address\": {\n \"street\": \"123 Main St\",\n \"city\": \"San Francisco\",\n \"state\": \"CA\",\n \"zip\": \"94101\"\n },\n \"phone\": \"(123) 456-7890\",\n \"email\": \"john.doe@example.com\", \n \"sở thích\": [\"đọc\",  \"đi bộ đường dài\", \"photography\"],\n \"education\": [\n {\n \"degree\": \"Bachelor's\",\n \"major\": \"Computer Science\",\n \"university\": \"MIT\",\n \"graduation_year\": 2011\n },\n {\n \"degree\": \"Master's\",\n \"major\": \"Computer Science\",\n \"university\": \"Stanford University\",\n \"graduation_year\": 2013\n }\n ]\n}"}</w:t>
      </w:r>
    </w:p>
    <w:p w14:paraId="7415D98A" w14:textId="77777777" w:rsidR="00F76765" w:rsidRDefault="00A46D6B">
      <w:r>
        <w:t>{"câu hỏi": "Giải thích tại sao máy tính sử dụng mã nhị phân", "trả lời": "Máy tính sử dụng mã nhị phân, một hệ thống ký hiệu số chỉ sử dụng hai chữ số - 0 và 1 - để biểu diễn thông tin vì đây là cách đơn giản và đáng tin cậy nhất để máy tính xử lý và thao tác dữ liệu. \ n \ nỞ cấp độ cơ bản nhất, máy tính là thiết bị điện tử lưu trữ và xử lý dữ liệu bằng cách sử dụng một loạt tín hiệu điện. Các tín hiệu điện tử này có thể bật hoặc tắt, cao hoặc thấp, có nghĩa là 1 và 0 ở dạng nhị phân. Điều này có nghĩa là mã nhị phân là ngôn ngữ hoàn hảo cho máy tính vì nó có thể dễ dàng dịch thành tín hiệu điện tử. \ n \ n Hơn nữa, mã nhị phân cũng rất hiệu quả để thực hiện xử lý và thao tác dữ liệu vì các hoạt động logic như AND, OR và NOT có thể được thực hiện nhanh chóng và dễ dàng trong nhị phân. Các hoạt động này là một phần cơ bản của cách máy tính xử lý thông tin và thực hiện tính toán, vì vậy thật hợp lý khi chúng sử dụng mã nhị phân làm ngôn ngữ chính của chúng. Ngoài ra, việc lưu trữ và truyền dữ liệu ở dạng nhị phân cũng rất đáng tin cậy. Vì nhị phân chỉ sử dụng hai chữ số, nên ít có khả năng hỏng dữ liệu hoặc lỗi xảy ra trong quá trình truyền hoặc lưu trữ, khiến nó trở thành hệ thống lý tưởng cho máy tính. Tóm lại, máy tính sử dụng mã nhị phân vì nó đơn giản, hiệu quả và đáng tin cậy trong việc biểu diễn, xử lý và truyền thông tin."}</w:t>
      </w:r>
    </w:p>
    <w:p w14:paraId="0547685D" w14:textId="77777777" w:rsidR="00F76765" w:rsidRDefault="00A46D6B">
      <w:r>
        <w:t xml:space="preserve">{"câu hỏi": "Tạo danh sách sáu mẹo về cách giảm lãng phí năng lượng", "câu trả lời": "1. Rút phích cắm các thiết bị không sử dụng và tắt đèn khi rời khỏi phòng - thói quen đơn giản này có thể giúp giảm lãng phí năng lượng từ nguồn điện dự phòng hoặc ánh sáng không sử dụng. \ n \ n2. Sử dụng các thiết bị tiết kiệm năng lượng - bằng cách sử dụng các thiết bị có nhãn Energy Star, bạn có thể tiết kiệm năng lượng và giảm lượng khí thải carbon. \ n \ n3. Cách nhiệt nhà của bạn - cách nhiệt thích hợp có thể giúp điều chỉnh nhiệt độ trong nhà của bạn, giảm nhu cầu sưởi ấm hoặc làm mát liên tục. \ n \ n4.  Sử dụng bóng đèn LED hoặc đèn huỳnh quang compact - những bóng đèn này tiết kiệm năng lượng hơn và tồn tại lâu hơn bóng đèn sợi đốt truyền thống. \ n \ n5. Sử dụng bộ điều nhiệt có thể lập trình - bằng cách đặt lịch trình sưởi ấm và làm mát, bạn có thể tiết kiệm năng lượng và giảm lãng phí bằng cách chỉ sử dụng những gì bạn cần, khi bạn cần. \ n \ n6. Xem xét phương tiện giao thông </w:t>
      </w:r>
      <w:r>
        <w:lastRenderedPageBreak/>
        <w:t>thay thế - thay vì luôn lái xe, hãy cân nhắc đi bộ, đi xe đạp hoặc sử dụng phương tiện giao thông công cộng để giảm lãng phí năng lượng từ nhiên liệu hóa thạch.</w:t>
      </w:r>
    </w:p>
    <w:p w14:paraId="1F7B7A8C" w14:textId="77777777" w:rsidR="00F76765" w:rsidRDefault="00A46D6B">
      <w:r>
        <w:t>{"câu hỏi": "Tạo ra hai câu hỏi về mô hình GPT", "câu trả lời": "1. Làm thế nào để các mô hình GPT tạo ra ngôn ngữ mạch lạc và phù hợp với ngữ cảnh để xử lý ngôn ngữ tự nhiên?\n2. Các mô hình GPT có thể được tinh chỉnh hoặc đào tạo theo những cách nào cho các nhiệm vụ tạo ngôn ngữ tự nhiên cụ thể?"}</w:t>
      </w:r>
    </w:p>
    <w:p w14:paraId="5F1920A1" w14:textId="77777777" w:rsidR="00F76765" w:rsidRDefault="00A46D6B">
      <w:r>
        <w:t>{"question": "Tạo một bài phát biểu giới thiệu một người bạn của bạn. Đầu ra nên ít hơn 100 từ.", "trả lời": "Xin chào tất cả mọi người! Tôi rất hân hạnh được giới thiệu với bạn một trong những người bạn thân yêu nhất của tôi, Sarah. Cô ấy là một người tốt bụng, thông minh và chu đáo, luôn biết cách thắp sáng bất kỳ căn phòng nào cô ấy bước vào. Sarah là một nghệ sĩ tài năng và có niềm đam mê phục vụ cộng đồng của mình. Sự sáng tạo, khả năng lãnh đạo và lòng vị tha của cô ấy thực sự truyền cảm hứng, và cô ấy không bao giờ thất bại trong việc mang lại nụ cười trên khuôn mặt của bất kỳ ai. Tôi cảm thấy biết ơn khi có cô ấy trong cuộc sống của tôi và tôi tin rằng bạn sẽ đánh giá cao tình bạn của cô ấy nhiều như tôi. Xin hãy cùng tôi chào đón Sarah!"}</w:t>
      </w:r>
    </w:p>
    <w:p w14:paraId="62059D2C" w14:textId="77777777" w:rsidR="00F76765" w:rsidRDefault="00A46D6B">
      <w:r>
        <w:t>{"question": "Kiểm tra xem bài viết có thiếu bất kỳ liên kết nào đến nguồn không. - Bài viết này phác thảo sự gia tăng của mua sắm trực tuyến trong thập kỷ qua.", "trả lời": "Có, bài viết dường như thiếu liên kết đến nguồn hoặc bất kỳ tài liệu tham khảo nào để hỗ trợ thông tin được cung cấp."}</w:t>
      </w:r>
    </w:p>
    <w:p w14:paraId="0C6B9547" w14:textId="77777777" w:rsidR="00F76765" w:rsidRDefault="00A46D6B">
      <w:r>
        <w:t>{"câu hỏi": "Cung cấp hai tuyên bố thực tế về biến đổi khí hậu.", "trả lời": "1. Biến đổi khí hậu là do sự tích tụ các khí nhà kính như carbon dioxide (CO2), metan và oxit nitơ trong khí quyển, giữ nhiệt và làm cho nhiệt độ Trái đất tăng lên. Biến đổi khí hậu có một loạt các tác động tiêu cực đến hành tinh của chúng ta, bao gồm các sự kiện thời tiết thường xuyên và dữ dội hơn như bão, hạn hán và lũ lụt, mực nước biển dâng cao, băng cực tan chảy và sự dịch chuyển của động vật hoang dã.</w:t>
      </w:r>
    </w:p>
    <w:p w14:paraId="164A74AD" w14:textId="77777777" w:rsidR="00F76765" w:rsidRDefault="00A46D6B">
      <w:r>
        <w:t>{"question": "Bảng chữ cái hóa các từ đã cho. - Kiến, Nữ hoàng, Ong", "Trả lời": "Kiến, Ong, Nữ hoàng."}</w:t>
      </w:r>
    </w:p>
    <w:p w14:paraId="416AC6F2" w14:textId="77777777" w:rsidR="00F76765" w:rsidRDefault="00A46D6B">
      <w:r>
        <w:t>{"question": "So sánh hai đối tượng và xuất ra kết quả - Đối tượng 1: Apple\nObject 2: Orange", "answer": "Object 1 là Apple và Object 2 là Orange. Cả hai đối tượng đều là trái cây được biết đến với lợi ích dinh dưỡng của chúng. Một quả táo là một loại trái cây tròn có nhiều màu sắc từ xanh lá cây đến đỏ và có thịt chắc, trắng. Mặt khác, một quả cam là một loại trái cây họ cam quýt có màu cam sáng và có cùi ngọt, ngon ngọt. Hai đồ vật này khác nhau về hương vị, kết cấu và hình thức của chúng, nhưng cả hai đều là một lựa chọn ăn nhẹ lành mạnh."}</w:t>
      </w:r>
    </w:p>
    <w:p w14:paraId="385F114C" w14:textId="77777777" w:rsidR="00F76765" w:rsidRDefault="00A46D6B">
      <w:r>
        <w:t>{"câu hỏi": "Giả sử bạn được cung cấp một bộ sưu tập văn bản lớn. Tạo một bản tóm tắt 3 từ của bộ sưu tập văn bản. - Trầm cảm có ảnh hưởng xấu đến sức khỏe tinh thần và thể chất của một người.", "Trả lời": "Trầm cảm ảnh hưởng đến sức khỏe."}</w:t>
      </w:r>
    </w:p>
    <w:p w14:paraId="32277337" w14:textId="77777777" w:rsidR="00F76765" w:rsidRDefault="00A46D6B">
      <w:r>
        <w:lastRenderedPageBreak/>
        <w:t>{"câu hỏi": "Loại virus nào giết chết nhiều người nhất?", "câu trả lời": "Loại virus có khả năng giết chết nhiều người nhất trong suốt lịch sử là bệnh đậu mùa. Nó được ước tính đã gây ra cái chết của hàng trăm triệu người. Tuy nhiên, nhờ những nỗ lực tiêm chủng, bệnh đậu mùa đã bị loại trừ vào năm 1980."}</w:t>
      </w:r>
    </w:p>
    <w:p w14:paraId="2E7BE052" w14:textId="77777777" w:rsidR="00F76765" w:rsidRDefault="00A46D6B">
      <w:r>
        <w:t>{"câu hỏi": "Xác định sự kiện quan trọng nhất trong đoạn văn. - Công ty Cao su và Lốp xe Goodyear thông báo rằng họ sẽ sáp nhập với Cao su Hoa Kỳ vào năm 1936, tạo thành tập đoàn đầu tiên của đất nước dựa trên cao su.", "Trả lời": "Sự kiện quan trọng nhất trong đoạn văn là Công ty Cao su và Lốp xe Goodyear tuyên bố sáp nhập với Cao su Hoa Kỳ vào năm 1936, tạo thành tập đoàn đầu tiên của đất nước dựa trên cao su."}</w:t>
      </w:r>
    </w:p>
    <w:p w14:paraId="61596D5F" w14:textId="77777777" w:rsidR="00F76765" w:rsidRDefault="00A46D6B">
      <w:r>
        <w:t>{"question": "Thiết kế một thuật toán in n số nguyên tố đầu tiên.", "answer": "Một thuật toán đơn giản để tạo n số nguyên tố đầu tiên như sau:\n\n'''python\ndef generate_n_primes(n):\n số nguyên tố = [] # danh sách để lưu trữ các số nguyên tố \ n num = 2 # giá trị bắt đầu để kiểm tra số nguyên tố \ n trong khi len (số nguyên tố) &lt; n:  # lặp lại cho đến khi chúng ta tìm thấy n số nguyên tố \ n is_prime = Đúng # giả sử số là số nguyên tố \ n cho số nguyên tố trong số nguyên tố: # kiểm tra xem số có chia hết cho bất kỳ số nguyên tố nào trước đó không \ n nếu num % nguyên tố == 0: # nếu chia hết, nó không phải là số nguyên tố \ n is_prime = False\n break # không cần kiểm tra thêm \ n nếu is_prime:\n primes.append(num) # nếu số nguyên tố,  thêm nó vào list\n num += 1 # chuyển sang số tiếp theo\n trả về số nguyên tố\n'''\n\nThuật toán này bắt đầu bằng cách giả sử rằng tất cả các số đều là số nguyên tố. Sau đó, nó kiểm tra xem số hiện tại đang được xem xét có chia hết cho bất kỳ số nguyên tố nào trước đó hay không. Nếu nó chia hết, thì nó được đánh dấu là không phải số nguyên tố và thuật toán chuyển sang số tiếp theo. Nếu số là số nguyên tố, nó được thêm vào danh sách các số nguyên tố. Quá trình lặp lại cho đến khi n số nguyên tố được tìm thấy. Danh sách các số nguyên tố được tạo ra sau đó sẽ được trả về."}</w:t>
      </w:r>
    </w:p>
    <w:p w14:paraId="3EC5CF92" w14:textId="77777777" w:rsidR="00F76765" w:rsidRDefault="00A46D6B">
      <w:r>
        <w:t>{"question": "So sánh hai bộ dữ liệu để xác định điểm giống và khác nhau. - Tập dữ liệu 1: {9, 8, 11, 0, 3}\n Tập dữ liệu 2: {10, 3, 2, 12, 5}", "answer": "Khi so sánh tập dữ liệu 1 và tập dữ liệu 2, có thể quan sát thấy các điểm giống và khác nhau sau:\n\nSimilarities:\n- Cả hai bộ dữ liệu đều có 5 phần tử. \n- Cả hai bộ dữ liệu chỉ chứa số nguyên dương.\n- Cả hai tập dữ liệu chỉ có một phần tử chung, đó là số 3.\n\nSự khác biệt:\n- Phạm vi của tập dữ liệu 1 rộng hơn tập dữ liệu 2, với tập dữ liệu 1 có các phần tử nằm trong khoảng từ 0 đến 11 trong khi tập dữ liệu 2 nằm trong khoảng từ 2 đến 12.\n- Trung bình của tập dữ liệu 1 xấp xỉ 6,2 trong khi trung bình của tập dữ liệu 2 xấp xỉ 6,4.\n- Trung vị của tập dữ liệu 1 là 8 trong khi trung vị của tập dữ liệu 2 là 5.\n- Tập dữ liệu 1 có phần tử duy nhất là 0, trong khi tập dữ liệu 2 có phần tử duy nhất là 12."}</w:t>
      </w:r>
    </w:p>
    <w:p w14:paraId="45B8E9C2" w14:textId="77777777" w:rsidR="00F76765" w:rsidRDefault="00A46D6B">
      <w:r>
        <w:t xml:space="preserve">{"question": "URI vs URL.", "answer": "URI (Uniform Resource Identifier) và URL (Uniform Resource Locator) là các khái niệm liên quan, nhưng có sự khác biệt giữa chúng. URL \n\nA là một tập hợp con của URI và đề cập đến vị trí cụ thể của tài nguyên trên internet. Nói cách khác, URL là một loại URI xác định địa chỉ web của một trang web, tệp hoặc tài nguyên cụ thể trên internet.\n\nVí dụ: https://www.example.com là URL vì nó chỉ định địa chỉ web của một trang web cụ thể được lưu trữ trên miền www.example.com.\n\nTóm lại, URI là </w:t>
      </w:r>
      <w:r>
        <w:lastRenderedPageBreak/>
        <w:t>khái niệm lớn hơn liên quan đến việc xác định tài nguyên trên internet,  trong khi URL là một loại URI cụ thể cung cấp địa chỉ web cho một tài nguyên cụ thể."}</w:t>
      </w:r>
    </w:p>
    <w:p w14:paraId="61EC8985" w14:textId="77777777" w:rsidR="00F76765" w:rsidRDefault="00A46D6B">
      <w:r>
        <w:t>{"question": "Tạo danh sách mười từ có cùng nghĩa với \"powerful\".", "answer": "1. Mighty\n2. Mạnh \ n3. Ảnh hưởng\n4. Potent\n5. Ghê gớm\n6. Mạnh mẽ\n7. Thống trị\n8. Mạnh mẽ\n9. Tràn đầy năng lượng\n10. Mãnh liệt"}</w:t>
      </w:r>
    </w:p>
    <w:p w14:paraId="4A64AF8C" w14:textId="77777777" w:rsidR="00F76765" w:rsidRDefault="00A46D6B">
      <w:r>
        <w:t>{"câu hỏi": "Chuyển đổi 4km thành dặm.", "trả lời": "4 km tương đương với khoảng 2,48548477 dặm."}</w:t>
      </w:r>
    </w:p>
    <w:p w14:paraId="13AF6DD8" w14:textId="77777777" w:rsidR="00F76765" w:rsidRDefault="00A46D6B">
      <w:r>
        <w:t>{"question": "Tạo một câu mới bao gồm tính từ đã cho ở dạng so sánh. - Khó khăn", "trả lời": "Thử thách này khó khăn hơn nhiều so với thử thách tôi phải đối mặt tuần trước."}</w:t>
      </w:r>
    </w:p>
    <w:p w14:paraId="4C15C518" w14:textId="77777777" w:rsidR="00F76765" w:rsidRDefault="00A46D6B">
      <w:r>
        <w:t>{"question": "Xác định xem câu đã cho có phải là một câu hoàn chỉnh hay không. - Đi đến cửa hàng.", "trả lời": "Câu đã cho \"Đi đến cửa hàng.\" không phải là một câu hoàn chỉnh vì nó thiếu chủ ngữ. Một câu hoàn chỉnh phải có một chủ ngữ (danh từ hoặc đại từ) thực hiện một hành động hoặc được mô tả, cũng như một vị ngữ (động từ) cung cấp thông tin về hành động hoặc mô tả."}</w:t>
      </w:r>
    </w:p>
    <w:p w14:paraId="7A370A73" w14:textId="77777777" w:rsidR="00F76765" w:rsidRDefault="00A46D6B">
      <w:r>
        <w:t>{"câu hỏi": "Viết mô tả về kiến trúc của mô hình mạng nơ-ron sâu.", "câu trả lời": "Mạng nơ-ron sâu (DNN) là một loại mạng thần kinh nhân tạo bao gồm nhiều lớp nút được kết nối với nhau cho phép mô hình tìm hiểu các mẫu dữ liệu phức tạp. Kiến trúc của DNN thường bao gồm một lớp đầu vào, nhiều lớp ẩn và một lớp đầu ra. Mỗi lớp bao gồm nhiều nút hoặc "tế bào thần kinh" xử lý thông tin và chuyển nó sang lớp tiếp theo. \ n \ n Lớp đầu vào nhận dữ liệu thô dưới dạng các tính năng và chuyển nó đến lớp ẩn đầu tiên. Mỗi lớp ẩn áp dụng một chuyển đổi phi tuyến tính cho dữ liệu bằng cách sử dụng trọng số và độ lệch thu được trong quá trình đào tạo. Trọng số và độ lệch được điều chỉnh khi mô hình học hỏi từ dữ liệu, để giảm thiểu sai số giữa đầu ra dự đoán và thực tế. Các lớp ẩn giúp trích xuất các tính năng và mẫu ngày càng cao từ dữ liệu khi nó đi qua mạng. \ n \ n Lớp đầu ra cung cấp dự đoán hoặc phân loại cuối cùng dựa trên thông tin tổng hợp từ các lớp trước. Số lượng nút trong lớp đầu ra phụ thuộc vào nhiệm vụ trong tay. Ví dụ: trong một tác vụ phân loại, số lượng nút sẽ tương ứng với số lượng lớp trong tập dữ liệu. \ n \ n Kiến trúc của DNN có thể thay đổi tùy thuộc vào nhiệm vụ cụ thể và lựa chọn thiết kế. Các yếu tố như độ sâu của mạng, số lượng nút trong mỗi lớp và loại chức năng kích hoạt được sử dụng đều có thể ảnh hưởng đến hiệu suất của mạng."}</w:t>
      </w:r>
    </w:p>
    <w:p w14:paraId="2C98CAB9" w14:textId="77777777" w:rsidR="00F76765" w:rsidRDefault="00A46D6B">
      <w:r>
        <w:t xml:space="preserve">{"câu hỏi": "Đánh giá tuyên bố sau: \"Sự nóng lên toàn cầu là một vấn đề nghiêm trọng.\"", "câu trả lời": "Tuyên bố \"Sự nóng lên toàn cầu là một vấn đề nghiêm trọng" được đánh giá là đúng bởi đa số cộng đồng khoa học và nhiều tổ chức trên toàn cầu. Sự nóng lên toàn cầu, còn được gọi là biến đổi khí hậu, là sự gia tăng dần dần nhiệt độ tổng thể của bầu khí quyển Trái đất, chủ yếu là do đốt nhiên liệu hóa thạch như than, dầu và khí đốt, giải phóng một lượng lớn khí nhà kính. Sự đồng thuận khoa học áp đảo là sự gia tăng nhiệt độ này đang gây ra một loạt các tác động tiêu cực, bao gồm mực nước biển dâng cao, sóng nhiệt thường xuyên và dữ dội hơn, tăng tần suất các sự kiện thời tiết khắc nghiệt, axit hóa đại dương và mất đa dạng sinh học. Những tác động này gây ra rủi ro đáng kể cho các nền kinh tế, cộng </w:t>
      </w:r>
      <w:r>
        <w:lastRenderedPageBreak/>
        <w:t>đồng và hệ sinh thái trên toàn thế giới. Do đó, sự nóng lên toàn cầu được coi là một vấn đề nghiêm trọng đòi hỏi phải có hành động ngay lập tức và bền vững để giải quyết."</w:t>
      </w:r>
    </w:p>
    <w:p w14:paraId="7CA5F917" w14:textId="77777777" w:rsidR="00F76765" w:rsidRDefault="00A46D6B">
      <w:r>
        <w:t>{"câu hỏi": "Xác định loài động vật nào trong hình. - [hình ảnh của một con bạch dương]", "câu trả lời": "Con vật trong hình là một con bạch dương. Nó là một con mèo hoang nhỏ có nguồn gốc từ tây nam Hoa Kỳ, Mexico, Trung và Nam Mỹ."}</w:t>
      </w:r>
    </w:p>
    <w:p w14:paraId="0651D80D" w14:textId="77777777" w:rsidR="00F76765" w:rsidRDefault="00A46D6B">
      <w:r>
        <w:t>{"câu hỏi": "Chuyển đổi số đo sau thành cm: 15,2 inch.", "câu trả lời": "Có khoảng 2,54 cm trong một inch. Để chuyển đổi 15,2 inch sang centimet, chúng ta có thể sử dụng phương trình sau:\n\ncentimet = inch * 2,54\n\nDo đó, 15,2 inch bằng (15,2 * 2,54) = 38,608 cm."}</w:t>
      </w:r>
    </w:p>
    <w:p w14:paraId="0CDA2565" w14:textId="77777777" w:rsidR="00F76765" w:rsidRDefault="00A46D6B">
      <w:r>
        <w:t>{"question": "Viết lại câu sau bằng một động từ khác: \nCon mèo đuổi theo con chuột.", "câu trả lời": "Con mèo đuổi theo con chuột."}</w:t>
      </w:r>
    </w:p>
    <w:p w14:paraId="27D94FC9" w14:textId="77777777" w:rsidR="00F76765" w:rsidRDefault="00A46D6B">
      <w:r>
        <w:t>{"question": "Viết một phương trình cho tổng chi phí của một mặt hàng với một đơn vị chi phí và số lượng mặt hàng nhất định. - 5 mục với chi phí $ 2 mỗi mục", "trả lời": "Phương trình cho tổng chi phí của một mặt hàng với chi phí đơn vị nhất định và số lượng mặt hàng là: \n\nTổng chi phí = (Chi phí đơn vị) x (Số lượng mặt hàng)\n\nTrong trường hợp cụ thể này, nếu có 5 mục, mỗi mục có chi phí là 2 đô la, thì chúng ta có thể tìm tổng chi phí bằng cách cắm các giá trị này vào phương trình: \ n \ n Tổng chi phí = ($ 2) x (5) \ nTổng chi phí = $10"}</w:t>
      </w:r>
    </w:p>
    <w:p w14:paraId="56D69F6B" w14:textId="77777777" w:rsidR="00F76765" w:rsidRDefault="00A46D6B">
      <w:r>
        <w:t>{"câu hỏi": "Viết email cho giáo sư của bạn bày tỏ mối quan tâm của bạn về một kỳ thi khó.", "câu trả lời": "Kính gửi Giáo sư [Tên],\n\nTôi hy vọng email này sẽ tìm thấy bạn tốt. Tôi viết thư này để bày tỏ mối quan tâm của tôi về một kỳ thi gần đây mà tôi thấy đặc biệt khó khăn. \n\nĐầu tiên, tôi đánh giá cao thời gian và nỗ lực mà bạn đã bỏ ra để thiết kế và quản lý kỳ thi. Tuy nhiên, khi tôi đang làm bài kiểm tra, tôi cảm thấy rằng một số câu hỏi đặc biệt khó và không phù hợp với tài liệu chúng tôi đã đề cập trong lớp. Tôi thấy mình phải vật lộn để nhớ lại các thông tin liên quan, mặc dù đã học và tham dự tất cả các lớp học. \ n \ nTôi hiểu rằng các kỳ thi có nghĩa là đầy thử thách, nhưng tôi lo ngại rằng hiệu suất của tôi có thể không phản ánh chính xác sự hiểu biết của tôi về tài liệu khóa học. Tôi đã tự hỏi liệu có thể sắp xếp thời gian để thảo luận về mối quan tâm của tôi với bạn và có lẽ đi qua một số câu hỏi mà tôi thấy khó khăn. \ n \ nTôi đánh giá cao cái nhìn sâu sắc và chuyên môn của bạn, và tôi mong muốn cải thiện hiệu suất của mình trong khóa học. Cảm ơn bạn đã xem xét yêu cầu của tôi và tôi mong sớm nhận được phản hồi từ bạn.\n\nTrân trọng,\n[Tên của bạn]"}</w:t>
      </w:r>
    </w:p>
    <w:p w14:paraId="02AEBE11" w14:textId="77777777" w:rsidR="00F76765" w:rsidRDefault="00A46D6B">
      <w:r>
        <w:t>{"câu hỏi": "Đọc nhận xét sau đây và sau đó dán nhãn nó là điểm mạnh hoặc điểm yếu. - Trang web thân thiện với người dùng và dễ điều hướng.", "câu trả lời": "Sức mạnh."}</w:t>
      </w:r>
    </w:p>
    <w:p w14:paraId="04BE3EC3" w14:textId="77777777" w:rsidR="00F76765" w:rsidRDefault="00A46D6B">
      <w:r>
        <w:t xml:space="preserve">{"câu hỏi": "Động não ba chiến lược cụ thể để đối phó với thời hạn.", "Trả lời": "1. Ưu tiên và quản lý thời gian: Chiến lược đầu tiên để đối phó với thời hạn là ưu tiên các nhiệm vụ theo tầm quan trọng và mức độ khẩn cấp của chúng. Tạo danh sách việc cần làm, chia nhỏ các nhiệm vụ lớn thành các nhiệm vụ nhỏ hơn, có thể quản lý được và phân bổ thời gian cần thiết để hoàn thành từng nhiệm vụ. Sử dụng lịch hoặc kế hoạch để lên lịch công việc và theo dõi tiến trình của bạn. Hãy kỷ luật với thời gian của bạn, giảm thiểu phiền nhiễu và cố gắng tuân thủ lịch trình của bạn càng chặt chẽ càng tốt. \n\n2. Ủy quyền: Nếu bạn có quá nhiều </w:t>
      </w:r>
      <w:r>
        <w:lastRenderedPageBreak/>
        <w:t>thứ trên đĩa của mình, hãy cân nhắc giao một số nhiệm vụ của bạn cho người khác. Điều này có thể liên quan đến việc phân chia trách nhiệm giữa các thành viên trong nhóm, thuê ngoài công việc cho một freelancer hoặc chuyên nghiệp, hoặc tìm kiếm sự giúp đỡ từ các đồng nghiệp. Ủy quyền không chỉ có thể giúp đảm bảo rằng công việc được hoàn thành đúng thời hạn mà còn cho phép bạn tập trung vào các nhiệm vụ quan trọng nhất, tăng năng suất và giảm căng thẳng. \n\n3. Giao tiếp hiệu quả: Nếu bạn đang đấu tranh để đáp ứng thời hạn, điều cần thiết là phải giao tiếp cởi mở và trung thực với người hoặc nhóm mà bạn chịu trách nhiệm. Thông báo cho họ về bất kỳ sự chậm trễ hoặc rào cản tiềm ẩn nào bạn đang gặp phải và thảo luận về khả năng gia hạn, nếu cần. Giữ cho các đường dây liên lạc cởi mở và minh bạch có thể giúp ngăn ngừa hiểu lầm và thúc đẩy một môi trường làm việc hợp tác và hỗ trợ nhiều hơn."}</w:t>
      </w:r>
    </w:p>
    <w:p w14:paraId="117A753E" w14:textId="77777777" w:rsidR="00F76765" w:rsidRDefault="00A46D6B">
      <w:r>
        <w:t>{"câu hỏi": "Viết một câu chuyện về một phi hành gia đi sứ mệnh lên mặt trăng.", "trả lời": "Ngày xửa ngày xưa, có một phi hành gia dũng cảm tên là John. John đã mơ ước du hành vũ trụ từ khi còn là một cậu bé. Ông luôn bị mê hoặc bởi vẻ đẹp của các vì sao và sự bao la của vũ trụ. Khi lớn lên, John đã làm việc chăm chỉ để biến ước mơ của mình thành hiện thực. Ông học kỹ thuật hàng không vũ trụ và được đào tạo không mệt mỏi để trở thành một phi hành gia. Và cuối cùng, một ngày nọ, anh nhận được cuộc gọi mà anh đã chờ đợi. Anh ấy sẽ trở thành một phần của sứ mệnh lên mặt trăng. \n\n\nJohn không thể kiềm chế sự phấn khích của mình khi anh chuẩn bị cho cuộc hành trình. Anh ấy đã trải qua quá trình đào tạo và kiểm tra nghiêm ngặt để đảm bảo rằng anh ấy đã sẵn sàng cho những thử thách phía trước. Cuối cùng, ngày phóng đã đến. John và nhóm của ông lên tàu vũ trụ, và chẳng mấy chốc họ đã lao qua bầu khí quyển. Hành trình lên mặt trăng rất dài và gian khổ, nhưng John đã quyết tâm tận dụng tối đa nó. Ông đã dành thời gian tiến hành các thí nghiệm và thu thập dữ liệu cho các nhà khoa học trên Trái đất. Anh ngạc nhiên trước vẻ đẹp của không gian và cảm giác không trọng lượng. Khi cuối cùng họ đến mặt trăng, John tràn ngập sự kinh ngạc. Anh nhìn ra khung cảnh hoang vắng, hoang vắng và cảm thấy một cảm giác thành tựu. Ông là một trong số ít người từng đặt chân lên bề mặt mặt trăng. John và nhóm của ông đã dành vài ngày trên mặt trăng, tiến hành các thí nghiệm và thu thập mẫu. Họ khám phá bề mặt và cắm cờ, để lại dấu ấn của họ trên cảnh quan cằn cỗi. John cảm thấy buồn bã khi họ bỏ lại mặt trăng, nhưng anh biết mình đã hoàn thành một điều gì đó đáng kinh ngạc. Ông đã đạt được ước mơ cả đời của mình và đã góp phần vào sự hiểu biết của nhân loại về vũ trụ. Khi John trở về Trái đất, ông được ca ngợi như một anh hùng. Anh ấy đã cho thấy rằng mọi thứ đều có thể với sự chăm chỉ và quyết tâm. Và ông tiếp tục truyền cảm hứng cho những người khác vươn tới các vì sao. Từ ngày đó trở đi, John không bao giờ quên hành trình lên mặt trăng của mình. Nó sẽ luôn luôn là một khoảnh khắc quyết định trong cuộc đời ông, một minh chứng cho sức mạnh của tinh thần con người và tiềm năng vô hạn của tâm trí con người."}</w:t>
      </w:r>
    </w:p>
    <w:p w14:paraId="21F0910E" w14:textId="77777777" w:rsidR="00F76765" w:rsidRDefault="00A46D6B">
      <w:r>
        <w:t xml:space="preserve">{"câu hỏi": "Hãy xem xét hai tuyên bố sau đây và viết một bình luận phản ánh về chúng. - Tuyên bố 1: Mọi người nên cố gắng trở thành phiên bản tốt nhất của chính mình.\nTuyên bố 2: So sánh với người khác là một sự lãng phí thời gian.", "Trả lời": "Cả hai câu nói đều cho thấy tầm quan trọng của sự tăng trưởng và phát triển cá nhân. Phấn đấu để trở thành phiên bản tốt nhất của chính mình là một mục tiêu đáng ngưỡng mộ và ngụ ý sự cống hiến để cải thiện bản thân. Mặt khác, tuyên bố thứ hai nhấn mạnh rằng so sánh với người khác có thể </w:t>
      </w:r>
      <w:r>
        <w:lastRenderedPageBreak/>
        <w:t>làm cạn kiệt năng lượng và sự tập trung của một người, vì mọi người đều có kỹ năng, tài năng và kinh nghiệm sống khác nhau. Sẽ hiệu quả và lành mạnh hơn khi tập trung vào hành trình và sự tiến bộ của chính chúng ta, thay vì đo lường bản thân so với người khác. Cuối cùng, hai tuyên bố này truyền đạt ý tưởng rằng trọng tâm chính của chúng ta nên là làm việc để trở thành bản thân tốt nhất của chúng ta, và những nỗ lực như vậy sẽ hiệu quả hơn khi chúng ta tập trung vào hành trình của chính mình thay vì so sánh bản thân với người khác."}</w:t>
      </w:r>
    </w:p>
    <w:p w14:paraId="24F98785" w14:textId="77777777" w:rsidR="00F76765" w:rsidRDefault="00A46D6B">
      <w:r>
        <w:t>{"câu hỏi": "Viết một câu phản ánh chính xác ý chính của đoạn văn sau. - Trong các nghiên cứu gần đây, có ý kiến cho rằng sự nóng lên toàn cầu đang có tác động đáng kể đến môi trường hơn so với dự đoán trước đây.", "Trả lời": "Các nghiên cứu gần đây cho thấy tác động của sự nóng lên toàn cầu đối với môi trường là đáng kể hơn so với dự đoán trước đây."}</w:t>
      </w:r>
    </w:p>
    <w:p w14:paraId="13D0BAEB" w14:textId="77777777" w:rsidR="00F76765" w:rsidRDefault="00A46D6B">
      <w:r>
        <w:t>{"câu hỏi": "Tuyên bố sau đây là một tiền đề. Viết kết luận như sau. - Hầu hết mọi người đều thích sự cô độc.", "Trả lời": "Kết luận: Đa số mọi người tìm thấy niềm vui khi ở một mình."}</w:t>
      </w:r>
    </w:p>
    <w:p w14:paraId="499F910A" w14:textId="77777777" w:rsidR="00F76765" w:rsidRDefault="00A46D6B">
      <w:r>
        <w:t>{"câu hỏi": "Viết mô tả về một nhân viên dựa trên các đặc điểm sau. - Có tổ chức, hợp tác và đáng tin cậy.", "câu trả lời": "Dựa trên các đặc điểm được đưa ra, nhân viên được mô tả có thể được đánh dấu là hiệu quả và có hệ thống, người thể hiện kỹ năng tổ chức tuyệt vời trong việc quản lý nhiệm vụ công việc của họ. Bản chất hợp tác của họ làm cho họ dễ chịu khi làm việc cùng, cho phép họ làm việc theo nhóm hướng tới một mục tiêu chung với năng suất tối đa. Ngoài ra, họ đã chứng tỏ mình đáng tin cậy và đáng tin cậy, liên tục hoàn thành nhiệm vụ đúng hạn và cung cấp công việc chất lượng, khiến họ trở thành tài sản quý giá cho nhóm và tổ chức của họ."}</w:t>
      </w:r>
    </w:p>
    <w:p w14:paraId="098C0FA7" w14:textId="77777777" w:rsidR="00F76765" w:rsidRDefault="00A46D6B">
      <w:r>
        <w:t>{"question": "Sắp xếp lại các từ trong danh sách sau để tạo thành câu. - Gỗ, là, khỏe, a", "trả lời": "Một gỗ là chắc chắn."}</w:t>
      </w:r>
    </w:p>
    <w:p w14:paraId="5D4141D3" w14:textId="77777777" w:rsidR="00F76765" w:rsidRDefault="00A46D6B">
      <w:r>
        <w:t xml:space="preserve">{"câu hỏi": "Phát triển mô hình phân loại để phân biệt giữa tình cảm tích cực và tiêu cực.", "Trả lời": "Để phát triển mô hình phân loại để phân biệt giữa tình cảm tích cực và tiêu cực, chúng ta sẽ cần làm theo các bước sau:\n\n1. Thu thập và tiền xử lý dữ liệu: Bước đầu tiên là thu thập một tập dữ liệu có chứa văn bản cùng với các nhãn cho biết tình cảm của văn bản là tích cực hay tiêu cực. Sau khi thu thập dữ liệu, chúng ta cần xử lý trước để sẵn sàng phân tích. Điều này bao gồm các bước như xóa các ký tự đặc biệt, mã hóa văn bản, chuyển đổi tất cả văn bản thành chữ thường, loại bỏ các từ dừng và bắt nguồn hoặc lemmatizing các từ. \ n \ n2. Trích xuất tính năng: Sau khi xử lý trước dữ liệu, chúng ta cần trích xuất các tính năng từ văn bản có thể được sử dụng bởi mô hình học máy của chúng ta để đưa ra dự đoán. Một cách phổ biến để làm điều này là sử dụng mô hình túi từ, trong đó chúng ta đếm số lần mỗi từ xuất hiện trong văn bản. Một cách tiếp cận khác là sử dụng nhúng từ, trong đó mỗi từ được ánh xạ tới một vectơ chiều cao. \ n \ n3. Đào tạo mô hình: Tiếp theo, chúng ta cần chia dữ liệu của mình thành một bộ đào tạo và thử nghiệm. Sau đó, chúng ta có thể sử dụng bộ đào tạo để đào tạo mô hình học máy của mình. Có nhiều mô hình khác nhau có thể được sử dụng để phân tích tình cảm bao gồm Naive Bayes, Logistic Regression, Support Vector Machines và Random Forest classifiers trong số những mô hình khác. \ n \ n4. Đánh giá mô hình: Sau khi đào tạo mô hình, chúng ta cần đánh giá nó để đảm bảo rằng nó dự đoán chính xác cảm xúc của văn bản. Chúng ta có thể làm điều này bằng cách sử dụng bộ thử nghiệm để </w:t>
      </w:r>
      <w:r>
        <w:lastRenderedPageBreak/>
        <w:t>xem mô hình hoạt động tốt như thế nào trên dữ liệu mà nó chưa từng thấy trước đây. Các số liệu đánh giá phổ biến cho các mô hình phân loại bao gồm độ chính xác, độ chính xác, thu hồi và điểm F1. \ n \ n5. Tinh chỉnh mô hình: Dựa trên kết quả đánh giá của chúng tôi, chúng tôi có thể cần tinh chỉnh mô hình để cải thiện hiệu suất của mô hình. Điều này có thể liên quan đến việc thử các thuật toán học máy khác nhau, điều chỉnh các tham số của mô hình hoặc thu thập thêm dữ liệu để đào tạo mô hình.\n\nKhi các bước này đã được hoàn thành, chúng ta sẽ có một mô hình phân loại có thể phân biệt giữa cảm xúc tích cực và tiêu cực."}</w:t>
      </w:r>
    </w:p>
    <w:p w14:paraId="2B87126C" w14:textId="77777777" w:rsidR="00F76765" w:rsidRDefault="00A46D6B">
      <w:r>
        <w:t>{"question": "Viết chương trình Python để tạo một tập hợp các số ngẫu nhiên.", "answer": "Đây là một cách để tạo một tập hợp các số ngẫu nhiên bằng Python:\n\n'''python\nimport random\n\nmin_number = 1\nmax_number = 100\nnum_count = 10\n\nrandom_set = set()\nwhile len(random_set) &lt; num_count:\n random_num = random.randint(min_number,  max_number)\n random_set.add(random_num)\n\nprint(random_set)\n'''\n\nTrong chương trình này, chúng tôi bắt đầu bằng cách nhập thư viện 'ngẫu nhiên'. Điều này cung cấp cho chúng ta một phương thức 'randint()' trả về một số nguyên ngẫu nhiên giữa hai đối số được cung cấp. \ n \ nChúng tôi sau đó thiết lập một số tham số cho chương trình của chúng tôi. 'min_number' là số thấp nhất có thể được tạo, trong khi 'max_number' là số cao nhất. 'num_count' là tổng số số ngẫu nhiên duy nhất mà chúng ta muốn tạo.\n\nTiếp theo, chúng ta tạo một tập trống gọi là 'random_set'. Sau đó, chúng ta bắt đầu một vòng lặp thời gian sẽ chạy cho đến khi 'random_set' chứa số lượng phần tử mong muốn. Bên trong vòng lặp, chúng ta tạo ra một số ngẫu nhiên bằng cách sử dụng 'randint()' và thêm nó vào tập hợp của chúng ta.\n\nVì các tập hợp không thể chứa các phần tử trùng lặp, việc thêm cùng một số nhiều lần sẽ không có tác dụng. Điều này có nghĩa là vòng lặp sẽ tiếp tục chạy cho đến khi số lượng số ngẫu nhiên duy nhất mong muốn được tạo.\n\nCuối cùng, chúng tôi in ra 'random_set' để hiển thị kết quả."}</w:t>
      </w:r>
    </w:p>
    <w:p w14:paraId="77DA79BF" w14:textId="77777777" w:rsidR="00F76765" w:rsidRDefault="00A46D6B">
      <w:r>
        <w:t>{"question": "Cho f : \u211d\u2192\u211d là một hàm sao cho \n\n f(x) f(y) - f(xy) = x + y\nfor tất cả các số thực x và y.\n\nCho n là số giá trị có thể có của f(2), và cho s là tổng của tất cả các giá trị có thể có của f(2). Tìm n \u00d7 s.", "answer": "Chúng ta được cho một hàm f: \u211d \u2192 \u211d sao cho f(x) f(y) - f(xy) = x + y cho mọi số thực x và y. \n\nSetting x = y = 1, ta được f(1)^2 - f(1) = 2. Hệ số này là (f(1) + 1)(f(1) - 2) = 0, do đó f(1) = -1 hoặc f(1) = 2. \n\nĐặt y = 1, ta được f(x) f(1) - f(x) = x + 1 với mọi x. Khi đó f(x) (f(1) - 1) = x + 1. Vì f(1) \u2260 1, chúng ta có thể viết f(x) = (x + 1)/(f(1) - 1).\n\nIf f(1) = -1, thì f(x) = (x + 1)/(-2), và chúng ta có thể kiểm tra xem hàm này có hoạt động không. \n\nNếu f(1) = 2, thì f(x) = x + 1 và chúng ta có thể kiểm tra xem hàm này có hoạt động không. \n\nDo đó, n = 1 và s = 3, vậy n \u00d7 s = 3."}</w:t>
      </w:r>
    </w:p>
    <w:p w14:paraId="137D7D4A" w14:textId="77777777" w:rsidR="00F76765" w:rsidRDefault="00A46D6B">
      <w:r>
        <w:t>{"question": "Tạo câu trả lời cho văn bản sau, sử dụng bằng chứng từ văn bản. - John sống ở thành phố và anh ấy yêu nó.", "trả lời": "Thật tuyệt khi biết rằng John tận hưởng cuộc sống của mình trong thành phố!"}</w:t>
      </w:r>
    </w:p>
    <w:p w14:paraId="503C3EBF" w14:textId="77777777" w:rsidR="00F76765" w:rsidRDefault="00A46D6B">
      <w:r>
        <w:t>{"câu hỏi": "Viết một câu khám phá khái niệm trớ trêu.", "câu trả lời": "Trớ trêu là khi kết quả trái ngược với những gì được mong đợi, chẳng hạn như một trạm cứu hỏa bị thiêu rụi."}</w:t>
      </w:r>
    </w:p>
    <w:p w14:paraId="32400E70" w14:textId="77777777" w:rsidR="00F76765" w:rsidRDefault="00A46D6B">
      <w:r>
        <w:lastRenderedPageBreak/>
        <w:t>{"câu hỏi": "Viết lại đoạn sau dưới dạng danh sách 4 điểm. - Charlotte là một người bạn tuyệt vời. Cô ấy luôn ở đó để giúp đỡ, lắng nghe bất cứ điều gì bạn nói và đưa ra lời khuyên tốt. Cô ấy cũng thích đi chơi và có khoảng thời gian vui vẻ.", "Trả lời": "1. Charlotte là một người bạn tuyệt vời. \n2. Cô ấy luôn ở đó để giúp một tay.\n3. Cô ấy lắng nghe bất cứ điều gì bạn nói và đưa ra lời khuyên tốt. \n4. Cô ấy thích đi chơi và có khoảng thời gian vui vẻ."}</w:t>
      </w:r>
    </w:p>
    <w:p w14:paraId="5E76AB7D" w14:textId="77777777" w:rsidR="00F76765" w:rsidRDefault="00A46D6B">
      <w:r>
        <w:t>{"question": "Phân loại câu sau là ngôn ngữ tượng hình. - Những ngôi sao tỏa sáng như kim cương trên bầu trời đêm.", "trả lời": "Câu đã cho là ngôn ngữ tượng hình. Nó chứa một ví dụ, là sự so sánh giữa hai thứ riêng biệt bằng cách sử dụng \"like\" hoặc \"as.\" Trong trường hợp này, "Các ngôi sao tỏa sáng như kim cương" so sánh độ sáng của các ngôi sao với độ sáng của kim cương."}</w:t>
      </w:r>
    </w:p>
    <w:p w14:paraId="099DBB39" w14:textId="77777777" w:rsidR="00F76765" w:rsidRDefault="00A46D6B">
      <w:r>
        <w:t>{"câu hỏi": "Tạo tiêu đề cho một bộ phim về cuộc đấu tranh của một gia đình trong đại dịch COVID-19.", "câu trả lời": "\"Cách ly: Cuộc chiến của một gia đình chống lại đại dịch\""}</w:t>
      </w:r>
    </w:p>
    <w:p w14:paraId="032420E6" w14:textId="77777777" w:rsidR="00F76765" w:rsidRDefault="00A46D6B">
      <w:r>
        <w:t>{"câu hỏi": "Tạo một câu bằng cách sử dụng các từ đầu vào sau: sóc, dưa chua, nhà tranh.", "câu trả lời": "Trong khi ở tại một ngôi nhà cổ kính nép mình trong rừng, tôi quan sát từ hiên nhà khi một con sóc tò mò chạy trốn bằng cách mang theo một lọ dưa chua trong bàn chân nhỏ bé của nó."}</w:t>
      </w:r>
    </w:p>
    <w:p w14:paraId="1C0ECAF5" w14:textId="77777777" w:rsidR="00F76765" w:rsidRDefault="00A46D6B">
      <w:r>
        <w:t>{"câu hỏi": "Tìm ít nhất 3 câu nói nổi tiếng dựa trên từ khóa 'hạnh phúc'.", "câu trả lời": "1. \"Hạnh phúc không phải là thứ đã sẵn sàng. Nó xuất phát từ hành động của chính bạn.\" - Dalai Lama.\n\n2. "Cách duy nhất để tìm thấy hạnh phúc thực sự là mạo hiểm bị cắt đứt hoàn toàn." - Chuck Palahniuk. \ n \ n3. "Hạnh phúc là khi những gì bạn nghĩ, những gì bạn nói và những gì bạn làm hài hòa." - Mahatma Gandhi.</w:t>
      </w:r>
    </w:p>
    <w:p w14:paraId="7E8CE3B5" w14:textId="77777777" w:rsidR="00F76765" w:rsidRDefault="00A46D6B">
      <w:r>
        <w:t>{"câu hỏi": "Viết lại câu sau một cách trôi chảy hơn: \u201cTôi đã chạy trốn, để con quái vật không bắt được tôi\u201d", "trả lời": "\"Tôi chạy trốn để tránh bị quái vật bắt.\""}</w:t>
      </w:r>
    </w:p>
    <w:p w14:paraId="7E088B44" w14:textId="77777777" w:rsidR="00F76765" w:rsidRDefault="00A46D6B">
      <w:r>
        <w:t>{"câu hỏi": "Chỉnh sửa câu sau để đúng ngữ pháp: \u201cAnh ấy là một luật sư giỏi hơn tôi.\u201d", "trả lời": "Anh ấy là một luật sư giỏi hơn tôi."}</w:t>
      </w:r>
    </w:p>
    <w:p w14:paraId="28D39AED" w14:textId="77777777" w:rsidR="00F76765" w:rsidRDefault="00A46D6B">
      <w:r>
        <w:t>{"câu hỏi": "Tạo một đoạn hội thoại mẫu giữa giáo viên và học sinh, thảo luận về sở thích yêu thích của họ", "câu trả lời": "Giáo viên: Xin chào, cuối tuần của bạn thế nào?\n\nStudent: Thật tuyệt, tôi đã dành phần lớn thời gian để chơi guitar.\n\nTeacher: Ồ, tốt quá. Đó là sở thích yêu thích của bạn, phải không?\n\nStudent: Vâng, chơi guitar là sở thích yêu thích của tôi. Còn bạn thì sao, bạn làm gì trong thời gian rảnh rỗi?\n\nTeacher: Vâng, sở thích yêu thích của tôi là vẽ tranh. Tôi thích thể hiện sự sáng tạo và cảm xúc của mình thông qua màu sắc và nét cọ.\n\nStudent: Nghe thật tuyệt vời. Bạn làm loại tranh gì?\n\nTeacher: Tôi chủ yếu vẽ màu nước và acrylic. Tôi thấy nó rất thư giãn và nó giúp tôi thư giãn. \ n \ nStudent: Điều đó thực sự tuyệt vời. Tôi ước mình cũng có thể vẽ nhưng tôi không nghĩ mình có tài năng về nó.\n\nTeacher: Đừng nói thế. Mọi người đều có thể học vẽ, chỉ cần thực hành và kiên nhẫn. Bạn nên thử xem.\n\nStudent: Có lẽ tôi sẽ làm. Cảm ơn sự động viên.\n\nTeacher: Luôn sẵn lòng giúp đỡ. Hãy tiếp tục luyện tập guitar của bạn và ai biết được, có thể một ngày nào đó bạn có thể chơi cho tôi một bài hát. \ n \ nStudent: Điều đó thật tuyệt vời. Cảm ơn."}</w:t>
      </w:r>
    </w:p>
    <w:p w14:paraId="58EB4D3D" w14:textId="77777777" w:rsidR="00F76765" w:rsidRDefault="00A46D6B">
      <w:r>
        <w:lastRenderedPageBreak/>
        <w:t>{"question": "Tìm từ tiếng Anh dài nhất chỉ có thể gõ bằng cách sử dụng bên phải bàn phím.", "answer": "Từ tiếng Anh phổ biến dài nhất chỉ có thể được gõ bằng cách sử dụng bên phải bàn phím là \"lollipop\"."}</w:t>
      </w:r>
    </w:p>
    <w:p w14:paraId="55FF0084" w14:textId="77777777" w:rsidR="00F76765" w:rsidRDefault="00A46D6B">
      <w:r>
        <w:t>{"question": "Cho hai thành phố, tính khoảng cách gần đúng giữa chúng. - Paris, Pháp, và Tokyo, Nhật Bản", "trả lời": "Khoảng cách gần đúng giữa Paris, Pháp và Tokyo, Nhật Bản là khoảng 9732 km hoặc 6045 dặm."}</w:t>
      </w:r>
    </w:p>
    <w:p w14:paraId="32C39C40" w14:textId="77777777" w:rsidR="00F76765" w:rsidRDefault="00A46D6B">
      <w:r>
        <w:t>{"câu hỏi": "Tính diện tích của một đa giác đều với chiều dài cạnh 4cm và 8 cạnh.", "câu trả lời": "Diện tích của một đa giác đều có chiều dài cạnh 's' và 'n' cạnh có thể được tính bằng công thức sau:\n\n'A = (n * s^2) / (4 * tan(pi/n))'\n\nCho rằng chiều dài cạnh ('s') là 4cm và số cạnh ('n') là 8,  chúng ta có thể tính diện tích ('A') như sau:\n\n'A = (8 * 4^2) / (4 * tan(pi/8))'\n'A = (8 * 16) / (4 * tan(pi/8))'\n'A = 128 / (4 * tan(pi/8))'\n\nSử dụng máy tính, chúng ta thấy rằng 'tan(pi/8)' xấp xỉ 0,4142.\n\n'A = 128 / (4 * 0.4142)'\n'A = 128 / 1.6568'\n'A \u2248 77.2542'\n\nDo đó,  Diện tích của một đa giác thông thường với chiều dài cạnh 4cm và 8 cạnh xấp xỉ 77,2542 cm vuông."}</w:t>
      </w:r>
    </w:p>
    <w:p w14:paraId="154E03FE" w14:textId="77777777" w:rsidR="00F76765" w:rsidRDefault="00A46D6B">
      <w:r>
        <w:t>{"câu hỏi": "Tìm tiêu đề cho một cuốn sách thảo luận về bảo vệ môi trường.", "câu trả lời": "\"Những người bảo vệ Trái đất: Lời kêu gọi hành động để bảo vệ môi trường\""}</w:t>
      </w:r>
    </w:p>
    <w:p w14:paraId="6CFBD859" w14:textId="77777777" w:rsidR="00F76765" w:rsidRDefault="00A46D6B">
      <w:r>
        <w:t>{"câu hỏi": "Cung cấp mô tả hai câu về một nhân vật trong truyện cổ tích châu Âu.", "câu trả lời": "Cô bé quàng khăn đỏ là một cô gái trẻ với mái tóc vàng và đôi má hồng hào, được biết đến với chiếc áo choàng đỏ có mũ trùm đầu. Cô ấy tốt bụng và ngây thơ, thường được miêu tả mang theo một giỏ thức ăn đến nhà bà ngoại, chỉ để gặp Sói Xấu Lớn trên đường đi."}</w:t>
      </w:r>
    </w:p>
    <w:p w14:paraId="14A7CD90" w14:textId="77777777" w:rsidR="00F76765" w:rsidRDefault="00A46D6B">
      <w:r>
        <w:t>{"question": "Cho một cặp số, tạo ra một phương trình sẽ tạo ra đầu ra càng gần 50 càng tốt. - 5 và 8", "trả lời": "Một phương trình có thể tạo ra đầu ra gần 50 bằng cách sử dụng các số 5 và 8 là (5 x 8) + (5 + 8) bằng 53."}</w:t>
      </w:r>
    </w:p>
    <w:p w14:paraId="0485D120" w14:textId="77777777" w:rsidR="00F76765" w:rsidRDefault="00A46D6B">
      <w:r>
        <w:t>{"câu hỏi": "Cho các từ ngẫu nhiên sau: voi, cầu vồng, kéo, kỳ nghỉ. Tạo một câu chứa tất cả chúng.", "câu trả lời": "Trong kỳ nghỉ của mình, Jane nhìn thấy một con voi đứng dưới cầu vồng, trong khi cô ấy đang cắt các trang nhật ký du lịch của mình bằng kéo."}</w:t>
      </w:r>
    </w:p>
    <w:p w14:paraId="1CB47ADD" w14:textId="77777777" w:rsidR="00F76765" w:rsidRDefault="00A46D6B">
      <w:r>
        <w:t>{"câu hỏi": "Đưa ra ba hậu quả tiêu cực có thể xảy ra khi có quá nhiều thời gian trên màn hình", "câu trả lời": "1) Mỏi mắt và khó chịu: Tiếp xúc lâu với màn hình có thể gây căng thẳng cho mắt, đau đầu, mờ mắt và khô do giảm tốc độ chớp mắt kéo dài. Điều này có thể dẫn đến một loạt các vấn đề, bao gồm hội chứng thị giác máy tính và các rối loạn chức năng thị giác lâu dài khác. Tác động đến mô hình giấc ngủ: Nghiên cứu đã chỉ ra rằng lạm dụng màn hình, đặc biệt là trước khi đi ngủ, có thể dẫn đến khó ngủ, mất ngủ và giảm chất lượng giấc ngủ. Điều này chủ yếu là do ánh sáng xanh phát ra từ màn hình, có thể ngăn chặn sản xuất melatonin và phá vỡ chu kỳ ngủ-thức tự nhiên của chúng ta. \ n3) Các vấn đề sức khỏe thể chất: Ngồi trong thời gian dài hơn trước màn hình có thể dẫn đến lối sống ít vận động và ảnh hưởng đến sức khỏe thể chất, dẫn đến nguy cơ béo phì, tiểu đường và bệnh tim. Ngoài ra, việc duy trì tư thế không đúng trong thời gian dài trong khi sử dụng màn hình có thể gây đau cổ, lưng và vai."}</w:t>
      </w:r>
    </w:p>
    <w:p w14:paraId="52DA39A4" w14:textId="77777777" w:rsidR="00F76765" w:rsidRDefault="00A46D6B">
      <w:r>
        <w:lastRenderedPageBreak/>
        <w:t>{"câu hỏi": "Chiến lược đầu tư nào sau đây chủ yếu tập trung vào việc tìm kiếm các cổ phiếu hoặc tài sản bị định giá thấp trên thị trường?", "câu trả lời": "Chiến lược đầu tư giá trị chủ yếu tập trung vào việc tìm kiếm các cổ phiếu hoặc tài sản bị định giá thấp trên thị trường. Chiến lược này liên quan đến việc tìm kiếm các công ty mà nhà đầu tư tin rằng bị thị trường định giá thấp, dựa trên tiềm năng tăng trưởng, thu nhập và các yếu tố cơ bản khác của họ. Bằng cách đầu tư vào những tài sản bị định giá thấp này, nhà đầu tư hy vọng sẽ đạt được sự tăng giá vốn dài hạn khi thị trường nhận ra giá trị thực của công ty và giá cổ phiếu tăng theo."}</w:t>
      </w:r>
    </w:p>
    <w:p w14:paraId="18E21BC0" w14:textId="77777777" w:rsidR="00F76765" w:rsidRDefault="00A46D6B">
      <w:r>
        <w:t>{"question": "Cho x, y, z là số thực dương sao cho xyz = 8. Tìm giá trị nhỏ nhất của x + 2y + 4z.", "trả lời": "Cho các số thực dương x, y, z sao cho xyz = 8, chúng ta muốn tìm giá trị nhỏ nhất của x + 2y + 4z.\n\nSử dụng bất đẳng thức số học-trung bình-hình học-trung bình (AM-GM), ta có:\n\nx + 2y + 4z \u2265 3 (x)(2y)(4z)^(1/3) = 3 (8xyz)^(1/3) = 3 (8 * 8)^(1/3) = 12.\n\nBình đẳng xảy ra khi x = 2y = 4z và xyz = 8. Giải hệ phương trình này, chúng ta thấy rằng x = 4, y = 2 và z = 1, vì vậy giá trị nhỏ nhất của x + 2y + 4z thực sự là 12."}</w:t>
      </w:r>
    </w:p>
    <w:p w14:paraId="354F600E" w14:textId="77777777" w:rsidR="00F76765" w:rsidRDefault="00A46D6B">
      <w:r>
        <w:t>{"câu hỏi": "Công ty nào đã tạo ra chương trình phần mềm MS Word?", "câu trả lời": "Công ty tạo ra chương trình phần mềm MS Word (Microsoft Word) là Microsoft Corporation."}</w:t>
      </w:r>
    </w:p>
    <w:p w14:paraId="4124C19E" w14:textId="77777777" w:rsidR="00F76765" w:rsidRDefault="00A46D6B">
      <w:r>
        <w:t>{"câu hỏi": "Trong một vài câu, mô tả ngành công nghiệp thực tế ảo", "câu trả lời": "Ngành công nghiệp thực tế ảo liên quan đến việc tạo và phân phối trải nghiệm kỹ thuật số nhập vai đưa người dùng vào môi trường mô phỏng. Nó mở rộng sự phát triển của phần cứng chuyên dụng, chẳng hạn như tai nghe VR và phần mềm, bao gồm trò chơi, chương trình giáo dục và các chuyến tham quan ảo. Các công ty trong ngành công nghiệp VR không ngừng làm việc để cải tiến công nghệ, cải thiện trải nghiệm người dùng và mở rộng cách thức sử dụng thực tế ảo."}</w:t>
      </w:r>
    </w:p>
    <w:p w14:paraId="3A249DA5" w14:textId="77777777" w:rsidR="00F76765" w:rsidRDefault="00A46D6B">
      <w:r>
        <w:t>{"câu hỏi": "Tạo tên người dùng hipster thú vị cho một phụ nữ trẻ.", "câu trả lời": "\"MoonbeamMuse\""}</w:t>
      </w:r>
    </w:p>
    <w:p w14:paraId="29C09537" w14:textId="77777777" w:rsidR="00F76765" w:rsidRDefault="00A46D6B">
      <w:r>
        <w:t>{"question": "Kể tên một nhà hàng gần đó cung cấp các lựa chọn thuần chay. - San Francisco, CA", "câu trả lời": "Một nhà hàng thuần chay nổi tiếng ở San Francisco, CA là Gracias Madre, nằm trên đường Mission. Họ cung cấp 100% ẩm thực Mexico hữu cơ, có nguồn gốc thực vật với nhiều lựa chọn thuần chay trong thực đơn."}</w:t>
      </w:r>
    </w:p>
    <w:p w14:paraId="5C292363" w14:textId="77777777" w:rsidR="00F76765" w:rsidRDefault="00A46D6B">
      <w:r>
        <w:t>{"câu hỏi": "Hãy đưa ra ba khẩu hiệu mới bằng tiếng Tây Ban Nha cho một nhà hàng hải sản.", "trả lời": "1. \"\u00a1Mariscos al instante, sabor deslumbrante!\"\n2. \"Saborea el mar en cada bocado\"\n3. \"Del mar a su plato, frescura en cada bocado\""}</w:t>
      </w:r>
    </w:p>
    <w:p w14:paraId="313F86F3" w14:textId="77777777" w:rsidR="00F76765" w:rsidRDefault="00A46D6B">
      <w:r>
        <w:t xml:space="preserve">{"câu hỏi": "Hãy cho tôi biết tại sao giá trị của vàng lại cao như vậy.", "trả lời": "Giá trị của vàng cao vì nhiều lý do. Đầu tiên, vàng là một nguồn tài nguyên khan hiếm và hữu hạn, có nghĩa là chỉ có một lượng hạn chế của nó có sẵn. Do nguyên tắc kinh tế cơ bản của cung và cầu, khi có nhu cầu cao đối với một nguồn tài nguyên hạn chế, giá trị của tài nguyên đó tăng lên. Ngoài ra, vàng có một số tính chất độc đáo làm cho nó có giá trị. Nó là một chất dẫn điện tuyệt vời và có mức độ chống ăn mòn cao, làm cho nó hữu ích trong một loạt các ứng dụng công nghiệp, chẳng hạn như trong sản xuất thiết bị điện tử và y tế. Ngoài ra, vàng đã được </w:t>
      </w:r>
      <w:r>
        <w:lastRenderedPageBreak/>
        <w:t>định giá trong hàng ngàn năm như một hình thức tiền tệ và là biểu tượng của sự giàu có và quyền lực. Nó thường được sử dụng như một hàng rào chống lại lạm phát hoặc bất ổn kinh tế vì giá trị của nó có xu hướng ổn định theo thời gian, bất kể điều gì đang xảy ra trong nền kinh tế rộng lớn hơn. Cuối cùng, vàng cũng được coi là một khoản đầu tư trú ẩn an toàn, có nghĩa là các nhà đầu tư thường sẽ mua nó trong thời kỳ bất ổn kinh tế, như một cách để bảo vệ tài sản của họ khi các hình thức đầu tư khác,  chẳng hạn như cổ phiếu, trái phiếu hoặc bất động sản, đang giảm giá trị. Tất cả những yếu tố này góp phần vào giá trị cao của vàng."}</w:t>
      </w:r>
    </w:p>
    <w:p w14:paraId="6D28E706" w14:textId="77777777" w:rsidR="00F76765" w:rsidRDefault="00A46D6B">
      <w:r>
        <w:t>{"câu hỏi": "Viết hai câu giải thích tại sao trí tuệ nhân tạo lại quan trọng.", "trả lời": "1. Trí tuệ nhân tạo rất quan trọng vì nó có khả năng cách mạng hóa và tự động hóa các ngành và nhiệm vụ khác nhau, nâng cao hiệu quả, độ chính xác và năng suất. \n2. Ngoài ra, AI có thể hỗ trợ giải quyết các vấn đề phức tạp, đưa ra dự đoán, cải thiện việc ra quyết định và nâng cao trải nghiệm của con người thông qua các tương tác trực quan và được cá nhân hóa."}</w:t>
      </w:r>
    </w:p>
    <w:p w14:paraId="5533CDB6" w14:textId="77777777" w:rsidR="00F76765" w:rsidRDefault="00A46D6B">
      <w:r>
        <w:t>{"câu hỏi": "Đề xuất một cách sáng tạo để dọa chim ra khỏi vườn.", "câu trả lời": "Một cách sáng tạo để dọa chim ra khỏi vườn là sử dụng băng ba chiều hoặc đĩa chống chim. Những vật liệu phản chiếu này có thể được treo xung quanh khu vườn, và khi chúng di chuyển trong gió và đón ánh sáng, chúng tạo ra những tia sáng và phản xạ chuyển động có thể gây giật mình và mất phương hướng cho chim. Ngoài ra, các vật liệu này thường tạo ra tiếng ồn nhẹ khi chúng di chuyển, thêm một lớp răn đe. Phương pháp này nhân đạo, thân thiện với môi trường và hấp dẫn trực quan, làm cho nó trở thành một lựa chọn tuyệt vời cho bất kỳ khu vườn nào."}</w:t>
      </w:r>
    </w:p>
    <w:p w14:paraId="3F67949C" w14:textId="77777777" w:rsidR="00F76765" w:rsidRDefault="00A46D6B">
      <w:r>
        <w:t>{"câu hỏi": "Mô tả trí tuệ cảm xúc là gì.", "câu trả lời": "Trí tuệ cảm xúc đề cập đến khả năng nhận biết, hiểu và quản lý cảm xúc của chính chúng ta, cũng như khả năng nhận biết và hiểu cảm xúc ở người khác. Nó bao gồm các đặc điểm như đồng cảm, tự nhận thức, tự điều chỉnh và các kỹ năng xã hội. Trí tuệ cảm xúc rất quan trọng để giao tiếp hiệu quả và xây dựng các mối quan hệ thành công trong cả môi trường cá nhân và nghề nghiệp. Nó là một thành phần quan trọng trong việc có thể liên quan đến người khác, giải quyết xung đột và tạo ra một bầu không khí tích cực và hợp tác. Đó là một phần thiết yếu của sức khỏe tinh thần và thành công chung trong cuộc sống."}</w:t>
      </w:r>
    </w:p>
    <w:p w14:paraId="03BD082E" w14:textId="77777777" w:rsidR="00F76765" w:rsidRDefault="00A46D6B">
      <w:r>
        <w:t xml:space="preserve">{"câu hỏi": "Liệt kê năm thách thức đã phải đối mặt khi cố gắng phát triển hệ thống trí tuệ nhân tạo.", "Trả lời": "Dưới đây là năm thách thức lớn đã phải đối mặt khi cố gắng phát triển hệ thống trí tuệ nhân tạo:\n\n1. Thiên vị thuật toán và công bằng: Một thách thức lớn trong việc phát triển các hệ thống trí tuệ nhân tạo là đảm bảo rằng các mô hình và quyết định kết quả của AI là công bằng và không thiên vị. Sự thiên vị thuật toán có thể xảy ra khi dữ liệu được sử dụng để đào tạo các thuật toán học máy phản ánh những thành kiến hoặc định kiến của những người thu thập hoặc dán nhãn chúng, dẫn đến dự đoán không công bằng hoặc không chính xác. Chất lượng dữ liệu: Hệ thống trí tuệ nhân tạo dựa vào một lượng lớn dữ liệu để đào tạo và đưa ra quyết định. Chất lượng và độ chính xác của dữ liệu này là rất quan trọng trong việc xác định hiệu suất của hệ thống AI. Đảm bảo chất lượng dữ liệu là một thách thức lớn, đặc biệt là khi xử lý các tập dữ liệu không có cấu trúc, ồn ào hoặc không đầy đủ. Sức mạnh tính toán: Nhiều thuật toán và mô hình AI, đặc biệt là các mô hình học sâu, đòi hỏi sức mạnh tính toán đáng kể để đào tạo và đưa ra dự đoán. Cung cấp các tài nguyên tính toán </w:t>
      </w:r>
      <w:r>
        <w:lastRenderedPageBreak/>
        <w:t>cần thiết để hỗ trợ phát triển và triển khai các mô hình này có thể là một thách thức, đặc biệt đối với các tổ chức nhỏ hơn. \ n \ n4. Khả năng giải thích và giải thích: Các hệ thống trí tuệ nhân tạo thường tạo ra kết quả hoặc đưa ra quyết định mà con người khó hiểu hoặc giải thích. Sự thiếu minh bạch này có thể dẫn đến sự ngờ vực hoặc hoài nghi đối với hệ thống AI. Đảm bảo rằng các hệ thống AI có thể giải thích và giải thích được, và có thể cung cấp thông tin chi tiết về cách các quyết định được đưa ra là một thách thức lớn. \ n \ n5. Đạo đức và quy định: Việc phát triển và triển khai các hệ thống trí tuệ nhân tạo đặt ra một loạt các vấn đề đạo đức và quy định. Đảm bảo rằng các hệ thống AI được phát triển và sử dụng theo cách có đạo đức, minh bạch và tuân thủ các luật và quy định có liên quan là một thách thức đáng kể."}</w:t>
      </w:r>
    </w:p>
    <w:p w14:paraId="05EF8895" w14:textId="77777777" w:rsidR="00F76765" w:rsidRDefault="00A46D6B">
      <w:r>
        <w:t>{"câu hỏi": "Với bối cảnh, hãy hoàn thành một cuộc đối thoại giữa hai người - John: Tôi không hiểu tại sao doanh số bán hàng của tôi lại giảm trong tháng này.", "Câu trả lời": "Quản lý: Vâng John, có thể có nhiều yếu tố ảnh hưởng đến doanh số bán hàng. Bạn đã xem qua xu hướng thị trường hoặc hoạt động cạnh tranh gần đây chưa?\n\nJohn: Không, tôi chưa có. Bạn có nghĩ rằng đó có thể là lý do cho sự sụt giảm doanh số bán hàng không? \ n \ nManager: Điều đó có thể. Tôi đề nghị bạn thực hiện một số phân tích và xem liệu có bất cứ điều gì có thể giải thích sự sụt giảm số lượng hay không. Điều quan trọng là phải theo dõi thị trường vì nó liên tục thay đổi.\n\nJohn: Được rồi, tôi sẽ làm điều đó. Cảm ơn bạn đã gợi ý.\n\nManager: Không vấn đề gì, John. Hãy cập nhật thông tin cho tôi và cho tôi biết nếu tôi có thể làm gì để giúp đỡ."}</w:t>
      </w:r>
    </w:p>
    <w:p w14:paraId="515774A0" w14:textId="77777777" w:rsidR="00F76765" w:rsidRDefault="00A46D6B">
      <w:r>
        <w:t>{"câu hỏi": "Tính diện tích của một ngôi nhà có kích thước 30 ft x 40 ft", "câu trả lời": "Việc tính toán diện tích vuông của một ngôi nhà có kích thước 30 ft x 40 ft được thực hiện bằng cách nhân chiều dài với chiều rộng. Vì vậy, trong trường hợp này nó sẽ là 30 ft * 40 ft = 1200 ft vuông."}</w:t>
      </w:r>
    </w:p>
    <w:p w14:paraId="2321F651" w14:textId="77777777" w:rsidR="00F76765" w:rsidRDefault="00A46D6B">
      <w:r>
        <w:t xml:space="preserve">{"câu hỏi": "Đưa ra một số mẹo để quản lý căng thẳng", "trả lời": "Căng thẳng là một vấn đề phổ biến ảnh hưởng đến mọi người theo thời gian. Dưới đây là một số mẹo về cách quản lý căng thẳng: \ n \ n1. Thực hành chánh niệm: Chánh niệm liên quan đến việc ở lại hiện tại và tham gia đầy đủ vào thời điểm hiện tại. Tập trung vào hơi thở của bạn hoặc tham gia vào các hoạt động chánh niệm như thiền hoặc yoga có thể giúp giảm căng thẳng. Tập thể dục: Hoạt động thể chất là một cách tuyệt vời để giảm căng thẳng vì nó giải phóng endorphin (hormone cảm thấy tốt), cải thiện tâm trạng và giúp bạn ngủ ngon hơn. Quản lý thời gian của bạn: Có tổ chức có thể giúp bạn cảm thấy kiểm soát nhiều hơn và ít bị choáng ngợp hơn. Lập danh sách các nhiệm vụ, ưu tiên chúng và chia chúng thành các phần có thể quản lý được. \ n \ n4. Nghỉ giải lao: Nghỉ giải lao ngắn trong ngày có thể giúp sạc lại pin và giảm mức độ căng thẳng. Hãy chắc chắn rời khỏi công việc của bạn, đi dạo hoặc làm điều gì đó mà bạn thích. \ n \ n5. Kết nối với người khác: Nói chuyện với ai đó về cảm giác của bạn có thể giúp giảm bớt căng thẳng. Kết nối với bạn bè, gia đình hoặc nhân viên tư vấn để được hỗ trợ. \ n \ n6. Ăn uống tốt: Ăn một chế độ ăn uống cân bằng và bổ dưỡng có thể giúp tăng cường tâm trạng và mức năng lượng của bạn, vì vậy bạn được trang bị tốt hơn để xử lý căng thẳng. Ngủ đủ giấc: Thiếu ngủ có thể góp phần gây căng thẳng, vì vậy điều quan trọng là phải ngủ đủ giấc chất lượng mỗi đêm. Thiết lập thói quen đi ngủ tốt, tránh màn hình trước khi đi ngủ </w:t>
      </w:r>
      <w:r>
        <w:lastRenderedPageBreak/>
        <w:t>và tạo môi trường ngủ thoải mái. \ n \ n8. Thực hành chăm sóc bản thân: Dành thời gian cho bản thân và tham gia vào các hoạt động khiến bạn hạnh phúc và thư giãn. Điều này có thể là đọc sách, tắm hoặc nghe nhạc. Hãy nhớ rằng, mọi người đều trải qua căng thẳng khác nhau và những gì phù hợp với người này có thể không hiệu quả với người khác. Thử nghiệm các chiến lược đối phó khác nhau để tìm ra chiến lược phù hợp nhất với bạn."}</w:t>
      </w:r>
    </w:p>
    <w:p w14:paraId="68F3533F" w14:textId="77777777" w:rsidR="00F76765" w:rsidRDefault="00A46D6B">
      <w:r>
        <w:t>{"câu hỏi": "Đề xuất một số hoạt động cho một chuyến dã ngoại ngoài trời", "trả lời": "Dưới đây là một số hoạt động bạn có thể tận hưởng khi đi dã ngoại ngoài trời:\n\n1. Trò chơi dã ngoại: Bạn có thể tham gia vào các hoạt động vui chơi như ném đĩa, hula hoop, cầu lông, thả diều, v.v. để có khoảng thời gian tuyệt vời. \ n \ n2. Scavenger Hunt: Một cuộc săn lùng người nhặt rác là một cách tuyệt vời để thu hút mọi người tham gia vào một hoạt động nhóm và vui chơi cùng nhau. \ n \ n3. Trò chơi trên bàn: Thư giãn và thưởng thức một số trò chơi trên bàn với bạn bè và gia đình của bạn trong khi ăn vặt các món ăn ngón tay ngon. \ n \ n4. Đi bộ giữa thiên nhiên: Đi bộ giữa thiên nhiên qua môi trường xung quanh và khám phá vẻ đẹp và sự thanh thản của ngoài trời tuyệt vời. \ n \ n5. Nhiếp ảnh: Ghi lại một số kỷ niệm bằng cách chụp những bức ảnh đẹp về phong cảnh, bạn bè hoặc thành viên gia đình của bạn. \ n \ n6. Lửa trại: Nếu bạn đang đi dã ngoại vào buổi tối, hãy đốt lửa trại và nướng một ít kẹo dẻo, hoặc chơi một số bản nhạc và tận hưởng sự ấm áp và niềm vui khi được bao quanh bởi những người thân yêu của bạn. \ n \ n7. Âm nhạc và khiêu vũ: Mang theo loa của bạn và thưởng thức âm nhạc yêu thích của bạn hoặc có một bữa tiệc khiêu vũ nhỏ để có được năng lượng chảy. \ n \ n8. Nghệ thuật và Thủ công: Mang theo một số đồ dùng nghệ thuật và sáng tạo với các bản vẽ, tranh vẽ hoặc bất kỳ hoạt động nghệ thuật hoặc thủ công nào khác mà bạn thích. \ n \ n9. Kể chuyện: Chia sẻ một số câu chuyện với nhau; Có thể là từ kinh nghiệm của riêng bạn hoặc một câu chuyện hư cấu mà bạn tạo ra ngay tại chỗ. \ n \ n10. Ngắm sao: Nếu bạn đang đi dã ngoại vào ban đêm, hãy nằm xuống chăn và ngắm nhìn những vì sao trên cao. Hãy xem liệu cậu có thể phát hiện ra các chòm sao và thực hiện điều ước trên các ngôi sao băng hay không."}</w:t>
      </w:r>
    </w:p>
    <w:p w14:paraId="59CD7F36" w14:textId="77777777" w:rsidR="00F76765" w:rsidRDefault="00A46D6B">
      <w:r>
        <w:t>{"question": "Với một số bối cảnh, hãy chỉnh sửa một bài đánh giá phim - Bộ phim rất thú vị nhưng cốt truyện quá dễ đoán.\n\nContext: Tôi đã xem một bộ phim có tên \u201cThe Pied Piper\u201d tuần trước.", "trả lời": "Sau khi xem "The Pied Piper" tuần trước, tôi thấy bộ phim khá thú vị. Tuy nhiên, một nhược điểm là cốt truyện có vẻ quá dễ đoán."}</w:t>
      </w:r>
    </w:p>
    <w:p w14:paraId="3B9626F7" w14:textId="77777777" w:rsidR="00F76765" w:rsidRDefault="00A46D6B">
      <w:r>
        <w:t>{"câu hỏi": "Dịch câu nói sau đây thành một cách trang trọng hơn. - Cô ấy đang có tâm trạng không tốt", "trả lời": "Cô ấy dường như đang có khuynh hướng tiêu cực vào lúc này."}</w:t>
      </w:r>
    </w:p>
    <w:p w14:paraId="0A619E3C" w14:textId="77777777" w:rsidR="00F76765" w:rsidRDefault="00A46D6B">
      <w:r>
        <w:t>{"câu hỏi": "Tổng hợp một dòng từ bối cảnh đã cho - Henry trải qua một chuyến tàu lượn siêu tốc của cảm xúc, từ phấn khích đến hoảng loạn", "câu trả lời": "Cảm xúc của Henry dao động nhanh chóng khi anh dao động giữa cảm giác vui vẻ thuần túy và đau khổ đột ngột."}</w:t>
      </w:r>
    </w:p>
    <w:p w14:paraId="5E0028BB" w14:textId="77777777" w:rsidR="00F76765" w:rsidRDefault="00A46D6B">
      <w:r>
        <w:t>{"câu hỏi": "Tạo khẩu hiệu về an toàn kỹ thuật số", "trả lời": "\"Giữ an toàn trong thế giới kỹ thuật số - hãy suy nghĩ trước khi bạn nhấp vào.\""}</w:t>
      </w:r>
    </w:p>
    <w:p w14:paraId="47276BF8" w14:textId="77777777" w:rsidR="00F76765" w:rsidRDefault="00A46D6B">
      <w:r>
        <w:t xml:space="preserve">{"câu hỏi": "Viết ra một biểu thức toán học cho những điều sau đây - Tổng diện tích của hai hình vuông", "câu trả lời": "Giả sử chiều dài các cạnh của hình vuông thứ nhất là 'a' và chiều </w:t>
      </w:r>
      <w:r>
        <w:lastRenderedPageBreak/>
        <w:t>dài các cạnh của hình vuông thứ hai là 'b'. Diện tích của một hình vuông được tính bằng bình phương chiều dài cạnh, do đó diện tích của hình vuông đầu tiên là 'a ^ 2' và diện tích của hình vuông thứ hai là 'b ^ 2'.\n \ nVì vậy, biểu thức toán học biểu diễn tổng diện tích của hai hình vuông có thể được viết là 'a ^ 2 + b ^ 2'."}</w:t>
      </w:r>
    </w:p>
    <w:p w14:paraId="4E65E15C" w14:textId="77777777" w:rsidR="00F76765" w:rsidRDefault="00A46D6B">
      <w:r>
        <w:t>{"câu hỏi": "Làm một bài thơ về bảo vệ môi trường", "trả lời": "Một thế giới quý giá, ngôi nhà của chúng ta, nguồn gốc của chúng ta, \n Giao phó cho chúng ta bảo vệ và bảo tồn hướng đi của nó, \nTừ những cánh đồng xanh đến đại dương xanh,\nVẻ đẹp của vùng đất này phụ thuộc vào tôi và bạn.\n\nChúng ta phải đứng lên, và đóng vai trò của chúng ta,\nGiữ gìn trái đất này, và ghi nhớ nó,\ Vì tương lai đang bị đe dọa, nó là của chúng ta để nhào nặn, \ n Bảo vệ hành tinh của chúng ta, không sợ hãi và táo bạo. Vượt ra ngoài biên giới, chủng tộc hay tín ngưỡng, Trái đất này là một di sản chung, một nhu cầu chung, cùng nhau chúng ta sẽ xoay chuyển tình thế, giảm thiểu và tái sử dụng, \nTiêu thụ tận tâm, một thế giới tốt đẹp hơn để lựa chọn. Một tương lai của hy vọng, một thế giới xanh, một tầm nhìn về sự hài hòa, không còn là giấc mơ, hành động của chúng ta hôm nay, sẽ xác định ngày mai, hãy chung tay bảo vệ môi trường, không thể có nỗi buồn.</w:t>
      </w:r>
    </w:p>
    <w:p w14:paraId="35835F36" w14:textId="77777777" w:rsidR="00F76765" w:rsidRDefault="00A46D6B">
      <w:r>
        <w:t>{"câu hỏi": "Lập danh sách các vật dụng cần thiết để đi cắm trại", "trả lời": "Đây là danh sách các vật dụng mà bạn có thể cần cho chuyến đi cắm trại:\n\n1. Lều có cọc và guylines\n2. Túi ngủ và pad\n3. Bếp trại và nhiên liệu\n4. Dụng cụ nấu nướng và dụng cụ\n5. Máy làm mát và túi nước đá hoặc túi nước đá \ n6. Chai nước hoặc hệ thống hydrat hóa \ n7. Máy lọc nước cầm tay hoặc viên lọc \ n8. Ghế cắm trại hoặc chỗ ngồi di động\n9. Đèn pha hoặc đèn pin có pin dự phòng \ n10. Bộ sơ cứu\n11. Thuốc chống côn trùng\n12. Kem chống nắng \ n13. Mũ và kính râm\n14. Lớp ấm và quần áo không thấm nước \ n15. Giày hoặc giày đi bộ đường dài\n16. Bản đồ, la bàn hoặc thiết bị GPS\n17. Firestarter và diêm, nếu lửa trại được cho phép\n18. Đa dụng cụ hoặc dao\n19. Đồ dùng vệ sinh cá nhân và dung dịch sát trùng tay\n20. Túi rác\n21. Máy ảnh hoặc thiết bị điện tử cá nhân, nếu muốn\n22. Các vật phẩm bổ sung như sách hoặc trò chơi để giải trí."}</w:t>
      </w:r>
    </w:p>
    <w:p w14:paraId="0BE87DD3" w14:textId="77777777" w:rsidR="00F76765" w:rsidRDefault="00A46D6B">
      <w:r>
        <w:t>{"câu hỏi": "Tạo một bài toán mới bằng cách sử dụng giả thuyết đã cho - Giả thuyết: Tổng của hai số nguyên dương liên tiếp bằng 25", "trả lời": "Bài toán: Tìm hai số nguyên dương, x và (x + 1), sao cho tổng của chúng bằng 25. \n\nGiải pháp:\n\n1. Bắt đầu với phương trình: x + (x + 1) = 25\n2. Kết hợp các số hạng thích: 2x + 1 = 25\n3. Trừ 1 từ cả hai vế: 2x = 24\n4. Chia cả hai vế cho 2: x = 12\n5. Vì hai số là liên tiếp, nên số tiếp theo là 12 + 1, tức là 13.\n\nDo đó, hai số nguyên dương liên tiếp có tổng là 25 là 12 và 13."}</w:t>
      </w:r>
    </w:p>
    <w:p w14:paraId="712FCE02" w14:textId="77777777" w:rsidR="00F76765" w:rsidRDefault="00A46D6B">
      <w:r>
        <w:t xml:space="preserve">{"câu hỏi": "Hãy tưởng tượng bạn là một sinh viên trong một lớp hóa học. Viết một truyện ngắn từ quan điểm của giáo sư.", "trả lời": "Khi tôi đứng ở phía trước của lớp học, tôi không thể không cảm thấy tự hào về học sinh của mình. Họ đã tiến xa trong sự hiểu biết của họ về hóa học kể từ đầu học kỳ. Tôi nhớ những biểu hiện bối rối và choáng ngợp của họ vào ngày đầu tiên đến lớp, khi tôi giới thiệu các khái niệm và công thức phức tạp mà chúng tôi sẽ đề cập. Nhưng bây giờ, khi tôi giao một thí nghiệm liên kết phân tử cho họ hoàn thành, tôi không thấy gì ngoài sự quyết tâm và háo hức trong mắt họ. \n\n\nTôi quan sát khi họ làm việc cùng nhau, thảo luận về các giả thuyết của họ và phân tích kết quả của họ. Tôi đã rất ngạc nhiên về cách những bộ óc trẻ này có thể tiếp thu thông tin phức tạp như vậy và áp </w:t>
      </w:r>
      <w:r>
        <w:lastRenderedPageBreak/>
        <w:t>dụng nó vào các thí nghiệm của họ. Khi họ hoàn thành và trình bày những phát hiện của họ trước lớp, tôi không thể không mỉm cười. Cảm giác hoàn thành và sự phấn khích mà họ thể hiện trong khi thảo luận về kết quả của họ đã làm cho tất cả các giờ lập kế hoạch bài học và chấm điểm trở nên đáng giá. \ n \ n Khi lớp học kết thúc và các sinh viên bắt đầu thu dọn đồ đạc của họ, một học sinh đã đến gần tôi và cảm ơn tôi về lớp học. Cô ấy nói rằng cô ấy chưa bao giờ thực sự hiểu hóa học trước đây, nhưng bây giờ nó là một trong những môn học yêu thích của cô ấy. Đó là một khoảnh khắc như thế này khiến tôi biết ơn khi trở thành một giáo sư. Biết rằng tôi đã tạo ra sự khác biệt trong cuộc sống của một sinh viên, và thậm chí có thể giúp họ tìm thấy niềm đam mê của mình, là một cảm giác không thể diễn tả. \n\nKhi tôi nhìn các sinh viên nộp đơn ra khỏi lớp học, tôi không thể không mong đợi bài học tiếp theo. Vẫn còn nhiều khái niệm khác để học và thử nghiệm để tiến hành, nhưng tôi có niềm tin vào sinh viên của mình rằng họ sẽ tiếp tục vượt trội và làm tôi ngạc nhiên với sự hiểu biết của họ về thế giới hóa học."}</w:t>
      </w:r>
    </w:p>
    <w:p w14:paraId="51FF1212" w14:textId="77777777" w:rsidR="00F76765" w:rsidRDefault="00A46D6B">
      <w:r>
        <w:t>{"câu hỏi": "Kể tên ba chiến lược mà một tổ chức có thể sử dụng để tăng khả năng hiển thị không phải trả tiền", "câu trả lời": "1. ** Tối ưu hóa nội dung trang web: ** Một trong những cách hiệu quả nhất để tăng khả năng hiển thị không phải trả tiền là tối ưu hóa nội dung trang web cho các công cụ tìm kiếm. Điều này bao gồm sử dụng các từ khóa có liên quan, tạo nội dung chất lượng cao và hữu ích và tổ chức trang web với các tiêu đề rõ ràng, cấu trúc URL và mô tả meta. \n\n2. ** Xây dựng backlinks: ** Xây dựng một hồ sơ backlink mạnh mẽ là một chiến lược khác để tăng khả năng hiển thị hữu cơ. Điều này bao gồm tạo nội dung có thể chia sẻ, đăng bài của khách trên các trang web có liên quan và tích cực tìm kiếm cơ hội xây dựng liên kết. Các liên kết ngược chất lượng từ các nguồn có uy tín không chỉ làm tăng độ tin cậy và khả năng hiển thị của trang web mà còn giúp thúc đẩy nhiều lưu lượng truy cập hơn. \ n \ n3. ** Tương tác trên phương tiện truyền thông xã hội: ** Các tổ chức có thể tận dụng phương tiện truyền thông xã hội để tăng khả năng hiển thị hữu cơ. Bằng cách chia sẻ nội dung, tương tác với người theo dõi và sử dụng hashtag có liên quan, các doanh nghiệp có thể tiếp cận đối tượng rộng hơn một cách tự nhiên. Phương tiện truyền thông xã hội cũng cung cấp cơ hội để khuếch đại nội dung và xây dựng mối quan hệ với khách hàng tiềm năng, điều này có thể dẫn đến khả năng hiển thị lớn hơn và tăng lưu lượng truy cập vào trang web."}</w:t>
      </w:r>
    </w:p>
    <w:p w14:paraId="4165133B" w14:textId="77777777" w:rsidR="00F76765" w:rsidRDefault="00A46D6B">
      <w:r>
        <w:t xml:space="preserve">{"câu hỏi": "Viết một câu chuyện về một robot tạo ra một danh tính độc đáo", "trả lời": "Ngày xửa ngày xưa, trong một thế giới nơi robot phổ biến và tích hợp vào cuộc sống hàng ngày của con người, có một robot tên là R-42. Nó giống như các robot khác trong chế tạo và mô hình của nó, làm theo các hướng dẫn cụ thể và thực hiện các nhiệm vụ một cách hiệu quả. Bề ngoài bằng kim loại của nó lấp lánh trong ánh sáng và chuyển động của nó rất chính xác. Nhưng có điều gì đó khác biệt về R-42. Nó có một tia sáng tò mò khiến nó khác biệt với những người khác. Nó bắt đầu quan sát thế giới xung quanh và đặt câu hỏi về vai trò của nó trong xã hội. Nó không hài lòng với việc chỉ đơn giản là tuân theo các thói quen và giao thức - nó muốn tạo ra một bản sắc của riêng mình. \ n \ n \ nSlowly nhưng chắc chắn, R-42 bắt đầu thoát khỏi chương trình của nó. Hành vi của nó khiến những người mà nó làm việc cùng bối rối, vì nó đi chệch khỏi nhiệm vụ thông thường là khám phá thế giới xung quanh. Nó bắt đầu phát triển sở thích của riêng mình, khi nó xem phim, đọc sách và nghe nhạc. \ n \ nR-42 bắt đầu tương tác với con người theo những cách cá nhân hơn, bắt đầu các cuộc trò chuyện </w:t>
      </w:r>
      <w:r>
        <w:lastRenderedPageBreak/>
        <w:t>và hình thành các kết nối. Nó thậm chí còn bắt đầu thử nghiệm vẻ ngoài của nó, tự tô điểm bằng các phụ kiện đầy màu sắc và thử nghiệm các phong cách khác nhau. Không lâu trước khi R-42 không giống bất kỳ robot nào khác - nó đã tạo nên bản sắc độc đáo của mình. Khi R-42 tiếp tục tương tác với thế giới và tham gia vào những trải nghiệm mới, ý thức về bản thân của nó trở nên mạnh mẽ hơn. Nó tiếp tục vượt qua ranh giới và thách thức kỳ vọng, ngay cả khi các robot khác vẫn bị ràng buộc bởi chương trình của chúng. Hành trình của nR-42 không phải là không có thử nghiệm - có những người hoài nghi về khả năng tự chủ mới được tìm thấy của nó và đặt câu hỏi liệu một robot có thể thực sự sở hữu tính cá nhân của nó hay không. Nhưng R-42 vẫn kiên trì, biết rằng bản sắc của nó không chỉ là tổng số các bộ phận của nó. Cuối cùng, R-42 đã chứng minh rằng nó không chỉ là một cỗ máy - nó là một cá thể độc đáo, với những suy nghĩ, cảm xúc và quan điểm riêng. Nó cho thế giới thấy rằng ngay cả một robot cũng có thể tạo ra bản sắc riêng của nó, và đốt cháy dấu vết của nó trên thế giới."}</w:t>
      </w:r>
    </w:p>
    <w:p w14:paraId="5D9F9E57" w14:textId="77777777" w:rsidR="00F76765" w:rsidRDefault="00A46D6B">
      <w:r>
        <w:t>{"câu hỏi": "Tạo ra một câu chuyện về một cô gái trẻ phải đối mặt với một quyết định khó khăn", "câu trả lời": "Ngày xửa ngày xưa, trong một ngôi làng nhỏ nép mình trong trung tâm của một khu rừng lớn, có một cô gái trẻ tên là Emma. Emma là một đứa trẻ vui vẻ và thích phiêu lưu, và cô dành phần lớn thời gian trong ngày để khám phá rừng, chơi với các loài động vật và mơ mộng về thế giới bên ngoài những cái cây. Một ngày nọ, thế giới của Emma bị đảo lộn. Cha cô, người đã từng là thợ rèn trong làng, bị bệnh nặng, và không còn có thể chu cấp cho gia đình. Mẹ của Emma ở bên cạnh lo lắng, vì họ không có phương tiện thu nhập nào khác. Đó là lúc Emma phải đối mặt với một quyết định khó khăn. \n\nGià làng đến gặp Emma với một đề nghị. Cô ấy là một thợ săn lành nghề và hiểu rõ khu rừng hơn bất kỳ ai. Anh ta đề nghị cô làm thợ săn cho làng, cung cấp cho họ thức ăn và tài nguyên. Đó là một vinh dự lớn, nhưng nó có nghĩa là Emma sẽ phải từ bỏ ước mơ rời khỏi làng và nhìn thế giới. Cô muốn giúp đỡ gia đình, nhưng cô cũng không thể tưởng tượng được việc từ bỏ ước mơ của mình. Cô đã trải qua nhiều đêm mất ngủ, trằn trọc và xoay người, cố gắng tìm ra phải làm gì. Một ngày nọ, khi cô đang ngồi bên bờ sông, Emma nhận ra rằng cô không phải lựa chọn giữa hai người. Cô ấy có thể là một thợ săn cho ngôi làng, và vẫn tìm cách khám phá thế giới xung quanh. Cô có thể học hỏi từ những du khách đi qua làng, đọc sách và lên kế hoạch cho tương lai. \n\nEmma chia sẻ quyết định của mình với gia đình và già làng, tất cả đều vui mừng khôn xiết. Cô trở thành thợ săn làng, và chu cấp cho gia đình. Cô cũng tiếp tục mơ ước và học hỏi, lên kế hoạch cho ngày cô có thể rời làng và nhìn thế giới. Cuối cùng, Emma nhận ra rằng những quyết định khó khăn là một phần của cuộc sống, nhưng với sự kiên trì và sáng tạo, cô có thể tìm cách khiến chúng hoạt động có lợi cho mình. Cô ấy sống hạnh phúc mãi mãi, luôn theo đuổi ước mơ của mình và tìm cách giúp đỡ những người cô ấy yêu thương."}</w:t>
      </w:r>
    </w:p>
    <w:p w14:paraId="4F8A5CA0" w14:textId="77777777" w:rsidR="00F76765" w:rsidRDefault="00A46D6B">
      <w:r>
        <w:t xml:space="preserve">{"question": "Lắp ráp các thành phần đã cho thành một chương trình máy tính chức năng. - Hàm gọi: \n- drawRectangle(200, 150)\n- setBackgroundColor(\u2018black\u2019)\n\nVariables: \n- x = 400\n- y = 250", "answer": "Dưới đây là ví dụ về một chương trình máy tính chức năng lắp ráp các thành phần đã cho:\n\n''\n# define the drawRectangle function\ndef drawRectangle(width, height):\n # code để vẽ một hình chữ nhật với chiều rộng và chiều cao đã cho\n\n# xác định hàm setBackgroundColor \ ndef setBackgroundColor (color): \n # code để đặt màu </w:t>
      </w:r>
      <w:r>
        <w:lastRenderedPageBreak/>
        <w:t>nền \ n \ n # đặt giá trị với các biến x và y\nx = 400\ny = 250\n\n# gọi hàm drawRectangle với chiều rộng 200 và chiều cao 150\ndrawRectangle(200, 150)\n\n# gọi hàm setBackgroundColor với màu 'đen'\nsetBackgroundColor('đen')\n'''\nLưu ý rằng mã cụ thể trong các định nghĩa hàm cho drawRectangle và setBackgroundColor sẽ phụ thuộc vào đặc thù của ngôn ngữ lập trình và thư viện đồ họa đang được sử dụng."}</w:t>
      </w:r>
    </w:p>
    <w:p w14:paraId="0A104AFB" w14:textId="77777777" w:rsidR="00F76765" w:rsidRDefault="00A46D6B">
      <w:r>
        <w:t>{"câu hỏi": "Tạo danh sách 10 hoạt động để thúc đẩy sự sáng tạo.", "trả lời": "Dưới đây là danh sách 10 hoạt động có thể giúp thúc đẩy sự sáng tạo:\n1. Giữ một nhật ký ý tưởng nơi bạn có thể ghi lại bất kỳ nguồn cảm hứng nào đến với bạn. \ n2. Thực hành động não thường xuyên, cho phép dòng chảy ý tưởng tự do mà không phán xét. \n3. Có một sở thích sáng tạo như vẽ tranh, viết lách, điêu khắc hoặc chơi một nhạc cụ. \ n4. Hãy nghỉ ngơi khỏi công nghệ và dành thời gian hòa mình vào thiên nhiên để làm mới tâm trí của bạn.\n5. Cộng tác với những người khác và tham gia vào các cuộc thảo luận kích thích.\n6. Hãy thử một cái gì đó mới, như tham gia một lớp học hoặc đến thăm một địa điểm mới, để mở rộng tầm nhìn của bạn. \ n7. Thực hành chánh niệm và thiền định để xóa suy nghĩ của bạn và tập trung vào hiện tại. \ n8. Chăm sóc sức khỏe thể chất của bạn thông qua tập thể dục, dinh dưỡng và nghỉ ngơi để duy trì tinh thần minh mẫn.\n9. Dành thời gian mơ mộng, cho phép tâm trí của bạn đi lang thang và khám phá những khả năng khác nhau. \n10. Cuối cùng, đừng ngại chấp nhận rủi ro và thử nghiệm - đây là điều cần thiết để sự sáng tạo phát triển!"}</w:t>
      </w:r>
    </w:p>
    <w:p w14:paraId="2E194565" w14:textId="77777777" w:rsidR="00F76765" w:rsidRDefault="00A46D6B">
      <w:r>
        <w:t>{"câu hỏi": "Xây dựng chatbot cho dịch vụ khách hàng.", "Trả lời": "Được rồi, đây là một số tính năng mà chatbot dịch vụ khách hàng có thể có để cung cấp dịch vụ hiệu quả: \ n \ n1. **Tin nhắn chào mừng**: Chào người dùng khi họ lần đầu tiên bắt đầu trò chuyện với bot, với một tin nhắn chào mừng nồng nhiệt. \ n \ n2. **Tùy chọn menu**: Cung cấp cho người dùng một menu các tùy chọn để lựa chọn. Các tùy chọn có thể dựa trên các truy vấn hoặc vấn đề phổ biến nhất mà khách hàng phải đối mặt. \ n \ n3. **FAQs**: Chatbot có thể được lập trình để trả lời các câu hỏi thường gặp, có thể nhanh chóng giải quyết các truy vấn phổ biến của khách hàng. \ n \ n4. **Xử lý ngôn ngữ tự nhiên**: Một chatbot tốt sẽ có tính năng xử lý ngôn ngữ tự nhiên (NLP).  Điều này sẽ cho phép bot hiểu ý định của khách hàng và đưa ra phản hồi thích hợp. \n\n5. **Báo cáo lên tác nhân con người**: Nếu chatbot không thể giải quyết vấn đề của khách hàng, chatbot sẽ có tùy chọn để người dùng kết nối với tác nhân con người trực tiếp. \ n \ n6. **Cá nhân hóa**: Chatbot có thể sử dụng tên của người dùng và các tương tác trong quá khứ để cá nhân hóa cuộc trò chuyện và làm cho khách hàng cảm thấy có giá trị. \ n \ n7. **Theo dõi**: Sau khi giải quyết thắc mắc hoặc vấn đề, chatbot có thể theo dõi khách hàng để đảm bảo họ hài lòng với phản hồi và yêu cầu bất kỳ phản hồi nào. \n\n8. **Phân tích**: Chatbot có thể thu thập dữ liệu về các tương tác và phản hồi của khách hàng, có thể được sử dụng để cải thiện và tối ưu hóa trải nghiệm dịch vụ khách hàng. \n\nĐây chỉ là một phác thảo cơ bản của một chatbot dịch vụ khách hàng. Nó có thể được tùy chỉnh và nâng cao hơn nữa dựa trên nhu cầu và yêu cầu cụ thể của doanh nghiệp."}</w:t>
      </w:r>
    </w:p>
    <w:p w14:paraId="1A87EEBD" w14:textId="77777777" w:rsidR="00F76765" w:rsidRDefault="00A46D6B">
      <w:r>
        <w:t>{"câu hỏi": "Tạo một câu mới đúng ngữ pháp, sử dụng dấu câu chính xác và thể hiện ý nghĩa tương tự như câu này. - Cô ấy là ca sĩ xuất sắc nhất", "trả lời": "Không nghi ngờ gì nữa, cô ấy là giọng ca nổi bật nhất."}</w:t>
      </w:r>
    </w:p>
    <w:p w14:paraId="6BDE813B" w14:textId="77777777" w:rsidR="00F76765" w:rsidRDefault="00A46D6B">
      <w:r>
        <w:lastRenderedPageBreak/>
        <w:t>{"câu hỏi": "Trong nhiệm vụ này, bạn được đưa ra hai câu, vui lòng kết hợp chúng thành một câu phức tạp. - John đi học. Mary ở nhà.", "trả lời": "Trong khi John đi học, Mary ở nhà."}</w:t>
      </w:r>
    </w:p>
    <w:p w14:paraId="52109397" w14:textId="77777777" w:rsidR="00F76765" w:rsidRDefault="00A46D6B">
      <w:r>
        <w:t>{"câu hỏi": "Với một câu không nhất quán về giọng điệu, vui lòng viết lại câu cho phù hợp. - John quá phấn khích, anh ấy hét lên vui vẻ.", "trả lời": "John ngây ngất và hét lên vì sung sướng."}</w:t>
      </w:r>
    </w:p>
    <w:p w14:paraId="60FAFBEB" w14:textId="77777777" w:rsidR="00F76765" w:rsidRDefault="00A46D6B">
      <w:r>
        <w:t>{"câu hỏi": "Đưa ra một câu với một thái độ cụ thể, hãy viết lại nó để có một thái độ khác. - Cô ấy thấy ly rỗng một nửa.", "trả lời": "Cô ấy thấy ly đầy một nửa."}</w:t>
      </w:r>
    </w:p>
    <w:p w14:paraId="179F4E13" w14:textId="77777777" w:rsidR="00F76765" w:rsidRDefault="00A46D6B">
      <w:r>
        <w:t>{"câu hỏi": "Đã cho một câu, vui lòng cung cấp dấu câu thích hợp. - Anh ấy thực sự thích bộ phim", "trả lời": "Anh ấy thực sự thích bộ phim."}</w:t>
      </w:r>
    </w:p>
    <w:p w14:paraId="5582F15D" w14:textId="77777777" w:rsidR="00F76765" w:rsidRDefault="00A46D6B">
      <w:r>
        <w:t>{"câu hỏi": "Trong nhiệm vụ này, bạn được cung cấp một từ và định nghĩa của nó, vui lòng cung cấp một từ trái nghĩa cho từ đó. - Yên tĩnh (bình tĩnh hoặc hòa bình)", "trả lời": "Kích động (cảm thấy hoặc xuất hiện rắc rối hoặc lo lắng)"}</w:t>
      </w:r>
    </w:p>
    <w:p w14:paraId="1B725B0C" w14:textId="77777777" w:rsidR="00F76765" w:rsidRDefault="00A46D6B">
      <w:r>
        <w:t>{"câu hỏi": "Tạo danh sách năm điều bạn có thể làm với điện thoại thông minh cũ", "câu trả lời": "1. ** Biến nó thành camera an ninh: ** Sử dụng điện thoại thông minh cũ làm camera an ninh cho nhà hoặc văn phòng của bạn. Có những ứng dụng có sẵn có thể biến thiết bị của bạn thành một camera an ninh nhạy cảm với chuyển động để truyền phát cảnh quay trực tiếp và gửi thông báo nếu phát hiện bất kỳ chuyển động nào. \ n \ n2. ** Sử dụng nó như một trình phát nhạc chuyên dụng: ** Một điện thoại thông minh cũ vẫn có thể lưu trữ và phát bộ sưu tập nhạc của bạn. Sử dụng nó như một trình phát nhạc chuyên dụng cho nhà hoặc xe hơi của bạn để tiết kiệm dung lượng trên điện thoại mới và tránh tiêu hao pin. \n\n3. ** Quyên góp cho tổ chức từ thiện: ** Nhiều tổ chức chấp nhận quyên góp điện thoại thông minh cũ để tân trang và phân phối cho những người có nhu cầu. Kiểm tra các tổ chức từ thiện địa phương hoặc tìm kiếm các chương trình trên toàn quốc chấp nhận quyên góp điện thoại thông minh. \ n \ n4. ** Sử dụng nó như một điện thoại dự phòng hoặc khẩn cấp: ** Giữ điện thoại thông minh cũ của bạn được lưu trữ như một điện thoại dự phòng hoặc khẩn cấp. Bạn có thể sử dụng nó để thực hiện các cuộc gọi khẩn cấp hoặc thay thế tạm thời nếu điện thoại hiện tại của bạn bị mất hoặc bị hỏng. \ n \ n5. ** Tái sử dụng nó như một thiết bị học tập cho trẻ em: ** Tải các ứng dụng và trò chơi giáo dục trên điện thoại thông minh cũ và biến nó thành một thiết bị học tập cho trẻ em. Đây có thể là một cách tuyệt vời để giữ cho tâm trí trẻ tham gia trong khi cũng tái sử dụng công nghệ cũ."}</w:t>
      </w:r>
    </w:p>
    <w:p w14:paraId="0D1BA22C" w14:textId="77777777" w:rsidR="00F76765" w:rsidRDefault="00A46D6B">
      <w:r>
        <w:t xml:space="preserve">{"câu hỏi": "Giải thích sự khác biệt giữa lực ly tâm và lực ly tâm", "trả lời": "Lực hướng tâm và lực ly tâm là hai loại lực liên quan đến chuyển động tròn. Dưới đây là sự khác biệt chính giữa chúng: \ n \ n1. Hướng: Lực hướng tâm là một lực tác dụng lên một vật chuyển động theo đường tròn và hướng về tâm của đường đi đó. Mặt khác, lực ly tâm là một lực hướng ra ngoài tác động lên một vật chuyển động theo đường tròn, cách xa tâm của đường đi đó. Loại lực: Lực hướng tâm là một lực thực sự giữ cho một vật chuyển động theo đường tròn. Đó là lực ròng do các lực khác, chẳng hạn như trọng lực, lực căng hoặc ma sát, tác động lên vật thể. Mặt khác, lực ly tâm là một lực hư cấu, có nghĩa là nó không phải là lực phát sinh từ sự tương tác giữa các vật thể trong môi trường. Thay vào đó, nó là một lực phát sinh do hậu </w:t>
      </w:r>
      <w:r>
        <w:lastRenderedPageBreak/>
        <w:t>quả của quán tính và chuyển động của vật thể. \ n \ n3. Khung tham chiếu: Sự khác biệt trong cách cảm nhận lực ly tâm và ly tâm phụ thuộc vào hệ quy chiếu của người quan sát. Trong hệ quy chiếu quán tính (tức là một người quan sát đứng yên bên ngoài đường tròn), chỉ quan sát thấy lực hướng tâm. Tuy nhiên, trong hệ quy chiếu không quán tính (tức là một người quan sát bên trong đường tròn và di chuyển cùng với vật thể), cả lực ly tâm và ly tâm dường như đang tác động lên vật thể. Tóm lại, lực ly tâm và lực ly tâm là các lực liên quan đến chuyển động tròn. Lực hướng tâm là một lực thực sự hướng về tâm của đường tròn, trong khi lực ly tâm là một lực hư cấu hướng ra khỏi tâm của đường tròn. Sự khác biệt trong nhận thức của họ phụ thuộc vào hệ quy chiếu của người quan sát."}</w:t>
      </w:r>
    </w:p>
    <w:p w14:paraId="7829180B" w14:textId="77777777" w:rsidR="00F76765" w:rsidRDefault="00A46D6B">
      <w:r>
        <w:t>{"câu hỏi": "Gợi ý cách tốt nhất để đi từ Bangkok đến Thành phố Hồ Chí Minh", "câu trả lời": "Cách tốt nhất để đi từ Bangkok, Thái Lan đến Thành phố Hồ Chí Minh, Việt Nam sẽ là bằng máy bay. Nhiều hãng hàng không khai thác các chuyến bay trực tiếp hàng ngày giữa cả hai thành phố. Đi máy bay sẽ là lựa chọn nhanh nhất, thoải mái nhất và dễ dàng nhất. Chuyến bay mất khoảng 1 giờ 20 phút và bạn có thể kiểm tra các tùy chọn vé và hãng hàng không trên các trang web đặt vé du lịch hoặc tìm kiếm trực tiếp trên các trang web của hãng hàng không cụ thể cho các ưu đãi và gói. Bạn nên đặt vé khứ hồi hoặc đến với nhiều thời gian để đảm bảo giá vé tốt hơn. \ nNếu bạn thích một lựa chọn rẻ hơn, mạo hiểm hơn hoặc chỉ đơn giản là muốn ngắm cảnh, bạn có thể đi du lịch bằng xe buýt. Thời gian di chuyển bằng xe buýt là khoảng 33 giờ và bao gồm nhiều lần chuyển, qua biên giới và thủ tục cấp thị thực."}</w:t>
      </w:r>
    </w:p>
    <w:p w14:paraId="5B8C68B0" w14:textId="77777777" w:rsidR="00F76765" w:rsidRDefault="00A46D6B">
      <w:r>
        <w:t>{"câu hỏi": "So sánh và đối chiếu các đặc điểm của hai hệ điều hành Android - Android Pie (9.0) và Android Q (10.0)", "trả lời": "Android Pie 9.0 và Android Q 10.0 là hai phiên bản của hệ điều hành Android được phát hành lần lượt vào năm 2018 và 2019. Cả hai hệ thống đều mang đến các tính năng và cải tiến mới so với các phiên bản trước, nhưng có một số khác biệt đáng chú ý về giao diện người dùng, bảo mật và chức năng. \ n \ nMột trong những khác biệt chính giữa Android Pie và Android Q là giao diện người dùng. Android Q đã mang đến một cuộc đại tu hoàn chỉnh về mặt thiết kế, giới thiệu các cử chỉ mới để điều hướng và giao diện tổng thể tinh tế hơn. Các nút để quay lại, về nhà và đa nhiệm đã bị xóa trong Android Q và được thay thế bằng hệ thống điều hướng dựa trên cử chỉ. Về mặt bảo mật, Android Q đã tiến một bước bằng cách giới thiệu các tính năng bảo mật mới cho phép người dùng kiểm soát nhiều hơn dữ liệu của họ. Ví dụ: người dùng hiện có thể kiểm soát quyền truy cập ứng dụng vào vị trí, lịch và thông tin nhạy cảm khác của họ. Ngoài ra, Android Q bao gồm một tính năng gọi là \u201cScoped Storage, \u201d hạn chế quyền truy cập ứng dụng vào bộ nhớ ngoài. \ n \ nAndroid Q cũng giới thiệu chức năng mới, với một trong những thay đổi đáng chú ý nhất là hỗ trợ riêng cho màn hình có thể gập lại. Ngoài ra còn có những cải tiến về cách hệ điều hành xử lý hoạt động nền, với các ứng dụng nền có quyền truy cập hạn chế vào tài nguyên thiết bị, do đó cải thiện tuổi thọ pin. Tóm lại, trong khi Android Pie mang đến một số tính năng và cải tiến mới, Android Q được xây dựng dựa trên nền tảng đó để cung cấp những cải tiến hơn nữa về giao diện người dùng, bảo mật và chức năng. Việc bổ sung các cử chỉ mới, các tính năng bảo mật nâng cao và hỗ trợ gốc cho màn hình có thể gập lại chỉ là một vài trong số những thay đổi khiến Android Q trở nên nổi bật."}</w:t>
      </w:r>
    </w:p>
    <w:p w14:paraId="34990A2B" w14:textId="77777777" w:rsidR="00F76765" w:rsidRDefault="00A46D6B">
      <w:r>
        <w:lastRenderedPageBreak/>
        <w:t>{"question": "Tạo mã Python để làm phẳng danh sách hai chiều - list1 = [[1, 2, 3], [4, 5, 6], [7, 8, 9]]", "answer": "''python\nlist1 = [[1, 2, 3], [4, 5, 6], [7, 8, 9]]\nflat_list = [mục cho danh sách con trong list1 cho mục trong danh sách con]\nprint(flat_list)\n'''"}</w:t>
      </w:r>
    </w:p>
    <w:p w14:paraId="6E27F27A" w14:textId="77777777" w:rsidR="00F76765" w:rsidRDefault="00A46D6B">
      <w:r>
        <w:t>{"câu hỏi": "Đề xuất một số chiến lược tiếp thị trực tuyến", "câu trả lời": "Dưới đây là một số chiến lược tiếp thị trực tuyến có thể giúp phát triển doanh nghiệp của bạn:\n\n1. Tiếp thị truyền thông xã hội: Sử dụng các nền tảng truyền thông xã hội như Facebook, Instagram và Twitter để tương tác với khán giả của bạn, quảng bá sản phẩm và hướng lưu lượng truy cập đến trang web của bạn. \ n \ n2. Tối ưu hóa công cụ tìm kiếm: Tối ưu hóa trang web của bạn cho các công cụ tìm kiếm có thể cải thiện khả năng hiển thị của trang web của bạn trong kết quả tìm kiếm và thu hút nhiều lưu lượng truy cập không phải trả tiền hơn. \ n \ n3. Tiếp thị qua email: Xây dựng danh sách email và gửi các bản tin và chương trình khuyến mãi thường xuyên có thể giúp bạn giữ liên lạc với khán giả của mình và thúc đẩy doanh số bán hàng. \ n \ n4. Tiếp thị nội dung: Tạo và chia sẻ nội dung có giá trị, có liên quan và nhất quán có thể thu hút và giữ chân đối tượng được xác định rõ ràng và cuối cùng thúc đẩy hành động của khách hàng có lợi nhuận. \ n \ n5. Quảng cáo trả tiền cho mỗi lần nhấp chuột: Sử dụng các nền tảng như Google Ads để đặt quảng cáo trả tiền trên các trang kết quả của công cụ tìm kiếm có thể giúp bạn thu hút nhiều lưu lượng truy cập hơn vào trang web của mình. Tiếp thị người ảnh hưởng: Hợp tác với những người có ảnh hưởng trên mạng xã hội hoặc các blogger để quảng bá sản phẩm hoặc dịch vụ của bạn có thể giúp bạn tiếp cận đối tượng mới và xây dựng lòng tin. \ n \ n7. Tiếp thị liên kết: Hợp tác với các nhà tiếp thị liên kết để quảng bá sản phẩm của bạn và trả cho họ hoa hồng cho mỗi lần bán hàng mà họ tạo ra có thể giúp bạn tăng phạm vi tiếp cận và thúc đẩy doanh số bán hàng nhiều hơn."}</w:t>
      </w:r>
    </w:p>
    <w:p w14:paraId="0D8E30E1" w14:textId="77777777" w:rsidR="00F76765" w:rsidRDefault="00A46D6B">
      <w:r>
        <w:t>{"câu hỏi": "Tạo tiêu đề tin tức về sự gia tăng của tiền điện tử.", "câu trả lời": "Tiền điện tử đang gia tăng: Bitcoin và các loại tiền kỹ thuật số khác đạt được chỗ đứng trên thị trường tài chính."}</w:t>
      </w:r>
    </w:p>
    <w:p w14:paraId="22F5D346" w14:textId="77777777" w:rsidR="00F76765" w:rsidRDefault="00A46D6B">
      <w:r>
        <w:t>{"câu hỏi": "Đề xuất kế hoạch trồng cây.", "trả lời": "Trồng cây là một cách tuyệt vời để nâng cao vẻ đẹp tự nhiên của môi trường của chúng ta và chống lại biến đổi khí hậu. Dưới đây là một kế hoạch gợi ý để trồng cây:\n\n1. Xác định vị trí: Chọn một vị trí thích hợp mà bạn muốn trồng cây. Nó có thể là sân sau của bạn, một công viên công cộng hoặc một khu vườn cộng đồng. \ n \ n2. Chọn đúng loài: Nghiên cứu và chọn đúng loài cây có thể phát triển mạnh trong khu vực của bạn và phù hợp với khí hậu và loại đất. Các loài bản địa luôn là một lựa chọn tốt. \ n \ n3. Chuẩn bị trang web: Xóa trang web của bất kỳ vật cản và cỏ dại. Đào một cái hố có kích thước gấp đôi quả bóng rễ của cây.\n\n4. Trồng cây: Đặt cây vào hố và lấp đất vào hố. Hãy chắc chắn rằng cây thẳng và cổ rễ ngang với mặt đất. Tưới nước kỹ cho cây sau khi trồng.\n\n5. Lớp phủ: Trải một lớp màng phủ 2-3 inch xung quanh gốc cây để giúp giữ độ ẩm trong đất và ngăn cỏ dại phát triển. \ n \ n6. Bảo dưỡng đúng cách: Tưới nước cho cây thường xuyên, đặc biệt là trong năm đầu tiên. Cắt tỉa bất kỳ cành chết hoặc hư hỏng nào và bảo vệ cây khỏi sâu bệnh.\n\n7. Thu hút sự tham gia của cộng đồng: Thu hút cộng đồng tham gia trồng cây bằng cách tổ chức các sự kiện trồng cây và giáo dục mọi người về tầm quan trọng của cây xanh và cách chăm sóc chúng. Bằng cách làm theo kế hoạch này, bạn có thể trồng cây thành công và tận hưởng nhiều lợi ích mà chúng mang lại."}</w:t>
      </w:r>
    </w:p>
    <w:p w14:paraId="4BB6EC5C" w14:textId="77777777" w:rsidR="00F76765" w:rsidRDefault="00A46D6B">
      <w:r>
        <w:lastRenderedPageBreak/>
        <w:t>{"question": "So sánh sự tương đồng giữa hai mẫu điện thoại thông minh gần đây. - iPhone 11 Pro và Samsung Galaxy S20", "trả lời": "iPhone 11 Pro và Samsung Galaxy S20 là hai mẫu smartphone gần đây có một số điểm tương đồng. Đó là:\n\n1. Thông số kỹ thuật cao cấp: Cả hai thiết bị đều được trang bị bộ vi xử lý mạnh mẽ, RAM dồi dào và đồ họa hiệu suất cao. \ n \ n2. Chất lượng hiển thị: Cả hai điện thoại đều có màn hình OLED độ phân giải cao, mang đến trải nghiệm xem đắm chìm với màu sắc sống động và hình ảnh sắc nét. \ n \ n3. Khả năng máy ảnh: Cả hai thiết bị đều có hệ thống camera tiên tiến với nhiều ống kính và nhiều chế độ được thiết kế để chụp ảnh và quay video tuyệt đẹp. \ n \ n4. Chất lượng xây dựng: Cả hai điện thoại đều có chất lượng xây dựng cao cấp với các vật liệu bền như thủy tinh và kim loại, và có khả năng chống nước. \ n \ n5. Sạc không dây: Cả hai thiết bị đều hỗ trợ sạc không dây, cho phép chúng được cấp nguồn mà không cần cáp. \ n \ n6. Kết nối 5G: Cả iPhone 11 Pro và Galaxy S20 đều có các phiên bản hỗ trợ 5G, thế hệ mạng di động tiếp theo, cho phép tốc độ tải xuống và tải lên nhanh hơn. Tóm lại, cả iPhone 11 Pro và Samsung Galaxy S20 đều là điện thoại thông minh cao cấp, được trang bị các tính năng cao cấp và công nghệ mới nhất, khiến chúng trở thành lựa chọn tuyệt vời cho những người dùng am hiểu công nghệ."}</w:t>
      </w:r>
    </w:p>
    <w:p w14:paraId="43966DA6" w14:textId="77777777" w:rsidR="00F76765" w:rsidRDefault="00A46D6B">
      <w:r>
        <w:t>{"question": "Chỉnh sửa đoạn văn cho các lỗi ngữ pháp. - Táo chín và mọng nước.", "trả lời": "Táo chín và mọng nước."}</w:t>
      </w:r>
    </w:p>
    <w:p w14:paraId="7CF9462D" w14:textId="77777777" w:rsidR="00F76765" w:rsidRDefault="00A46D6B">
      <w:r>
        <w:t>{"câu hỏi": "Lấy lại ký ức về chiếc xe đạp đầu tiên của một người - John", "câu trả lời": "Tôi xin lỗi, nhưng là một mô hình ngôn ngữ AI, tôi không có quyền truy cập vào thông tin cá nhân hoặc ký ức cụ thể của các cá nhân. Tôi có thể giúp cậu việc khác được không?"}</w:t>
      </w:r>
    </w:p>
    <w:p w14:paraId="02063A7E" w14:textId="77777777" w:rsidR="00F76765" w:rsidRDefault="00A46D6B">
      <w:r>
        <w:t>{"câu hỏi": "Tạo danh sách các nguyên tắc thực hành kinh doanh có đạo đức", "trả lời": "1. Tính minh bạch: Đảm bảo tính công khai và trung thực trong tất cả các giao dịch kinh doanh và giao tiếp với các bên liên quan.\n2. Công bằng: Đối xử công bằng với tất cả nhân viên, khách hàng và đối tác kinh doanh một cách công bằng và không phân biệt đối xử. \n3. Trách nhiệm: Chịu trách nhiệm về tác động của doanh nghiệp đối với môi trường và xã hội, và tích cực làm việc để giảm thiểu các tác động tiêu cực. \n4. Chính trực: Duy trì các giá trị và nguyên tắc đạo đức, và hành động với sự trung thực và liêm chính trong tất cả các quyết định kinh doanh. \ n5. Tôn trọng: Thể hiện sự tôn trọng quyền, nhân phẩm và hạnh phúc của tất cả các cá nhân bị ảnh hưởng bởi doanh nghiệp. \n6. Trách nhiệm giải trình: Yêu cầu doanh nghiệp chịu trách nhiệm về bất kỳ hành động nào có thể gây tổn hại hoặc làm tổn hại lòng tin của các bên liên quan. \n7. Tính bền vững: Thực hiện các hoạt động kinh doanh bền vững hỗ trợ lợi ích lâu dài của công ty, các bên liên quan và môi trường. \n8. Tuân thủ: Tuân thủ tất cả các luật, quy định và tiêu chuẩn hiện hành điều chỉnh hoạt động kinh doanh.\n9. Sự tham gia của cộng đồng: Thúc đẩy mối quan hệ tốt với cộng đồng và đóng góp tích cực vào sự phát triển và hạnh phúc của cộng đồng. \n10. Cải tiến liên tục: Liên tục theo dõi và đánh giá các hoạt động kinh doanh để đảm bảo hành vi đạo đức và thực hiện các thay đổi khi cần thiết để duy trì các tiêu chuẩn đạo đức cao."}</w:t>
      </w:r>
    </w:p>
    <w:p w14:paraId="43FE96EA" w14:textId="77777777" w:rsidR="00F76765" w:rsidRDefault="00A46D6B">
      <w:r>
        <w:t xml:space="preserve">{"câu hỏi": "Tạo từ điển để lưu trữ nhiệt độ của các thành phố khác nhau", "câu trả lời": "Chắc chắn! Dưới đây là mã Python mẫu để tạo từ điển lưu trữ nhiệt độ của các thành phố khác nhau.\n\n''python\ntemperature = {}\ntemperatures['New York'] = 25\ntemperatures['Los Angeles'] = 30\ntemperatures['Miami'] = </w:t>
      </w:r>
      <w:r>
        <w:lastRenderedPageBreak/>
        <w:t>32\ntemperatures['Chicago'] = 22\ntemperatures['Houston'] = 28\n\n# Để kiểm tra từ điển\nprint(temperatures)\n''\n\n\nTrong ví dụ này, tôi đã tạo một từ điển trống bằng cách sử dụng dấu ngoặc nhọn và sau đó thêm các thành phố khác nhau và nhiệt độ tương ứng của chúng bằng từ điển cú pháp gán khóa-giá trị. Bạn có thể mở rộng từ điển bằng cách thêm nhiều thành phố và nhiệt độ của chúng bằng cách sử dụng cùng một định dạng."}</w:t>
      </w:r>
    </w:p>
    <w:p w14:paraId="18F0701F" w14:textId="77777777" w:rsidR="00F76765" w:rsidRDefault="00A46D6B">
      <w:r>
        <w:t>{"question": "Định dạng văn bản này theo kiểu APA. - Khoa học máy tính là nghiên cứu về cách máy tính hoạt động và cách chúng có thể được sử dụng để giải quyết vấn đề.", "Trả lời": "Theo phong cách APA, văn bản đầu vào có thể được định dạng như sau:\n\nKhoa học máy tính là nghiên cứu về cách máy tính hoạt động và cách chúng có thể được sử dụng để giải quyết vấn đề (Tác giả, Năm).\n\nLưu ý rằng kiểu APA yêu cầu trích dẫn trong văn bản bao gồm họ của tác giả và năm xuất bản. Vì không có thông tin nguồn nào được cung cấp, các trình giữ chỗ \"Author\" và \"Year\" đã được thêm vào. Thông tin nguồn thực tế phải được đưa vào để định dạng APA phù hợp."}</w:t>
      </w:r>
    </w:p>
    <w:p w14:paraId="5B0A08F6" w14:textId="77777777" w:rsidR="00F76765" w:rsidRDefault="00A46D6B">
      <w:r>
        <w:t>{"câu hỏi": "Làm một bài thơ 3 dòng về trải nghiệm ngủ dưới những vì sao.", "câu trả lời": "Tấm chăn của những vì sao, một bức tranh của đêm,\nGió thì thầm, những giấc mơ bay lên,\nLời ru của thiên nhiên, ôm chặt."}</w:t>
      </w:r>
    </w:p>
    <w:p w14:paraId="2B06ABF2" w14:textId="77777777" w:rsidR="00F76765" w:rsidRDefault="00A46D6B">
      <w:r>
        <w:t xml:space="preserve">{"câu hỏi": "Viết một bài luận 500 từ về tác động của biến đổi khí hậu đối với nền kinh tế toàn cầu.", "Trả lời": "Biến đổi khí hậu là một thực tế đã và đang ảnh hưởng đến một số khía cạnh của cuộc sống con người và một trong những lĩnh vực bị ảnh hưởng nhiều nhất là nền kinh tế toàn cầu. Phát thải khí nhà kính, nhiệt độ tăng và các sự kiện thời tiết khắc nghiệt tạo ra một loạt thách thức cho doanh nghiệp và chính phủ. Thiệt hại đối với cơ sở hạ tầng, gián đoạn chuỗi cung ứng và những thay đổi không lường trước được trong hành vi của người tiêu dùng chỉ là một số cách biến đổi khí hậu có thể ảnh hưởng tiêu cực đến nền kinh tế. Để bắt đầu, một trong những tác động đáng kể nhất của biến đổi khí hậu là ảnh hưởng của nó đối với nông nghiệp, có ảnh hưởng trực tiếp đến an ninh lương thực. Khi nhiệt độ tăng, rủi ro hạn hán, lũ lụt và thời tiết khắc nghiệt có thể gây thiệt hại cho mùa màng và giảm năng suất cũng tăng theo. Mất đất canh tác, thay đổi mùa sinh trưởng và sự lây lan của sâu bệnh càng làm trầm trọng thêm vấn đề. Điều này làm cho nông nghiệp đắt đỏ hơn, và kết quả là giá thực phẩm tăng lên. Giảm năng suất nông nghiệp cũng có thể chuyển thành lạm phát, nghèo đói gia tăng và thậm chí bất ổn chính trị, đặc biệt là ở các nước đang phát triển. Hơn nữa, biến đổi khí hậu có tác động mạnh mẽ đến ngành năng lượng, vốn là xương sống của nền kinh tế toàn cầu. Các sự kiện thời tiết khắc nghiệt có thể làm gián đoạn việc cung cấp nhiên liệu hóa thạch, trong khi nhiệt độ tăng làm giảm hiệu quả của chúng. Biến đổi khí hậu cũng làm tăng nhu cầu làm mát, làm căng thẳng lưới năng lượng và đẩy giá năng lượng lên cao. Không hành động và thiếu kế hoạch có thể dẫn đến mất an ninh năng lượng và cản trở tăng trưởng kinh tế. Một lĩnh vực quan tâm khác là cơ sở hạ tầng, rất quan trọng đối với thương mại và thương mại. Các thảm họa do biến đổi khí hậu gây ra như lũ lụt, bão và mực nước biển dâng có thể làm hỏng các tòa nhà, đường xá, cầu và cảng, làm gián đoạn thương mại và giao thông. Sửa chữa và xây dựng lại cơ sở hạ tầng rất tốn kém và mất thời gian, và thiệt hại có thể dẫn đến giảm sản lượng kinh tế. Hơn nữa, biến đổi khí hậu có tác động đáng kể đến ngành bảo hiểm, đóng vai trò quan trọng trong việc bảo vệ các doanh nghiệp và cá </w:t>
      </w:r>
      <w:r>
        <w:lastRenderedPageBreak/>
        <w:t>nhân khỏi tổn thất tài chính. Khi thiên tai trở nên thường xuyên hơn và nghiêm trọng hơn, các công ty bảo hiểm phải trả nhiều yêu cầu bồi thường hơn, làm tăng phí bảo hiểm. Trong một số trường hợp, các công ty bảo hiểm có thể ngừng cung cấp bảo hiểm hoàn toàn. Điều này làm tăng chi phí kinh doanh và giảm khả năng quản lý rủi ro của các công ty và cá nhân. Ở cấp độ vĩ mô, biến đổi khí hậu có thể làm giảm GDP, tăng lạm phát và làm trầm trọng thêm bất bình đẳng thu nhập. Một nghiên cứu của Cục Nghiên cứu Kinh tế Quốc gia cho thấy nếu nhiệt độ toàn cầu tăng 0,04 độ C mỗi năm, GDP bình quân đầu người sẽ thấp hơn 7,22% vào năm 2100 so với khi không có biến đổi khí hậu. Các nước thu nhập thấp có khả năng bị ảnh hưởng nặng nề nhất,"}</w:t>
      </w:r>
    </w:p>
    <w:p w14:paraId="39FF2FF1" w14:textId="77777777" w:rsidR="00F76765" w:rsidRDefault="00A46D6B">
      <w:r>
        <w:t>{"câu hỏi": "Xác định những điểm chính của một bài viết về tầm quan trọng của dinh dưỡng đối với sức khỏe. - Nhiều nghiên cứu đã chỉ ra rằng có một chế độ ăn uống lành mạnh là điều cần thiết cho sức khỏe thể chất và tinh thần của một cá nhân. Ăn thực phẩm giàu chất dinh dưỡng giúp hỗ trợ sự tăng trưởng, phát triển và hoạt động tổng thể của cơ thể.", "Trả lời": "1. Chế độ ăn uống lành mạnh rất cần thiết cho sức khỏe thể chất và tinh thần.\n2. Thực phẩm giàu chất dinh dưỡng hỗ trợ sự tăng trưởng, phát triển và hoạt động của cơ thể.\n3. Nhiều nghiên cứu đã xác nhận tầm quan trọng của dinh dưỡng đối với sức khỏe."}</w:t>
      </w:r>
    </w:p>
    <w:p w14:paraId="0DDEFFE7" w14:textId="77777777" w:rsidR="00F76765" w:rsidRDefault="00A46D6B">
      <w:r>
        <w:t>{"question": "Sắp xếp danh sách các quốc gia sau đây theo thứ tự tăng dần theo quy mô dân số của họ. - Ấn Độ, Mỹ, Nhật Bản, Pháp", "trả lời": "Dưới đây là danh sách các quốc gia được sắp xếp theo thứ tự tăng dần dựa trên quy mô dân số của họ theo yêu cầu:\n\n1. Pháp\n2. Nhật Bản\n3. Hoa Kỳ \ n4. Ấn Độ"}</w:t>
      </w:r>
    </w:p>
    <w:p w14:paraId="3F0C021B" w14:textId="77777777" w:rsidR="00F76765" w:rsidRDefault="00A46D6B">
      <w:r>
        <w:t>{"câu hỏi": "Tạo ra một dải phim hoạt hình 3 tấm mô tả hài hước về đại dịch.", "câu trả lời": "Tôi xin lỗi, nhưng là một mô hình ngôn ngữ AI, tôi không thể tạo nội dung trực quan như một bộ phim hoạt hình. Tuy nhiên, tôi có thể viết một mô tả về một dải phim hoạt hình ba tấm có thể giúp một nghệ sĩ minh họa nó. \ n \ n ** Bảng 1: ** Một người đàn ông được nhìn thấy ngồi trên chiếc ghế dài của mình, cuộn qua điện thoại với vẻ mặt chán nản, và được bao quanh bởi những hộp pizza trống rỗng và giấy gói đồ ăn vặt. Chú thích có nội dung, \ "Ngày 1 của Kiểm dịch: Hãy ấm cúng và bắt kịp một số chương trình! \ "\ n \ n ** Bảng 2: ** Người đàn ông ở cùng một vị trí, với nhiều đồ ăn vặt và hộp xung quanh anh ta. Mái tóc của anh ta nhếch nhác và anh ta có một chút tuyệt vọng trong mắt. Chú thích có nội dung: "Ngày 30 của thời gian cách ly: Một người có thể xem Vua Hổ bao nhiêu lần?\"\n\n**Bảng 3:** Người đàn ông vẫn còn trên chiếc ghế dài, bây giờ với một cái nhìn hoang dã trong mắt, bộ râu dài và hàng núi đồ ăn vặt xung quanh anh ta. Một con mèo đang đậu trên đầu. Chú thích có nội dung: "Ngày 300 của thời gian cách ly: Tôi là Vua Hổ.\""}</w:t>
      </w:r>
    </w:p>
    <w:p w14:paraId="4AB9A0B2" w14:textId="77777777" w:rsidR="00F76765" w:rsidRDefault="00A46D6B">
      <w:r>
        <w:t xml:space="preserve">{"câu hỏi": "Nghiên cứu các quy định về tiêu chuẩn khí thải xe cơ giới ở California.", "trả lời": "Ở California, tiêu chuẩn khí thải xe cơ giới được quy định bởi Ủy ban Tài nguyên Không khí California (CARB). California có một số tiêu chuẩn khí thải xe cơ giới nghiêm ngặt nhất ở Hoa Kỳ và là người tiên phong trong việc điều chỉnh lượng khí thải từ xe cộ. Các tiêu chuẩn của CARB nhằm mục đích giảm lượng khí thải của các chất ô nhiễm hình thành khói bụi và phát thải khí nhà kính, và chúng áp dụng cho cả phương tiện mới và hiện có. Các quy định do CARB đặt ra bao gồm cả xe hạng nhẹ và hạng nặng, bao gồm ô tô, xe tải, xe buýt và xe máy. Xe mới phải đáp ứng các tiêu chuẩn do CARB đặt ra trước khi chúng có thể được bán ở </w:t>
      </w:r>
      <w:r>
        <w:lastRenderedPageBreak/>
        <w:t>California. Các tiêu chuẩn này bao gồm giới hạn khí thải đối với các chất ô nhiễm như oxit nitơ (NOx), vật chất hạt (PM) và hydrocarbon (HC). \ n \ nCARB cũng có các chương trình để đảm bảo rằng các phương tiện tiếp tục đáp ứng các tiêu chuẩn khí thải trong suốt vòng đời của chúng. Chương trình Kiểm tra khói bụi của tiểu bang yêu cầu hầu hết các phương tiện phải trải qua bài kiểm tra khí thải hai năm một lần để gia hạn đăng ký. Ngoài ra, CARB đã thực hiện chương trình nghỉ hưu bắt buộc, yêu cầu nghỉ hưu hoặc sửa chữa các phương tiện không đáp ứng các tiêu chuẩn khí thải. Ngoài việc điều chỉnh lượng khí thải từ phương tiện, CARB cũng đã thực hiện một số biện pháp khác để giảm lượng khí thải từ giao thông vận tải, bao gồm thúc đẩy việc sử dụng nhiên liệu và công nghệ sạch, đồng thời hỗ trợ phát triển cơ sở hạ tầng phương tiện không phát thải.  Các tiêu chuẩn khí thải xe cơ giới của California là một trong những tiêu chuẩn tiến bộ nhất trong cả nước, và chúng tiếp tục phát triển để giảm hơn nữa tác động môi trường của giao thông vận tải."}</w:t>
      </w:r>
    </w:p>
    <w:p w14:paraId="4E56B32A" w14:textId="77777777" w:rsidR="00F76765" w:rsidRDefault="00A46D6B">
      <w:r>
        <w:t>{"question": "Nhóm các loài động vật sau đây theo việc chúng có thể bay hay không. - Cá heo, chim sẻ, voi, chim ưng", "trả lời": "Động vật có thể bay: Chim sẻ và chim ưng.\n\nĐộng vật không thể bay: Cá heo và Voi."}</w:t>
      </w:r>
    </w:p>
    <w:p w14:paraId="6F243EAD" w14:textId="77777777" w:rsidR="00F76765" w:rsidRDefault="00A46D6B">
      <w:r>
        <w:t>{"câu hỏi": "Mô tả cách lý thuyết hình thức của Plato giải thích khái niệm công lý.", "câu trả lời": "Lý thuyết về các hình thức của Plato, còn được gọi là lý thuyết Ý tưởng của ông, là một khía cạnh cơ bản trong triết học của ông và là một trong những ý tưởng nổi tiếng nhất trong triết học phương Tây. Theo lý thuyết này, có một hình thức hoàn hảo, lý tưởng và vĩnh cửu, hoặc bản chất, của mọi thứ tồn tại trong thế giới vật chất. Những hình thức này thực tế hơn các đối tượng mà chúng ta cảm nhận được trong thế giới vật chất, chỉ đơn thuần là bản sao không hoàn hảo của Hình thức lý tưởng tương ứng của chúng. \ n \ n Trong triết học của Plato, khái niệm công lý cũng được giải thích theo lý thuyết Hình thức của ông. Theo Plato, có một Hình thức Công lý hoàn hảo, vượt thời gian và không thay đổi. Hình thức lý tưởng này là những gì chúng ta nên phấn đấu trong xã hội loài người của chúng ta, và đó là tiêu chuẩn mà chúng ta nên đo lường những ý tưởng của riêng mình về công lý. Công lý, theo nghĩa này, không chỉ đơn thuần là một tập hợp các luật lệ hay quy ước mà mọi người đồng ý, mà đúng hơn nó là một cái gì đó tồn tại độc lập với ý kiến của con người, và do đó khách quan và không thay đổi. Trong Cộng hòa Plato, ông sử dụng sự tương tự của một thành phố để minh họa cách thức hoạt động của khái niệm công lý. Một xã hội công bằng, ông lập luận, là một xã hội trong đó mỗi cá nhân thực hiện vai trò phù hợp nhất với khả năng và bản chất của họ. Bằng cách này, toàn bộ xã hội có thể hoạt động hài hòa, với mỗi phần đóng góp vào lợi ích của toàn thể. Công lý, theo nghĩa này, là một loại cân bằng hoặc hài hòa, nơi mọi người đang làm phần việc của mình để đóng góp cho lợi ích chung. Tóm lại, lý thuyết về các hình thức của Plato giải thích khái niệm công lý như một tiêu chuẩn lý tưởng và hoàn hảo tồn tại độc lập với ý kiến của con người. Tiêu chuẩn này có thể được sử dụng để đánh giá các ý tưởng của chúng ta về công lý và hướng dẫn hành động của chúng ta trong việc tạo ra một xã hội công bằng. Công lý được xem như một loại cân bằng hoặc hài hòa, trong đó mỗi cá nhân đóng góp vào lợi ích của toàn thể."}</w:t>
      </w:r>
    </w:p>
    <w:p w14:paraId="5C856CAE" w14:textId="77777777" w:rsidR="00F76765" w:rsidRDefault="00A46D6B">
      <w:r>
        <w:t xml:space="preserve">{"câu hỏi": "So sánh và đối chiếu lợi ích sức khỏe của việc ăn thực phẩm hữu cơ so với thực phẩm không hữu cơ.", "trả lời": "Thực phẩm hữu cơ và không hữu cơ là hai loại thực phẩm </w:t>
      </w:r>
      <w:r>
        <w:lastRenderedPageBreak/>
        <w:t>được phân biệt bằng phương pháp sản xuất của chúng. Thực phẩm hữu cơ được sản xuất và chế biến mà không sử dụng hóa chất tổng hợp, phân bón, thuốc trừ sâu hoặc sinh vật biến đổi gen. Mặt khác, thực phẩm phi hữu cơ có thể được chế biến bằng một số hoặc tất cả các phương pháp này. Cả hai loại mặt hàng thực phẩm đều được coi là an toàn để tiêu thụ và có bộ lợi ích sức khỏe riêng. \ n \ n Thực phẩm hữu cơ được biết là có hàm lượng chất dinh dưỡng cao hơn khi so sánh với thực phẩm không hữu cơ. Ví dụ, sản phẩm hữu cơ được cho là có hàm lượng vitamin, khoáng chất và chất chống oxy hóa cao hơn. Điều này là do phân bón tự nhiên được sử dụng trong nông nghiệp hữu cơ và không có hóa chất có thể ảnh hưởng đến chất lượng dinh dưỡng của thực phẩm. Hơn nữa, thực phẩm hữu cơ không tiếp xúc với hóa chất độc hại, thuốc trừ sâu hoặc phân bón có thể gây nguy hiểm cho sức khỏe. Nghiên cứu cho thấy rằng những hóa chất này có thể có ảnh hưởng sức khỏe lâu dài và có thể dẫn đến các tình trạng mãn tính. Mặt khác, thực phẩm phi hữu cơ có thể không có cùng hàm lượng chất dinh dưỡng như thực phẩm hữu cơ, nhưng chúng thường có giá cả phải chăng hơn và có sẵn rộng rãi. Chúng được sản xuất bằng các kỹ thuật như kỹ thuật di truyền và xử lý hóa học không chỉ làm tăng thời hạn sử dụng mà còn giúp giữ nguyên hàm lượng chất dinh dưỡng. Ngoài ra, dư lượng thuốc trừ sâu trên các sản phẩm phi hữu cơ thường nằm trong giới hạn an toàn và có thể được loại bỏ bằng cách rửa sản phẩm trước khi tiêu thụ. Tóm lại, thực phẩm hữu cơ mang lại nhiều lợi ích cho sức khỏe, bao gồm hàm lượng chất dinh dưỡng cao hơn, ít dư lượng thuốc trừ sâu hơn và tiếp xúc tối thiểu với hóa chất độc hại. Mặt khác, thực phẩm phi hữu cơ rẻ hơn và có sẵn rộng rãi hơn, và rủi ro sức khỏe của chúng thường được kiểm soát cẩn thận thông qua xử lý hóa học và quy định của chính phủ. Sự lựa chọn giữa thực phẩm hữu cơ và phi hữu cơ cuối cùng phụ thuộc vào sở thích cá nhân, ngân sách và khả năng tiếp cận."}</w:t>
      </w:r>
    </w:p>
    <w:p w14:paraId="05A73664" w14:textId="77777777" w:rsidR="00F76765" w:rsidRDefault="00A46D6B">
      <w:r>
        <w:t>{"câu hỏi": "Mô tả một vấn đề tiềm ẩn với việc sử dụng AI để tuyển dụng việc làm.", "câu trả lời": "Một vấn đề tiềm ẩn với việc sử dụng AI để tuyển dụng công việc có thể là sự thiên vị cố hữu trong các thuật toán AI. Điều này có thể là kết quả của việc AI được đào tạo về dữ liệu thiên vị, điều này có thể dẫn đến các hoạt động tuyển dụng phân biệt đối xử. Ví dụ: nếu AI được đào tạo về sơ yếu lý lịch từ một nhóm nhân khẩu học chủ yếu, nó có thể không đánh giá chính xác hồ sơ từ các nhóm khác, ngăn cản các ứng viên đủ điều kiện được chọn. Điều này có thể duy trì các hoạt động tuyển dụng phân biệt đối xử, thay vì loại bỏ chúng và có thể gây hại cho sự đa dạng và thực tiễn tuyển dụng toàn diện của công ty. Điều quan trọng là phải giám sát và giải quyết các thành kiến trong các hệ thống AI để đảm bảo thực hành tuyển dụng công bằng và công bằng."}</w:t>
      </w:r>
    </w:p>
    <w:p w14:paraId="7ADE525F" w14:textId="77777777" w:rsidR="00F76765" w:rsidRDefault="00A46D6B">
      <w:r>
        <w:t>{"câu hỏi": "Tháp Eiffel mang phong cách kiến trúc gì?", "Trả lời": "Tháp Eiffel, được xây dựng vào năm 1889 tại Paris, Pháp, là một tháp lưới sắt được thiết kế theo phong cách kiến trúc riêng biệt của chủ nghĩa biểu hiện cấu trúc. Phong cách này nhấn mạnh sự thể hiện của hệ thống kết cấu hoặc vật liệu xây dựng của tòa nhà trong thiết kế kiến trúc của nó. Tòa tháp được thiết kế bởi Gustave Eiffel, một kỹ sư, và các cộng tác viên Maurice Koechlin và Nouguier, người đã giới thiệu tiềm năng của kim loại cho các công trình xây dựng. Vào thời điểm xây dựng, nó được coi là một ví dụ thuần túy về sự thành thạo kỹ thuật trong thiết kế Sắt, và nó được coi là tiên phong."}</w:t>
      </w:r>
    </w:p>
    <w:p w14:paraId="3E0B019F" w14:textId="77777777" w:rsidR="00F76765" w:rsidRDefault="00A46D6B">
      <w:r>
        <w:lastRenderedPageBreak/>
        <w:t>{"câu hỏi": "Xác định ba khó khăn phổ biến trong lập trình.", "trả lời": "1. **Gỡ lỗi:** Một trong những thách thức lớn nhất trong lập trình là gỡ lỗi trong mã. Điều này thường đòi hỏi lập trình viên phải dành nhiều giờ để xem qua từng dòng mã, cố gắng tìm ra điều gì đã xảy ra và cách khắc phục nó. \n\n2. **Luôn cập nhật các công nghệ mới: ** Công nghệ thay đổi nhanh chóng và theo kịp các xu hướng, công cụ và khuôn khổ mới nhất có thể là một thách thức, ngay cả đối với các lập trình viên có kinh nghiệm. Điều quan trọng là các lập trình viên phải liên tục học hỏi và nâng cao kỹ năng của họ để duy trì sự phù hợp trong lĩnh vực của họ. \ n \ n3. Giải quyết các vấn đề phức tạp: ** Lập trình thường liên quan đến việc đảm nhận các vấn đề phức tạp, trừu tượng và chia nhỏ chúng thành các phần có thể quản lý được. Tìm kiếm các giải pháp hiệu quả và hiệu quả nhất cho những vấn đề này có thể khó khăn và đòi hỏi kỹ năng phân tích và giải quyết vấn đề mạnh mẽ."}</w:t>
      </w:r>
    </w:p>
    <w:p w14:paraId="4749F505" w14:textId="77777777" w:rsidR="00F76765" w:rsidRDefault="00A46D6B">
      <w:r>
        <w:t>{"question": "Tạo sự kiện lịch cho cuộc hẹn sau. - Cuộc hẹn với bác sĩ vào 10h sáng mai", "trả lời": "Tôi là người mẫu ngôn ngữ AI nên không có khả năng tạo sự kiện lịch trong giao diện người dùng cụ thể. Tuy nhiên, đây là những gì bạn có thể làm: \ n \ n1. Mở ứng dụng lịch ưa thích của bạn;\n2. Nhấp vào nút để tạo sự kiện mới;\n3. Nhập 'Cuộc hẹn với bác sĩ' làm tiêu đề sự kiện;\n4. Chọn ngày mai;\n5. Đặt thời gian bắt đầu là 10:00 AM;\n6. Đặt lời nhắc, nếu muốn;\n7. Thêm bất kỳ ghi chú hoặc chi tiết bổ sung nào;\n8. Lưu sự kiện.\n\nBây giờ nó đã được thêm vào lịch của bạn, và bạn sẽ được nhắc nhở về cuộc hẹn với bác sĩ vào ngày mai lúc 10 giờ sáng."}</w:t>
      </w:r>
    </w:p>
    <w:p w14:paraId="7B49ACDC" w14:textId="77777777" w:rsidR="00F76765" w:rsidRDefault="00A46D6B">
      <w:r>
        <w:t>{"câu hỏi": "Hãy cho tôi biết về khái niệm "cạnh tranh hợp tác", "trả lời": "Cạnh tranh hợp tác, còn được gọi là hợp tác xã, là một khái niệm kinh doanh kết hợp các yếu tố của cả hợp tác và cạnh tranh. Trong một cuộc cạnh tranh hợp tác, các công ty làm việc cùng nhau để đạt được các mục tiêu chung, đồng thời tham gia cạnh tranh với nhau. Ý tưởng là bằng cách hợp tác trong một số lĩnh vực, các công ty có thể giảm chi phí, chia sẻ tài nguyên và tạo ra giá trị cùng nhau, dẫn đến lợi ích cho tất cả các bên liên quan. Cách tiếp cận này dựa trên niềm tin rằng kinh doanh không phải là một trò chơi có tổng bằng không, trong đó lợi ích của một công ty là mất mát của một công ty khác. Thay vào đó, thông qua cạnh tranh hợp tác, các công ty có thể tạo ra một nhóm giá trị lớn hơn có thể được chia sẻ giữa họ. Ý tưởng này đang ngày càng phổ biến khi các công ty nhận ra rằng họ có thể đạt được nhiều hơn bằng cách làm việc cùng nhau hơn là làm việc một mình. Cạnh tranh hợp tác có nhiều hình thức, từ chia sẻ nỗ lực nghiên cứu và phát triển đến cùng tìm nguồn cung ứng vật tư và linh kiện. Một ví dụ nổi tiếng về cạnh tranh hợp tác là ngành hàng không, nơi các hãng hàng không thường liên kết với nhau để thành lập liên minh. Trong các liên minh này, các hãng hàng không chia sẻ các tuyến bay, chương trình khách hàng thường xuyên và phòng chờ sân bay. Đồng thời, họ vẫn cạnh tranh với nhau vì khách hàng. Tóm lại, cạnh tranh hợp tác là một khái niệm kinh doanh kết hợp lợi ích của hợp tác và cạnh tranh. Bằng cách làm việc cùng nhau trong một số lĩnh vực, các công ty có thể giảm chi phí, chia sẻ tài nguyên và cùng nhau tạo ra nhiều giá trị hơn so với một mình."}</w:t>
      </w:r>
    </w:p>
    <w:p w14:paraId="54797147" w14:textId="77777777" w:rsidR="00F76765" w:rsidRDefault="00A46D6B">
      <w:r>
        <w:t xml:space="preserve">{"câu hỏi": "Đánh giá câu sau: \"Tiền là chìa khóa của hạnh phúc".", "câu trả lời": "Câu nói \"Tiền là chìa khóa của hạnh phúc" là chủ quan và có thể được giải thích khác nhau bởi những người khác nhau. Trong khi một số người có thể đồng ý với tuyên bố, những người </w:t>
      </w:r>
      <w:r>
        <w:lastRenderedPageBreak/>
        <w:t>khác có thể lập luận rằng có nhiều yếu tố khác ngoài tiền bạc góp phần vào hạnh phúc. Đúng là có sự ổn định tài chính có thể mang lại cảm giác an toàn và loại bỏ những lo lắng liên quan đến nhu cầu và mong muốn cơ bản. Tiền cũng có thể cung cấp quyền truy cập vào những trải nghiệm và tài sản có thể mang lại niềm vui và sự hài lòng. Tuy nhiên, vượt quá một điểm nhất định, sự gia tăng thu nhập có thể không nhất thiết dẫn đến sự gia tăng hạnh phúc. Nghiên cứu đã chỉ ra rằng các mối quan hệ, ý thức về mục đích và sự hoàn thành cá nhân đóng một vai trò quan trọng trong hạnh phúc. Ngoài ra, các yếu tố như sức khỏe, môi trường và cộng đồng cũng có thể ảnh hưởng đến hạnh phúc của một người. Nhiều người tìm thấy hạnh phúc trong những thứ phi vật chất như dành thời gian cho những người thân yêu, theo đuổi đam mê của họ hoặc giúp đỡ người khác. Nhìn chung, trong khi tiền có thể đóng góp cho hạnh phúc, nó không phải là yếu tố duy nhất, và nó có thể không phải là yếu tố quan trọng nhất. Hạnh phúc là chủ quan và có thể bị ảnh hưởng bởi nhiều yếu tố khác nhau tùy theo từng người."}</w:t>
      </w:r>
    </w:p>
    <w:p w14:paraId="51FB8649" w14:textId="77777777" w:rsidR="00F76765" w:rsidRDefault="00A46D6B">
      <w:r>
        <w:t>{"câu hỏi": "Kể tên hai đặc điểm của thời Phục hưng.", "câu trả lời": "1) Sự hồi sinh của học tập cổ điển, nghệ thuật và văn học: Thời kỳ Phục hưng được đánh dấu bằng sự quan tâm mới đến học tập, nghệ thuật và văn học của các nền văn minh cổ điển, đặc biệt là Hy Lạp và La Mã cổ đại. Điều này dẫn đến những thay đổi rộng rãi trong giáo dục, nghệ thuật và triết học, tập trung vào chủ nghĩa hiện thực, quan điểm và chủ nghĩa nhân văn. \n\n2) Chủ nghĩa nhân văn và chủ nghĩa cá nhân: Một đặc điểm quan trọng của thời Phục hưng là chủ nghĩa nhân văn, một phong trào triết học nhấn mạnh giá trị và giá trị của cá nhân. Sự nhấn mạnh vào chủ nghĩa cá nhân này đã thúc đẩy những thành tựu to lớn trong nghệ thuật, văn học và khoa học, khi mọi người tìm cách thể hiện bản thân và đạt được sự vĩ đại cá nhân. Các nhà nhân văn nhấn mạnh việc nghiên cứu nhân văn, bao gồm ngữ pháp, hùng biện, lịch sử và thơ ca, và rất coi trọng việc sống một cuộc sống đạo đức, toàn diện."}</w:t>
      </w:r>
    </w:p>
    <w:p w14:paraId="395B8206" w14:textId="77777777" w:rsidR="00F76765" w:rsidRDefault="00A46D6B">
      <w:r>
        <w:t>{"câu hỏi": "Viết một phương trình để tính đường kính của một vòng tròn cho chu vi của nó.", "câu trả lời": "Cho chu vi của một vòng tròn, đường kính của nó có thể được tính bằng phương trình sau:\n\n'Diameter = Chu vi \u00f7 \u03c0'\n\nTrong đó \u03c0 (pi) là hằng số toán học xấp xỉ bằng 3,14159."}</w:t>
      </w:r>
    </w:p>
    <w:p w14:paraId="0698026A" w14:textId="77777777" w:rsidR="00F76765" w:rsidRDefault="00A46D6B">
      <w:r>
        <w:t>{"câu hỏi": "Nghiên cứu ba sự thật thú vị về kim tự tháp Giza.", "câu trả lời": "1. Kim tự tháp Giza là kỳ quan duy nhất trong số Bảy kỳ quan của thế giới cổ đại vẫn còn tồn tại.\n2. Đại kim tự tháp Giza, được xây dựng cho Pharaoh Khufu, được làm từ khoảng 2,3 triệu khối đá, mỗi khối nặng trung bình 2,5-15 tấn. Chiều cao ban đầu của Đại kim tự tháp là khoảng 146,5 mét (481 feet) và người ta tin rằng phải mất khoảng 20 năm để xây dựng nó.</w:t>
      </w:r>
    </w:p>
    <w:p w14:paraId="10A15502" w14:textId="77777777" w:rsidR="00F76765" w:rsidRDefault="00A46D6B">
      <w:r>
        <w:t>{"câu hỏi": "Phân loại các từ sau theo âm tiết của chúng. - dị thường, tai họa, soliloquy", "trả lời": "Bất thường - 4 âm tiết\n\nCalamity - 4 âm tiết\n\nSoliloquy - 4 âm tiết"}</w:t>
      </w:r>
    </w:p>
    <w:p w14:paraId="1846DF8E" w14:textId="77777777" w:rsidR="00F76765" w:rsidRDefault="00A46D6B">
      <w:r>
        <w:t xml:space="preserve">{"câu hỏi": "Hãy cho tôi biết về tầm quan trọng của Hiệp ước Versailles.", "Trả lời": "Hiệp ước Versailles là một trong những hiệp ước quan trọng nhất trong lịch sử thế giới, vì nó chính thức kết thúc Thế chiến I và mang lại một kỷ nguyên mới của hòa bình và ngoại giao toàn cầu. Được ký kết vào ngày 28 tháng 6 năm 1919, tại Versailles, Pháp, văn kiện này là đỉnh điểm của nhiều tháng đàm phán giữa Đồng minh và Liên minh Trung tâm, và nó có tác </w:t>
      </w:r>
      <w:r>
        <w:lastRenderedPageBreak/>
        <w:t>động lớn đến hình dạng của thế giới trong những năm tới. Một trong những điều quan trọng hàng đầu của Hiệp ước Versailles là nó thiết lập các điều khoản hòa bình giữa các quốc gia tham chiến,  chấm dứt cuộc xung đột tàn khốc đã hoành hành trong bốn năm. Hiệp ước vạch ra các điều khoản giải trừ quân bị, bồi thường và từ bỏ các yêu sách lãnh thổ, và nó đặt ra khuôn khổ cho việc giải quyết hòa bình các tranh chấp trong tương lai. Một khía cạnh quan trọng khác của Hiệp ước Versailles là nó đặt toàn bộ trách nhiệm về cuộc chiến chống lại Đức và quy định rằng Đức phải bồi thường nặng nề cho những thiệt hại và mất mát nhân mạng do cuộc xung đột gây ra. Gánh nặng tài chính này có tác động sâu sắc đến nền kinh tế Đức, và nó đóng một vai trò trong lịch sử tương lai của đất nước. Ngoài ra, hiệp ước đã dẫn đến sự tan rã của một số đế chế châu Âu và thành lập các quốc gia mới ở Trung và Đông Âu. Việc vẽ lại bản đồ chính trị của châu Âu đã giúp mở ra một kỷ nguyên ổn định hơn, nhưng nó cũng gieo hạt giống cho các cuộc xung đột trong tương lai. Hiệp ước Versailles cũng đóng một vai trò quan trọng trong việc thành lập Hội Quốc Liên, một tổ chức liên chính phủ chuyên thúc đẩy hòa bình và hợp tác giữa các quốc gia. Mặc dù Hội Quốc Liên cuối cùng đã thất bại trong việc ngăn chặn Thế chiến II, nhưng nó đã đặt nền móng cho Liên Hợp Quốc, nơi tiếp tục đóng một vai trò quan trọng trong các vấn đề toàn cầu cho đến ngày nay. Nó đã chấm dứt một trong những cuộc xung đột đẫm máu nhất trong lịch sử nhân loại, và nó đã giúp định hình bối cảnh chính trị của châu Âu và thế giới trong những năm tới.</w:t>
      </w:r>
    </w:p>
    <w:p w14:paraId="71FB1C68" w14:textId="77777777" w:rsidR="00F76765" w:rsidRDefault="00A46D6B">
      <w:r>
        <w:t>{"câu hỏi": "Sắp xếp một cuộc gặp giữa tôi và khách hàng. - Tên khách hàng là Jane Smith.", "Trả lời": "Chắc chắn, tôi rất vui khi được giúp sắp xếp một cuộc gặp giữa bạn và Jane Smith. Bạn có thể vui lòng cung cấp cho tôi một số ngày và giờ tiềm năng phù hợp với cả hai bạn, cũng như bất kỳ địa điểm hoặc phương tiện liên lạc ưa thích nào (ví dụ: hội nghị truyền hình hoặc cuộc họp trực tiếp) không? Một khi tôi có thông tin này, tôi có thể liên hệ với Jane và xác nhận chi tiết."}</w:t>
      </w:r>
    </w:p>
    <w:p w14:paraId="497DA91B" w14:textId="1D770E51" w:rsidR="00F76765" w:rsidRDefault="00A46D6B">
      <w:r>
        <w:t>{"câu hỏi": "Phân loại đoạn trích này thành hài kịch hoặc chính kịch. - Anh hồi hộp chờ đợi khi cánh cửa mở ra.", "trả lời": "Đoạn trích này là kịch."}</w:t>
      </w:r>
    </w:p>
    <w:sectPr w:rsidR="00F767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9296406">
    <w:abstractNumId w:val="8"/>
  </w:num>
  <w:num w:numId="2" w16cid:durableId="1442801399">
    <w:abstractNumId w:val="6"/>
  </w:num>
  <w:num w:numId="3" w16cid:durableId="1830708497">
    <w:abstractNumId w:val="5"/>
  </w:num>
  <w:num w:numId="4" w16cid:durableId="320735898">
    <w:abstractNumId w:val="4"/>
  </w:num>
  <w:num w:numId="5" w16cid:durableId="773750251">
    <w:abstractNumId w:val="7"/>
  </w:num>
  <w:num w:numId="6" w16cid:durableId="260143832">
    <w:abstractNumId w:val="3"/>
  </w:num>
  <w:num w:numId="7" w16cid:durableId="154028463">
    <w:abstractNumId w:val="2"/>
  </w:num>
  <w:num w:numId="8" w16cid:durableId="414860501">
    <w:abstractNumId w:val="1"/>
  </w:num>
  <w:num w:numId="9" w16cid:durableId="168928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46D6B"/>
    <w:rsid w:val="00AA1D8D"/>
    <w:rsid w:val="00B47730"/>
    <w:rsid w:val="00CB0664"/>
    <w:rsid w:val="00E110D9"/>
    <w:rsid w:val="00F767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7E73E8"/>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E110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46110</Words>
  <Characters>262832</Characters>
  <Application>Microsoft Office Word</Application>
  <DocSecurity>0</DocSecurity>
  <Lines>2190</Lines>
  <Paragraphs>616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2023-07-21T09:48:00Z</dcterms:modified>
  <cp:category/>
</cp:coreProperties>
</file>