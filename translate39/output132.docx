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462F" w14:textId="6E70805B" w:rsidR="0029312D" w:rsidRDefault="00F06BCB">
      <w:r>
        <w:t>{"question":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thuật toán để sắp xếp 10 số đã cho theo thứ tự tăng dần - {8,5,1,7,13,9,11,0,10,2}", "answer": "Đây là một ví dụ về thuật toán dưới dạng mã giả có thể được sử dụng để sắp xếp danh sách các số đã cho theo thứ tự tăng dần:\n\nAlgorithm: SortList (List)\n n &lt;- length of List\n for i &lt;- 1 to n-1 \n for j &lt;- 0 to n-i-1 \n if List[j] &gt; List[j+1] \n swap List[j]  với Danh sách[j+1]\n trả về Danh sách \n\n1. Đầu tiên, chúng ta định nghĩa một hàm gọi là 'SortList' lấy danh sách các số làm đầu vào của nó. \ n2. Bên trong hàm, chúng ta tạo một biến 'n' và gán cho nó độ dài của danh sách.\n3. Tiếp theo, chúng ta bắt đầu một vòng lặp for bắt đầu từ '1' và dừng lại ở 'n-1'. Điều này giới hạn số lần chúng ta sẽ thực hiện thao tác sắp xếp thành 'n-1', vì số cuối cùng sẽ được đặt sẵn. \ n4. Trong vòng lặp for đầu tiên, chúng ta tạo một vòng lặp khác bắt đầu từ '0' và kết thúc tại 'n-i-1'. Vòng lặp bên trong này chịu trách nhiệm lặp qua danh sách các số.\n5. Đối với mỗi lần lặp lại của vòng lặp bên trong, chúng tôi so sánh số hiện tại 'Danh sách [j]' với số tiếp theo 'Danh sách [j + 1]'. Nếu số hiện tại lớn hơn số tiếp theo, chúng tôi hoán đổi vị trí của chúng.\n6. Chúng tôi tiếp tục thực hiện các thao tác trên cho đến khi toàn bộ danh sách được sắp xếp theo thứ tự tăng dần.\n7. Cuối cùng, chúng ta trả về danh sách đã sắp xếp.\n\nÁp dụng thuật toán trên vào danh sách đầu vào đã cho {8,5,1,7,13,9,11,0,10,2} sẽ dẫn đến danh sách được sắp xếp {0,1,2,5,7,8,9,10,11,13}."}</w:t>
      </w:r>
    </w:p>
    <w:p w14:paraId="7D873AC8" w14:textId="77777777" w:rsidR="0029312D" w:rsidRDefault="00F06BCB">
      <w:r>
        <w:t>{"question": "Kể tên một bộ phim của đạo diễn James Cameron", "answer": "Một bộ phim do James Cameron đạo diễn là Titanic" được phát hành năm 1997."}</w:t>
      </w:r>
    </w:p>
    <w:p w14:paraId="47E71653" w14:textId="77777777" w:rsidR="0029312D" w:rsidRDefault="00F06BCB">
      <w:r>
        <w:t>{"câu hỏi": "Gợi ý một cuốn tiểu thuyết viễn tưởng YA", "câu trả lời": "Tôi sẽ đề nghị \"The Hunger Games\" của Suzanne Collins. Đó là một cuốn tiểu thuyết đen tối hấp dẫn kể về câu chuyện của một cô gái 16 tuổi tên là Katniss Everdeen, người chiến đấu để sinh tồn trong một xã hội nguy hiểm và áp bức. Nó chứa đầy hành động, phiêu lưu và hồi hộp, và là một lựa chọn tuyệt vời cho bất kỳ độc giả tuổi teen nào."}</w:t>
      </w:r>
    </w:p>
    <w:p w14:paraId="075037D0" w14:textId="77777777" w:rsidR="0029312D" w:rsidRDefault="00F06BCB">
      <w:r>
        <w:t>{"question": "Cung cấp một bản tóm tắt ngắn về truyện ngắn, \"The Tell-Tale Heart\".", "answer": "\"The Tell-Tale Heart\" là một truyện ngắn của Edgar Allan Poe, xuất bản lần đầu năm 1843. Đó là một ví dụ kinh điển về kinh dị Gothic của Poe và được kể từ quan điểm của một người kể chuyện giấu tên, người khẳng định rằng anh ta không điên bất chấp hành động của mình. Người kể chuyện bị ám ảnh bởi "con mắt kền kền" của một ông già và cuối cùng giết chết anh ta. Tuy nhiên, sau khi hành động được thực hiện, cảm giác tội lỗi và hoang tưởng của người kể chuyện đã thiêu rụi anh ta, và anh ta phát điên bởi âm thanh của trái tim đang đập của ông già, mà anh ta tưởng tượng ngày càng to hơn. Cuối cùng, anh ta thú nhận tội ác, không thể chịu đựng được sức nặng của tội lỗi và nhịp đập không ngừng của trái tim."}</w:t>
      </w:r>
    </w:p>
    <w:p w14:paraId="2B79C8E2" w14:textId="77777777" w:rsidR="0029312D" w:rsidRDefault="00F06BCB">
      <w:r>
        <w:t xml:space="preserve">{"câu hỏi": "Liệt kê ba mẹo để tiết kiệm tiền.", "câu trả lời": "1. Tạo ngân sách và bám sát nó: Có ngân sách rõ ràng và thực tế giúp bạn ưu tiên chi tiêu và phân bổ tiền cho những gì quan trọng nhất. Nó cũng cho phép bạn theo dõi chi tiêu của mình và thực hiện các điều chỉnh cần thiết để cắt giảm các chi phí không cần thiết. \ n \ n2. Sử dụng tiền mặt thường xuyên hơn: Sử dụng tiền mặt thay vì thẻ tín dụng có thể giúp bạn tránh bội chi và cũng cho phép bạn nhìn thấy và cảm nhận tiền rời khỏi tay, điều này có thể giúp củng cố giá trị của tiền và khiến bạn có ý thức hơn về chi tiêu của mình. Tìm kiếm giảm giá và ưu đãi: Tận dụng mọi chiết </w:t>
      </w:r>
      <w:r>
        <w:lastRenderedPageBreak/>
        <w:t>khấu hoặc ưu đãi có sẵn trên các sản phẩm hoặc dịch vụ mà bạn thường mua. Điều này có thể bao gồm sử dụng phiếu giảm giá, mua sắm trong khi bán hàng hoặc mua số lượng lớn để tiết kiệm tiền trong thời gian dài. Ngoài ra, hãy cân nhắc chuyển sang các thương hiệu giá cả phải chăng hơn hoặc các sản phẩm chung để giảm chi tiêu cho các mặt hàng hàng ngày."}</w:t>
      </w:r>
    </w:p>
    <w:p w14:paraId="7A1C40EB" w14:textId="77777777" w:rsidR="0029312D" w:rsidRDefault="00F06BCB">
      <w:r>
        <w:t>{"câu hỏi": "Viết một bài báo về tác động của học máy đối với xã hội.", "câu trả lời": "Học máy là một lĩnh vực khoa học máy tính đã cách mạng hóa cách chúng ta tương tác với công nghệ. Đây là một loại trí tuệ nhân tạo cho phép máy tính tự học mà không cần lập trình rõ ràng. Điều này cho phép máy tính tìm ra các mẫu trong dữ liệu và đưa ra dự đoán dựa trên các mẫu đó, dẫn đến một loạt các ứng dụng vô giá. Tác động của học máy đối với xã hội rất sâu sắc và sự tích hợp của nó vào cuộc sống hàng ngày đã nhanh chóng. Các thuật toán học máy được sử dụng trong mọi thứ, từ công cụ tìm kiếm đến phương tiện truyền thông xã hội, và độ chính xác và hiệu quả của chúng đã thay đổi cách chúng ta truy cập và xử lý thông tin. Với học máy, giờ đây chúng ta có thể tìm thấy thông tin liên quan nhất trực tuyến nhanh hơn và dễ dàng hơn bao giờ hết. \n \ n Học máy cũng có tác động đáng kể đến chăm sóc sức khỏe. Với lượng dữ liệu khổng lồ có sẵn trong lĩnh vực y tế, các thuật toán học máy có thể phân tích và xác định các mẫu, giúp các bác sĩ chẩn đoán chính xác hơn và cải thiện kết quả của bệnh nhân. Học máy cũng đang được sử dụng để phát triển các phương pháp điều trị và thuốc mới, đây là một yếu tố thay đổi cuộc chơi cho nghiên cứu y học. Ngành công nghiệp tài chính cũng đã được chuyển đổi bởi học máy. Các thuật toán hiện có thể dự đoán chính xác xu hướng trên thị trường và hỗ trợ các nhà đầu tư đưa ra quyết định sáng suốt. Học máy cũng đã giúp các tổ chức tài chính có thể phát hiện và ngăn chặn gian lận và giảm thiểu rủi ro. Học máy cũng có tác động sâu sắc đến giao thông vận tải. Xe tự lái, phần lớn được hỗ trợ bởi các thuật toán học máy, đang cách mạng hóa cách chúng ta đi du lịch. Những chiếc xe này có thể phân tích một lượng lớn dữ liệu từ các cảm biến của chúng trong thời gian thực, cho phép chúng đưa ra quyết định trong tích tắc và ngăn ngừa tai nạn. Tóm lại, học máy đã có tác động đáng kể đến nhiều khía cạnh của xã hội. Khả năng phân tích dữ liệu và đưa ra dự đoán chính xác đã biến đổi mọi thứ từ chăm sóc sức khỏe, tài chính, đến giao thông vận tải. Với sự phát triển liên tục của các thuật toán học máy, tiềm năng cho các ứng dụng đột phá hơn nữa là gần như vô hạn."}</w:t>
      </w:r>
    </w:p>
    <w:p w14:paraId="28F367C4" w14:textId="77777777" w:rsidR="0029312D" w:rsidRDefault="00F06BCB">
      <w:r>
        <w:t>{"question": "Cho một chuỗi văn bản, tạo danh sách từ khóa. - AI đang thay đổi thế giới với nhiều ứng dụng của nó.", "câu trả lời": "[\"AI\", \"thay đổi", \"world\", \"applications\"]"}</w:t>
      </w:r>
    </w:p>
    <w:p w14:paraId="1CE08F5D" w14:textId="77777777" w:rsidR="0029312D" w:rsidRDefault="00F06BCB">
      <w:r>
        <w:t>{"câu hỏi": "Cho hai người, đề nghị một nhà hàng cho họ ghé thăm. - John và Jane", "câu trả lời": "Đối với John và Jane, tôi khuyên bạn nên ghé thăm một nhà hàng Ý đẹp với bầu không khí ấm cúng và lãng mạn. Một nơi như "Trattoria Toscana" sẽ là một lựa chọn tuyệt vời cho một đêm hẹn hò, cung cấp các món mì ống ngon, salad tươi và danh sách rượu vang phong phú. Món khai vị Buon!"}</w:t>
      </w:r>
    </w:p>
    <w:p w14:paraId="6DE8AF5C" w14:textId="77777777" w:rsidR="0029312D" w:rsidRDefault="00F06BCB">
      <w:r>
        <w:t xml:space="preserve">{"question": "Suggest a programming language to start learning.", "answer": "Một ngôn ngữ lập trình tốt để bắt đầu học là Python. Đây là một ngôn ngữ đa năng, cấp cao, có mục đích chung với cú pháp tương đối dễ hiểu và cộng đồng người dùng lớn. Python được sử dụng rộng rãi trong nhiều lĩnh vực, bao gồm phát triển web, khoa học dữ liệu, trí tuệ nhân tạo và tự động hóa, làm cho nó trở thành một ngôn ngữ tuyệt vời để học cho người mới bắt đầu. </w:t>
      </w:r>
      <w:r>
        <w:lastRenderedPageBreak/>
        <w:t>Ngoài ra, có rất nhiều hướng dẫn, khóa học và tài nguyên trực tuyến có sẵn có thể giúp bạn học Python nhanh chóng và hiệu quả."}</w:t>
      </w:r>
    </w:p>
    <w:p w14:paraId="129C4EB1" w14:textId="77777777" w:rsidR="0029312D" w:rsidRDefault="00F06BCB">
      <w:r>
        <w:t>{"câu hỏi": "Đề nghị học sinh có thể chuẩn bị cho kỳ thi sắp tới như thế nào?", "Trả lời": "Dưới đây là một số gợi ý để chuẩn bị cho kỳ thi sắp tới:\n\n1. Bắt đầu sớm: Đừng đợi đến phút cuối cùng mới bắt đầu học. Bắt đầu càng sớm càng tốt để bạn có nhiều thời gian để xem lại và hiểu tài liệu. \ n \ n2. Tạo lịch trình học tập: Dành các khối thời gian cụ thể để học và bám sát chúng. Một lịch trình học tập sẽ giúp bạn đi đúng hướng và tránh nhồi nhét. \ n \ n3. Xác định các chủ đề chính: Tìm hiểu những chủ đề nào là quan trọng nhất cho kỳ thi và tập trung nỗ lực học tập của bạn vào những chủ đề đó. Tham khảo ý kiến giáo viên của bạn, xem lại ghi chú trên lớp của bạn và kiểm tra các bài kiểm tra trước đó để xác định các chủ đề cần chú ý nhiều hơn. \ n \ n4. Sử dụng nhiều công cụ hỗ trợ học tập: Sử dụng các công cụ học tập khác nhau, chẳng hạn như flashcards, tóm tắt, sơ đồ, video, biểu đồ và bài kiểm tra thực hành. Điều này sẽ giúp bạn hiểu tài liệu từ các quan điểm khác nhau và nhớ nó tốt hơn. \ n \ n5. Nghỉ giải lao: Đừng học quá lâu mà không nghỉ ngơi. Nghỉ giải lao thường xuyên sẽ giúp bạn tránh kiệt sức và luôn tươi mới. \ n \ n6. Kiểm tra bản thân: Sử dụng các bài kiểm tra thực hành để đánh giá sự tiến bộ của bạn và xác định các lĩnh vực mà bạn cần tập trung hơn. Điều này cũng sẽ giúp bạn làm quen với định dạng bài kiểm tra và giảm lo lắng. \ n \ n7. Nghỉ ngơi và tập thể dục nhiều: Ngủ đủ giấc và hoạt động thể chất là điều cần thiết cho chức năng não, vì vậy hãy chắc chắn rằng bạn có đủ cả hai. Giữ sức khỏe sẽ hỗ trợ trí nhớ và sự tập trung của bạn, giúp bạn dễ dàng học hỏi và lưu giữ thông tin hơn. \ n \ n8. Tham gia một nhóm học tập: Làm việc với các sinh viên khác có thể là một cách tuyệt vời để học, vì vậy hãy cân nhắc tham gia một nhóm học tập. Bạn có thể chia sẻ ghi chú, làm rõ những nghi ngờ và giữ cho nhau có trách nhiệm. \ n \ n9. Yêu cầu giúp đỡ: Đừng ngần ngại yêu cầu giúp đỡ nếu bạn cần. Nói chuyện với giáo viên hoặc gia sư của bạn nếu bạn đang gặp khó khăn với bất kỳ chủ đề cụ thể nào. \ n \ n10. Luôn tích cực và tập trung: Tin tưởng vào bản thân và duy trì động lực. Một cách tiếp cận tích cực và tập trung sẽ giúp bạn học và ghi nhớ hiệu quả hơn."}</w:t>
      </w:r>
    </w:p>
    <w:p w14:paraId="11838FEE" w14:textId="77777777" w:rsidR="0029312D" w:rsidRDefault="00F06BCB">
      <w:r>
        <w:t>{"câu hỏi": "Đưa ra hướng dẫn làm trứng bác.", "trả lời": "Để làm trứng bác, bạn sẽ cần các thành phần sau:\n- Trứng (2-3 mỗi người)\n- Sữa hoặc kem (1 muỗng canh mỗi quả trứng)\n- Muối và hạt tiêu (để nếm)\n- Bơ hoặc dầu (1 muỗng canh)\n\nDưới đây là các bước để làm theo:\n1. Đập trứng vào bát và đánh bằng nĩa cho đến khi lòng đỏ và lòng trắng kết hợp hoàn toàn.\n2. Đổ sữa hoặc kem, muối và hạt tiêu vào, sau đó đánh lại cho đến khi mọi thứ được trộn đều. \ n3. Đun chảy bơ hoặc dầu trong chảo chống dính trên lửa vừa.\n4. Đổ hỗn hợp trứng vào chảo và để nó chín trong khoảng một phút.\n5. Sử dụng thìa, bắt đầu nhẹ nhàng đẩy trứng xung quanh chảo để tạo thành sữa đông mềm. \ n6. Tiếp tục khuấy trứng cho đến khi chúng chín, sẽ mất thêm khoảng 2-3 phút nữa. Lấy chảo ra khỏi bếp và phục vụ trứng bác ngay lập tức trên đĩa ấm.\n\nThưởng thức trứng bác thơm ngon và mịn màng của bạn!"}</w:t>
      </w:r>
    </w:p>
    <w:p w14:paraId="7F3556B4" w14:textId="77777777" w:rsidR="0029312D" w:rsidRDefault="00F06BCB">
      <w:r>
        <w:t>{"câu hỏi": "Viết lại câu theo quy tắc chấm câu. - Bác sĩ nói cậu bé bị sốt không nghiêm trọng và cậu bé có thể về nhà", "trả lời": "Bác sĩ nói: "Sốt mà cậu bé bị sốt, không nghiêm trọng, cậu bé có thể về nhà.\"}</w:t>
      </w:r>
    </w:p>
    <w:p w14:paraId="3C4C2EE7" w14:textId="77777777" w:rsidR="0029312D" w:rsidRDefault="00F06BCB">
      <w:r>
        <w:lastRenderedPageBreak/>
        <w:t>{"câu hỏi": "Mô tả điện thoại di động hiện đại", "câu trả lời": "Điện thoại di động hiện đại, còn được gọi là điện thoại thông minh, là một thiết bị di động kết hợp các khả năng của máy tính với chức năng của điện thoại di động. Nó thường có màn hình cảm ứng lớn, độ phân giải cao, bộ xử lý mạnh mẽ, hệ điều hành cho phép đa nhiệm và khả năng kết nối với internet thông qua Wi-Fi hoặc dữ liệu di động. Điện thoại thông minh được trang bị một loạt các cảm biến tích hợp như GPS, gia tốc kế và con quay hồi chuyển, cho phép các tính năng như theo dõi vị trí, theo dõi thể dục và trải nghiệm thực tế tăng cường. Họ cũng có máy ảnh độ phân giải cao có thể chụp ảnh và quay video, và một loạt các ứng dụng có thể được tải xuống và sử dụng để hoàn thành nhiệm vụ, từ lập danh sách tạp hóa đến chỉnh sửa video. Nhìn chung, điện thoại di động hiện đại là thiết bị linh hoạt kết hợp các tính năng liên lạc, giải trí và năng suất vào một gói di động duy nhất."}</w:t>
      </w:r>
    </w:p>
    <w:p w14:paraId="51B022F7" w14:textId="77777777" w:rsidR="0029312D" w:rsidRDefault="00F06BCB">
      <w:r>
        <w:t>{"question": "Viết ra phản ứng của các nhân vật trong tình huống nhất định. - Trong một cuộc thảo luận, Bob cáo buộc George nói dối.", "trả lời": "Bob: Phản ứng của Bob sẽ là tức giận hoặc thất vọng. Anh ta sẽ cảm thấy phòng thủ, và giọng điệu của anh ta có thể sẽ hung hăng khi anh ta đưa ra lời buộc tội chống lại George. \n\nGeorge: Phản ứng của George sẽ phụ thuộc vào việc lời buộc tội có đúng hay không. Nếu nó là sai, George có thể cảm thấy bị tổn thương, sốc hoặc bị xúc phạm. Anh ta có thể trở nên phẫn nộ và tự bảo vệ mình, hoặc anh ta có thể rút khỏi cuộc thảo luận. Nếu lời buộc tội là đúng, hành vi của George có thể thể hiện cảm giác tội lỗi hoặc xấu hổ. Anh ta có thể trở nên phòng thủ hoặc cố gắng làm chệch hướng cuộc trò chuyện sang một chủ đề khác."}</w:t>
      </w:r>
    </w:p>
    <w:p w14:paraId="6D3A4FC5" w14:textId="77777777" w:rsidR="0029312D" w:rsidRDefault="00F06BCB">
      <w:r>
        <w:t xml:space="preserve">{"câu hỏi": "Mua sắm trực tuyến mang lại lợi ích cho người tiêu dùng như thế nào?", "trả lời": "Mua sắm trực tuyến mang lại nhiều lợi ích cho người tiêu dùng, một số trong đó bao gồm:\n\n1. Thuận tiện: Một trong những lợi thế lớn nhất của mua sắm trực tuyến là nó cho phép khách hàng mua sắm thoải mái tại nhà riêng của họ bất cứ lúc nào. Điều này giúp loại bỏ sự cần thiết phải rời khỏi nhà, tìm chỗ đậu xe và điều hướng qua các cửa hàng đông đúc. \ n \ n2. Lựa chọn nhiều hơn: Mua sắm trực tuyến cho phép khách hàng truy cập vào nhiều loại sản phẩm hơn và cho phép họ mua sắm từ nhiều nhà bán lẻ trong vòng vài cú nhấp chuột. Điều này có nghĩa là khách hàng có thể dễ dàng tìm thấy các sản phẩm họ cần, bất kể vị trí của họ. \ n \ n3. So sánh giá: Với khả năng dễ dàng duyệt qua các cửa hàng trực tuyến khác nhau, khách hàng có thể so sánh giá cả và tìm thấy các giao dịch tốt nhất. Điều này đặc biệt quan trọng đối với các mặt hàng có giá trị lớn, nơi ngay cả những khoản tiết kiệm nhỏ cũng có thể tăng lên. \ n \ n4. Dễ dàng truy cập vào đánh giá của khách hàng: Các trang web mua sắm trực tuyến thường có các đánh giá của khách hàng về sản phẩm, cho phép khách hàng đưa ra quyết định sáng suốt trước khi mua hàng. \ n \ n5. Tiết kiệm thời gian: Mua sắm trực tuyến giúp khách hàng không cần phải di chuyển từ cửa hàng này sang cửa hàng khác để tìm sản phẩm họ muốn. Điều này có thể tiết kiệm rất nhiều thời gian, đặc biệt là đối với những người có lịch trình bận rộn. \ n \ n6. Không áp lực: Khi mua sắm trực tuyến, khách hàng không phải chịu áp lực mà họ có thể gặp phải từ nhân viên bán hàng tại các cửa hàng thực tế. Điều này có thể làm cho trải nghiệm mua sắm thoải mái hơn. \ n \ n7. Tính khả dụng: Các cửa hàng trực tuyến mở cửa 24/7, vì vậy khách hàng có thể mua sắm bất cứ khi nào phù hợp với họ mà không phải lo lắng về giờ cửa hàng.\n\nNhìn chung, mua sắm trực </w:t>
      </w:r>
      <w:r>
        <w:lastRenderedPageBreak/>
        <w:t>tuyến mang đến cho khách hàng sự tiện lợi, lựa chọn và khả năng chi trả cao hơn, khiến nó trở thành lựa chọn ngày càng phổ biến đối với người tiêu dùng."}</w:t>
      </w:r>
    </w:p>
    <w:p w14:paraId="711323F0" w14:textId="77777777" w:rsidR="0029312D" w:rsidRDefault="00F06BCB">
      <w:r>
        <w:t>{"câu hỏi": "Mục tiêu sơ yếu lý lịch là gì?", "câu trả lời": "Mục tiêu sơ yếu lý lịch là một tuyên bố ngắn gọn và súc tích, thường dài từ một đến hai câu, cung cấp tổng quan về mục tiêu nghề nghiệp và trình độ nghề nghiệp của một cá nhân. Nó được đặt ở đầu sơ yếu lý lịch và phục vụ như một lời giới thiệu cho ứng viên. Tuyên bố khách quan nên làm nổi bật điểm mạnh, năng lực cốt lõi và nguyện vọng của người tìm việc cho vai trò tiềm năng của họ. Mục đích của nó là thu hút sự chú ý của nhà tuyển dụng và truyền đạt giá trị tiềm năng của ứng viên cho công ty."}</w:t>
      </w:r>
    </w:p>
    <w:p w14:paraId="06569345" w14:textId="77777777" w:rsidR="0029312D" w:rsidRDefault="00F06BCB">
      <w:r>
        <w:t>{"câu hỏi": "Tóm tắt lịch sử của World Wide Web.", "câu trả lời": "World Wide Web (WWW hoặc Web) là một phương tiện thông tin toàn cầu được phát minh bởi nhà vật lý người Anh Tim Berners-Lee vào năm 1989, khi đang làm việc tại CERN (Tổ chức nghiên cứu hạt nhân châu Âu). Mục tiêu của Berners-Lee là tạo ra một hệ thống cho phép các nhà khoa học chia sẻ thông tin và cộng tác dễ dàng hơn. Năm 1990, ông đã tạo ra trình duyệt web đầu tiên, được gọi là "WorldWideWeb" và trang web đầu tiên, đi vào hoạt động vào năm 1991. Đầu những năm 1990 chứng kiến sự xuất hiện của các máy chủ web đầu tiên và sự mở rộng của Web ra ngoài CERN đến cộng đồng học thuật rộng lớn hơn. Với việc tạo ra ngôn ngữ HTML và các trình duyệt có khả năng hiển thị nội dung đa phương tiện, Web bắt đầu chuyển đổi từ phương tiện chủ yếu dựa trên văn bản sang đa phương tiện. Các trang web thương mại đầu tiên đi vào hoạt động vào năm 1993, và thương mại trực tuyến bắt đầu trở nên phổ biến. Vào giữa những năm 1990, Web đã trở thành một hiện tượng toàn cầu, và tác động của nó đối với xã hội, văn hóa và nền kinh tế đã rõ ràng. Sự bùng nổ dot-com vào cuối những năm 1990 đã chứng kiến sự mở rộng nhanh chóng của các doanh nghiệp dựa trên Internet và sự gia tăng của các trang web mới. Vào đầu những năm 2000, khi ngày càng có nhiều người truy cập Internet, Web tiếp tục phát triển và phát triển, với sự phát triển của các công nghệ mới, chẳng hạn như phương tiện truyền thông xã hội và duyệt web di động. Ngày nay, Web là một phần không thể thiếu trong cuộc sống hàng ngày của hàng triệu người trên khắp thế giới, cung cấp một loạt các thông tin, giải trí và dịch vụ."}</w:t>
      </w:r>
    </w:p>
    <w:p w14:paraId="425C72E4" w14:textId="77777777" w:rsidR="0029312D" w:rsidRDefault="00F06BCB">
      <w:r>
        <w:t>{"câu hỏi": "Xây dựng câu sau để cải thiện dòng chảy của nó. - Số lượng sách giấy được đọc đang giảm và người đọc sách kỹ thuật số đang tăng lên.", "trả lời": "Việc sử dụng máy đọc sách kỹ thuật số đang gia tăng, trong khi số lượng sách giấy truyền thống được đọc đang giảm dần."}</w:t>
      </w:r>
    </w:p>
    <w:p w14:paraId="6FB070D6" w14:textId="77777777" w:rsidR="0029312D" w:rsidRDefault="00F06BCB">
      <w:r>
        <w:t xml:space="preserve">{"question": "So sánh mật độ của H2O và H2S. - .", "trả lời": "Mật độ của một chất được định nghĩa là khối lượng của nó trên một đơn vị thể tích. Vì vậy, để so sánh mật độ của H2O và H2S, chúng ta cần biết khối lượng và thể tích của chúng. Khối lượng mol của H2O là khoảng 18g / mol, với mỗi phân tử chứa hai nguyên tử hydro (2 * 1g / mol) và một nguyên tử oxy (16g / mol). Khối lượng mol của H2S là khoảng 34g / mol, với mỗi phân tử bao gồm hai nguyên tử hydro (2 * 1g / mol) và một nguyên tử lưu huỳnh (32g / mol). Ở nhiệt độ và áp suất tiêu chuẩn, cả nước và hydro sunfua đều tồn tại dưới dạng khí. Thể tích chiếm bởi một mol khí lý tưởng ở nhiệt độ và áp suất tiêu chuẩn là khoảng 22,4 lít. Do đó, mật độ của khí H2O xấp xỉ (18g)/(22,4L) = 0,804 g/L, trong khi mật độ của khí H2S xấp xỉ (34g)/(22,4L) = </w:t>
      </w:r>
      <w:r>
        <w:lastRenderedPageBreak/>
        <w:t>1,52 g/L. Điều này có nghĩa là khí H2S đậm đặc hơn khí H2O.\n\nTuy nhiên, ở nhiệt độ phòng, H2O thường có mặt dưới dạng lỏng, trong khi H2S vẫn là khí. Mật độ của nước lỏng ở nhiệt độ phòng xấp xỉ 1g / mL, hoặc 1000g / L, đặc hơn nhiều so với khí H2S. \ n \ nTóm lại, H2S đậm đặc hơn H2O khi cả hai đều ở trạng thái khí. Tuy nhiên, nước lỏng đặc hơn khí H2S ở nhiệt độ phòng."}</w:t>
      </w:r>
    </w:p>
    <w:p w14:paraId="5EE5C40A" w14:textId="77777777" w:rsidR="0029312D" w:rsidRDefault="00F06BCB">
      <w:r>
        <w:t>{"câu hỏi": "Xây dựng một bài thơ haiku theo định dạng 5-7-5 truyền thống. - .", "đáp án": "Gió thu nhẹ nhàng,\nLá cây xào xạc và nhảy múa trong gió,\nBản giao hưởng thiên nhiên."}</w:t>
      </w:r>
    </w:p>
    <w:p w14:paraId="2F9EAF0B" w14:textId="77777777" w:rsidR="0029312D" w:rsidRDefault="00F06BCB">
      <w:r>
        <w:t>{"câu hỏi": "Mô tả cảm giác khi mở một món quà", "trả lời": "Mở một món quà khơi dậy cảm giác phấn khích và mong đợi. Cảm giác tò mò được xây dựng khi bạn tự hỏi những gì có thể ẩn bên trong giấy gói. Khi bạn nhẹ nhàng xé nó ra và tiết lộ nội dung, một làn sóng vui mừng tràn ngập bạn. Bạn cảm thấy biết ơn, vui mừng và trân trọng khi cuối cùng bạn cũng cầm món quà trên tay. Có điều gì đó thực sự đặc biệt khi biết rằng ai đó đã dành thời gian và nỗ lực để chọn ra món quà hoàn hảo chỉ dành cho bạn. Đó là một trải nghiệm thú vị chạm đến trái tim và mang lại nụ cười trên khuôn mặt của bạn."}</w:t>
      </w:r>
    </w:p>
    <w:p w14:paraId="75ADF2B0" w14:textId="77777777" w:rsidR="0029312D" w:rsidRDefault="00F06BCB">
      <w:r>
        <w:t>{"câu hỏi": "Giới thiệu ý tưởng về Phần mềm nguồn mở", "trả lời": "Phần mềm nguồn mở (OSS) đề cập đến một loại phần mềm máy tính trong đó mã nguồn có sẵn công khai, có nghĩa là bất kỳ ai cũng có thể xem, sử dụng, sửa đổi và chia sẻ mã. OSS được tạo ra bởi nhiều người đóng góp theo cách hợp tác, minh bạch và hướng đến cộng đồng, thường được quản lý bởi một nhóm, tổ chức hoặc cá nhân duy trì hướng dự án. Phong trào nguồn mở đã tồn tại trong nhiều thập kỷ và dựa trên nguyên tắc chia sẻ thông tin và kiến thức có thể dẫn đến đổi mới tốt hơn, tiến bộ công nghệ tốt hơn và môi trường phần mềm cởi mở và toàn diện hơn. Đây là một mô hình mạnh mẽ để tạo ra phần mềm vì nó cho phép cải tiến và đóng góp liên tục từ nhiều nguồn, dẫn đến phần mềm tốt hơn và cộng đồng mạnh mẽ hơn. \ n \ n Một số ví dụ phổ biến về OSS bao gồm các hệ điều hành như Linux, máy chủ web như Apache, ngôn ngữ lập trình như Python và các hệ thống quản lý nội dung như WordPress, để đặt tên cho một vài. \ n \ nTrong phần mềm nguồn mở,  Mọi người đều có thể truy cập cơ sở mã và nó liên tục được cải tiến và phát triển với các phản hồi và yêu cầu, thay vì được phát triển từ đầu trong nhà hoặc yêu cầu phải trả tiền cho giấy phép của nó. Điều này làm cho nó trở thành một lựa chọn phổ biến cho nhiều doanh nghiệp, tổ chức và cá nhân đang tìm kiếm các giải pháp phần mềm linh hoạt, tiết kiệm chi phí và sáng tạo."}</w:t>
      </w:r>
    </w:p>
    <w:p w14:paraId="2D4444E5" w14:textId="77777777" w:rsidR="0029312D" w:rsidRDefault="00F06BCB">
      <w:r>
        <w:t>{"câu hỏi": "Xây dựng một giả thuyết hợp lệ - Có mối tương quan giữa học tập và kết quả học tập", "câu trả lời": "Một giả thuyết hợp lệ có thể là: \"Sinh viên dành nhiều thời gian học tập hơn sẽ có kết quả học tập cao hơn so với những người dành ít thời gian học hơn.\"}</w:t>
      </w:r>
    </w:p>
    <w:p w14:paraId="2F13E1E1" w14:textId="77777777" w:rsidR="0029312D" w:rsidRDefault="00F06BCB">
      <w:r>
        <w:t xml:space="preserve">{"câu hỏi": "Thiết kế khảo sát khách hàng cho nhà hàng", "câu trả lời": "**Khảo sát khách hàng cho nhà hàng XYZ**\n\nKính gửi khách hàng,\n\nChúng tôi xin cảm ơn bạn đã dùng bữa với chúng tôi tại Nhà hàng XYZ. Chúng tôi đánh giá cao doanh nghiệp của bạn và muốn nghe phản hồi của bạn về trải nghiệm gần đây của bạn tại cơ sở của chúng tôi. Vui lòng dành vài phút để trả lời các câu hỏi khảo sát sau.\n\n1. Làm thế nào bạn biết về nhà hàng của chúng tôi?\n- Phương tiện truyền thông xã hội \ n- Bạn bè hoặc gia đình \ n- Tìm kiếm trên Internet \ n- Khác (vui lòng chỉ định) \ n \ n2. Bạn có thường xuyên dùng bữa tại nhà hàng </w:t>
      </w:r>
      <w:r>
        <w:lastRenderedPageBreak/>
        <w:t>của chúng tôi không?\n- Đây là lần đầu tiên của tôi\n- Thỉnh thoảng\n- Thường xuyên\n\n3. Nhìn chung, bạn đánh giá trải nghiệm ăn uống của mình tại nhà hàng của chúng tôi như thế nào? \n(1 - kém; 5 - xuất sắc)\n1 2 3 4 5\n\n4. Bạn có hài lòng với chất lượng của các lựa chọn thực phẩm và đồ uống của chúng tôi không?\n- Yes\n- No\n- Somewhat\n\n5. Bạn đánh giá mức độ dịch vụ được cung cấp bởi nhân viên của chúng tôi như thế nào? \n(1 - kém; 5 - xuất sắc)\n1 2 3 4 5\n\n6. Bầu không khí và bầu không khí của nhà hàng \u2019s có theo ý thích của bạn không?\n- Yes\n- No\n- Somewhat\n\n7. Bạn có nghĩ rằng giá của chúng tôi là công bằng liên quan đến giá trị chúng tôi cung cấp?\n- Yes\n- No\n- Somewhat\n\n8. Bạn có muốn giới thiệu nhà hàng của chúng tôi cho người khác không?\n- Yes\n- No\n- Maybe\n\n9. Bạn có bất kỳ đề xuất nào để cải thiện hoặc nhận xét bổ sung để chia sẻ với chúng tôi không? \ n \ nCảm ơn bạn đã phản hồi có giá trị của bạn. Chúng tôi hy vọng sẽ sớm gặp lại bạn tại Nhà hàng XYZ.\n\nSincerely,\n[XYZ Restaurant]"}</w:t>
      </w:r>
    </w:p>
    <w:p w14:paraId="28CD42AA" w14:textId="77777777" w:rsidR="0029312D" w:rsidRDefault="00F06BCB">
      <w:r>
        <w:t>{"câu hỏi": "Xây dựng công thức hóa học - Canxi oxit", "câu trả lời": "Công thức hóa học của canxi oxit là CaO."}</w:t>
      </w:r>
    </w:p>
    <w:p w14:paraId="65834A00" w14:textId="77777777" w:rsidR="0029312D" w:rsidRDefault="00F06BCB">
      <w:r>
        <w:t>{"câu hỏi": "Xây dựng phương trình bậc ba hợp lệ", "câu trả lời": "Một phương trình bậc ba có thể có là 'y = x^3 + 2x^2 - 3x + 1'."}</w:t>
      </w:r>
    </w:p>
    <w:p w14:paraId="78BABE75" w14:textId="77777777" w:rsidR="0029312D" w:rsidRDefault="00F06BCB">
      <w:r>
        <w:t>{"question": "Đưa ra đánh giá sản phẩm, hãy sử dụng phân tích tình cảm để xác định tình cảm của đánh giá. - Sản phẩm khá tệ và kém hiệu quả.", "trả lời": "Sau khi tiến hành phân tích tình cảm, cảm xúc của đánh giá có vẻ tiêu cực."}</w:t>
      </w:r>
    </w:p>
    <w:p w14:paraId="2F299441" w14:textId="77777777" w:rsidR="0029312D" w:rsidRDefault="00F06BCB">
      <w:r>
        <w:t>{"câu hỏi": "Tạo ra một phép ẩn dụ so sánh cơ thể và một cỗ máy.", "câu trả lời": "Giống như một cỗ máy được bôi dầu tốt, cơ thể hoạt động trơn tru khi tất cả các bộ phận của nó hài hòa, làm việc cùng nhau để đạt được một mục tiêu chung. Nhưng, nếu một bánh răng duy nhất trong máy hoặc một cơ quan duy nhất trong cơ thể không thực hiện công việc của nó, toàn bộ hệ thống có thể bị mất cân bằng, phá vỡ trạng thái cân bằng mong manh.</w:t>
      </w:r>
    </w:p>
    <w:p w14:paraId="69293DEE" w14:textId="77777777" w:rsidR="0029312D" w:rsidRDefault="00F06BCB">
      <w:r>
        <w:t>{"câu hỏi": "Mô tả ngắn gọn một hệ thống trí tuệ nhân tạo.", "câu trả lời": "Hệ thống trí tuệ nhân tạo (AI) là một công nghệ dựa trên máy tính mô phỏng trí thông minh và các chức năng nhận thức của con người như học tập, giải quyết vấn đề, lý luận, nhận thức và ra quyết định để thực hiện các nhiệm vụ cụ thể một cách hiệu quả. Hệ thống sử dụng các kỹ thuật học máy để xử lý dữ liệu phức tạp và trích xuất những hiểu biết hữu ích, sau đó áp dụng logic và các quy tắc ra quyết định để đưa ra giải pháp tối ưu nhất cho vấn đề trong tầm tay. Thành phần quan trọng của hệ thống AI là khả năng thích ứng với các tình huống thay đổi và học hỏi từ những trải nghiệm mới, khiến nó có khả năng thực hiện các nhiệm vụ theo cách giống con người hơn."}</w:t>
      </w:r>
    </w:p>
    <w:p w14:paraId="6E39B5C4" w14:textId="77777777" w:rsidR="0029312D" w:rsidRDefault="00F06BCB">
      <w:r>
        <w:t>{"câu hỏi": "Đặt tên cho năm con vật có sọc.", "trả lời": "1. Ngựa vằn\n2. Hổ\n3. Chồn hôi \ n4. Bongo \ n5. Okapi."}</w:t>
      </w:r>
    </w:p>
    <w:p w14:paraId="36FF0608" w14:textId="77777777" w:rsidR="0029312D" w:rsidRDefault="00F06BCB">
      <w:r>
        <w:t xml:space="preserve">{"câu hỏi": "Mô tả hai chiến lược để ngăn ngừa mất dữ liệu.", "trả lời": "1. Sao lưu thường xuyên: Một chiến lược quan trọng để ngăn ngừa mất dữ liệu là thực hiện sao lưu thường xuyên dữ liệu quan trọng. Điều này có thể liên quan đến sao lưu vật lý truyền thống bằng cách sử dụng ổ lưu trữ ngoài hoặc sao lưu dựa trên đám mây cho phép dữ liệu được lưu trữ </w:t>
      </w:r>
      <w:r>
        <w:lastRenderedPageBreak/>
        <w:t>trên các máy chủ từ xa. Sao lưu nên được thực hiện thường xuyên để đảm bảo rằng dữ liệu gần đây không bị mất và điều quan trọng là phải kiểm tra sao lưu định kỳ để đảm bảo rằng dữ liệu có thể được khôi phục trong trường hợp mất mát. \ n \ n2. Thực hiện các biện pháp bảo mật: Một chiến lược hiệu quả khác để ngăn ngừa mất dữ liệu là thực hiện các biện pháp bảo mật như tường lửa, phần mềm chống vi-rút và giao thức xác thực người dùng. Điều này có thể giúp bảo vệ chống hack, phần mềm độc hại và truy cập trái phép, tất cả đều có thể gây mất dữ liệu. Điều quan trọng nữa là phải cập nhật phần mềm và hệ thống, vì các hệ thống lỗi thời dễ bị tổn thương hơn trước các mối đe dọa bảo mật. Giáo dục nhân viên về các phương pháp trực tuyến an toàn và quản lý mật khẩu thích hợp cũng có thể giúp giảm nguy cơ mất dữ liệu."}</w:t>
      </w:r>
    </w:p>
    <w:p w14:paraId="7097350C" w14:textId="77777777" w:rsidR="0029312D" w:rsidRDefault="00F06BCB">
      <w:r>
        <w:t>{"câu hỏi": "Tạo tiêu đề phim phù hợp với chủ đề bảo tồn rừng", "trả lời": "\"Lời thì thầm của hoang dã: Hành trình bảo tồn rừng\""}</w:t>
      </w:r>
    </w:p>
    <w:p w14:paraId="73DB0CE2" w14:textId="77777777" w:rsidR="0029312D" w:rsidRDefault="00F06BCB">
      <w:r>
        <w:t>{"câu hỏi": "Cung cấp số liệu thống kê liên quan đến tổng số người trên thế giới sử dụng điện thoại di động.", "trả lời": "Theo dữ liệu từ GSMA Intelligence, tính đến tháng 1/2021, có 5,27 tỷ người dùng điện thoại di động duy nhất trên thế giới, chiếm khoảng 67% dân số toàn cầu. Đây là một sự gia tăng đáng kể so với chỉ một thập kỷ trước khi chưa đến một nửa dân số toàn cầu có quyền truy cập vào thiết bị di động. Việc sử dụng điện thoại di động tiếp tục phát triển nhanh chóng, đặc biệt là ở các nước đang phát triển, nơi thiết bị di động thường là phương tiện chính để truy cập internet. Tổng số kết nối điện thoại di động thậm chí còn lớn hơn, khoảng 8 tỷ, vì nhiều người dùng có nhiều hơn một thẻ SIM hoặc thiết bị. Trong khi đó, người dùng điện thoại thông minh dự kiến sẽ tiếp tục tăng, đạt 7,33 tỷ vào năm 2023, chiếm gần 90% tổng số người dùng di động. \n\nĐiều quan trọng cần lưu ý là những thống kê này liên tục thay đổi khi việc sử dụng và áp dụng điện thoại di động tiếp tục phát triển trên toàn thế giới."}</w:t>
      </w:r>
    </w:p>
    <w:p w14:paraId="358A4026" w14:textId="77777777" w:rsidR="0029312D" w:rsidRDefault="00F06BCB">
      <w:r>
        <w:t xml:space="preserve">{"câu hỏi": "Giải thích sự nguy hiểm của cháy rừng không kiểm soát", "trả lời": "Cháy rừng không được kiểm soát có thể gây hậu quả nghiêm trọng cho cả môi trường và dân số con người. Cháy rừng có thể nhanh chóng lan rộng ngoài tầm kiểm soát, nhấn chìm những khu vực rộng lớn của rừng, đồng cỏ hoặc các môi trường sống tự nhiên khác và phá hủy mọi thứ trên đường đi của chúng. Dưới đây là những nguy cơ chính của cháy rừng không kiểm soát được: \ n \ n1. Thiệt hại về tính mạng, sức khỏe và tài sản: Mối đe dọa trực tiếp nhất do cháy rừng không được kiểm soát là nguy cơ đối với tính mạng, sức khỏe và tài sản của con người. Đám cháy có thể lan nhanh, để lại ít thời gian sơ tán. Khói và tro có thể tạo ra chất lượng không khí nguy hiểm, gây ra các vấn đề về hô hấp và các vấn đề sức khỏe khác. Cháy rừng cũng có thể phá hủy nhà cửa, doanh nghiệp và cơ sở hạ tầng, gây thiệt hại tài chính đáng kể. Phá hủy hệ sinh thái: Cháy rừng có thể tàn phá hệ sinh thái, giết chết một số lượng lớn thực vật và động vật, thay đổi cảnh quan và phá vỡ sự cân bằng của thiên nhiên. Một số loại thảm thực vật có thể không thể phục hồi sau hỏa hoạn, dẫn đến mất đa dạng sinh học và có khả năng dẫn đến những thay đổi lâu dài cho hệ sinh thái. Xói mòn đất: Sau khi cháy rừng quét qua một khu vực, việc thiếu thảm thực vật có thể dẫn đến xói mòn đất gia tăng. Nếu không có sự bảo vệ của rễ cây và lớp phủ mặt đất, đất dễ bị mưa cuốn trôi. Điều này có thể dẫn đến thiệt hại môi trường hơn nữa, chẳng hạn như mất lớp đất mặt màu mỡ hoặc phù sa các </w:t>
      </w:r>
      <w:r>
        <w:lastRenderedPageBreak/>
        <w:t>tuyến đường thủy gần đó. \ n \ n4. Tăng khí nhà kính: Cháy rừng giải phóng một lượng lớn carbon dioxide và các khí nhà kính khác vào khí quyển. Những khí này có thể góp phần vào biến đổi khí hậu, có khả năng làm trầm trọng thêm các điều kiện có thể gây ra cháy rừng nghiêm trọng hơn trong tương lai. Tác động kinh tế: Cháy rừng không được kiểm soát có thể có tác động kinh tế đáng kể. Chi phí chữa cháy, cùng với thiệt hại về tài sản, doanh nghiệp và tài nguyên gỗ, có thể tăng lên nhanh chóng. Tác động tiêu cực đến du lịch và các ngành công nghiệp khác cũng có thể dẫn đến hậu quả kinh tế lâu dài. Nhìn chung, điều quan trọng là phải nhận ra sự nguy hiểm của cháy rừng không được kiểm soát và tầm quan trọng của việc ngăn ngừa và quản lý chúng để giảm thiểu thiệt hại tiềm ẩn của chúng.</w:t>
      </w:r>
    </w:p>
    <w:p w14:paraId="13CBCA00" w14:textId="77777777" w:rsidR="0029312D" w:rsidRDefault="00F06BCB">
      <w:r>
        <w:t>{"câu hỏi": "Tóm tắt các tác động kinh tế xã hội của công nghệ hiện đại.", "trả lời": "Công nghệ hiện đại đã có tác động kinh tế xã hội đáng kể đến các xã hội trên toàn thế giới. Về mặt tích cực, nó đã dẫn đến cải thiện truyền thông, giáo dục, chăm sóc sức khỏe và giao thông, cũng như tăng khả năng tiếp cận thông tin và cơ hội việc làm. Những tiến bộ này đã dẫn đến mức lương cao hơn, giảm nghèo và cải thiện tổng thể mức sống cho nhiều người. Tuy nhiên, công nghệ hiện đại cũng đặt ra một số thách thức. Ví dụ, tự động hóa và sự trỗi dậy của nền kinh tế biểu diễn đã dẫn đến sự dịch chuyển việc làm và bất bình đẳng thu nhập. Ngoài ra, tốc độ thay đổi công nghệ nhanh chóng đã khiến một số cá nhân và cộng đồng khó theo kịp, dẫn đến khoảng cách kỹ thuật số làm trầm trọng thêm sự chênh lệch kinh tế xã hội hiện có. Cuối cùng, trong khi công nghệ đã làm cho việc kết nối với những người khác dễ dàng hơn, nó cũng dẫn đến những lo ngại về quyền riêng tư, an ninh và sự cô lập xã hội. Nhìn chung, công nghệ hiện đại đã có tác động đáng kể đến điều kiện kinh tế xã hội, với cả tác động tích cực và tiêu cực phải được quản lý cẩn thận để đảm bảo kết quả tốt nhất có thể cho tất cả các thành viên trong xã hội.</w:t>
      </w:r>
    </w:p>
    <w:p w14:paraId="0C110D76" w14:textId="77777777" w:rsidR="0029312D" w:rsidRDefault="00F06BCB">
      <w:r>
        <w:t>{"câu hỏi": "Tạo biểu thức chính quy để xác thực mã ZIP gồm sáu chữ số.", "câu trả lời": "Mã ZIP hợp lệ là một chuỗi gồm 6 chữ số, có thể được xác thực bằng biểu thức chính quy '^\\d{6}$'. \n\nBiểu thức chính quy này có thể được chia nhỏ như sau:\n- '^': khẳng định vị trí ở đầu chuỗi\n- '\\d': khớp với một chữ số (bằng [0-9])\n- '{6}': chỉ ra rằng ký tự trước (\\d) phải xảy ra chính xác 6 lần\n- '$': khẳng định vị trí ở cuối chuỗi. \n\n\nBiểu thức chính quy này sẽ khớp với các chuỗi đầu vào bao gồm chính xác sáu chữ số liên tiếp, không có ký tự hoặc khoảng trắng bổ sung."}</w:t>
      </w:r>
    </w:p>
    <w:p w14:paraId="053E28D5" w14:textId="77777777" w:rsidR="0029312D" w:rsidRDefault="00F06BCB">
      <w:r>
        <w:t>{"question": "Xây dựng danh sách việc cần làm từ đầu vào sau. - Hoàn thành báo cáo\nCheck email\nattend online meeting\norganize files\ncall john", "answer": "To-Do List:\n1. Hoàn thành báo cáo\n2. Kiểm tra email\n3. Tham dự cuộc họp trực tuyến\n4. Sắp xếp tệp\n5. Gọi John"}</w:t>
      </w:r>
    </w:p>
    <w:p w14:paraId="3CB1395D" w14:textId="77777777" w:rsidR="0029312D" w:rsidRDefault="00F06BCB">
      <w:r>
        <w:t>{"question": "Đề xuất phương trình cho nghiệm tổng quát cho phương trình bậc hai.", "answer": "Nghiệm tổng quát cho phương trình bậc hai được cho bởi công thức bậc hai, được phát biểu là:\n\nx = (-b \u00b1 \u221a(b\u00b2 - 4ac)) / (2a),\n\ntrong đó 'a', 'b' và 'c' là các hệ số của đa thức bậc hai ax\u00b2 + bx + c = 0,  và 'x' đại diện cho biến mà chúng ta đang cố gắng giải quyết. Phương trình này đưa ra hai nghiệm tiềm năng, một sử dụng căn bậc hai dương và một sử dụng căn bậc hai âm."}</w:t>
      </w:r>
    </w:p>
    <w:p w14:paraId="75F27149" w14:textId="77777777" w:rsidR="0029312D" w:rsidRDefault="00F06BCB">
      <w:r>
        <w:lastRenderedPageBreak/>
        <w:t>{"câu hỏi": "So sánh và đối chiếu tính cách loại A và loại B.", "câu trả lời": "Tính cách loại A và loại B là hai kiểu tính cách tương phản thường được sử dụng để mô tả đặc điểm, hành vi và thái độ của mọi người. Dưới đây là so sánh hai loại tính cách: \ n \ n \ nLoại A tính cách: \ n \ n - Những người có tính cách loại A thường được mô tả là đầy tham vọng, cạnh tranh và định hướng thành tích. Họ thích đặt mục tiêu cao cho bản thân và quyết tâm đạt được chúng. Những người có kiểu tính cách này thường được coi là những người nghiện công việc, những người chú ý đến chi tiết, có tổ chức cao và có ý thức mạnh mẽ về thời gian khẩn cấp. Họ thường cảm thấy như họ đang chạy đua với thời gian để đạt được mục tiêu của mình. Các cá nhân loại A cũng có thể được mô tả là thiếu kiên nhẫn và dễ bị căng thẳng và mức độ lo lắng cao. Họ có thể có xu hướng cảm thấy dễ dàng thất vọng và thường được coi là hung hăng hoặc thù địch trong các tương tác của họ với người khác. \ n \ n Tính cách loại B: \ n \ n - Ngược lại, những người có tính cách Loại B thường được mô tả là dễ gần, thoải mái và thoải mái. Họ có xu hướng tiếp cận cuộc sống thoải mái hơn và không cạnh tranh hoặc định hướng như những người có tính cách loại A. \ n \ n - Các cá nhân loại B có xu hướng linh hoạt và thích nghi hơn trong cách tiếp cận cuộc sống. Họ không trải qua mức độ căng thẳng và lo lắng giống như những người loại A, và họ có xu hướng có cái nhìn tích cực hơn về cuộc sống. Những người có tính cách loại B thường được xem là sáng tạo, giàu trí tưởng tượng và trực quan. Họ có xu hướng suy ngẫm nhiều hơn và có nhiều khả năng suy nghĩ thấu đáo mọi thứ trước khi hành động. Tóm lại, tính cách loại A và loại B đại diện cho hai cách tiếp cận thế giới riêng biệt. Các cá nhân loại A được định hướng, cạnh tranh và thường bị căng thẳng, trong khi các cá nhân loại B thoải mái hơn, ít cạnh tranh hơn và ít bị ảnh hưởng bởi căng thẳng. Cả hai kiểu tính cách đều có điểm mạnh và điểm yếu, và điều quan trọng là tìm ra sự cân bằng phù hợp với từng cá nhân."}</w:t>
      </w:r>
    </w:p>
    <w:p w14:paraId="70F0E8D0" w14:textId="77777777" w:rsidR="0029312D" w:rsidRDefault="00F06BCB">
      <w:r>
        <w:t xml:space="preserve">{"câu hỏi": "Xây dựng một công cụ tìm kiếm nhắm vào lĩnh vực y tế.", "trả lời": "Xây dựng một công cụ tìm kiếm nhắm vào lĩnh vực y tế sẽ đòi hỏi sự kết hợp của chuyên môn về kỹ thuật phần mềm, truy xuất thông tin, xử lý ngôn ngữ tự nhiên và kiến thức miền trong lĩnh vực y tế. \ n \ n1. Tài nguyên: Tập hợp một nhóm lập trình viên, chuyên gia y tế, chuyên gia ngôn ngữ và nhà khoa học dữ liệu để làm việc trong dự án. \ n \ n2. Thu thập dữ liệu: Bước đầu tiên trong việc xây dựng một công cụ tìm kiếm là thu thập dữ liệu có liên quan. Điều này có thể được thực hiện bằng cách thu thập dữ liệu và lập chỉ mục các trang web, tạp chí và cơ sở dữ liệu y tế để thu thập thông tin về bệnh tật, phương pháp điều trị, thuốc men và nghiên cứu y học. \ n \ n3. Xử lý dữ liệu: Khi dữ liệu được thu thập, nó cần được xử lý để làm cho nó có thể tìm kiếm được. Điều này bao gồm loại bỏ dữ liệu trùng lặp, kiểm tra tính toàn vẹn dữ liệu và đảm bảo tính nhất quán trong định dạng dữ liệu. \ n \ n4. Phát triển thuật toán: Một thuật toán cần được phát triển để xếp hạng kết quả tìm kiếm theo mức độ liên quan. Điều này có thể được thực hiện bằng cách sử dụng các kỹ thuật học máy và xử lý ngôn ngữ tự nhiên để hiểu ngữ cảnh truy vấn của người dùng và cung cấp kết quả phù hợp nhất. \ n \ n5. Giao diện người dùng: Giao diện thân thiện với người dùng là điều cần thiết cho sự thành công của công cụ tìm kiếm. Nó phải dễ sử dụng, với các hướng dẫn rõ ràng và súc tích, và kết quả tìm kiếm phải được trình bày một cách rõ ràng và có tổ chức. \ n \ n6. Kiểm tra và đánh giá: Công cụ tìm kiếm phải được kiểm tra và đánh giá nghiêm ngặt để đảm bảo nó mang lại kết quả phù hợp và chính xác. Phản hồi nên được thu thập từ người dùng để cải thiện hiệu suất của công cụ tìm kiếm. \ n \ n7. Bảo trì: Một công cụ tìm kiếm yêu cầu bảo trì liên tục để </w:t>
      </w:r>
      <w:r>
        <w:lastRenderedPageBreak/>
        <w:t>đảm bảo nó được cập nhật thông tin mới nhất trong lĩnh vực y tế. Điều này bao gồm các bản cập nhật thường xuyên cho thuật toán, thu thập dữ liệu và giao diện người dùng."}</w:t>
      </w:r>
    </w:p>
    <w:p w14:paraId="652077F5" w14:textId="77777777" w:rsidR="0029312D" w:rsidRDefault="00F06BCB">
      <w:r>
        <w:t>{"câu hỏi": "Xây dựng thói quen HIIT mười phút.", "câu trả lời": "Đây là quy trình HIIT mười phút mẫu mà bạn có thể làm theo: \n\n1. Khởi động: Chạy bộ tại chỗ trong 2 phút để tăng nhịp tim và chuẩn bị cho cơ thể tập luyện. \ n \ n2. Jump Squats: Bắt đầu với hai bàn chân rộng bằng vai, và hạ hông xuống sau và xuống trong khi giữ ngực lên. Đẩy qua gót chân để nhảy bùng nổ lên khỏi mặt đất, hạ cánh nhẹ nhàng trở lại tư thế ngồi xổm. Lặp lại thao tác này trong 45 giây, sau đó là thời gian nghỉ 15 giây. Chống đẩy: Giả định tư thế plank với hai cánh tay mở rộng, hai tay rộng bằng vai. Hạ ngực xuống đất, sau đó đẩy trở lại vị trí bắt đầu. Làm điều này trong 45 giây, sau đó nghỉ 15 giây. \ n \ n4. Người leo núi: Bắt đầu ở tư thế plank cao với lõi của bạn chặt chẽ, và nhanh chóng đưa đầu gối phải của bạn đến ngực, sau đó chuyển sang đầu gối trái của bạn. Xen kẽ giữa cả hai đầu gối trong 45 giây, sau đó nghỉ ngơi 15 giây. \ n \ n5. Burpees: Bắt đầu bằng cách đứng với hai chân rộng bằng vai, sau đó hạ xuống ngồi xổm, đặt hai tay xuống đất trước mặt bạn. Nhảy chân trở lại tư thế plank, sau đó hạ ngực xuống đất. Nhanh chóng chống đẩy, sau đó nhảy chân trở lại tư thế ngồi xổm trước khi bùng nổ thành một cú nhảy. Lặp lại động tác trong 45 giây, sau đó nghỉ ngơi 15 giây. \ n \ n6. Gập xe đạp: Nằm ngửa với hai tay sau đầu và một đầu gối cong lên ngực, trong khi đầu gối kia mở rộng. Vặn người và chạm khuỷu tay đối diện vào đầu gối, sau đó đổi bên. Tiếp tục xen kẽ trong 45 giây, sau đó nghỉ 15 giây. \ n \ n7. Đầu gối cao: Đứng cao và chạy tại chỗ, đưa đầu gối của bạn lên cao nhất có thể về phía ngực của bạn. Làm điều này trong 45 giây, sau đó nghỉ ngơi 15 giây. \ n \ n8. Hạ nhiệt: Kết thúc bằng một số động tác kéo dài nhẹ trong 2 phút để giúp cơ thể bạn phục hồi và ngăn ngừa chấn thương. Hãy nhớ giữ cho cốt lõi của bạn chặt chẽ và tham gia trong mỗi bài tập, và nghỉ ngơi nếu bạn cần. Điều quan trọng là phải lắng nghe cơ thể của bạn và không thúc ép bản thân quá mức."}</w:t>
      </w:r>
    </w:p>
    <w:p w14:paraId="29A6F0B6" w14:textId="77777777" w:rsidR="0029312D" w:rsidRDefault="00F06BCB">
      <w:r>
        <w:t>{"question": "Tạo truy vấn JDBC để truy xuất số điện thoại của khách hàng. - customer_id = '74ADB'", "answer": "Đây là truy vấn JDBC mẫu để truy xuất số điện thoại của khách hàng trong đó customer_id bằng '74ADB':\n\n'''\nString customer_id = '74ADB';\nString query = \"SELECT phone_number \"\n + \"FROM customers \"\n + \"WHERE customer_id = ?\";\n\nPreparedStatement statement = connection.prepareStatement(query);\nstatement.setString(1, customer_id);\n\nResultSet resultSet = statement.executeQuery();\nwhile (resultSet.next()) {\n Chuỗi phone_number = resultSet.getString(\"phone_number\");\n System.out.println(\"Số điện thoại của khách hàng: \" + phone_number);\n}\n'''}</w:t>
      </w:r>
    </w:p>
    <w:p w14:paraId="046D2F84" w14:textId="77777777" w:rsidR="0029312D" w:rsidRDefault="00F06BCB">
      <w:r>
        <w:t>{"question": "Đưa ra khẩu hiệu cho sản phẩm. - Sản phẩm - Khẩu trang", "trả lời": "\"Bảo vệ bản thân và những người khác theo phong cách, với khẩu trang của chúng tôi.\""}</w:t>
      </w:r>
    </w:p>
    <w:p w14:paraId="6BC493AC" w14:textId="77777777" w:rsidR="0029312D" w:rsidRDefault="00F06BCB">
      <w:r>
        <w:t xml:space="preserve">{"câu hỏi": "Soạn mẫu đăng ký nhận bản tin.", "câu trả lời": "**Đăng ký nhận Bản tin của chúng tôi!**\n\nLuôn cập nhật tin tức và xu hướng mới nhất bằng cách đăng ký nhận bản tin của chúng tôi. Chỉ cần điền vào biểu mẫu bên dưới và nhấn nút \"subscribe\".\n\nFirst Name: ___\nHọ Tên: ___\nĐịa chỉ email: ___\n\n[ ] Tôi muốn nhận email về các chương trình khuyến mãi, sự kiện đặc biệt và sản phẩm mới.\n\n[ ] Tôi đã đọc và đồng ý với chính sách </w:t>
      </w:r>
      <w:r>
        <w:lastRenderedPageBreak/>
        <w:t>bảo mật.\n\n[ Đăng ký ]\n\nCảm ơn bạn đã đăng ký, bạn sẽ sớm nhận được email xác nhận!"}</w:t>
      </w:r>
    </w:p>
    <w:p w14:paraId="6F621A94" w14:textId="77777777" w:rsidR="0029312D" w:rsidRDefault="00F06BCB">
      <w:r>
        <w:t>{"câu hỏi": "Làm theo các bước cụ thể sau để cài đặt phần mềm.", "trả lời": "1. Trước tiên, hãy đảm bảo máy tính của bạn đáp ứng các yêu cầu hệ thống tối thiểu cho phần mềm.\n\n2. Điều hướng đến trang web hoặc cửa hàng ứng dụng của phần mềm và tìm liên kết tải xuống.\n\n3. Nhấp vào liên kết tải xuống và lưu tệp vào vị trí mong muốn trên máy tính của bạn.\n\n4. Mở tệp đã tải xuống và làm theo hướng dẫn trên màn hình để cài đặt phần mềm.\n\n5. Nếu được nhắc, hãy nhập bất kỳ thông tin cần thiết nào, chẳng hạn như khóa cấp phép hoặc thông tin đăng nhập.\n\n6. Hoàn tất quá trình cài đặt và khởi động lại máy tính của bạn nếu cần.\n\n7. Mở phần mềm đã cài đặt và bắt đầu sử dụng nó. Nếu bạn cần hỗ trợ thêm, hãy tham khảo hướng dẫn sử dụng hoặc phần hỗ trợ của phần mềm để được trợ giúp."}</w:t>
      </w:r>
    </w:p>
    <w:p w14:paraId="21A28B97" w14:textId="77777777" w:rsidR="0029312D" w:rsidRDefault="00F06BCB">
      <w:r>
        <w:t>{"câu hỏi": "Tạo bảng ánh xạ nhiệt độ tính bằng Celsius đến Fahrenheit", "trả lời": "| Độ C | Fahrenheit |\n|---------|------------|\n| -40 | -40 |\n| -30 | -22 |\n| -20 | -4 |\n| -10 | 14 |\n| 0 | 32 |\n| 10 | 50 |\n| 20 | 68 |\n| 30 | 86 |\n| 40 | 104 |\n| 50 | 122 |\n| 60 | 140 |\n| 70 | 158 |\n| 80 | 176 |\n| 90 | 194 |\n| 100 | 212 |\n\nHãy nhớ rằng bạn có thể chuyển đổi độ C thành độ F bằng cách nhân nhiệt độ với 9/5 và sau đó thêm 32 (\u00b0F = \u00b0C \u00d7 9/5 + 32)."}</w:t>
      </w:r>
    </w:p>
    <w:p w14:paraId="73D1E204" w14:textId="77777777" w:rsidR="0029312D" w:rsidRDefault="00F06BCB">
      <w:r>
        <w:t>{"question": "Xây dựng một cuộc đối thoại giữa hai người gọi đồ ăn tại một nhà hàng. - Người A: Xin chào, tôi đã sẵn sàng để đặt hàng. \nNgười B: Chắc chắn rồi, bạn muốn gì?", "Trả lời": "Người A: Bạn có thể vui lòng đề xuất một số lựa chọn ăn chay không? \n\nPerson B: Tất nhiên, chúng tôi có một số lựa chọn tuyệt vời, món xào rau của chúng tôi rất phổ biến, cũng như pizza chay và mì ống rau rang của chúng tôi. \ n \ nNgười A: Món xào rau nghe rất tuyệt, tôi sẽ có cái đó. Và tôi có thể uống một ly rượu vang trắng để đi cùng với nó không?\n\nNgười B: Chắc chắn rồi. Bạn thích Chardonnay, Sauvignon Blanc hay Pinot Grigio?\n\nPerson A: Sauvignon Blanc sẽ hoàn hảo, cảm ơn.\n\nNgười B: Cảm ơn bạn. Và bạn có muốn gọi món khai vị hoặc món ăn phụ nào trong bữa ăn của mình không?\n\nPerson A: Vâng, tôi muốn thử mẫu món khai vị.\n\nPerson B: Tuyệt vời, người lấy mẫu món khai vị và món xào rau với một ly Sauvignon Blanc. Tôi có thể lấy gì khác cho bạn không?\n\nPerson A: Không, đó sẽ là tất cả bây giờ, cảm ơn.\n\nNgười B: Tuyệt vời, tôi sẽ đặt hàng của bạn và nó sẽ sớm đến với bạn. Cảm ơn bạn đã dùng bữa với chúng tôi."}</w:t>
      </w:r>
    </w:p>
    <w:p w14:paraId="55D89C34" w14:textId="77777777" w:rsidR="0029312D" w:rsidRDefault="00F06BCB">
      <w:r>
        <w:t>{"câu hỏi": "Viết một trò đùa về ai đó đi đến nha sĩ.", "câu trả lời": "Tại sao máy tính lại đến nha sĩ? Bởi vì nó có Bluetooth."}</w:t>
      </w:r>
    </w:p>
    <w:p w14:paraId="71ED4E2E" w14:textId="77777777" w:rsidR="0029312D" w:rsidRDefault="00F06BCB">
      <w:r>
        <w:t>{"question": "Tái cấu trúc đoạn mã này để làm cho nó hiệu quả hơn. - for(i=0; i &lt; arr.length; i++) {\n if (arr[i] &gt; 10) {\n console.log(arr[i]);\n }\n}", "answer": "Đây là phiên bản tái cấu trúc của mã sử dụng phương thức 'Array.prototype.forEach()' để lặp qua mảng và làm cho mã ngắn gọn và hiệu quả hơn:\n\n''javascript\narr.forEach(function(element) {\n if (phần tử &gt; 10) {\n console.log(element);\n }\n});\n''''}</w:t>
      </w:r>
    </w:p>
    <w:p w14:paraId="37DD2C01" w14:textId="77777777" w:rsidR="0029312D" w:rsidRDefault="00F06BCB">
      <w:r>
        <w:lastRenderedPageBreak/>
        <w:t>{"question": "Phân loại các mặt hàng sau đây theo xem chúng là rau, trái cây hay ngũ cốc. - Khoai tây\nKiwis\nRice", "trả lời": "Rau: Khoai tây\nTrái cây: Kiwis\nNgũ cốc: Gạo"}</w:t>
      </w:r>
    </w:p>
    <w:p w14:paraId="3AEDEE6B" w14:textId="77777777" w:rsidR="0029312D" w:rsidRDefault="00F06BCB">
      <w:r>
        <w:t>{"câu hỏi": "Đề xuất một quyết định tài chính tốt cho một người ở độ tuổi 20.", "Trả lời": "Một trong những quyết định tài chính tốt nhất mà một người ở độ tuổi 20 có thể đưa ra là bắt đầu thói quen tiết kiệm thường xuyên và đầu tư dài hạn. Điều này có thể bao gồm thiết lập chuyển khoản tự động vào tài khoản tiết kiệm năng suất cao, đóng góp vào tài khoản hưu trí 401 (k) hoặc IRA và phát triển danh mục đầu tư đa dạng. Bằng cách bắt đầu sớm, ngay cả những khoản đóng góp thường xuyên nhỏ cũng có thể tăng đáng kể theo thời gian do lãi kép. Ngoài ra, bạn nên xây dựng ngân sách và tuân thủ nó, tránh vay nợ lãi suất cao và ưu tiên xây dựng quỹ khẩn cấp."}</w:t>
      </w:r>
    </w:p>
    <w:p w14:paraId="54E0405C" w14:textId="77777777" w:rsidR="0029312D" w:rsidRDefault="00F06BCB">
      <w:r>
        <w:t>{"câu hỏi": "Tạo ra một bộ quy tắc để tuân theo để thực hiện tốt hơn trong công việc.", "trả lời": "1. ** Đặt mục tiêu rõ ràng và có thể đạt được.** Xác định những gì bạn muốn đạt được thông qua công việc của bạn và cố gắng đạt được những mục tiêu đó. \ n2. **Ưu tiên các nhiệm vụ của bạn.** Xác định nhiệm vụ nào là quan trọng nhất và ưu tiên chúng cho phù hợp. Hoàn thành các nhiệm vụ có mức độ ưu tiên cao trước khi chuyển sang các nhiệm vụ có mức độ ưu tiên thấp hơn.\n3. ** Quản lý thời gian của bạn một cách hiệu quả. ** Lên kế hoạch cho ngày của bạn và phân bổ thời gian cho từng nhiệm vụ. Bám sát lịch trình của bạn và cố gắng hoàn thành nhiệm vụ của bạn trong thời gian được phân bổ. \ n4. ** Giảm thiểu phiền nhiễu.** Giữ sự tập trung của bạn vào công việc của bạn bằng cách giảm thiểu phiền nhiễu. Tắt thông báo, đóng các tab không cần thiết và làm việc trong môi trường không bị phân tâm.\n5. ** Nghỉ giải lao.** Nghỉ giải lao thường xuyên có thể giúp ngăn ngừa kiệt sức và tăng năng suất. Hãy nghỉ ngơi ngắn mỗi giờ hoặc lâu hơn để nghỉ ngơi và nạp lại năng lượng. \ n6. ** Luôn ngăn nắp.** Giữ cho khu vực làm việc của bạn sạch sẽ và gọn gàng, đồng thời sắp xếp các tệp và tài liệu của bạn để bạn có thể dễ dàng tìm thấy những gì bạn cần. \ n7. ** Giao tiếp hiệu quả.** Giao tiếp rõ ràng và hiệu quả với đồng nghiệp, cấp trên và khách hàng của bạn. Làm rõ mọi nghi ngờ và đảm bảo rằng mọi người đều ở trên cùng một trang. \ n8. ** Chủ động.** Chủ động xác định và giải quyết các vấn đề phát sinh trong công việc của bạn. Đừng chờ đợi người khác giải quyết chúng cho bạn.\n9. ** Tiếp tục học hỏi và cải thiện. ** Tiếp tục học hỏi và cải thiện kỹ năng của bạn để luôn cập nhật những phát triển mới nhất trong lĩnh vực của bạn. Tham gia các khóa học trực tuyến, tham dự hội thảo và tìm kiếm phản hồi từ những người khác để cải thiện hiệu suất của bạn. \ n10. ** Duy trì sự cân bằng giữa công việc và cuộc sống. ** Đừng để công việc tiêu tốn tất cả thời gian và năng lượng của bạn. Đảm bảo dành thời gian cho bản thân, dành thời gian cho gia đình và bạn bè, và tham gia vào các hoạt động ngoài công việc để duy trì sự cân bằng giữa công việc và cuộc sống lành mạnh."}</w:t>
      </w:r>
    </w:p>
    <w:p w14:paraId="3A11D9D2" w14:textId="77777777" w:rsidR="0029312D" w:rsidRDefault="00F06BCB">
      <w:r>
        <w:t>{"câu hỏi": "Có bao nhiêu loài động vật sống trong rừng nhiệt đới?", "câu trả lời": "Người ta ước tính rằng có khoảng 5 đến 50 triệu loài động vật sống trong rừng nhiệt đới, mặc dù nhiều loài trong số này vẫn chưa được phát hiện và ghi nhận. Một số loài động vật nổi tiếng nhất bao gồm báo đốm, khỉ, rắn, vẹt và con lười, cùng với nhiều loài côn trùng, bò sát và lưỡng cư. Tuy nhiên, số lượng động vật chính xác sống trong rừng nhiệt đới rất khó xác định do tính chất rộng lớn và dày đặc của môi trường sống."}</w:t>
      </w:r>
    </w:p>
    <w:p w14:paraId="59DE234E" w14:textId="77777777" w:rsidR="0029312D" w:rsidRDefault="00F06BCB">
      <w:r>
        <w:lastRenderedPageBreak/>
        <w:t>{"câu hỏi": "Tạo chiến lược để tăng mức độ tương tác trên trang web của công ty", "câu trả lời": "Tăng mức độ tương tác trên trang web của công ty là mục tiêu quan trọng để tăng lưu lượng truy cập, chuyển đổi, lòng trung thành của khách hàng và tăng trưởng chung. Dưới đây là một số chiến lược có thể được sử dụng cho mục đích này: \ n \ n1. Tạo nội dung chất lượng: Cung cấp nội dung được viết tốt, nhiều thông tin và hấp dẫn có liên quan đến đối tượng mục tiêu của bạn là một trong những cách hiệu quả nhất để giữ khách truy cập trên trang web của bạn trong thời gian dài hơn và giữ họ quay lại. \ n \ n2. Cải thiện trải nghiệm người dùng: Trải nghiệm người dùng liền mạch là chìa khóa để thúc đẩy mức độ tương tác. Đảm bảo trang web của bạn dễ điều hướng, có tốc độ tải nhanh và thân thiện với thiết bị di động. Thường xuyên kiểm tra và sửa chữa bất kỳ liên kết bị hỏng hoặc lỗi. \ n \ n3. Sử dụng hình ảnh và các yếu tố tương tác: Kết hợp hình ảnh như hình ảnh và video hoặc các yếu tố tương tác như câu đố và cuộc thăm dò ý kiến, có thể giúp chia nhỏ văn bản và làm cho trang web của bạn hấp dẫn hơn với khách truy cập. \ n \ n4. Tận dụng phương tiện truyền thông xã hội: Phương tiện truyền thông xã hội có thể là một công cụ mạnh mẽ để thúc đẩy sự tham gia vào trang web của bạn. Chia sẻ các bài đăng trên blog của bạn và các nội dung khác trên các nền tảng truyền thông xã hội và khuyến khích những người theo dõi truy cập trang web của bạn có thể giúp tăng lưu lượng truy cập và mức độ tương tác. \ n \ n5. Sử dụng lời kêu gọi hành động: Lời kêu gọi hành động (CTA) là lời nhắc khuyến khích khách truy cập thực hiện một hành động cụ thể trên trang web của bạn, chẳng hạn như đăng ký nhận bản tin hoặc mua hàng. Bao gồm CTA rõ ràng và hấp dẫn có thể giúp tăng mức độ tương tác và chuyển đổi. \ n \ n6. Tìm kiếm phản hồi: Thường xuyên thu thập phản hồi từ khách truy cập trang web của bạn thông qua các cuộc khảo sát hoặc biểu mẫu phản hồi có thể cung cấp cho bạn những hiểu biết có giá trị về cách cải thiện trang web của bạn và tăng mức độ tương tác. Nhìn chung, các chiến lược và chiến thuật khác nhau có thể thúc đẩy sự tham gia trên trang web của công ty. Thử nghiệm các cách tiếp cận khác nhau, thường xuyên phân tích dữ liệu trang web và điều chỉnh khi cần thiết có thể giúp tăng lưu lượng truy cập, mức độ tương tác và lòng trung thành của khách hàng theo thời gian."}</w:t>
      </w:r>
    </w:p>
    <w:p w14:paraId="39FD5542" w14:textId="77777777" w:rsidR="0029312D" w:rsidRDefault="00F06BCB">
      <w:r>
        <w:t>{"question": "Tìm bước sóng của sóng âm có tần số 4.0\u00d710^4.", "answer": "Để tìm bước sóng của sóng âm, bạn cần biết tốc độ âm thanh. Tốc độ của âm thanh phụ thuộc vào môi trường mà nó truyền qua và nhiệt độ của môi trường đó. Giả sử rằng sóng âm thanh đang truyền trong không khí ở nhiệt độ 20 độ C (68 độ F). Tốc độ âm thanh trong các điều kiện này là khoảng 343 mét mỗi giây.\n\nCông thức tính bước sóng của sóng âm được cho bởi:\n\nBước sóng (\u03bb) = Tốc độ âm thanh (v) / Tần số (f)\n\nThay thế các giá trị vào công thức, ta nhận được:\n\nBước sóng (\u03bb) = 343 m/s / 4,0 \u00d7 10^4 Hz\n = 8,575 \u00d7 10^-3 m\n = 8,575 mm\n\nDo đó,  bước sóng của sóng âm có tần số 4,0\u00d710^4 Hz trong không khí ở 20 độ C xấp xỉ 8,575 mm (milimét)."}</w:t>
      </w:r>
    </w:p>
    <w:p w14:paraId="46BC8A5C" w14:textId="77777777" w:rsidR="0029312D" w:rsidRDefault="00F06BCB">
      <w:r>
        <w:t xml:space="preserve">{"câu hỏi": "Tóm tắt cách tiếp cận của Hoa Kỳ đối với biến đổi khí hậu trong nhiệm kỳ tổng thống của Trump.", "Câu trả lời": "Trong nhiệm kỳ tổng thống của Donald Trump, Hoa Kỳ đã lùi một bước trong cách tiếp cận với biến đổi khí hậu. Chính quyền Trump đã rút lại nhiều quy định về môi trường và rút khỏi Thỏa thuận khí hậu Paris, phủ nhận thực tế biến đổi khí hậu và áp dụng chính sách thúc đẩy sản xuất nhiên liệu hóa thạch (cụ thể hơn là than đá) so với năng lượng tái tạo. Nhìn chung, chính phủ Trump đã thể hiện sự thiếu cam kết chống </w:t>
      </w:r>
      <w:r>
        <w:lastRenderedPageBreak/>
        <w:t>biến đổi khí hậu và đã có những hành động để đảo ngược tiến bộ đã đạt được trên mặt trận này.</w:t>
      </w:r>
    </w:p>
    <w:p w14:paraId="4A14CCE7" w14:textId="77777777" w:rsidR="0029312D" w:rsidRDefault="00F06BCB">
      <w:r>
        <w:t>{"câu hỏi": "Giải thích mục đích của phân tích thành phần chính", "câu trả lời": "Phân tích thành phần chính (PCA) là một kỹ thuật thống kê được sử dụng để giảm tính chiều của tập dữ liệu trong khi vẫn giữ được càng nhiều biến thiên càng tốt. Nói cách khác, nó được sử dụng để cô đọng các tập hợp dữ liệu lớn thành một tập hợp các biến nhỏ hơn, dễ quản lý hơn, trong khi vẫn giữ lại thông tin quan trọng nhất. \ n \ nPCA hoạt động bằng cách xác định cấu trúc cơ bản của dữ liệu, trích xuất các thành phần chính, là các hướng mà dữ liệu thay đổi nhiều nhất. Các thành phần chính này sau đó có thể được sử dụng để tạo các biến mới nắm bắt càng nhiều biến thiên trong dữ liệu càng tốt trong khi giảm số lượng kích thước của tập dữ liệu. \ n \ n Mục đích chính của việc sử dụng PCA là: \ n \ n1. Giảm kích thước: PCA được sử dụng để giảm số lượng biến trong tập dữ liệu trong khi vẫn giữ lại càng nhiều thông tin càng tốt. Điều này có thể hữu ích khi xử lý các bộ dữ liệu có số lượng lớn các biến, giúp chúng dễ dàng phân tích và trực quan hóa hơn. \ n \ n2. Nén dữ liệu: Bằng cách giảm tính kích thước của tập dữ liệu, PCA cũng có thể được sử dụng như một hình thức nén dữ liệu, trong đó dữ liệu nén được biểu diễn với ít biến hơn. \ n \ n3. Giảm tiếng ồn: PCA cũng có thể được sử dụng để khử nhiễu dữ liệu bằng cách loại bỏ các biến có ít biến đổi, thường được coi là nhiễu. \ n \ n4. Trích xuất tính năng: PCA có thể được sử dụng để chuyển đổi dữ liệu thành các biến mới là sự kết hợp tuyến tính của các biến ban đầu. Các biến hoặc tính năng mới này sau đó có thể được sử dụng trong các mô hình học máy, để cải thiện khả năng dự đoán của chúng.\n\nNhìn chung, mục đích chính của phân tích thành phần chính là khám phá các mẫu trong tập dữ liệu bằng cách cô đọng dữ liệu thành các yếu tố quan trọng nhất của nó, do đó đơn giản hóa việc phân tích và cải thiện khả năng diễn giải của nó."}</w:t>
      </w:r>
    </w:p>
    <w:p w14:paraId="1B059FD3" w14:textId="77777777" w:rsidR="0029312D" w:rsidRDefault="00F06BCB">
      <w:r>
        <w:t xml:space="preserve">{"question": "Giải thích cách gỡ lỗi một hàm trong Python.", "answer": "Debugging là quá trình xác định và sửa lỗi trong code của bạn. Một cách phổ biến để gỡ lỗi là sử dụng các câu lệnh in để xem giá trị của các biến tại các điểm khác nhau trong mã của bạn. Điều này sẽ giúp bạn xem liệu các giá trị có đang được lưu trữ hoặc tính toán chính xác hay không. \n\nĐể gỡ lỗi một hàm trong python, bạn có thể làm theo các bước sau:\n\n1. **Xác định vấn đề:** Bắt đầu bằng cách xác định vấn đề là gì và vị trí của nó. Hãy thử chạy mã và tìm kiếm bất kỳ thông báo lỗi hoặc hành vi không mong muốn nào. Cố gắng thu hẹp vấn đề xuống một khối mã cụ thể.\n\n2. ** Sử dụng câu lệnh in: ** Bạn có thể sử dụng các câu lệnh in để kiểm tra các giá trị của các biến hoặc để xem liệu một số phần nhất định trong mã của bạn có đang được thực thi hay không. Điều này có thể giúp bạn thấy mọi thứ đang đi sai ở đâu. Ví dụ: bạn có thể in giá trị của một biến trước và sau khi tính toán để xem nó có được cập nhật chính xác hay không.\n\n3. ** Sử dụng trình gỡ lỗi: ** Bạn cũng có thể sử dụng trình gỡ lỗi để bước qua từng dòng mã của mình. Điều này cho phép bạn xem các giá trị của các biến khi mã được thực thi, điều này có thể giúp bạn xác định nơi mọi thứ đang diễn ra sai. Python đi kèm với một trình gỡ lỗi tích hợp được gọi là PDB (Python Debugger) hoặc bạn có thể sử dụng IDE (Môi trường phát triển tích hợp) có trình gỡ lỗi tích hợp. \ n \ n Để sử dụng PDB, chỉ cần thêm 'import pdb; pdb.set_trace()' đến dòng mà bạn muốn bắt đầu gỡ lỗi, sau đó chạy mã của bạn. Thao tác này sẽ mở trình gỡ lỗi và cho phép bạn bước qua mã của mình, xem các giá trị biến và hơn thế nữa.\n\n4. ** Đơn giản hóa mã: ** Nếu bạn có một khối mã phức tạp mà </w:t>
      </w:r>
      <w:r>
        <w:lastRenderedPageBreak/>
        <w:t>bạn gặp sự cố khi gỡ lỗi, có thể hữu ích để đơn giản hóa nó. Nhận xét một số phần nhất định của mã hoặc chia nhỏ nó thành các hàm nhỏ hơn, đơn giản hơn mà bạn có thể kiểm tra độc lập. \ n \ n5. ** Kiểm tra với các đầu vào khác nhau: ** Đôi khi lỗi chỉ xảy ra với một số đầu vào nhất định, vì vậy có thể hữu ích khi kiểm tra hàm của bạn với nhiều đầu vào khác nhau. Điều này có thể giúp bạn xác định trong những điều kiện mà vấn đề phát sinh.\n\nHãy nhớ rằng, gỡ lỗi cần sự kiên nhẫn và thực hành. Hãy tiếp tục thử các cách tiếp cận khác nhau, và cuối cùng bạn sẽ tìm ra nguồn gốc của vấn đề và có thể khắc phục nó."}</w:t>
      </w:r>
    </w:p>
    <w:p w14:paraId="41D11654" w14:textId="77777777" w:rsidR="0029312D" w:rsidRDefault="00F06BCB">
      <w:r>
        <w:t>{"câu hỏi": "Tạo một ví dụ về một vấn đề vật lý liên quan đến chuyển động của đạn.", "câu trả lời": "Một quả bóng được ném từ đỉnh vách đá với tốc độ ban đầu là 20 m / s ở góc 30 độ so với chiều ngang. Vách đá cao 80 mét. Xác định thời gian cần thiết để quả bóng chạm đất và khoảng cách ngang mà nó di chuyển trong thời gian đó. Để giải quyết vấn đề này, chúng ta có thể sử dụng các phương trình động học và nguyên lý chuyển động đạn. Đầu tiên, chúng ta có thể chia vận tốc ban đầu thành các thành phần ngang và dọc của nó. Thành phần nằm ngang của vận tốc là 20m / s * cos (30) = 17,32 m / s. Thành phần thẳng đứng là 20m / s * sin (30) = 10m / s. \ n \ nTiếp theo, chúng ta có thể sử dụng chuyển động thẳng đứng để xác định thời gian cần thiết để quả bóng chạm đất. Sử dụng phương trình động học y = y0 + v0y * t + 0,5 * ay * t ^ 2, trong đó y0 là chiều cao ban đầu, v0y là vận tốc thẳng đứng ban đầu, ay là gia tốc theo hướng y và t là thời gian, chúng ta có thể cắm các giá trị đã biết và giải cho t. Gia tốc theo hướng y là -9,8 m / s ^ 2 do trọng lực. Cắm vào các giá trị đã biết, chúng ta có: \ n \ n0 = 80 + 10t - 4,9 t ^ 2 \ n \ nGiải phương trình bậc hai này, chúng ta nhận được t = 3,67s \ n \ nBây giờ, chúng ta có thể sử dụng thời gian và thành phần ngang của vận tốc để xác định khoảng cách ngang đã đi. Khoảng cách ngang chỉ đơn giản là tích của tốc độ ngang và thời gian di chuyển, là 17,32 m / s * 3,67 s = 63,5 m. \ n \ n Do đó, quả bóng mất 3,67 giây để chạm đất và nó di chuyển theo chiều ngang 63,5 mét."}</w:t>
      </w:r>
    </w:p>
    <w:p w14:paraId="0D526298" w14:textId="77777777" w:rsidR="0029312D" w:rsidRDefault="00F06BCB">
      <w:r>
        <w:t>{"câu hỏi": "Mô tả ý tưởng đằng sau học tăng cường.", "trả lời": "Học tăng cường là một loại học máy tập trung vào việc đào tạo một tác nhân thực hiện các hành động cụ thể trong môi trường để tối đa hóa phần thưởng. Ý tưởng chung là mô phỏng việc học theo cách tương tự như con người hoặc động vật có thể học, bằng cách nhận phản hồi từ môi trường dưới dạng phần thưởng hoặc hình phạt. Trong học tăng cường, tác nhân nhân tạo tiếp xúc với một tình huống và phải quyết định hướng hành động tốt nhất dựa trên kinh nghiệm và kiến thức của chính nó. Khi đại lý thực hiện một hành động, nó sẽ nhận được phản hồi dưới dạng phần thưởng, cho biết hành động đó có lợi hay bất lợi như thế nào. Theo thời gian, đại lý học cách liên kết một số hành động nhất định với phần thưởng cụ thể, cho phép nó phát triển một chiến lược tối đa hóa tổng phần thưởng của mình. Nguyên tắc cơ bản của học tăng cường là dần dần cải thiện hành vi thông qua thử và sai. Nó dựa trên khái niệm rằng một đại lý có thể học cách đưa ra quyết định tốt hơn bằng cách liên kết các hành động với phần thưởng mà họ tạo ra. Bằng cách này, tác nhân phát triển một chính sách để lựa chọn các hành động dẫn đến kết quả thuận lợi nhất. Cách tiếp cận này đối với học máy đã cho thấy nhiều hứa hẹn trong một loạt các ứng dụng, từ chơi trò chơi đến điều khiển robot."}</w:t>
      </w:r>
    </w:p>
    <w:p w14:paraId="2C9D1F09" w14:textId="77777777" w:rsidR="0029312D" w:rsidRDefault="00F06BCB">
      <w:r>
        <w:t xml:space="preserve">{"question": "Tràn số nguyên là gì?", "answer": "Tràn số nguyên xảy ra khi một phép toán số học dẫn đến một giá trị được tính toán lớn hơn giá trị tối đa có thể được biểu diễn trong </w:t>
      </w:r>
      <w:r>
        <w:lastRenderedPageBreak/>
        <w:t>không gian lưu trữ hoặc bộ nhớ đã cho được phân bổ cho số nguyên đó. Điều này cũng có thể xảy ra khi kết quả nhỏ hơn giá trị tối thiểu có thể được biểu diễn. Khi tràn số nguyên xảy ra, kết quả có thể quấn quanh và trở thành một giá trị dường như không liên quan, điều này có thể dẫn đến hành vi không thể đoán trước và không xác định trong các chương trình máy tính. Ví dụ: giả sử một biến được phân bổ 8 bit bộ nhớ để lưu trữ giá trị số nguyên, phạm vi giá trị số nguyên có thể được biểu diễn là -128 đến +127. Nếu chúng ta cố gắng thêm 128 vào biến hiện đang giữ giá trị 2, sẽ có tràn số nguyên. Kết quả sẽ là -126 thay vì 130. Tràn số nguyên có thể dẫn đến các vấn đề bảo mật, sự cố và tính toán không chính xác, vì vậy điều quan trọng là phải nhận thức được các giá trị lớn nhất và nhỏ nhất có thể được biểu diễn khi làm việc với số nguyên."}</w:t>
      </w:r>
    </w:p>
    <w:p w14:paraId="22BC707E" w14:textId="77777777" w:rsidR="0029312D" w:rsidRDefault="00F06BCB">
      <w:r>
        <w:t>{"câu hỏi": "So sánh K-Means và phân cụm phân cấp.", "câu trả lời": "K-Means và phân cụm phân cấp là hai trong số các thuật toán học máy không giám sát được sử dụng phổ biến nhất được sử dụng để phân tích cụm. Phân tích cụm được sử dụng để phân loại các đối tượng thành các nhóm hoặc cụm, dựa trên các tính năng của chúng, sao cho các đối tượng trong một cụm cụ thể giống nhau hơn các đối tượng trong các cụm khác nhau. \ n \ nK-Có nghĩa là phân cụm liên quan đến việc phân vùng dữ liệu thành một số cụm được xác định trước, k. Thuật toán gán mỗi điểm dữ liệu cho một trong các cụm k, dựa trên khoảng cách từ điểm dữ liệu đến giá trị trung bình hoặc tâm của mỗi cụm. Các trung tâm cụm sau đó được tính toán lại và quá trình này được lặp lại cho đến khi các nhiệm vụ cụm ngừng thay đổi hoặc một số tiêu chí khác được đáp ứng. Mặt khác, phân cụm phân cấp xây dựng một hệ thống phân cấp các cụm bằng cách hợp nhất các cụm nhỏ hơn (được gọi là phân cụm từ dưới lên hoặc phân cụm kết tụ) hoặc chia các cụm lớn hơn (được gọi là phân cụm từ trên xuống hoặc phân cụm chia rẽ). Kết quả là một cấu trúc giống như cây, hoặc dendrogram, cho thấy nhóm các đối tượng lồng nhau và sự giống nhau của chúng. \ n \ n Có một vài khác biệt chính giữa hai phương pháp phân cụm này. Đầu tiên, K-Means yêu cầu người dùng chỉ định số lượng cụm, trong khi trong phân cụm phân cấp, số lượng cụm có thể được xác định bằng cách kiểm tra dendrogram. Thứ hai, K-Means nhạy cảm hơn với các điều kiện bắt đầu ban đầu và lựa chọn số liệu khoảng cách, trong khi phân cụm phân cấp tạo ra kết quả ổn định và độc đáo hơn. Cuối cùng, K-Means phù hợp hơn cho các tập dữ liệu lớn, vì nó thường nhanh hơn và có khả năng mở rộng hơn phân cụm phân cấp. \ n \ nTóm lại, K-Means và phân cụm phân cấp là hai thuật toán phân cụm phổ biến với sự khác biệt và sức mạnh riêng biệt. Việc lựa chọn phương pháp nào để sử dụng sẽ phụ thuộc vào nhu cầu cụ thể của người dùng, bản chất của dữ liệu và kết quả mong muốn."}</w:t>
      </w:r>
    </w:p>
    <w:p w14:paraId="32344B8B" w14:textId="77777777" w:rsidR="0029312D" w:rsidRDefault="00F06BCB">
      <w:r>
        <w:t xml:space="preserve">{"câu hỏi": "Soạn một bài thuyết trình cho doanh nghiệp nhất định: - Cửa hàng kem", "câu trả lời": "Bạn có thèm một món kem ngọt ngào sẽ thỏa mãn vị giác của bạn và thêm nụ cười cho ngày của bạn không? Không tìm đâu xa hơn Cửa hàng kem của chúng tôi! Lựa chọn cao cấp của chúng tôi về các loại kem ngon, được làm thủ công mang đến một cái gì đó không thể cưỡng lại cho tất cả mọi người. Từ hương vị cổ điển như vani và sô cô la đến sự kết hợp mới thú vị sẽ kích thích vị giác của bạn, chúng tôi có mọi thứ bạn cần để thưởng thức chiếc răng ngọt ngào của mình. Tại Cửa hàng kem của chúng tôi, chúng tôi chỉ sử dụng những nguyên liệu tốt nhất và tươi nhất để tạo ra hương vị đặc trưng của chúng tôi. Kem của chúng tôi được làm theo từng mẻ nhỏ để đảm bảo kết cấu và hương vị hoàn hảo, và chúng tôi luôn </w:t>
      </w:r>
      <w:r>
        <w:lastRenderedPageBreak/>
        <w:t>thử nghiệm các công thức nấu ăn mới để giữ cho mọi thứ thú vị. Cho dù bạn thích hương vị truyền thống hay muốn thử một cái gì đó độc đáo và mạo hiểm, chúng tôi sẽ giúp bạn. \ n \ nDừng lại ngay hôm nay và khám phá nhiều hương vị kem tuyệt vời có sẵn tại Cửa hàng kem của chúng tôi. Bạn có thể thưởng thức điều trị của bạn trong cửa hàng ấm cúng của chúng tôi hoặc mang nó đi, và chúng tôi đảm bảo nó sẽ là điểm nhấn trong ngày của bạn. Hãy đến xem tại sao chúng tôi là điểm đến hàng đầu cho những người yêu thích kem trong thị trấn!"}</w:t>
      </w:r>
    </w:p>
    <w:p w14:paraId="1B42EF10" w14:textId="77777777" w:rsidR="0029312D" w:rsidRDefault="00F06BCB">
      <w:r>
        <w:t>{"câu hỏi": "Xây dựng một cuộc trò chuyện giả định giữa hai nhân vật đưa ra mục tiêu của họ. - Nhân vật 1: Muốn tìm hiểu thêm về nhân vật bí ẩn\nNhân vật 2: Muốn giữ bí mật danh tính", "trả lời": "Nhân vật 1: Chào bạn! Bạn có vẻ khá bí ẩn. Bạn có thể cho tôi biết thêm về bản thân bạn không?\n \nNhân vật 2: Ồ, thực sự không có nhiều điều để biết. Tôi chỉ là một người như bao người khác.\n \nNhân vật 1: Nhưng bạn có vẻ rất khác với những người khác. Bạn từ đâu tới? Lai lịch của bạn là gì?\n \nNhân vật 2: Tôi thích giữ những chi tiết đó ở chế độ riêng tư, nếu bạn không phiền. Hãy nói rằng, tôi đã ở xung quanh.\n \nNhân vật 1: Điều đó thậm chí còn hấp dẫn hơn bây giờ! Tại sao bạn lại đề phòng thân phận của mình như vậy?\n \nNhân vật 2: Hãy nói rằng tôi có lý do của mình. Một số điều tốt hơn là không nên nói, bạn biết đấy.\n \nNhân vật 1: Vâng, nếu đúng như vậy, tôi hiểu. Nhưng hãy biết rằng tôi vẫn bị hấp dẫn bởi bí ẩn của bạn. \n \n Nhân vật 2: Sẽ tốt hơn cho cả hai chúng ta nếu bí ẩn đó vẫn chưa được giải đáp. Hãy tin tôi về điều này."}</w:t>
      </w:r>
    </w:p>
    <w:p w14:paraId="71D9EAF0" w14:textId="77777777" w:rsidR="0029312D" w:rsidRDefault="00F06BCB">
      <w:r>
        <w:t>{"question": "Tạo tóm tắt câu chuyện cho câu bắt đầu đã cho. - Anh ta thức dậy và thấy mình ở một nơi xa lạ.", "trả lời": "Anh ta thức dậy và thấy mình ở một nơi xa lạ, một căn phòng nhỏ chỉ có một chiếc giường và một cánh cửa bị khóa. Anh ta không biết làm thế nào anh ta đến đó hoặc tại sao anh ta ở đó. Ngày tháng trôi qua, anh bắt đầu xâu chuỗi ký ức lại và nhận ra mình đã bị bắt cóc. Tuyệt vọng để trốn thoát và đòi lại cuộc sống của mình, anh ta âm mưu trốn thoát. Trên đường đi, anh gặp những người khác cũng bị mắc kẹt và họ cùng nhau làm việc để làm sáng tỏ bí ẩn về kẻ bắt cóc và lý do họ bị giam cầm. Với nguy hiểm rình rập ở mọi ngã rẽ, họ phải sử dụng trí thông minh và quyết tâm của mình để vượt qua kẻ bắt giữ và trốn thoát đến tự do."}</w:t>
      </w:r>
    </w:p>
    <w:p w14:paraId="5016E6E2" w14:textId="77777777" w:rsidR="0029312D" w:rsidRDefault="00F06BCB">
      <w:r>
        <w:t xml:space="preserve">{"question": "Chọn một trong những đối tượng đã cho và minh họa nó một cách sáng tạo. - Biển, mặt trời, cây", "trả lời": "Là một AI, tôi không có khả năng vẽ, vì vậy thay vào đó tôi sẽ cung cấp cho bạn một mô tả về một hình minh họa: \n\nKhi tôi nghĩ ra một cách sáng tạo để minh họa một "Cây", tôi tưởng tượng một tác phẩm nghệ thuật tuyệt đẹp không chỉ thể hiện sự thể hiện vật lý của một cái cây mà còn là những gì nó tượng trưng. Hình ảnh có thể cho thấy một cái cây lớn, hùng vĩ với những chiếc lá xanh tươi tốt và thân cây màu nâu cứng cáp. Rễ của cây có thể nhìn thấy trên mặt đất, trải dài rộng và xa, thể hiện sức mạnh và khả năng phục hồi của nó. Dọc theo cành cây, chúng ta có thể thấy nhiều loài động vật khác nhau cùng tồn tại như chim, sóc và bướm - sống hòa thuận, cho thấy cây cối là nhà và khu bảo tồn động vật hoang dã như thế nào. Dưới chân cây, có thể có những người ở các độ tuổi và hoàn cảnh khác nhau nghỉ ngơi, vui chơi, đọc sách - đại diện cho cách cây cối mang lại hòa bình, thanh thản và hạnh phúc cho cuộc sống của chúng ta. Cuối cùng, ở hậu cảnh, có thể có một hoàng hôn tuyệt đẹp, tô màu bầu trời với màu đỏ, cam và hồng rực rỡ, làm nổi bật thực tế là cây cối </w:t>
      </w:r>
      <w:r>
        <w:lastRenderedPageBreak/>
        <w:t>tạo ra oxy, cho phép chúng ta thở và sống. Hình minh họa này không chỉ ghi lại vẻ đẹp của một cái cây mà còn cả sức sống và ý nghĩa của nó đối với thế giới của chúng ta."}</w:t>
      </w:r>
    </w:p>
    <w:p w14:paraId="19A442F2" w14:textId="77777777" w:rsidR="0029312D" w:rsidRDefault="00F06BCB">
      <w:r>
        <w:t>{"question": "Tạo một chương trình nghị sự cho cuộc họp sắp tới. - Họp nhóm", "trả lời": "Đây là chương trình nghị sự cho cuộc họp nhóm sắp tới:\n\n1. Phát biểu chào mừng và khai mạc\n2. Xem xét các mục hành động của cuộc họp trước\n3. Cập nhật dự án và báo cáo tiến độ\n4. Thảo luận về thời hạn và cột mốc sắp tới \n5. Xác định những thách thức và trở ngại\n6. Phân cấp nhiệm vụ và trách nhiệm\n7. Buổi động não và chia sẻ ý tưởng\n8. Phát biểu tổng kết và bế mạc\n9. Lên lịch cho cuộc họp tiếp theo và thiết lập các mục hành động."}</w:t>
      </w:r>
    </w:p>
    <w:p w14:paraId="4DA90565" w14:textId="77777777" w:rsidR="0029312D" w:rsidRDefault="00F06BCB">
      <w:r>
        <w:t>{"câu hỏi": "Xây dựng một lời chào đơn giản", "trả lời": "Xin chào! Hôm nay cậu thế nào?"}</w:t>
      </w:r>
    </w:p>
    <w:p w14:paraId="6840D878" w14:textId="77777777" w:rsidR="0029312D" w:rsidRDefault="00F06BCB">
      <w:r>
        <w:t>{"câu hỏi": "Giải thích tại sao chim bay về phía nam trong mùa đông", "câu trả lời": "Chim bay về phía nam trong mùa đông như một hành vi bản năng được gọi là di cư. Hành vi này đã phát triển theo thời gian như một phản ứng với sự thay đổi mùa và sự sẵn có của các nguồn lực. Trong mùa đông, nhiệt độ lạnh hơn, nguồn cung cấp thức ăn giảm và giảm ánh sáng ban ngày ở bán cầu bắc có thể khiến chim khó sống sót. Bằng cách di cư đến các khu vực phía Nam ấm hơn, chúng có thể tiếp cận nguồn cung cấp thực phẩm phong phú hơn và cơ hội làm tổ. Phong trào này cho phép chúng cải thiện cơ hội sống sót qua mùa đông, và đến lượt nó, cơ hội sinh sản và nuôi con non thành công trong mùa làm tổ của năm sau."}</w:t>
      </w:r>
    </w:p>
    <w:p w14:paraId="1ABD5933" w14:textId="77777777" w:rsidR="0029312D" w:rsidRDefault="00F06BCB">
      <w:r>
        <w:t>{"câu hỏi": "Dân số thế giới là bao nhiêu?", "trả lời": "Theo Liên Hợp Quốc, dân số thế giới tính đến tháng 10/2021 ước tính khoảng 7,9 tỷ người. Điều quan trọng cần lưu ý là dân số thế giới rất năng động và liên tục thay đổi do các yếu tố như tỷ lệ sinh, tỷ lệ tử và di cư."}</w:t>
      </w:r>
    </w:p>
    <w:p w14:paraId="6D13B8B1" w14:textId="77777777" w:rsidR="0029312D" w:rsidRDefault="00F06BCB">
      <w:r>
        <w:t>{"câu hỏi": "Giải thích lý do tại sao mọi người buôn chuyện", "trả lời": "Tin đồn là hành động tham gia vào cuộc trò chuyện hoặc báo cáo ngẫu nhiên hoặc không bị ngăn cản về người khác, thường liên quan đến các chi tiết không được xác nhận hoặc không được biết là đúng sự thật. Mọi người buôn chuyện vì những lý do khác nhau, một số trong đó bao gồm: \ n \ n1. Để cảm thấy thân thuộc: Tham gia vào tin đồn với bạn bè, gia đình hoặc đồng nghiệp tạo ra cảm giác kết nối xã hội và củng cố các mối quan hệ. \ n \ n2. Để đạt được địa vị xã hội: Mọi người thường buôn chuyện để đạt được sự nổi tiếng hoặc địa vị xã hội. Bằng cách chia sẻ thông tin nội bộ hoặc chi tiết độc quyền về người khác, mọi người cảm thấy mạnh mẽ và quan trọng hơn. \ n \ n3. Để tìm kiếm sự chú ý: Đôi khi những người cảm thấy bị bỏ rơi hoặc bị phớt lờ có thể chuyển sang buôn chuyện như một cách để thu hút sự chú ý hoặc xác nhận từ người khác. Để giải tỏa sự nhàm chán: Tin đồn có thể là một trò tiêu khiển giải trí, và một số người tham gia vào nó chỉ đơn giản là một cách giết thời gian. \ n \ n5. Để thể hiện cảm xúc và cảm xúc: Buôn chuyện có thể là một cách để mọi người thể hiện cảm xúc và cảm xúc của họ, đặc biệt là khi họ buồn bã hoặc tức giận với người khác. Nó có thể phục vụ như một lối thoát cho sự thất vọng, tức giận và ghen tuông. \ n \ n6. Để tìm kiếm sự xác nhận: Mọi người có thể buôn chuyện để tìm kiếm sự xác nhận cho niềm tin hoặc hành động của chính họ. Chia sẻ ý kiến và phán xét với người khác có thể giúp họ cảm thấy được xác nhận và hỗ trợ. Điều quan trọng cần lưu ý là trong khi tin đồn có thể phục vụ nhiều chức năng khác nhau, nó cũng có thể gây hại và làm giảm niềm tin và sự tôn trọng trong các mối quan hệ."}</w:t>
      </w:r>
    </w:p>
    <w:p w14:paraId="28A13CDD" w14:textId="77777777" w:rsidR="0029312D" w:rsidRDefault="00F06BCB">
      <w:r>
        <w:lastRenderedPageBreak/>
        <w:t>{"question": "Tìm tổng của 10 bội số đầu tiên của 7", "answer": "10 bội số đầu tiên của 7 là: 7, 14, 21, 28, 35, 42, 49, 56, 63 và 70.\n\nTổng của các số này là: 7 + 14 + 21 + 28 + 35 + 42 + 49 + 56 + 63 + 70 = 385."}</w:t>
      </w:r>
    </w:p>
    <w:p w14:paraId="4CA8A69A" w14:textId="77777777" w:rsidR="0029312D" w:rsidRDefault="00F06BCB">
      <w:r>
        <w:t>{"question": "Sắp xếp các từ sau để tạo thành một câu có nghĩa:\n\nWord: window - opened - the", "answer": "Cửa sổ đã mở."}</w:t>
      </w:r>
    </w:p>
    <w:p w14:paraId="7D0C443F" w14:textId="77777777" w:rsidR="0029312D" w:rsidRDefault="00F06BCB">
      <w:r>
        <w:t>{"câu hỏi": "Bức tường Berlin có thể được tìm thấy ở đâu?", "câu trả lời": "Bức tường Berlin là một rào cản vật lý chia cắt thành phố Berlin từ năm 1961 đến năm 1989. Bản thân bức tường và các trạm kiểm soát của nó đã bị tháo dỡ bắt đầu từ năm 1989, và hầu như tất cả đã được gỡ bỏ. Tuy nhiên, bạn vẫn có thể ghé thăm một số phần của bức tường đã được bảo tồn như các di tích lịch sử và đài tưởng niệm ở Berlin, Đức. Một trong những phần còn lại nổi tiếng nhất của bức tường là Phòng trưng bày East Side, nơi có các bức tranh tường và tác phẩm nghệ thuật được vẽ trên một phần dài 1316 mét của bức tường. Một địa điểm khác là Đài tưởng niệm Bức tường Berlin, bao gồm một phần được bảo tồn của bức tường, một trung tâm tài liệu và một triển lãm ngoài trời.</w:t>
      </w:r>
    </w:p>
    <w:p w14:paraId="5AA33114" w14:textId="77777777" w:rsidR="0029312D" w:rsidRDefault="00F06BCB">
      <w:r>
        <w:t>{"câu hỏi": "Kể tên bốn cảm xúc của con người.", "câu trả lời": "Hạnh phúc, buồn bã, tức giận và sợ hãi."}</w:t>
      </w:r>
    </w:p>
    <w:p w14:paraId="419EA069" w14:textId="77777777" w:rsidR="0029312D" w:rsidRDefault="00F06BCB">
      <w:r>
        <w:t>{"câu hỏi": "Tạo một bài đăng trên Twitter về cuộc bầu cử tổng thống Mỹ sắp tới.", "câu trả lời": "\"Hãy sẵn sàng cho cuộc bầu cử tổng thống Mỹ vào ngày 3 tháng 11 năm 2020! Làm cho tiếng nói của bạn được lắng nghe và thực hiện quyền bầu cử của bạn. Mỗi phiếu bầu đều có giá trị! #Election2020 #Vote #USA\""}</w:t>
      </w:r>
    </w:p>
    <w:p w14:paraId="7D7CB54E" w14:textId="77777777" w:rsidR="0029312D" w:rsidRDefault="00F06BCB">
      <w:r>
        <w:t xml:space="preserve">{"câu hỏi": "So sánh và đối chiếu tạp chí tin tức và báo hàng ngày.", "trả lời": "Tạp chí tin tức và báo hàng ngày đều là nguồn thông tin quan trọng nhưng khác nhau về hình thức và trọng tâm. Dưới đây là một vài điểm để so sánh và đối chiếu hai: \ n \ n Tần suất xuất bản: Sự khác biệt rõ ràng nhất giữa các tạp chí tin tức và báo hàng ngày là tần suất xuất bản của họ. Báo hàng ngày, như tên cho thấy, được xuất bản hàng ngày, thường là bảy ngày một tuần. Mặt khác, các tạp chí tin tức được xuất bản hàng tuần, hai tuần một lần hoặc thậm chí hàng tháng. \ n \ n Định dạng nội dung: Báo hàng ngày thường cung cấp tin tức địa phương, quốc gia và quốc tế khi nó xảy ra hàng ngày. Chúng có định dạng ngắn hơn, với các bài viết tập trung vào việc mang lại thông tin mới nhất và cập nhật nhất cho độc giả. Các tạp chí tin tức, do xuất bản ít thường xuyên hơn, có định dạng dài hơn và cung cấp các phân tích, ý kiến và tác phẩm báo chí chuyên sâu cung cấp sự hiểu biết sâu sắc hơn về một sự kiện hoặc vấn đề. \n\nPhong cách và trọng tâm: Báo hàng ngày có phong cách trình bày tin tức đơn giản hơn, với ngôn ngữ ngắn gọn và tập trung rõ ràng vào các sự kiện. Các tạp chí tin tức thường cung cấp nội dung đa dạng hơn, bao gồm các bài báo dài, báo chí điều tra, các ý kiến và bài xã luận. Họ cũng cung cấp những hiểu biết sâu sắc hơn và phân tích về các sự kiện và vấn đề hiện tại, thường trình bày nhiều quan điểm. \ n \ n Đối tượng mục tiêu: Báo hàng ngày phục vụ cho nhiều đối tượng, cung cấp tất cả các loại tin tức và thông tin về các chủ đề khác nhau. Các tạp chí tin tức thường có đối tượng mục tiêu cụ thể hơn và hướng đến độc giả quan tâm đến phân tích, ý kiến và thảo luận chi tiết hơn về các sự kiện và vấn đề hiện tại. Tóm lại, báo hàng ngày và tạp chí tin tức đều đóng một vai trò quan trọng trong việc phổ biến tin tức và </w:t>
      </w:r>
      <w:r>
        <w:lastRenderedPageBreak/>
        <w:t>thông tin. Báo hàng ngày cung cấp tin tức cập nhật về các sự kiện hiện tại, trong khi các tạp chí tin tức cung cấp phân tích chuyên sâu và thảo luận về các vấn đề. Chúng khác nhau chủ yếu về tần suất xuất bản, định dạng, phong cách, trọng tâm và đối tượng mục tiêu."}</w:t>
      </w:r>
    </w:p>
    <w:p w14:paraId="34447762" w14:textId="77777777" w:rsidR="0029312D" w:rsidRDefault="00F06BCB">
      <w:r>
        <w:t>{"câu hỏi": "Xây dựng danh sách các câu hỏi phỏng vấn cho một công việc khoa học máy tính.", "câu trả lời": "1. Bạn có thể cho chúng tôi biết về nền tảng và kinh nghiệm của bạn trong khoa học máy tính không?\n2. Làm thế nào để bạn luôn cập nhật các xu hướng và công nghệ mới nhất trong ngành?\n3. Bạn có thể mô tả một dự án đặc biệt khó khăn mà bạn đã làm việc và cách bạn vượt qua bất kỳ trở ngại nào bạn gặp phải trong dự án không? \ n4. Làm thế nào để bạn tiếp cận giải quyết vấn đề và khắc phục sự cố trong công việc lập trình của bạn?\n5. Bạn có thể cho chúng tôi biết về một phần mềm mà cá nhân bạn đã phát triển hoặc đóng góp không? \n6. Làm thế nào để bạn xử lý làm việc trong một nhóm với những người khác, và kinh nghiệm của bạn với các hệ thống kiểm soát phiên bản là gì? \ n7. Bạn có kinh nghiệm với các mẫu thiết kế và lập trình hướng đối tượng không? Bạn có thể đưa ra một ví dụ về cách bạn đã sử dụng chúng không?\n8. Bạn có thể hướng dẫn chúng tôi qua quá trình phát triển của bạn, từ khái niệm hóa đến triển khai không?\n9. Làm thế nào để bạn đảm bảo mã bạn viết có thể duy trì, đọc được và có thể mở rộng?\n10. Làm thế nào để bạn cân bằng giữa việc đáp ứng thời hạn dự án với việc đảm bảo chất lượng và độ tin cậy của công việc?"}</w:t>
      </w:r>
    </w:p>
    <w:p w14:paraId="41A4C2CB" w14:textId="77777777" w:rsidR="0029312D" w:rsidRDefault="00F06BCB">
      <w:r>
        <w:t>{"câu hỏi": "Mô tả một tập đoàn tội phạm có tổ chức.", "câu trả lời": "Một tập đoàn tội phạm có tổ chức là một nhóm cá nhân có cấu trúc cao, phân cấp tham gia vào các hoạt động bất hợp pháp khác nhau vì lợi ích tài chính. Những hoạt động này có thể bao gồm từ buôn bán ma túy và rửa tiền, đến tống tiền, cờ bạc bất hợp pháp và buôn người. Các thành viên của tổ chức thường bị ràng buộc bởi một quy tắc bí mật và lòng trung thành, và sử dụng các phương pháp khác nhau để tránh bị phát hiện và truy tố bởi cơ quan thực thi pháp luật. Tổ chức này có thể có mối liên hệ với các quan chức tham nhũng và có ảnh hưởng đáng kể trong một số cộng đồng nhất định. Các nhà lãnh đạo của tổ chức thường là những tên tội phạm có kinh nghiệm, những người đã thăng tiến qua các cấp bậc, và họ thường ủy thác trách nhiệm cho các thành viên cấp thấp hơn trong khi vẫn duy trì sự kiểm soát chặt chẽ các hoạt động chung của tập đoàn."}</w:t>
      </w:r>
    </w:p>
    <w:p w14:paraId="68D1B791" w14:textId="77777777" w:rsidR="0029312D" w:rsidRDefault="00F06BCB">
      <w:r>
        <w:t xml:space="preserve">{"câu hỏi": "Tạo trang web cho trang web đánh giá sách.", "câu trả lời": "&lt;! DOCTYPE html&gt;\n&lt;html&gt; \n&lt;head&gt;\n&lt;title&gt;Book Review Website&lt;/title&gt;\n&lt;meta charset=\"utf-8\"&gt;\n&lt;meta name=\"viewport\" content=\"width=device-width, initial-scale=1\"&gt;\n\n&lt;style&gt;\n /* Kiểu tiêu đề */\n .header {\n padding: 50px;\n text-align: center;\n background:  #333333;\n màu: trắng;\n cỡ chữ: 30px;\n }\n\n .bookTitle {\n font-size: 20pt;\n font-family: Arial, sans-serif;\n color: #333333;\n }\n\n .bookAuthor {\n font-size: 18pt;\n font-family: Arial, sans-serif;\n color: #333333;\n font-style: italic;\n }\n\n .bookImg {\n display: block;\n margin:auto;\n padding: 10px;\n }\n\n .review {\n font-size:  15pt;\n font-family: Arial, sans-serif;\n color: #333333;\n text-align: justify;\n margin: 20px;\n }\n\n footer {\n position: fixed;\n left: 0;\n bottom: 0;\n width: 100%;\n background-color: #333333;\n color: white;\n text-align: center;\n }\n&lt;/style&gt;\n&lt;/head&gt;\n\n&lt;body&gt;\n &lt;div class=\"header\"&gt;\n &lt;h1&gt;Book Review </w:t>
      </w:r>
      <w:r>
        <w:lastRenderedPageBreak/>
        <w:t>Website&lt;/h1&gt;\n &lt;/div&gt;\n\n    &lt;h2 class=\"bookTitle\"&gt;Tên sách: The Great Gatsby&lt;/h2&gt;\n &lt;h3 class=\"bookAuthor\"&gt;Tác giả: F. Scott Fitzgerald&lt;/h3&gt;\n\n &lt;img src=\"https://m.media-amazon.com/images/I/81af+MCATTL.jpg\" alt=\"The Great Gatsby\" class=\"bookImg\" height=\"400\"&gt;\n\n &lt;p class=\"review\"&gt;Cuốn sách này là một tác phẩm kinh điển vì một lý do. Các nhân vật rất phức tạp và hấp dẫn, và thế giới mà Fitzgerald tạo ra rất quyến rũ và quyến rũ. Tuy nhiên, bên dưới lớp vỏ bọc của sự giàu có và đặc quyền là một loạt các bí mật đen tối và thất vọng. The Great Gatsby vừa là một câu chuyện tình yêu vừa là một câu chuyện cảnh báo về sự nguy hiểm của sự dư thừa và theo đuổi hạnh phúc bằng mọi giá. Cuốn sách này là cuốn sách phải đọc cho bất kỳ ai thích tiểu thuyết văn học hoặc quan tâm đến lịch sử của Roaring Twenties.&lt;/p&gt;\n\n &lt;p class=\"review\"&gt;Fitzgerald\u2019s writing is absolutely"}</w:t>
      </w:r>
    </w:p>
    <w:p w14:paraId="507C1D00" w14:textId="77777777" w:rsidR="0029312D" w:rsidRDefault="00F06BCB">
      <w:r>
        <w:t>{"câu hỏi": "Từ nào mô tả một người tìm thấy niềm vui trong sự bất hạnh của người khác?", "câu trả lời": "Từ mô tả một người tìm thấy niềm vui trong sự bất hạnh của người khác là \"schadenfreude.\" Đây là một từ tiếng Đức thường được sử dụng trong tiếng Anh để mô tả cảm giác vui sướng mà ai đó trải qua khi thấy người khác thất bại hoặc đau khổ."}</w:t>
      </w:r>
    </w:p>
    <w:p w14:paraId="44717559" w14:textId="77777777" w:rsidR="0029312D" w:rsidRDefault="00F06BCB">
      <w:r>
        <w:t>{"câu hỏi": "Giải thích tại sao thị trường chứng khoán sụp đổ vào năm 1929.", "câu trả lời": "Sự sụp đổ của thị trường chứng khoán năm 1929, còn được gọi là Thứ Ba Đen, được coi là một trong những nguyên nhân chính của cuộc Đại suy thoái kéo dài từ năm 1929 đến năm 1939. Nhiều yếu tố góp phần vào sự sụp đổ của thị trường chứng khoán, bao gồm:\n\n1. Sự bùng nổ kinh tế: Trong những năm 1920, nền kinh tế Mỹ đang bùng nổ và thị trường chứng khoán đang trải qua sự tăng trưởng nhanh chóng do tác động của các công nghệ mới như ô tô, điện thoại và radio. Điều này thúc đẩy đầu cơ và khiến nhiều người đầu tư vào cổ phiếu, bất động sản và các chứng khoán khác. Sản xuất thừa: Sự tăng trưởng nhanh chóng của nền kinh tế dẫn đến sản xuất thừa hàng hóa và tăng hàng tồn kho. Khi người tiêu dùng không thể theo kịp tốc độ sản xuất, các nhà sản xuất đã phải giảm giá, điều này làm giảm lợi nhuận và giảm giá trị cổ phiếu của họ. Đầu cơ và mua ký quỹ: Nhiều người mua cổ phiếu ký quỹ, nghĩa là họ vay tiền để đầu tư vào thị trường chứng khoán. Họ hy vọng sẽ kiếm được lợi nhuận nhanh chóng bằng cách bán cổ phiếu với giá cao hơn số tiền họ đã trả, và sau đó trả nợ. Đầu cơ này làm tăng nhu cầu về cổ phiếu, từ đó làm tăng giá trị của chúng. Tuy nhiên, khi thị trường chứng khoán bắt đầu suy giảm, mọi người nhận được các cuộc gọi ký quỹ và phải trả nợ. Nhiều người đã không thể trả tiền, và điều này dẫn đến việc bán cổ phiếu hoảng loạn, làm giảm thêm giá trị của chúng. Ngân hàng thất bại: Nhiều ngân hàng đã đầu tư tiền của người gửi tiền vào thị trường chứng khoán. Khi thị trường sụp đổ, các ngân hàng này đã mất một số tiền lớn, và nhiều người trong số họ đã phá sản. Điều này khiến mọi người mất niềm tin vào ngân hàng và rút tiền tiết kiệm, dẫn đến giảm cung tiền và làm trầm trọng thêm suy thoái kinh tế. Thiếu sự can thiệp của chính phủ: Vào thời điểm đó, chính phủ tin vào kinh tế tự do, có nghĩa là họ không can thiệp vào thị trường. Điều này cho phép đầu cơ và sản xuất dư thừa không được kiểm soát, cuối cùng dẫn đến sự sụp đổ của thị trường chứng khoán. Tóm lại, sự sụp đổ của thị trường chứng khoán năm 1929 là kết quả của sự kết hợp của các yếu tố như bùng nổ kinh tế, sản xuất thừa, đầu cơ, mua ký quỹ, thất bại ngân hàng và thiếu sự can thiệp của chính phủ.</w:t>
      </w:r>
    </w:p>
    <w:p w14:paraId="4FAFA3D5" w14:textId="77777777" w:rsidR="0029312D" w:rsidRDefault="00F06BCB">
      <w:r>
        <w:lastRenderedPageBreak/>
        <w:t>{"question": "Thiết kế một thuật toán để so sánh các từ trong hai chuỗi và xác định sự giống nhau giữa chúng. - Chuỗi 1: \"vải ba lô\"\nString 2: \"gói vải\"", "đáp án": "Một thuật toán có thể so sánh sự giống nhau giữa hai chuỗi, dựa trên từ ngữ của chúng, như sau:\n\n1. Tạo một hàm, 'string_similarity(string1, string2)', nhận làm đầu vào hai chuỗi để so sánh.\n\n2. Trong hàm, bắt đầu bằng cách định nghĩa một biến, 'similarity_score' và đặt giá trị ban đầu của nó thành 0.\n\n3. Tiếp theo, chia mỗi chuỗi thành các từ riêng biệt bằng phương thức 'split()'. Điều này sẽ dẫn đến hai danh sách chứa các từ của mỗi chuỗi.\n\n4. Xác định tổng số từ trong cả hai chuỗi bằng cách thêm độ dài của hai danh sách. Giá trị này sẽ được sử dụng sau này để tính điểm tương đồng.\n\n5. Sử dụng vòng lặp để lặp lại danh sách các từ trong Chuỗi 1.\n\n6. Đối với mỗi từ, hãy sử dụng từ khóa 'trong' để kiểm tra xem từ đó có trong danh sách các từ cho Chuỗi 2 hay không. \n- Nếu tìm thấy từ, hãy tăng 'similarity_score' lên 1 và xóa từ khỏi danh sách các từ cho Chuỗi 2 để tránh đếm cùng một từ nhiều lần.\n7. Khi vòng lặp hoàn tất, hãy tính 'similarity_score' cuối cùng bằng cách chia giá trị hiện tại cho tổng số từ trong cả hai chuỗi và nhân kết quả với 100 để có được tỷ lệ phần trăm. \ n \ n8. Trả về 'similarity_score' cuối cùng.\n\nĐối với đầu vào đã cho, hàm sẽ trả về điểm tương tự là 66,67, cho biết rằng hai trong số ba từ duy nhất có trong cả hai chuỗi.\n\n'''python\ndef string_similarity(string1, string2):\n similarity_score = 0\n string1_words = string1.split()\n string2_words = string2.split()\n total_words = len(string1_words) + len(string2_words)\n cho word trong string1_words:\n nếu từ trong string2_words:\n            similarity_score += 1\n string2_words.remove(word)\n similarity_score = (similarity_score / total_words) * 100\n return similarity_score\n\nstring_similarity(\"backpack fabric\", \"fabric pack\")\n# Đầu ra: 66.67\n'''}</w:t>
      </w:r>
    </w:p>
    <w:p w14:paraId="202D0DAE" w14:textId="77777777" w:rsidR="0029312D" w:rsidRDefault="00F06BCB">
      <w:r>
        <w:t>{"câu hỏi": "Năm quyền tự do được bảo vệ bởi Tu chính án thứ nhất là gì?", "câu trả lời": "Tu chính án thứ nhất của Hiến pháp Hoa Kỳ bảo vệ năm quyền tự do chính, đó là: \n1. Tự do ngôn luận: Quyền này bảo vệ việc thể hiện ý tưởng và ý kiến thông qua các hình thức giao tiếp khác nhau, bao gồm lời nói hoặc bằng văn bản, hành động hoặc biểu đạt nghệ thuật. \n2. Tự do tôn giáo: Điều này đảm bảo việc tự do thực hành tôn giáo và cấm chính phủ thành lập một tôn giáo chính thức hoặc ủng hộ tôn giáo này hơn tôn giáo khác. \n3. Tự do báo chí: Điều này cho phép báo chí (bao gồm báo, tạp chí, đài phát thanh, truyền hình và phương tiện truyền thông trực tuyến) đưa tin về tin tức và sự kiện, bày tỏ ý kiến và truyền đạt thông tin mà không bị kiểm duyệt hoặc trừng phạt của chính phủ. Tự do hội họp: Điều này bảo vệ quyền của mọi người tụ tập hoặc tụ tập một cách hòa bình để bày tỏ, thúc đẩy, theo đuổi hoặc bảo vệ lợi ích hoặc sự nghiệp chung của họ. Tự do Kiến nghị với Chính phủ: Quyền này cho phép các cá nhân hoặc nhóm kiến nghị chính phủ giải quyết khiếu nại của họ, cho dù thông qua việc nộp đơn kiện, lưu hành kiến nghị hay biểu tình ôn hòa."}</w:t>
      </w:r>
    </w:p>
    <w:p w14:paraId="7B7283E1" w14:textId="77777777" w:rsidR="0029312D" w:rsidRDefault="00F06BCB">
      <w:r>
        <w:t>{"câu hỏi": "Sử dụng văn bản đã cho, thay thế khoảng trống bằng những từ thích hợp nhất.\n\nTôi thực sự yêu ____ đến ___ - đi, bãi biển", "trả lời": "Tôi thực sự thích đi biển với bạn bè."}</w:t>
      </w:r>
    </w:p>
    <w:p w14:paraId="733A4D5D" w14:textId="77777777" w:rsidR="0029312D" w:rsidRDefault="00F06BCB">
      <w:r>
        <w:t xml:space="preserve">{"câu hỏi": "Chủ đề chính của truyện ngắn \"Trò chơi nguy hiểm nhất" là gì?", "câu trả lời": "Chủ đề chính của truyện ngắn \"Trò chơi nguy hiểm nhất" là khái niệm về thợ săn và người </w:t>
      </w:r>
      <w:r>
        <w:lastRenderedPageBreak/>
        <w:t>bị săn đuổi, và câu hỏi về điều gì ngăn cách hai người. Điều này được thể hiện rõ trong cốt truyện của câu chuyện, nơi nhân vật chính, một thợ săn lành nghề tên là Rainsford, thấy mình bị mắc kẹt trên một hòn đảo và bị săn lùng bởi Tướng Zaroff tàn bạo, người không còn tìm thấy môn thể thao trong săn bắn động vật và bây giờ chỉ săn người. Trong suốt câu chuyện, Rainsford buộc phải sử dụng kỹ năng của mình như một thợ săn để tồn tại, làm mờ ranh giới giữa vai trò của thợ săn và người bị săn đuổi. Ngoài ra, câu chuyện còn đề cập đến các chủ đề về đạo đức, sự sống còn và bản chất của bạo lực."}</w:t>
      </w:r>
    </w:p>
    <w:p w14:paraId="1EB6E7F1" w14:textId="77777777" w:rsidR="0029312D" w:rsidRDefault="00F06BCB">
      <w:r>
        <w:t>{"câu hỏi": "Xây dựng một câu bằng cách sử dụng cụm từ \"thỉnh thoảng \"", "câu trả lời": "Thỉnh thoảng, điều quan trọng là phải nghỉ ngơi và tận hưởng những khoảnh khắc yên bình để nạp năng lượng và làm mới tâm trí."}</w:t>
      </w:r>
    </w:p>
    <w:p w14:paraId="69ECC577" w14:textId="77777777" w:rsidR="0029312D" w:rsidRDefault="00F06BCB">
      <w:r>
        <w:t>{"câu hỏi": "Kể câu chuyện từ đầu vào đã cho theo quan điểm ngôi thứ nhất. - Mia đang đi bộ trong rừng thì nhìn thấy một con gấu đen lớn. Con gấu cách cô khoảng mười feet, và nó nhận thức rõ ràng về sự hiện diện của cô.", "Trả lời": "Tôi đang đi bộ qua rừng, tận hưởng sự yên bình và yên tĩnh của thiên nhiên thì đột nhiên, tim tôi nhảy một nhịp khi tôi nhìn thấy một con gấu đen lớn. Nó cách tôi khoảng mười feet, và cách nó nhìn tôi, tôi có thể nói nó nhận thức rõ ràng về sự hiện diện của tôi. Trong một khoảnh khắc, tôi đóng băng vì tôi không biết phải làm gì. Tâm trí tôi chạy đua, nghĩ về tất cả những điều tôi đã nghe về những việc cần làm khi gặp một con gấu. Mọi lý do dường như thoát khỏi tôi khi tôi đứng đó, nhìn chằm chằm vào sinh vật tuyệt vời đó."}</w:t>
      </w:r>
    </w:p>
    <w:p w14:paraId="3B6059EC" w14:textId="77777777" w:rsidR="0029312D" w:rsidRDefault="00F06BCB">
      <w:r>
        <w:t>{"câu hỏi": "Viết lại đoạn văn thành một cuộc đối thoại sống động có thể xảy ra giữa hai người. - Kiến trúc mộc mạc của lâu đài cổ đã thu hút nhiều khách du lịch đến tham quan thị trấn xung quanh.", "Trả lời": "Người A: \"Này, bạn đã nghe nói về lâu đài cổ ở thị trấn nhỏ đó chưa?\"\n\nNgười B: \"Không, còn nó thì sao?\"\n\nNgười A: \"Chà, nó có kiến trúc mộc mạc tuyệt vời này và nó đang trở thành một điểm du lịch khá nổi tiếng.\"\n\nNgười B:  "Ồ thật sao? Nghe có vẻ thú vị.\"\n\nPerson A: "Vâng, nó chắc chắn đáng để ghé thăm. Thị trấn xung quanh cũng rất quyến rũ.\"\n\nPerson B: \"Nghe có vẻ như là một điểm đến nghỉ ngơi cuối tuần hoàn hảo!\""}</w:t>
      </w:r>
    </w:p>
    <w:p w14:paraId="7A667797" w14:textId="77777777" w:rsidR="0029312D" w:rsidRDefault="00F06BCB">
      <w:r>
        <w:t>{"câu hỏi": "Viết điều ước ngày của cha cho một đứa con trai.", "Trả lời": "Con trai yêu dấu, vào ngày đặc biệt này, Mẹ muốn chúc con một Ngày của Cha thật hạnh phúc. Bạn đã phát triển thành một người cha đáng kinh ngạc, và nó lấp đầy trái tim tôi với niềm vui khi thấy tình yêu, sự quan tâm và cống hiến mà bạn thể hiện đối với con cái của mình. Bạn là một hình mẫu thực sự về ý nghĩa của việc làm cha, và tôi rất tự hào về con người bạn đã trở thành. Có thể ngày này tràn ngập tình yêu, tiếng cười và những kỷ niệm tuyệt vời, khi bạn kỷ niệm ngày đặc biệt này. Chúc mừng Ngày của Cha, con trai."}</w:t>
      </w:r>
    </w:p>
    <w:p w14:paraId="4806D949" w14:textId="77777777" w:rsidR="0029312D" w:rsidRDefault="00F06BCB">
      <w:r>
        <w:t>{"câu hỏi": "Tạo ra một phép ẩn dụ truyền đạt cảm xúc một cách hiệu quả.", "Trả lời": "\"Tức giận là một ngọn lửa đang phát triển bên trong, nuốt chửng vật chủ của nó cho đến khi nó bùng phát trong một ngọn lửa hủy diệt\"}</w:t>
      </w:r>
    </w:p>
    <w:p w14:paraId="49CAA1E8" w14:textId="77777777" w:rsidR="0029312D" w:rsidRDefault="00F06BCB">
      <w:r>
        <w:lastRenderedPageBreak/>
        <w:t>{"câu hỏi": "Lấy câu và cấu trúc lại nó theo cách truyền đạt rõ ràng ý nghĩa dự định. - Mục tiêu của anh ấy là đảm bảo rằng họ có thể làm điều đó.", "trả lời": "Anh ấy nhằm đảm bảo rằng họ có khả năng hoàn thành nó."}</w:t>
      </w:r>
    </w:p>
    <w:p w14:paraId="7DB219B1" w14:textId="77777777" w:rsidR="0029312D" w:rsidRDefault="00F06BCB">
      <w:r>
        <w:t>{"câu hỏi": "Xác định sân bay gần nhất với thành phố - Boston", "câu trả lời": "Sân bay gần nhất với thành phố Boston là Sân bay Quốc tế Logan (BOS), chỉ cách trung tâm thành phố Boston 3 dặm về phía Đông."}</w:t>
      </w:r>
    </w:p>
    <w:p w14:paraId="3490A864" w14:textId="77777777" w:rsidR="0029312D" w:rsidRDefault="00F06BCB">
      <w:r>
        <w:t>{"câu hỏi": "Tạo một tweet về sự hòa nhập tại nơi làm việc.", "Câu trả lời": "Hãy phấn đấu cho một nơi làm việc bao trùm sự đa dạng, nơi tính toàn diện không chỉ là một từ thông dụng - mà là một thực tế. Mọi người đều xứng đáng có cơ hội bình đẳng để phát triển! #inclusivity #equalityintheworkplace\""}</w:t>
      </w:r>
    </w:p>
    <w:p w14:paraId="2C98DF5E" w14:textId="77777777" w:rsidR="0029312D" w:rsidRDefault="00F06BCB">
      <w:r>
        <w:t>{"question": "Cho một danh sách các số và chữ cái \"a\", sắp xếp danh sách theo thứ tự sau: Tất cả các số chẵn theo sau là \"a\" theo sau là tất cả các số lẻ. - 5, 2, 9, 12, 8, 6, a, 11", "đáp án": "2, 6, 8, 12, a, 5, 9, 11"}</w:t>
      </w:r>
    </w:p>
    <w:p w14:paraId="7FBDE738" w14:textId="77777777" w:rsidR="0029312D" w:rsidRDefault="00F06BCB">
      <w:r>
        <w:t>{"question": "Tạo một từ mới có các thuộc tính sau: 1. động từ, 2. có thể được sử dụng trong cuộc trò chuyện hàng ngày, 3. bao gồm 4 chữ cái", "trả lời": "\"Flap\" là một từ gồm 4 chữ cái đơn giản có thể được sử dụng như một động từ trong cuộc trò chuyện hàng ngày. Nó có nghĩa là di chuyển hoặc vẫy (một cái gì đó, chẳng hạn như cánh hoặc cánh tay) lên xuống hoặc qua lại. Ví dụ: "Con chim đang vỗ cánh" hoặc "Cô ấy đang vỗ cánh tay để thu hút sự chú ý của tôi.\""}</w:t>
      </w:r>
    </w:p>
    <w:p w14:paraId="335C59E3" w14:textId="77777777" w:rsidR="0029312D" w:rsidRDefault="00F06BCB">
      <w:r>
        <w:t>{"câu hỏi": "Mô tả những từ sau đây có điểm chung - Táo, Cam, Cà rốt", "câu trả lời": "Các từ Táo, Cam và Cà rốt đều là những thứ thường được liên kết với thực phẩm. Chúng cũng là tất cả các mặt hàng có nguồn gốc thực vật thường được coi là lựa chọn ăn uống lành mạnh."}</w:t>
      </w:r>
    </w:p>
    <w:p w14:paraId="78F12DC2" w14:textId="77777777" w:rsidR="0029312D" w:rsidRDefault="00F06BCB">
      <w:r>
        <w:t>{"câu hỏi": "Viết lại câu sau với giọng chủ động:\n\"Biểu mẫu đã được tôi điền.\"", "câu trả lời": "\"Tôi đã điền vào biểu mẫu.\""}</w:t>
      </w:r>
    </w:p>
    <w:p w14:paraId="57755294" w14:textId="77777777" w:rsidR="0029312D" w:rsidRDefault="00F06BCB">
      <w:r>
        <w:t>{"question": "Dịch câu tiếng Đức \"Sie hat das gemacht.\" sang tiếng Anh.", "answer": "\"She did that.\""}</w:t>
      </w:r>
    </w:p>
    <w:p w14:paraId="4AEDCF35" w14:textId="77777777" w:rsidR="0029312D" w:rsidRDefault="00F06BCB">
      <w:r>
        <w:t>{"câu hỏi": "Tạo ra một bài thơ liên quan đến mùa thu.", "câu trả lời": "**Rơi vào mùa thu**\n\nOh, thật mềm mại và dịu dàng,\nas lá đổ xuống đất,\nthey xoay tròn và nhảy múa trong chuyển động,\nrơi vào vòng xoáy của mùa thu.\n\nCây đổi từ màu xanh lá cây sang màu hổ phách,\norange sang màu đỏ rực,\na symphony of colors,\nas Bản giao hưởng của mùa thu được dẫn dắt.\n\nKhông khí trong lành và mát mẻ hơn,\ nit mùi của những chiếc lá ẩm ướt,\ntrái đất được tô điểm trong vẻ đẹp,\nas thiên nhiên khéo léo dệt nên.\n\nThế giới chậm lại sự hối hả của nó,\nit thở ra một tiếng thở dài mát mẻ,\nas mặt trời chiếu sáng nhẹ nhàng hơn,\ntừ bầu trời sơn màu xanh sáng.\n\nVì vậy, chúng ta hãy rơi vào mùa thu, \nand mảng kỳ diệu của nó,\nthưởng thức vẻ đẹp của nó, \ trước khi mùa đông đến chơi."}</w:t>
      </w:r>
    </w:p>
    <w:p w14:paraId="2032FD1F" w14:textId="77777777" w:rsidR="0029312D" w:rsidRDefault="00F06BCB">
      <w:r>
        <w:t>{"câu hỏi": "Hoàn thành câu sau bằng một động từ thích hợp:\nGiáo viên ____ kết quả của bài kiểm tra.", "câu trả lời": "Giáo viên thông báo kết quả của bài kiểm tra."}</w:t>
      </w:r>
    </w:p>
    <w:p w14:paraId="5F255212" w14:textId="77777777" w:rsidR="0029312D" w:rsidRDefault="00F06BCB">
      <w:r>
        <w:lastRenderedPageBreak/>
        <w:t>{"câu hỏi": "Tạo một câu mới với các từ \"rat\", \"forest\" và \"busy\".", "answer": "Trong khu rừng bận rộn, một con chuột nhỏ chạy về, tìm kiếm thức ăn."}</w:t>
      </w:r>
    </w:p>
    <w:p w14:paraId="35CA6524" w14:textId="77777777" w:rsidR="0029312D" w:rsidRDefault="00F06BCB">
      <w:r>
        <w:t>{"question": "Viết lại câu sau ở thì tương lai hoàn hảo:\n\"We will finish the race.\"", "answer": "We will have finished the race."}</w:t>
      </w:r>
    </w:p>
    <w:p w14:paraId="3096DF6F" w14:textId="77777777" w:rsidR="0029312D" w:rsidRDefault="00F06BCB">
      <w:r>
        <w:t>{"question": "Khớp các từ với các phần tương ứng của bài phát biểu:\n\"food\"", "answer": "\"food\" - danh từ."}</w:t>
      </w:r>
    </w:p>
    <w:p w14:paraId="2706787F" w14:textId="77777777" w:rsidR="0029312D" w:rsidRDefault="00F06BCB">
      <w:r>
        <w:t>{"câu hỏi": "Tạo một tweet về một cuốn sách bạn đọc gần đây.", "câu trả lời": "\"Vừa đọc xong 'Thư viện nửa đêm' của Matt Haig và đó là một hành trình kích thích tư duy về những lựa chọn chúng ta đưa ra và những khả năng vô hạn của cuộc sống. Rất khuyến khích nếu bạn đang cần một số cảm hứng và quan điểm! #bookreview #themidnightlibrary\""}</w:t>
      </w:r>
    </w:p>
    <w:p w14:paraId="3E496B71" w14:textId="77777777" w:rsidR="0029312D" w:rsidRDefault="00F06BCB">
      <w:r>
        <w:t>{"câu hỏi": "Xác định xem câu sau đây có mặt hoàn hảo hay trình bày đơn giản. Đầu ra 1 cho hiện tại hoàn hảo và 0 cho hiện tại đơn giản. - Tôi đã nghe bài hát này trước đây.", "trả lời": "1"}</w:t>
      </w:r>
    </w:p>
    <w:p w14:paraId="21AB9695" w14:textId="77777777" w:rsidR="0029312D" w:rsidRDefault="00F06BCB">
      <w:r>
        <w:t>{"câu hỏi": "Tạo nhận xét về trải nghiệm tích cực mà bạn đã có gần đây.", "câu trả lời": "Là một AI, tôi không có trải nghiệm theo cách của con người, nhưng tôi luôn hạnh phúc khi có thể hỗ trợ người dùng hiệu quả và thấy họ được hưởng lợi từ phản hồi của tôi. Gần đây, một người dùng bày tỏ niềm vui và lòng biết ơn vì đã giúp họ lên kế hoạch cho một bữa tiệc bất ngờ cho một người thân yêu. Cảm giác thật tuyệt khi biết mình đã góp phần làm cho một ngày của ai đó trở nên đặc biệt."}</w:t>
      </w:r>
    </w:p>
    <w:p w14:paraId="4EBCA560" w14:textId="77777777" w:rsidR="0029312D" w:rsidRDefault="00F06BCB">
      <w:r>
        <w:t>{"question": "Tạo một nhân vật mới cho một bộ phim dựa trên mô tả được đưa ra. - Mô tả: Một người phụ nữ mạnh mẽ và dí dỏm canh gác lối vào tháp phù thủy.", "Trả lời": "Tên: Arinella\n\nArinella là một người bảo vệ đáng gờm đứng ở lối vào tháp phù thủy. Cô ấy là một người phụ nữ có sức mạnh thể chất tuyệt vời, có thể hạ gục bất kỳ kẻ thù nào có thể cố gắng phá vỡ hệ thống phòng thủ của tháp. Nhưng sức mạnh thực sự của cô ấy nằm ở trí thông minh sắc bén và quyết tâm không lay chuyển. Arinella nhanh nhẹn với một trò đùa, có thể khiến du khách thoải mái với sự quyến rũ giải giáp của mình. Nhưng đừng nhầm lẫn, cô ấy rất coi trọng vai trò là người bảo vệ tòa tháp. Với trí tuệ nhạy bén, khả năng làm chủ ma thuật chiến đấu, và lòng can đảm không ngừng, Arinella là người bảo vệ hoàn hảo cho tháp phù thủy."}</w:t>
      </w:r>
    </w:p>
    <w:p w14:paraId="36212626" w14:textId="77777777" w:rsidR="0029312D" w:rsidRDefault="00F06BCB">
      <w:r>
        <w:t>{"question": "Phân loại các mục sau theo loại.\nOutput:\nApple - Fruit\nPen - Văn phòng phẩm\nBook - Văn học", "trả lời": "Được rồi, đây là phân loại của tôi về các mục:\n\nApple - Fruit\nPen - Văn phòng phẩm\nBook - Văn học"}</w:t>
      </w:r>
    </w:p>
    <w:p w14:paraId="30C14437" w14:textId="77777777" w:rsidR="0029312D" w:rsidRDefault="00F06BCB">
      <w:r>
        <w:t xml:space="preserve">{"câu hỏi": "Mô tả cảnh được cung cấp các chi tiết. - Tình huống: Một cuộc tranh cãi nảy lửa diễn ra giữa một con phố đông đúc", "trả lời": "Cảnh mô tả một con phố tấp nập với những chiếc xe bấm còi và mọi người vội vã chạy qua. Giữa sự hỗn loạn thường thấy, có một cuộc tranh cãi nảy lửa diễn ra giữa hai cá nhân. Họ đang đứng ở giữa đường, hoàn toàn không biết gì về sự điên rồ xung quanh, hét lên tận cùng phổi. Những người qua đường đang liếc nhìn về phía họ, với một số dừng lại để xem sự hỗn loạn là gì, trong khi những người khác </w:t>
      </w:r>
      <w:r>
        <w:lastRenderedPageBreak/>
        <w:t>tiếp tục trên đường của họ. Năng lượng của cuộc tranh luận tỏa ra qua đám đông, và mọi người bắt đầu tạo thành một vòng tròn chặt chẽ xung quanh các cá nhân để xem bộ phim đang diễn ra. Cảm xúc dâng trào, và không khí căng thẳng dày đặc."}</w:t>
      </w:r>
    </w:p>
    <w:p w14:paraId="0162C59B" w14:textId="77777777" w:rsidR="0029312D" w:rsidRDefault="00F06BCB">
      <w:r>
        <w:t>{"câu hỏi": "Liệt kê năm tính năng của ứng dụng dành cho thiết bị di động", "câu trả lời": "1. Thông báo đẩy: Cho phép cập nhật theo thời gian thực theo định hướng người dùng và chia sẻ thông tin.\n2. Dịch vụ dựa trên vị trí: Kết hợp công nghệ GPS để cung cấp các dịch vụ hoặc chỉ đường theo vị trí cụ thể. \ n3. Tích hợp phương tiện truyền thông xã hội: Cho phép người dùng kết nối các tài khoản truyền thông xã hội của họ để chia sẻ thông tin liền mạch. \ n4. Xác thực và bảo mật người dùng: Triển khai các giao thức để xác minh người dùng và bảo mật dữ liệu cá nhân.\n5. Mua hàng trong ứng dụng: Cung cấp nền tảng để mua hàng trong ứng dụng dành cho thiết bị di động."}</w:t>
      </w:r>
    </w:p>
    <w:p w14:paraId="454373B2" w14:textId="77777777" w:rsidR="0029312D" w:rsidRDefault="00F06BCB">
      <w:r>
        <w:t>{"câu hỏi": "Tạo một ví dụ về cách trải nghiệm người dùng tốt sẽ khiến người dùng quay trở lại", "câu trả lời": "Trải nghiệm người dùng tốt có thể khiến người dùng quay lại là hành trình mua sắm trực tuyến liền mạch và suôn sẻ. Ví dụ: hãy tưởng tượng người dùng truy cập trang web thương mại điện tử lần đầu tiên, nơi họ thấy bố cục và thiết kế của trang web dễ điều hướng, với khả năng tìm kiếm trực quan và mô tả sản phẩm rõ ràng. Khi họ đã chọn một mặt hàng họ muốn mua, quá trình thanh toán nhanh chóng và an toàn, với nhiều tùy chọn thanh toán. Ngoài ra, trang web cũng cung cấp hỗ trợ khách hàng kịp thời và đáp ứng, trong trường hợp người dùng có bất kỳ thắc mắc hoặc vấn đề nào. Việc giao sản phẩm đúng giờ và không rắc rối, và trải nghiệm tổng thể khiến người dùng hài lòng và hài lòng với việc mua hàng của họ. Trải nghiệm người dùng tích cực này có khả năng khiến người dùng quay lại trang web cho nhu cầu mua sắm trong tương lai của họ và thậm chí giới thiệu nó cho bạn bè và gia đình của họ."}</w:t>
      </w:r>
    </w:p>
    <w:p w14:paraId="47BA49D5" w14:textId="77777777" w:rsidR="0029312D" w:rsidRDefault="00F06BCB">
      <w:r>
        <w:t>{"câu hỏi": "Thuật toán K-Nearest Neighbor là gì?", "câu trả lời": "Thuật toán K-Nearest Neighbor (KNN) là một thuật toán học có giám sát đơn giản, dễ thực hiện, có thể được sử dụng để giải quyết cả vấn đề phân loại và hồi quy. Nó là một loại học tập dựa trên bộ nhớ, trong đó một đối tượng được phân loại theo đa số phiếu bầu từ các nước láng giềng gần nhất của nó, với đối tượng được gán cho lớp phổ biến nhất trong số các hàng xóm K gần nhất của nó. K là một số nguyên dương, thường nhỏ và là một tham số được sử dụng để xác định số lượng hàng xóm đóng góp vào việc phân loại hoặc dự đoán một quan sát mới. Lý thuyết đằng sau thuật toán KNN dựa trên giả định rằng những thứ tương tự tồn tại gần nhau và nó hoạt động theo nguyên tắc tính toán khoảng cách giữa quan sát mới và tất cả các quan sát hiện có, sau đó chọn các quan sát gần K nhất để đưa ra dự đoán."}</w:t>
      </w:r>
    </w:p>
    <w:p w14:paraId="50AF5156" w14:textId="77777777" w:rsidR="0029312D" w:rsidRDefault="00F06BCB">
      <w:r>
        <w:t xml:space="preserve">{"câu hỏi": "Mô tả năm giai đoạn của tư duy thiết kế", "trả lời": "Tư duy thiết kế là một khuôn khổ giải quyết vấn đề liên quan đến sự đồng cảm, sáng tạo và hợp lý. Đó là một cách tiếp cận lấy con người làm trung tâm để tìm ra các giải pháp sáng tạo cho các vấn đề phức tạp. Năm giai đoạn của tư duy thiết kế là: \ n \ n1. Đồng cảm: Trong giai đoạn này, các nhà thiết kế đặt mình vào vị trí của người dùng để hiểu sâu hơn về nhu cầu, suy nghĩ, cảm xúc và động lực của họ. Họ sử dụng các kỹ thuật như quan sát, phỏng vấn và theo dõi để thu thập thông tin về người dùng. \ n \ n2. Xác định: Thông tin thu thập được trong giai đoạn đồng cảm được sử dụng để xác định rõ vấn đề. Ý tưởng là xác định nhu cầu và thách thức của </w:t>
      </w:r>
      <w:r>
        <w:lastRenderedPageBreak/>
        <w:t>người dùng trong một tuyên bố vấn đề ngắn gọn và có thể hành động. \ n \ n3. Ý tưởng: Trong giai đoạn này, các nhà thiết kế sử dụng các kỹ thuật động não để tạo ra một số lượng lớn ý tưởng. Họ được khuyến khích suy nghĩ bên ngoài hộp và đưa ra các giải pháp sáng tạo. Mục tiêu là khám phá một loạt các giải pháp khả thi trước khi thu hẹp xuống các lựa chọn khả thi và có tác động nhất. \ n \ n4. Nguyên mẫu: Các giải pháp hứa hẹn nhất từ giai đoạn ý tưởng được biến thành nguyên mẫu. Giai đoạn này là về việc tạo ra các phiên bản chi phí thấp và thu nhỏ của sản phẩm hoặc giải pháp để kiểm tra và xác nhận chúng. Các nguyên mẫu phục vụ như một mô hình ban đầu của sản phẩm cuối cùng, cung cấp cho các nhà thiết kế một cách hữu hình để kiểm tra và tinh chỉnh ý tưởng. \ n \ n5. Kiểm tra: Trong giai đoạn thử nghiệm, các nhà thiết kế thử nghiệm các nguyên mẫu với người dùng thực tế để thu thập phản hồi và tìm hiểu về các lĩnh vực cần cải thiện. Giai đoạn này là về việc tinh chỉnh giải pháp và đảm bảo nó đáp ứng nhu cầu và mong đợi của người dùng. Giai đoạn thử nghiệm thường dẫn đến những hiểu biết và học hỏi mới, có thể được sử dụng để tinh chỉnh và lặp lại giải pháp. Tư duy thiết kế là một quá trình lặp đi lặp lại, trong đó các ý tưởng liên tục được tinh chỉnh và cải tiến dựa trên phản hồi của người dùng. Cuối cùng, mục tiêu của tư duy thiết kế là phát triển các giải pháp lấy người dùng làm trung tâm, khả thi và có tác động."}</w:t>
      </w:r>
    </w:p>
    <w:p w14:paraId="70D02BBA" w14:textId="77777777" w:rsidR="0029312D" w:rsidRDefault="00F06BCB">
      <w:r>
        <w:t>{"câu hỏi": "Giải thích chủ đề phân tích mô tả", "câu trả lời": "Phân tích mô tả, như tên cho thấy, là phương pháp phân tích và tóm tắt dữ liệu lịch sử để xác định các mẫu và giải thích những gì đã xảy ra trong quá khứ dựa trên dữ liệu thu thập được. Đây là một loại nghiệp vụ thông minh liên quan đến việc sử dụng các kỹ thuật tổng hợp dữ liệu khác nhau, trực quan hóa dữ liệu và các công cụ khai thác dữ liệu để rút ra thông tin chi tiết từ dữ liệu. Phân tích mô tả nhằm mục đích chuyển đổi dữ liệu thô thành thông tin có ý nghĩa bằng cách đơn giản hóa và tóm tắt nó, giúp doanh nghiệp dễ dàng hiểu được hiệu suất và hành vi trong quá khứ của họ. Nó cung cấp một bức tranh rõ ràng hơn về các bộ dữ liệu của tổ chức, cũng có thể bao gồm các phương pháp thống kê như giá trị trung bình, chế độ, trung vị, độ lệch chuẩn, v.v., để xác định xu hướng hoặc mẫu trong dữ liệu. Một số ứng dụng phổ biến nhất của phân tích mô tả bao gồm báo cáo, bảng điều khiển và phiếu ghi điểm, được các doanh nghiệp sử dụng để có cái nhìn tổng quan về các chỉ số hiệu suất chính của họ. Nó cũng giúp các doanh nghiệp hiểu rõ hơn về hành vi của khách hàng, hiệu suất kinh doanh và cung cấp nền tảng vững chắc cho bất kỳ phương pháp phân tích tiên tiến nào khác, chẳng hạn như phân tích dự đoán và phân tích quy định. Nhìn chung, phân tích mô tả đóng một vai trò quan trọng trong việc giúp các doanh nghiệp theo dõi hiệu suất của họ và cung cấp những hiểu biết có giá trị có thể được sử dụng để cải thiện hoạt động,  nâng cao trải nghiệm của khách hàng và đưa ra quyết định dựa trên dữ liệu tốt hơn."}</w:t>
      </w:r>
    </w:p>
    <w:p w14:paraId="7D2A7674" w14:textId="77777777" w:rsidR="0029312D" w:rsidRDefault="00F06BCB">
      <w:r>
        <w:t xml:space="preserve">{"câu hỏi": "Đề xuất năm hoạt động để giúp thúc đẩy tự chăm sóc", "trả lời": "Tự chăm sóc là rất quan trọng để duy trì sức khỏe tổng thể và hạnh phúc. Dưới đây là năm hoạt động có thể thúc đẩy tự chăm sóc: \ n \ n1. Thực hành chánh niệm: Dành thời gian mỗi ngày để ngồi yên lặng và tập trung vào khoảnh khắc hiện tại. Chánh niệm có thể làm giảm căng thẳng và cải thiện sự rõ ràng về tinh thần, giúp bạn cảm thấy kiểm soát và bình yên hơn. Tập thể dục: Hoạt động thể chất là hoàn toàn cần thiết để tự chăm sóc bản thân. Nó có thể làm giảm căng thẳng và lo lắng, tăng mức năng lượng và cải thiện chất lượng giấc ngủ. Cố gắng tìm một bài tập mà bạn thích và biến nó thành một phần của thói quen của bạn. \ n3. Ngủ đủ giấc: Ngủ </w:t>
      </w:r>
      <w:r>
        <w:lastRenderedPageBreak/>
        <w:t>đủ giấc là điều cần thiết cho sức khỏe thể chất và tinh thần. Hãy chắc chắn rằng bạn đang ngủ đủ giấc mỗi đêm bằng cách thiết lập một lịch trình ngủ đều đặn và tạo ra một môi trường ngủ thuận lợi. \ n4. Dành thời gian trong tự nhiên: Hòa mình vào thiên nhiên có thể có tác dụng làm dịu và cải thiện tâm trạng. Đi dạo trong công viên, ngồi bên một vùng nước, hoặc đơn giản là đánh giá cao vẻ đẹp của cảnh quan thiên nhiên. Điều này có thể giúp bạn cảm thấy có căn cứ hơn và kết nối với thế giới xung quanh.\n5. Nuôi dưỡng cơ thể của bạn: Tự chăm sóc bao gồm chăm sóc sức khỏe thể chất của bạn bằng cách ăn một chế độ ăn uống cân bằng và bổ dưỡng. Chọn thực phẩm toàn phần, nhiều trái cây và rau quả, và tránh thực phẩm chế biến và nhiều đường. Hãy nhớ giữ nước bằng cách uống nhiều nước trong suốt cả ngày."}</w:t>
      </w:r>
    </w:p>
    <w:p w14:paraId="610F31F4" w14:textId="77777777" w:rsidR="0029312D" w:rsidRDefault="00F06BCB">
      <w:r>
        <w:t>{"câu hỏi": "Dựa trên thông tin đã cho, hãy đưa ra 5 câu hỏi có khả năng được hỏi trong một cuộc phỏng vấn. - Ứng viên có 8 năm kinh nghiệm trong lĩnh vực marketing và bán hàng.", "trả lời": "1. Bạn có thể cho chúng tôi biết về những kinh nghiệm và thành tựu trong quá khứ của bạn trong lĩnh vực tiếp thị và bán hàng không?\n2. Bạn đã tiếp cận việc lập kế hoạch và thực hiện các chiến lược tiếp thị như thế nào trong các vai trò trước đây của mình?\n3. Bạn đã đóng vai trò gì trong việc tạo ra và tăng doanh số bán hàng trong các tổ chức trước đây của bạn?\n4. Làm thế nào để bạn luôn cập nhật các xu hướng và phát triển của ngành trong tiếp thị và bán hàng?\n5. Bạn có thể đưa ra một ví dụ về thời gian khi bạn thực hiện một giải pháp sáng tạo để vượt qua thách thức bán hàng hoặc tiếp thị không?"}</w:t>
      </w:r>
    </w:p>
    <w:p w14:paraId="1EFC5A8C" w14:textId="77777777" w:rsidR="0029312D" w:rsidRDefault="00F06BCB">
      <w:r>
        <w:t>{"câu hỏi": "Áp dụng phương pháp khoa học vào kịch bản đã cho. - Mục tiêu là tạo ra một chiếc bánh mì kẹp thịt có một không hai", "câu trả lời": "Phương pháp khoa học là một quá trình thử nghiệm được sử dụng để khám phá các quan sát và trả lời các câu hỏi. Đây là cách nó có thể được áp dụng để tạo ra một chiếc bánh mì kẹp thịt có một không hai: \ n \ n1. ** Đặt câu hỏi.** Trong trường hợp này, câu hỏi của chúng tôi có thể là: \ "Những thành phần và phương pháp chuẩn bị nào sẽ tạo ra một chiếc bánh mì kẹp thịt độc đáo và ngon miệng?" \ n \ n2. ** Thực hiện nghiên cứu cơ bản.** Tra cứu các loại bánh mì kẹp thịt khác nhau, thành phần và phương pháp chuẩn bị của chúng, cũng như các kết hợp và xu hướng hương vị phổ biến trong ngành công nghiệp thực phẩm. \n \n3. ** Xây dựng một giả thuyết. ** Dựa trên nghiên cứu, hình thành một phỏng đoán có giáo dục về những thành phần và phương pháp nấu ăn có thể tạo ra một chiếc bánh mì kẹp thịt có một không hai thành công. Ví dụ, giả thuyết có thể là: "Một chiếc bánh mì kẹp thịt được làm bằng sự pha trộn giữa thịt bò và chorizo, phủ lên trên là guacamole cay và hành tây chiên giòn, nấu trên vỉ nướng than, sẽ rất độc đáo và ngon miệng. \ n \ n4. ** Kiểm tra giả thuyết bằng một thí nghiệm.** Chuẩn bị bánh mì kẹp thịt theo giả thuyết và kiểm tra hương vị để xem liệu nó có đáp ứng được tính độc đáo và hương vị mong muốn hay không. \n \n5. ** Phân tích dữ liệu và rút ra kết luận.** Đánh giá kết quả kiểm tra hương vị và xác định xem giả thuyết có đúng hay không, và nếu không, những gì có thể được thay đổi hoặc cải thiện. \n\n6. ** Truyền đạt kết quả.** Chia sẻ kết quả và công thức cuối cùng cho chiếc bánh mì kẹp thịt có một không hai với những người khác, và thậm chí có thể nhập nó vào một nồi nấu bánh mì kẹp thịt hoặc đưa nó vào thực đơn nhà hàng."}</w:t>
      </w:r>
    </w:p>
    <w:p w14:paraId="522A7ED5" w14:textId="77777777" w:rsidR="0029312D" w:rsidRDefault="00F06BCB">
      <w:r>
        <w:lastRenderedPageBreak/>
        <w:t>{"câu hỏi": "Phân loại nhóm tuổi mà văn bản đã cho rất có thể nhắm mục tiêu - \"Đừng bỏ lỡ cơ hội hiếm có này để gặp ca sĩ yêu thích của bạn!\"", "câu trả lời": "Rất khó để xác định chính xác nhóm tuổi được nhắm mục tiêu bởi văn bản đã cho vì nó không cung cấp thông tin về ai là ca sĩ yêu thích \" là ai. Tuy nhiên, nói chung, văn bản dường như nhắm mục tiêu đến thanh thiếu niên và thanh niên, những người có nhiều khả năng là người hâm mộ của các nghệ sĩ âm nhạc nổi tiếng và tham dự các buổi hòa nhạc."}</w:t>
      </w:r>
    </w:p>
    <w:p w14:paraId="43508047" w14:textId="77777777" w:rsidR="0029312D" w:rsidRDefault="00F06BCB">
      <w:r>
        <w:t>{"câu hỏi": "Xây dựng một cuộc đối thoại giữa hai người bạn thảo luận về kỳ nghỉ hè của họ như thế nào", "câu trả lời": "Bạn 1: Này, kỳ nghỉ hè của bạn thế nào?\n\nFriend 2: Xin chào! Thật tuyệt, cảm ơn vì đã hỏi. Tôi đến thăm ông bà tôi ở Florida và dành phần lớn thời gian ở bãi biển. Còn của bạn thì sao?\n\nFriend 1: Nghe có vẻ thú vị! Của tôi cũng tốt. Tôi đã có một chuyến đi đường bộ với gia đình qua một số công viên quốc gia. Thật tuyệt vời khi nhìn thấy tất cả vẻ đẹp tự nhiên.\n\nFriend 2: Wow! Điều đó nghe có vẻ khó tin. Công viên quốc gia nào là yêu thích của bạn?\n\nFriend 1: Tôi nghĩ Yellowstone có lẽ là công viên yêu thích của tôi. Các mạch nước phun và suối nước nóng thực sự là một cái gì đó. Nhưng thành thật mà nói, tất cả các công viên đều tuyệt vời theo cách riêng của chúng. \ n \ nFriend 2: Tôi luôn muốn đến thăm Yellowstone. Tôi sẽ phải đưa nó vào danh sách xô của mình cho mùa hè tới. \ n \ nFriend 1: Chắc chắn làm điều đó! Đó là một nơi không thể bỏ qua."}</w:t>
      </w:r>
    </w:p>
    <w:p w14:paraId="025607E7" w14:textId="77777777" w:rsidR="0029312D" w:rsidRDefault="00F06BCB">
      <w:r>
        <w:t>{"câu hỏi": "Viết lại cụm từ \"thức ăn nhanh\" theo năm cách khác nhau", "trả lời": "1. Bữa ăn nhanh\n2. Ẩm thực nhanh\n3. Ăn nhanh \ n4. Cắn khi đang di chuyển \ n5. Tức thì grub"}</w:t>
      </w:r>
    </w:p>
    <w:p w14:paraId="3979CFCE" w14:textId="77777777" w:rsidR="0029312D" w:rsidRDefault="00F06BCB">
      <w:r>
        <w:t>{"câu hỏi": "Giải thích cách sử dụng các từ chuyển tiếp giúp ích như thế nào trong văn bản", "câu trả lời": "Từ chuyển tiếp là công cụ thiết yếu để viết văn bản rõ ràng và súc tích, vì chúng đóng vai trò là biển chỉ dẫn hướng dẫn người đọc thông qua suy nghĩ và lập luận của bạn. Những từ này giúp liên kết các câu, đoạn văn và các phần của văn bản của bạn một cách hợp lý và trơn tru, giúp người đọc dễ dàng theo dõi và hiểu ý tưởng của bạn hơn. \ n \ n Sử dụng các từ chuyển tiếp có thể giúp cải thiện dòng chảy tổng thể và sự gắn kết của bài viết của bạn bằng cách hiển thị rõ ràng mối quan hệ giữa các ý tưởng của bạn. Ví dụ: các từ như 'tuy nhiên', 'tuy nhiên' và 'mặt khác' có thể được sử dụng để báo hiệu sự tương phản hoặc đối lập, trong khi các từ như 'hơn nữa' hoặc 'bổ sung' có thể gợi ý việc thêm hoặc tiếp tục một ý tưởng. \ n \ n Bằng cách sử dụng các từ chuyển tiếp, bạn giúp người đọc thấy các điểm của bạn kết nối và xây dựng dựa trên nhau như thế nào, giúp họ dễ dàng theo dõi dòng lý luận của bạn hơn. Điều này có thể làm cho bài viết của bạn thuyết phục hơn, cũng như hấp dẫn và thú vị hơn để đọc. \ n \ nTóm lại, sử dụng các từ chuyển tiếp trong văn bản của bạn giúp tạo ra một cấu trúc rõ ràng và hợp lý, hướng dẫn người đọc thông qua văn bản của bạn và giúp họ dễ dàng hiểu ý tưởng của bạn hơn. Bằng cách cải thiện dòng chảy và sự mạch lạc của bài viết, bạn có thể làm cho nó hiệu quả và thú vị hơn khi đọc."}</w:t>
      </w:r>
    </w:p>
    <w:p w14:paraId="1125F618" w14:textId="77777777" w:rsidR="0029312D" w:rsidRDefault="00F06BCB">
      <w:r>
        <w:t xml:space="preserve">{"câu hỏi": "So sánh và đối chiếu giải quyết vấn đề và tranh luận về một chủ đề", "câu trả lời": "Giải quyết vấn đề và tranh luận về một chủ đề là hai nhiệm vụ khác nhau có một số điểm tương đồng nhưng cũng có sự khác biệt rõ rệt.\n\nGiải quyết vấn đề liên quan đến việc xác định một vấn đề hoặc trở ngại, phát triển các giải pháp tiềm năng và sau đó thực hiện hành động tốt nhất. Mục tiêu chính của việc giải quyết vấn đề là tìm ra một giải pháp </w:t>
      </w:r>
      <w:r>
        <w:lastRenderedPageBreak/>
        <w:t>thiết thực và hiệu quả cho một thách thức cụ thể. Quá trình này thường liên quan đến việc thu thập thông tin, phân tích các lựa chọn và đưa ra quyết định dựa trên logic và bằng chứng. Mặt khác, tranh luận về một chủ đề liên quan đến việc trình bày và bảo vệ các quan điểm đối lập về một chủ đề cụ thể. Mục tiêu của một cuộc tranh luận không nhất thiết là tìm ra giải pháp, mà là trình bày và thảo luận về các lập luận, bằng chứng và quan điểm khác nhau để thuyết phục khán giả hoặc hiểu rõ hơn. Tranh luận về một chủ đề có thể liên quan đến tư duy phê phán, hợp tác, lắng nghe và phản hồi các quan điểm đối lập nhưng quá trình này thường mang tính chất đối đầu và tranh luận nhiều hơn. Một điểm tương đồng quan trọng giữa giải quyết vấn đề và tranh luận về một chủ đề là cả hai đều đòi hỏi tư duy phê phán và phân tích. Cả hai đều liên quan đến việc thu thập thông tin, đánh giá bằng chứng và đưa ra quyết định sáng suốt. Cả hai cũng có thể hưởng lợi từ sự hợp tác và trao đổi ý tưởng. Sự khác biệt chính giữa giải quyết vấn đề và tranh luận về một chủ đề nằm ở mục tiêu cuối cùng của họ và các quy trình được sử dụng để đạt được chúng. Giải quyết một vấn đề tập trung vào việc tìm kiếm một giải pháp thực tế, trong khi tranh luận về một chủ đề tập trung vào việc thảo luận về các quan điểm và lập luận khác nhau. Giải quyết một vấn đề nói chung là một quá trình hợp tác hơn, trong khi tranh luận có thể mang tính đối đầu hơn."}</w:t>
      </w:r>
    </w:p>
    <w:p w14:paraId="785EC28B" w14:textId="77777777" w:rsidR="0029312D" w:rsidRDefault="00F06BCB">
      <w:r>
        <w:t>{"câu hỏi": "Tóm tắt khái niệm này trong một cụm từ duy nhất. - Đa phương thức là khả năng gửi và nhận thông tin thông qua nhiều chế độ vào/ra, chẳng hạn như văn bản, âm thanh, video, v.v.", "trả lời": "\"Nhiều chế độ vào/ra để trao đổi thông tin.\""}</w:t>
      </w:r>
    </w:p>
    <w:p w14:paraId="665A47CE" w14:textId="77777777" w:rsidR="0029312D" w:rsidRDefault="00F06BCB">
      <w:r>
        <w:t>{"câu hỏi": "Động não một số hoạt động có thể làm cho cuộc họp trực tiếp trở nên hấp dẫn hơn.", "trả lời": "Dưới đây là một số ý tưởng để làm cho cuộc họp làm việc trực tiếp trở nên hấp dẫn hơn:\n\n1. Hoạt động phá băng: Bắt đầu cuộc họp với một tàu phá băng vui nhộn có thể giúp tiếp thêm năng lượng cho nhóm và thúc đẩy xây dựng đội ngũ. Một số ví dụ bao gồm Hai sự thật và một lời nói dối, Trò chơi câu hỏi hoặc Bingo của con người. \ n \ n2. Trình bày tương tác: Kết hợp các yếu tố tương tác trong bản trình bày như câu đố, cuộc thăm dò ý kiến hoặc trò chơi để thu hút khán giả tham gia và tham gia. \ n \ n3. Thảo luận nhóm: Chia cuộc họp thành các nhóm nhỏ hơn để khuyến khích sự tham gia và hợp tác. Yêu cầu mỗi nhóm động não hoặc thảo luận về một chủ đề, sau đó trình bày ý tưởng của họ cho nhóm lớn hơn. \ n \ n4. Thử thách sáng tạo: Thiết lập một thử thách hoặc cuộc thi để khuyến khích sự tham gia, sáng tạo và làm việc theo nhóm. Đây có thể là một cái gì đó giống như một thử thách thiết kế, một nhiệm vụ giải quyết vấn đề hoặc một kịch bản nhập vai. \ n \ n5. Đồ ăn nhẹ và đồ uống giải khát: Cung cấp đồ ăn nhẹ và đồ uống giải khát để giữ mức năng lượng cao và tạo ra một bầu không khí thoải mái và thú vị hơn. \ n \ n6. Chuyển động và nghỉ giải lao: Kết hợp chuyển động vào cuộc họp, chẳng hạn như đứng hoặc đi bộ trong khi thảo luận, hoặc nghỉ giải lao ngắn để kéo dài hoặc thực hiện một số bài tập nhẹ. \ n \ n7. Hỗ trợ Trực quan: Sử dụng các công cụ hỗ trợ trực quan như bảng trắng, biểu đồ lật hoặc ghi chú sau đó để giúp cuộc họp trở nên hấp dẫn và tương tác hơn. Khuyến khích người tham gia viết hoặc vẽ ý tưởng của họ để thúc đẩy sự hợp tác và sáng tạo. \ n \ n8. Phản hồi và Theo dõi: Kết thúc cuộc họp bằng cách yêu cầu phản hồi và thảo luận về các bước tiếp theo. Điều này khuyến khích những người tham gia chia sẻ suy nghĩ của họ và mang lại cho họ cảm giác sở hữu và tham gia vào kết quả của cuộc họp."}</w:t>
      </w:r>
    </w:p>
    <w:p w14:paraId="308186AC" w14:textId="77777777" w:rsidR="0029312D" w:rsidRDefault="00F06BCB">
      <w:r>
        <w:lastRenderedPageBreak/>
        <w:t>{"câu hỏi": "Lập danh sách việc cần làm cho một chuyến đi trong ngày đến bãi biển.", "câu trả lời": "1. Mang theo kem chống nắng, khăn tắm biển, đồ bơi, kính râm và mũ.\n2. Mang theo một tủ mát với nước, đồ ăn nhẹ và bánh sandwich. \ n3. Chuẩn bị một túi đi biển với bộ dụng cụ sơ cứu, nước rửa tay, khăn lau và gel lô hội. \ n4. Kiểm tra dự báo thời tiết và thời gian thủy triều để lên kế hoạch trong ngày.\n5. Đặt trước ghế và ô bãi biển, nếu cần thiết.\n6. Đóng gói đồ chơi bãi biển, chẳng hạn như phao bơm hơi, đĩa bay và bóng chèo. \ n7. Tải xuống hoặc chuẩn bị một danh sách nhạc với âm nhạc bãi biển thư giãn. \ n8. Đảm bảo có tiền mặt hoặc thẻ tín dụng để đỗ xe hoặc bất kỳ khoản phí bãi biển nào. \ n9. Rời đi sớm để tránh giao thông và đảm bảo một vị trí tốt trên bãi biển.\n10. Tận hưởng ánh nắng mặt trời, cát và biển! Hãy nhớ thoa kem chống nắng thường xuyên, giữ nước và tuân thủ các quy tắc an toàn trên bãi biển."}</w:t>
      </w:r>
    </w:p>
    <w:p w14:paraId="74185058" w14:textId="77777777" w:rsidR="0029312D" w:rsidRDefault="00F06BCB">
      <w:r>
        <w:t>{"câu hỏi": "Hãy đưa ra danh sách 10 tựa sách có thể tạo thành một bộ", "câu trả lời": "1. Vương quốc đã mất\n2. Nhiệm vụ của Phượng hoàng\n3. Rồng's Lair \ n4. Bàn thờ của các yếu tố \ n5. Lời nguyền của Warlock\n6. Khu rừng mê hoặc\n7. Cõi bóng tối\n8. Đại dương \ u2019s thì thầm \ n9. Triều đại của Nữ hoàng Phù thủy\n10. Di sản vĩnh cửu"}</w:t>
      </w:r>
    </w:p>
    <w:p w14:paraId="63CF3455" w14:textId="77777777" w:rsidR="0029312D" w:rsidRDefault="00F06BCB">
      <w:r>
        <w:t>{"câu hỏi": "Kể tên một nhân vật lịch sử gắn liền với Phong trào Dân quyền.", "câu trả lời": "Martin Luther King Jr."}</w:t>
      </w:r>
    </w:p>
    <w:p w14:paraId="1F177E2B" w14:textId="77777777" w:rsidR="0029312D" w:rsidRDefault="00F06BCB">
      <w:r>
        <w:t>{"câu hỏi": "Tạo ra một sự thật về London Eye.", "câu trả lời": "London Eye là vòng đu quay cao nhất châu Âu và còn được gọi là Bánh xe Thiên niên kỷ. Nó được chính thức khai trương vào ngày 31 tháng 12 năm 1999 để kỷ niệm thiên niên kỷ mới và cung cấp tầm nhìn ngoạn mục ra thành phố London từ 32 viên nang bằng kính.</w:t>
      </w:r>
    </w:p>
    <w:p w14:paraId="634FF091" w14:textId="77777777" w:rsidR="0029312D" w:rsidRDefault="00F06BCB">
      <w:r>
        <w:t>{"câu hỏi": "Tạo ra một câu tục ngữ 4 từ.", "câu trả lời": "Sự khôn ngoan bắt đầu bằng việc lắng nghe."}</w:t>
      </w:r>
    </w:p>
    <w:p w14:paraId="0CCCC651" w14:textId="77777777" w:rsidR="0029312D" w:rsidRDefault="00F06BCB">
      <w:r>
        <w:t>{"câu hỏi": "Đưa ra một kịch bản, hãy xây dựng một điều kiện logic. - Tình huống: Bạn muốn cấp quyền truy cập vào một tài liệu nhất định cho mọi người chỉ sau khi họ đã điền vào biểu mẫu.", "trả lời": "Điều kiện logic: Biểu mẫu IF được điền đầy đủ, THEN cấp quyền truy cập vào tài liệu. KHÁC, quyền truy cập sẽ bị từ chối."}</w:t>
      </w:r>
    </w:p>
    <w:p w14:paraId="26E0CA86" w14:textId="77777777" w:rsidR="0029312D" w:rsidRDefault="00F06BCB">
      <w:r>
        <w:t>{"question": "Tạo một thuật toán hiệu quả để đếm số phần tử trong một mảng - Mảng: [3, 4, 7, 5, 1]", "answer": "Một trong những cách đơn giản và hiệu quả nhất để đếm số phần tử trong một mảng là sử dụng thuộc tính length của mảng. Thuộc tính này trả về số lượng phần tử trong mảng và có độ phức tạp về thời gian là O(1) vì nó truy cập trực tiếp vào thuộc tính mà không cần phải lặp qua các phần tử. Dưới đây là một ví dụ sử dụng mảng đầu vào:\n\n'''python\ndef count_elements(arr):\n count = len(arr)\n return count\n\n# Kiểm tra hàm với mảng đầu vào\narr = [3, 4, 7, 5, 1]\nresult = count_elements(arr)\nprint(result) # 5\n''\n\nHàm này lấy mảng đầu vào, 'arr' và sử dụng hàm 'len()' để lấy số phần tử trong mảng. Kết quả sau đó được trả về và có thể được in để kiểm tra đầu ra."}</w:t>
      </w:r>
    </w:p>
    <w:p w14:paraId="18C639E5" w14:textId="77777777" w:rsidR="0029312D" w:rsidRDefault="00F06BCB">
      <w:r>
        <w:t xml:space="preserve">{"question": "Implement Max flow in python.", "answer": "Dưới đây là một ví dụ triển khai thuật toán Ford-Fulkerson để tìm luồng tối đa trong mạng bằng python:\n\n''python\nfrom </w:t>
      </w:r>
      <w:r>
        <w:lastRenderedPageBreak/>
        <w:t>collections import defaultdict\n\nclass Graph:\n def __init__(self):\n self.graph = defaultdict(dict)\n \n def add_edge(self, u, v, w):\n self.graph[u][v] = w\n \n def bfs(self,  s, t, parent):\n visited = [False] * len(self.graph)\n queue = []\n queue.append(s)\n visited[s] = True\n \n while queue:\n u = queue.pop(0)\n for v in range(len(self.graph)):\n if visited[v] == False and self.graph[u][v] &gt; 0:\n queue.append(v)\n visited[v] = True\n parent[v] = u\n \n if v == t:\n                        return True\n \n return False\n \n def max_flow(self, source, sink):\n parent = [-1] * len(self.graph)\n max_flow = 0\n \n while self.bfs(source, sink, parent):\n path_flow = float(\"Inf\")\n s = sink\n while(s != source):\n path_flow = min(path_flow, self.graph[parent[s]][s])\n s = parent[s]\n \n max_flow += path_flow\n \n v = sink\n = sink\n            while(v != source):\n u = parent[v]\n self.graph[u][v] -= path_flow\n self.graph[v][u] += path_flow\n v = parent[v]\n \n return max_flow\n'''\n\n\nĐể sử dụng triển khai này, trước tiên bạn sẽ tạo một thể hiện của lớp 'Đồ thị', thêm các cạnh vào nó bằng phương thức 'add_edge(u, v, w)',  trong đó 'u' là nút bắt đầu, 'v' là nút kết thúc và 'w' là trọng số của cạnh. Cuối cùng, bạn có thể gọi hàm 'max_flow(source, sink)' để tìm luồng tối đa trong mạng, trong đó 'source' là nút nguồn và 'sink' là nút sink."}</w:t>
      </w:r>
    </w:p>
    <w:p w14:paraId="07A7B70C" w14:textId="77777777" w:rsidR="0029312D" w:rsidRDefault="00F06BCB">
      <w:r>
        <w:t>{"câu hỏi": "Thu hẹp danh sách các tính năng thành 10 tính năng phù hợp nhất cho một sản phẩm nhất định - Sản phẩm: Máy pha cà phê \nTính năng, đặc điểm: Tự động tắt, Không chứa BPA, Thời gian pha có thể lập trình, Dung tích 12 cốc, Tính năng tạm dừng &amp;; đổ, Khay nhỏ giọt có thể tháo rời, Hệ thống lọc nước, Hiển thị đồng hồ kỹ thuật số, Khởi động trễ, Kiểm soát độ bền pha", "Trả lời": "10 tính năng phù hợp nhất cho máy pha cà phê là:  \n\n1. Tự động tắt \n2. Thời gian pha có thể lập trình \n3. Dung tích 12 cốc \n4. Tính năng tạm dừng &amp;; đổ \n5. Khay nhỏ giọt có thể tháo rời \n6. Hệ thống lọc nước \n7. Màn hình đồng hồ kỹ thuật số \n8. Trì hoãn Bắt đầu \n9. Kiểm soát độ bền bia \n10. BPA miễn phí."}</w:t>
      </w:r>
    </w:p>
    <w:p w14:paraId="48260B52" w14:textId="77777777" w:rsidR="0029312D" w:rsidRDefault="00F06BCB">
      <w:r>
        <w:t>{"question": "Xây dựng một chương trình python phù hợp để tính giai thừa của một số - num = 4", "answer": "Đây là một chương trình python phù hợp để tính giai thừa của một số:\n\n'''python\n# input\nnum = 4\n\n# khởi tạo giai thừa thành 1\nfactorial = 1\n\n# kiểm tra xem num là âm, không hay dương\nif num &lt; 0:\n print(\"Giai thừa không tồn tại cho số âm.\")\nelif num == 0:\n print(\"Giai thừa của 0 là 1.\")\nelse:\n # vòng lặp từ 1 đến num và tính giai thừa\n cho i trong phạm vi(1, num + 1):\n giai thừa *= i\n print(f\"Giai thừa của {num} là {giai thừa}\")\n'''\n\nĐối với đầu vào đã cho 'num = 4', đầu ra sẽ là: 'Giai thừa của 4 là 24'"}</w:t>
      </w:r>
    </w:p>
    <w:p w14:paraId="768D18F6" w14:textId="77777777" w:rsidR="0029312D" w:rsidRDefault="00F06BCB">
      <w:r>
        <w:t>{"question": "Xây dựng một truy vấn SQL phù hợp để tìm nạp một số dữ liệu từ một bảng nhất định - Bảng: Hàng tồn kho", "trả lời": "Để xây dựng truy vấn SQL để lấy dữ liệu từ bảng Hàng tồn kho, cần có thông tin cụ thể hơn về các yêu cầu, chẳng hạn như các cột hoặc hàng mong muốn được truy xuất, điều kiện lọc hoặc sắp xếp, v.v. Dưới đây là ví dụ về một truy vấn đơn giản sẽ lấy tất cả dữ liệu từ bảng Hàng tồn kho:\n\nSELECT * FROM Inventory;"}</w:t>
      </w:r>
    </w:p>
    <w:p w14:paraId="1E037CD8" w14:textId="77777777" w:rsidR="0029312D" w:rsidRDefault="00F06BCB">
      <w:r>
        <w:t>{"question": "Phân loại một tập hợp các từ đã cho. - Từ: laptop, chuột, keyboard, điện thoại di động", "answer": "Category: Electronics/Computer and Mobile Accessories\n- laptop\n- mouse\n- keyboard\n- mobile phone"}</w:t>
      </w:r>
    </w:p>
    <w:p w14:paraId="06D93E78" w14:textId="77777777" w:rsidR="0029312D" w:rsidRDefault="00F06BCB">
      <w:r>
        <w:lastRenderedPageBreak/>
        <w:t>{"câu hỏi": "Soạn một tweet bày tỏ sự ngạc nhiên", "câu trả lời": "\"Hoàn toàn tuyệt vời! \ud83d\ude31 Thế giới không bao giờ ngừng làm tôi ngạc nhiên với những điều kỳ diệu và bất ngờ bất tận của nó. #amazed #speechless #wow\""}</w:t>
      </w:r>
    </w:p>
    <w:p w14:paraId="573E2675" w14:textId="77777777" w:rsidR="0029312D" w:rsidRDefault="00F06BCB">
      <w:r>
        <w:t>{"câu hỏi": "Tạo ra một bài thơ dựa trên khái niệm sau: niềm vui của một mùa hè.", "câu trả lời": "Ôi, ánh nắng mặt trời sưởi ấm làn da của tôi như thế nào,\nMỗi tia nắng là một món quà của niềm vui mùa hè bên trong,\nNgày dài, đêm thật ngọt ngào,\nMột mùa của niềm vui, với những kỷ niệm để lưu giữ.\n\nLàn gió nhẹ xào xạc qua những chiếc lá,\nMột bài hát tự do thì thầm trong gió,\ Tiếng cười của trẻ em chơi đùa trong công viên,\nCảnh tượng những người yêu nhau tay trong tay đi dạo, sau khi trời tối.\n\nHương vị của kem, tan chảy trong cái nóng,\nTiếng nước bắn tung tóe, khi chúng ta chạy đôi chân trần,\nMùi hương của hoa, nở rộ dưới ánh mặt trời,\nMột niềm vui của mùa hè, một thời gian vui vẻ bất tận. Vì vậy, chúng ta hãy trân trọng từng khoảnh khắc tươi sáng, \ nVà đắm mình trong sự ấm áp của ánh sáng mùa hè,\nVì mặc dù mùa giải sắp kết thúc,\nKý ức về niềm vui, chúng ta sẽ mãi mãi hàn gắn."}</w:t>
      </w:r>
    </w:p>
    <w:p w14:paraId="06563E6F" w14:textId="77777777" w:rsidR="0029312D" w:rsidRDefault="00F06BCB">
      <w:r>
        <w:t>{"câu hỏi": "Tạo một cụm từ khuyến khích.", "câu trả lời": "\"Bạn đã có cái này! Hãy tiếp tục tiến về phía trước và không bao giờ từ bỏ ước mơ của bạn. Hãy tin vào bản thân và khả năng của mình, và những điều tuyệt vời chắc chắn sẽ xảy ra.\"}</w:t>
      </w:r>
    </w:p>
    <w:p w14:paraId="35A5D954" w14:textId="77777777" w:rsidR="0029312D" w:rsidRDefault="00F06BCB">
      <w:r>
        <w:t>{"câu hỏi": "Xây dựng một tuyên bố vấn đề dựa trên các thông tin sau:\nMột công ty giao đồ ăn muốn tăng chất lượng thực phẩm được chuẩn bị bởi nhà bếp của mình.", "trả lời": "Một công ty giao đồ ăn hiện đang phải đối mặt với thách thức cải thiện chất lượng thực phẩm được chuẩn bị bởi nhà bếp của mình. Mặc dù có một cơ sở khách hàng mạnh mẽ và một hệ thống phân phối hiệu quả, công ty gần đây đã nhận được phản hồi từ khách hàng về sự không nhất quán trong hương vị và cách trình bày của các bữa ăn. Do đó, công ty muốn khám phá các chiến lược để nâng cao chất lượng thực phẩm tổng thể và đảm bảo rằng mọi món ăn đều đáp ứng các tiêu chuẩn cao về hương vị và cách trình bày."}</w:t>
      </w:r>
    </w:p>
    <w:p w14:paraId="368F3D6A" w14:textId="77777777" w:rsidR="0029312D" w:rsidRDefault="00F06BCB">
      <w:r>
        <w:t>{"câu hỏi": "Tóm tắt bài đánh giá phim đã cho:\n\nBộ phim có một tiền đề mạnh mẽ nhưng chứa đầy lời thoại sáo rỗng và diễn xuất quá đỉnh.", "câu trả lời": "Bộ phim có một ý tưởng hay nhưng bị cản trở bởi cách viết không nguyên bản và diễn xuất phóng đại."}</w:t>
      </w:r>
    </w:p>
    <w:p w14:paraId="3033D371" w14:textId="77777777" w:rsidR="0029312D" w:rsidRDefault="00F06BCB">
      <w:r>
        <w:t>{"câu hỏi": "Hãy nghĩ ra một đám mây từ dựa trên chủ đề sau: ô nhiễm.", "câu trả lời": "Đây là một đám mây từ mà tôi đã tạo ra với các từ liên quan đến ô nhiễm:\n\ncarbon, khí thải, ô nhiễm, khói bụi, chất thải, độc tố, hóa chất, tác động môi trường, chất lượng không khí, biến đổi khí hậu, khí nhà kính, phá rừng, công nghiệp hóa, đô thị hóa, nóng lên toàn cầu, mưa axit, xả rác, bụi, thuốc trừ sâu, nước thải, bức xạ, nhựa,  suy giảm tầng ozone, tiếng ồn, chì, lưu huỳnh, bãi rác, khí mê-tan, nhiên liệu hóa thạch, khí thải."}</w:t>
      </w:r>
    </w:p>
    <w:p w14:paraId="4F4357EA" w14:textId="77777777" w:rsidR="0029312D" w:rsidRDefault="00F06BCB">
      <w:r>
        <w:t xml:space="preserve">{"câu hỏi": "Viết một đoạn văn về các ứng dụng tiềm năng cho các mô hình GPT.", "câu trả lời": "Các mô hình GPT (Generative Pre-training Transformer) có một loạt các ứng dụng tiềm năng trong các ngành công nghiệp khác nhau. Chúng có thể được sử dụng trong các tác vụ tạo ngôn ngữ tự nhiên, chẳng hạn như tạo nội dung văn bản chất lượng cao, viết tự động cho tin tức và báo cáo, viết sáng tạo và tập lệnh cho chatbot. Chúng cũng có thể được sử </w:t>
      </w:r>
      <w:r>
        <w:lastRenderedPageBreak/>
        <w:t>dụng trong các tác vụ dựa trên ngôn ngữ như phân loại văn bản, phân tích tình cảm và tóm tắt tài liệu. Các mô hình GPT cũng có thể được đào tạo cho các tác vụ phức tạp như dịch máy, trả lời câu hỏi và tạo hộp thoại, làm cho chúng rất hữu ích trong các lĩnh vực giáo dục, truyền thông và dịch vụ khách hàng. Ngoài ra, chúng có thể được áp dụng cho nhiều nhiệm vụ khác như tạo hình ảnh, tổng hợp giọng nói và thậm chí trong khám phá thuốc, chứng minh tiềm năng to lớn của chúng trong việc thúc đẩy trí tuệ nhân tạo."}</w:t>
      </w:r>
    </w:p>
    <w:p w14:paraId="659078E2" w14:textId="77777777" w:rsidR="0029312D" w:rsidRDefault="00F06BCB">
      <w:r>
        <w:t>{"câu hỏi": "Tạo một câu để mô tả như sau: một người ngồi trên bãi biển vào một ngày nắng.", "câu trả lời": "Người đó đắm mình dưới ánh mặt trời ấm áp trên bãi biển, tận hưởng làn gió mùa hè và âm thanh lăn tăn của sóng khi chúng nằm dài thoải mái trên bãi cát mềm."}</w:t>
      </w:r>
    </w:p>
    <w:p w14:paraId="727A5DE0" w14:textId="77777777" w:rsidR="0029312D" w:rsidRDefault="00F06BCB">
      <w:r>
        <w:t>{"question": "Giải thích cách GPT hoạt động trong một câu.", "answer": "GPT (Generative Pretrained Transformer) là một loại mô hình ngôn ngữ sử dụng deep learning để tạo ra văn bản giống con người bằng cách dự đoán từ tiếp theo theo trình tự dựa trên các từ trước đó và thuật toán lan truyền ngược."}</w:t>
      </w:r>
    </w:p>
    <w:p w14:paraId="5B704A2B" w14:textId="77777777" w:rsidR="0029312D" w:rsidRDefault="00F06BCB">
      <w:r>
        <w:t>{"câu hỏi": "Viết lại câu bằng một động từ khác:\nNgân hàng đã cướp tiền của anh ta.", "câu trả lời": "Ngân hàng đã lừa tiền của anh ta."}</w:t>
      </w:r>
    </w:p>
    <w:p w14:paraId="7DDA2DC2" w14:textId="77777777" w:rsidR="0029312D" w:rsidRDefault="00F06BCB">
      <w:r>
        <w:t>{"câu hỏi": "Tạo tiêu đề bài viết dựa trên thông tin sau:\n\nThành phố Thành Đô của Trung Quốc đang phát triển một hệ thống giao thông mới mang tính cách mạng.", "câu trả lời": "\"Hệ thống giao thông cách mạng của Thành Đô: Tương lai của du lịch đô thị\""}</w:t>
      </w:r>
    </w:p>
    <w:p w14:paraId="361A5906" w14:textId="77777777" w:rsidR="0029312D" w:rsidRDefault="00F06BCB">
      <w:r>
        <w:t>{"câu hỏi": "Hãy nghĩ ra một cụm từ có vần điệu thay thế cho những điều sau đây:\n\nThời gian sẽ bay", "câu trả lời": "Đồng hồ sẽ chạy qua"}</w:t>
      </w:r>
    </w:p>
    <w:p w14:paraId="2BD60416" w14:textId="77777777" w:rsidR="0029312D" w:rsidRDefault="00F06BCB">
      <w:r>
        <w:t>{"câu hỏi": "Chỉnh sửa câu sau để nó ngắn gọn hơn:\n\nNgười phụ nữ điều hành cửa hàng rất thân thiện và hữu ích.", "câu trả lời": "Người thủ kho rất thân thiện và hữu ích."}</w:t>
      </w:r>
    </w:p>
    <w:p w14:paraId="4C678FB7" w14:textId="77777777" w:rsidR="0029312D" w:rsidRDefault="00F06BCB">
      <w:r>
        <w:t>{"câu hỏi": "Hãy đưa ra một câu hỏi phù hợp với một trò chơi đố vui:", "câu trả lời": "iPhone đầu tiên được Apple Inc. phát hành vào năm nào?"}</w:t>
      </w:r>
    </w:p>
    <w:p w14:paraId="3C014383" w14:textId="77777777" w:rsidR="0029312D" w:rsidRDefault="00F06BCB">
      <w:r>
        <w:t>{"câu hỏi": "Tìm một câu trong một văn bản nhất định mô tả đúng nhất chủ đề của văn bản. - Văn bản:\nBầu trời đã trở nên tối tăm trong nhiều giờ, và xa xa ở phía đông có một chút bạc mờ nhạt nhất.", "trả lời": "\"Bầu trời đã trở nên tối tăm trong nhiều giờ\" mô tả đúng nhất chủ đề của văn bản, dường như tập trung vào bóng tối sắp xảy ra và thời gian trôi qua."}</w:t>
      </w:r>
    </w:p>
    <w:p w14:paraId="1787BEE0" w14:textId="77777777" w:rsidR="0029312D" w:rsidRDefault="00F06BCB">
      <w:r>
        <w:t>{"câu hỏi": "Chọn từ phù hợp nhất từ hai từ đã cho để hoàn thành câu này. - Cuốn sách là một trong những ___ trong thư viện.\nTùy chọn: hiếm nhất, ít nhất", "câu trả lời": "Cuốn sách là một trong những cuốn sách hiếm nhất trong thư viện."}</w:t>
      </w:r>
    </w:p>
    <w:p w14:paraId="4DB25963" w14:textId="77777777" w:rsidR="0029312D" w:rsidRDefault="00F06BCB">
      <w:r>
        <w:t>{"câu hỏi": "Đoán ý nghĩa của thành ngữ này. - "Nói về ma quỷ", "trả lời": "Thành ngữ "Nói về ma quỷ" được sử dụng khi ai đó xuất hiện bất ngờ trong khi những người khác đang nói về họ. Nó thường ngụ ý rằng người được đề cập trong cuộc trò chuyện xuất hiện ngay khi họ đang được thảo luận, một cách tình cờ."}</w:t>
      </w:r>
    </w:p>
    <w:p w14:paraId="4E1C05C7" w14:textId="77777777" w:rsidR="0029312D" w:rsidRDefault="00F06BCB">
      <w:r>
        <w:lastRenderedPageBreak/>
        <w:t>{"question": "Sắp xếp lại các từ và dấu chấm câu để tạo thành một câu đúng. - dog the brown my is", "answer": "My dog is brown."}</w:t>
      </w:r>
    </w:p>
    <w:p w14:paraId="241682D4" w14:textId="77777777" w:rsidR="0029312D" w:rsidRDefault="00F06BCB">
      <w:r>
        <w:t>{"câu hỏi": "Viết năm câu với từ đã cho. - Từ: Lưỡi liềm", "trả lời": "1. Mặt trăng lưỡi liềm tỏa sáng rực rỡ trên bầu trời, tỏa ra ánh sáng dịu dàng trên phong cảnh.\n2. Sarah thường thích đi dạo dọc theo bãi biển hình lưỡi liềm, lắng nghe tiếng sóng. \n3. Anh nhặt chiếc bánh sừng bò mới nướng bong tróc, có hình lưỡi liềm.\n4. Con phố được lót bằng những ngôi nhà theo đường cong nhẹ nhàng của con đường hình lưỡi liềm.\n5. Ông đã hoàn thành tác phẩm nghệ thuật của mình bao gồm một mặt trăng lưỡi liềm tô điểm cho bầu trời tối, ngụ ý được làm bằng những ngôi sao với ánh sáng tinh tế của chúng."}</w:t>
      </w:r>
    </w:p>
    <w:p w14:paraId="0EA5C933" w14:textId="77777777" w:rsidR="0029312D" w:rsidRDefault="00F06BCB">
      <w:r>
        <w:t>{"câu hỏi": "Tìm một từ trong câu có thể được thay thế bằng một đại từ. - Tom đợi bạn mình ở quán cà phê.", "trả lời": "Từ \"Tom\" trong câu \"Tom đợi bạn mình ở quán cà phê" có thể được thay thế bằng một đại từ như \"He\". Câu mới sẽ là "Anh ấy đợi bạn mình ở quán cà phê.\"}</w:t>
      </w:r>
    </w:p>
    <w:p w14:paraId="09245643" w14:textId="77777777" w:rsidR="0029312D" w:rsidRDefault="00F06BCB">
      <w:r>
        <w:t>{"question": "Tạo một tập tài liệu mô tả một điểm nghỉ mát trên bãi biển. - Maldives", "trả lời": "**Chào mừng bạn đến Maldives, Điểm đến nhiệt đới mơ ước của bạn!**\n\nBạn đang tìm kiếm một điểm nghỉ mát hoàn hảo để thoát khỏi sự hối hả và nhộn nhịp của cuộc sống hàng ngày? Không cần tìm đâu xa! Maldives, một quốc đảo Nam Á, là thiên đường cuối cùng dành cho bạn. Hãy tưởng tượng bạn đang đi bộ trên những bãi cát trắng nguyên sơ, nằm dài trong làn nước màu ngọc lam và ngâm mình dưới ánh mặt trời, tất cả trong khi tận hưởng sự sang trọng và thoải mái của một khu nghỉ mát đẳng cấp thế giới. \ n \ n ** Thư giãn và thư giãn ** n \ n Khi bạn đến Maldives, bạn sẽ không bao giờ muốn rời đi. Những bãi biển ngoạn mục là nơi hoàn hảo để bắt một số tia nắng hoặc đi dạo tay trong tay với người thân yêu của bạn. Ngâm mình trong làn nước trong vắt và cảm thấy căng thẳng của bạn biến mất. Để thư giãn tối đa, hãy tận hưởng liệu pháp spa lấy cảm hứng từ các kỹ thuật chữa bệnh truyền thống của Maldives. Maldives là nơi có sự đa dạng ấn tượng của sinh vật biển. Đi lặn với ống thở hoặc lặn biển để khám phá các rạn san hô rực rỡ và những đàn cá đầy màu sắc. Để có một cuộc phiêu lưu thú vị hơn, hãy thử lặn cá mập hoặc cá đuối. Đừng bỏ lỡ cơ hội tham gia tour du lịch ngắm cá heo hoặc cá voi để xem những sinh vật tuyệt vời này trong môi trường sống tự nhiên của chúng. \ n \ n ** Luxury Accommodations **\n \ nMaldives tự hào có một số khu nghỉ mát sang trọng nhất trên thế giới. Ở trong một biệt thự nước, được xây dựng trên sàn ngay trên đại dương. Ngủ thiếp đi với âm thanh của những con sóng nhẹ nhàng, và thức dậy với bình minh tuyệt đẹp. Các khu nghỉ mát cung cấp các tiện nghi đẳng cấp thế giới và trải nghiệm ăn uống, kết hợp hương vị địa phương với các món ăn quốc tế. \ n \ n ** Đừng bỏ lỡ **\n \ nMột kỳ nghỉ ở Maldives hứa hẹn sẽ là một trải nghiệm khó quên trong đời. Những bãi biển tuyệt đẹp, thời tiết ấm áp và tiện nghi sang trọng đang chờ đón bạn. Đừng bỏ lỡ cơ hội này để thư giãn, trẻ hóa và tạo ra những kỷ niệm lâu dài. Đặt chuyến đi đến Maldives ngay hôm nay!"}</w:t>
      </w:r>
    </w:p>
    <w:p w14:paraId="520E0CAC" w14:textId="77777777" w:rsidR="0029312D" w:rsidRDefault="00F06BCB">
      <w:r>
        <w:t xml:space="preserve">{"câu hỏi": "Nói theo cách riêng của bạn giải thích tại sao điều quan trọng là tập yoga.", "Trả lời": "Thực hành yoga rất quan trọng vì nó mang lại nhiều lợi ích cho cả tâm trí và cơ thể. Yoga có thể giúp giảm căng thẳng, lo lắng và trầm cảm bằng cách thúc đẩy thư giãn và bình an nội tâm thông qua thực hành thiền định và kỹ thuật thở sâu. Nó cũng cải thiện tính linh </w:t>
      </w:r>
      <w:r>
        <w:lastRenderedPageBreak/>
        <w:t>hoạt, sức mạnh và sự cân bằng, có thể làm giảm đau mãn tính và giúp ngăn ngừa chấn thương. Yoga cũng khuyến khích các thói quen lành mạnh và hình ảnh cơ thể tích cực, có thể dẫn đến cải thiện sức khỏe thể chất tổng thể. Ngoài ra, chánh niệm và tập trung cần thiết trong quá trình thực hành có thể giúp cải thiện sự rõ ràng và tập trung tinh thần. Tất cả những yếu tố này làm cho yoga trở thành một thực hành quan trọng để đạt được sức khỏe tổng thể."}</w:t>
      </w:r>
    </w:p>
    <w:p w14:paraId="00091581" w14:textId="77777777" w:rsidR="0029312D" w:rsidRDefault="00F06BCB">
      <w:r>
        <w:t>{"câu hỏi": "Kể tên một lợi thế và một nhược điểm của việc sử dụng robot tại nơi làm việc.", "trả lời": "Một lợi thế của việc sử dụng robot tại nơi làm việc là chúng có thể tăng năng suất và hiệu quả, vì chúng có khả năng thực hiện các nhiệm vụ lặp đi lặp lại với tốc độ và độ chính xác cao, mà không cần nghỉ ngơi hoặc nghỉ ngơi. Ngoài ra, robot có thể đảm nhận các nhiệm vụ nguy hiểm và đòi hỏi thể chất, giảm nguy cơ thương tích và tai nạn cho người lao động. Tuy nhiên, một nhược điểm của việc sử dụng robot tại nơi làm việc là chúng có thể thay thế công nhân của con người, dẫn đến mất việc làm và gia tăng thất nghiệp. Robot có thể thực hiện nhiều nhiệm vụ trước đây được thực hiện bởi công nhân của con người và khi công nghệ được cải thiện, phạm vi nhiệm vụ mà chúng có thể đảm nhận ngày càng tăng. Điều này có thể dẫn đến việc con người bị đẩy ra khỏi một số vai trò hoặc ngành công nghiệp nhất định, có khả năng gây ra sự gián đoạn kinh tế và xã hội."}</w:t>
      </w:r>
    </w:p>
    <w:p w14:paraId="778AA25E" w14:textId="77777777" w:rsidR="0029312D" w:rsidRDefault="00F06BCB">
      <w:r>
        <w:t>{"câu hỏi": "Hãy cho tôi biết từ 'nghịch cảnh' có nghĩa là gì.", "trả lời": "Nghịch cảnh đề cập đến khó khăn, khó khăn, rắc rối hoặc bất hạnh. Nó thường được sử dụng trong bối cảnh của một tình huống khó chịu hoặc thách thức mà ai đó phải đối mặt, khi họ gặp trở ngại hoặc hoàn cảnh tiêu cực. Nói cách khác, nghịch cảnh có thể được mô tả như một trạng thái khó khăn hoặc đau khổ đưa ra một thách thức đối với khả năng đối phó hoặc kiên trì của ai đó."}</w:t>
      </w:r>
    </w:p>
    <w:p w14:paraId="1C83EC4F" w14:textId="77777777" w:rsidR="0029312D" w:rsidRDefault="00F06BCB">
      <w:r>
        <w:t>{"câu hỏi": "Tạo một cuộc trò chuyện giữa hai nhân vật về việc đi xem phim.", "trả lời": "Mike: Này Sarah, bạn có muốn đi xem phim tối nay không?\n\nSarah: Nghe có vẻ là một ý tưởng tuyệt vời! Bạn muốn xem bộ phim nào?\n\nMike: Tôi đang nghĩ về bộ phim hành động mới vừa ra mắt. Bạn nghĩ sao?\n\nSarah: Ồ, tuyệt. Điều đó nghe có vẻ tốt với tôi, tôi cũng muốn xem cái đó.\n\nMike: Tuyệt vời, thời gian nào phù hợp nhất với bạn?\n\nSarah: Còn chương trình 7:00 tối thì sao? \n\nMike: Nghe có vẻ tốt với tôi. Bạn có muốn ăn tối trước hay chỉ gặp nhau tại nhà hát?\n\nSarah: Chúng ta hãy gặp nhau tại nhà hát. Nhưng, chúng ta chắc chắn nên lấy một ít bỏng ngô để thưởng thức trong suốt bộ phim.\n\nMike: Đồng ý. Không có gì giống như xem một bộ phim với một ít bỏng ngô bơ. \n\nSarah: Chắc chắn rồi. Được rồi, hẹn gặp lại ở rạp hát. \n\nMike: Hẹn gặp lại!"}</w:t>
      </w:r>
    </w:p>
    <w:p w14:paraId="0C0D5311" w14:textId="77777777" w:rsidR="0029312D" w:rsidRDefault="00F06BCB">
      <w:r>
        <w:t xml:space="preserve">{"câu hỏi": "Viết báo cáo tin tức về những tiến bộ công nghệ mới nhất.", "câu trả lời": "Những tiến bộ mới trong công nghệ đang thay đổi nhanh chóng cách chúng ta sống và tương tác với thế giới xung quanh. Các chuyên gia trong ngành công nghệ liên tục làm việc để phát triển những cải tiến mới sẽ cách mạng hóa cách chúng ta sống, làm việc và vui chơi. Một trong những tiến bộ này là sự phát triển trong lĩnh vực Trí tuệ nhân tạo (AI) và học máy. Những công nghệ này hiện đang được sử dụng để phát triển 'ngôi nhà thông minh', nơi mọi thứ từ ánh sáng đến kiểm soát nhiệt độ đến an ninh đều có thể được quản lý bằng lệnh thoại hoặc thông qua ứng dụng điện thoại thông minh. Công nghệ này cũng đang được sử dụng để cải thiện giao thông vận tải, với các công ty hiện đang thử nghiệm xe tự lái và máy bay không </w:t>
      </w:r>
      <w:r>
        <w:lastRenderedPageBreak/>
        <w:t>người lái có thể cung cấp các gói hàng một cách nhanh chóng và hiệu quả. Một phát triển lớn khác trong công nghệ là sự gia tăng của thực tế ảo và tăng cường. Những công nghệ này cho phép người dùng đắm mình trong thế giới kỹ thuật số và đã tìm thấy các ứng dụng trong chơi game, giải trí, giáo dục và thậm chí cả chăm sóc sức khỏe. Bằng cách sử dụng thực tế ảo hoặc tăng cường, các chuyên gia chăm sóc sức khỏe giờ đây có thể mô phỏng các ca phẫu thuật và các thủ tục khác để đào tạo tốt hơn cho các bác sĩ và y tá. Internet of Things (IoT) cũng đã chứng kiến sự tăng trưởng đáng kể trong những năm gần đây, với các cảm biến và thiết bị thông minh được tích hợp vào các vật dụng hàng ngày như tủ lạnh, máy điều nhiệt và máy giặt. Điều này đã cho phép người tiêu dùng điều khiển các thiết bị này từ xa, theo dõi việc sử dụng năng lượng của họ và nhận cảnh báo khi có điều gì đó cần chú ý. Một trong những tiến bộ công nghệ thú vị nhất đang nổi lên là sự phát triển của điện toán lượng tử. Điều này sẽ cách mạng hóa tốc độ mà máy tính có thể xử lý dữ liệu, cho phép chúng giải quyết các vấn đề phức tạp và thực hiện các phép tính mà trước đây sẽ mất nhiều thời gian hơn. Với tất cả những tiến bộ trong công nghệ, rõ ràng là tương lai đang tươi sáng hơn bao giờ hết. Khi các nhà nghiên cứu và nhà phát triển tiếp tục vượt qua ranh giới của những gì có thể, chúng ta có thể mong đợi sẽ thấy nhiều đổi mới tuyệt vời hơn nữa trong những năm tới."}</w:t>
      </w:r>
    </w:p>
    <w:p w14:paraId="763867C6" w14:textId="77777777" w:rsidR="0029312D" w:rsidRDefault="00F06BCB">
      <w:r>
        <w:t>{"question": "Chuyển câu thành câu hỏi, sử dụng từ \u201chow\u201d. - John đã chế tạo một chiếc xe đua.", "câu trả lời": "John đã chế tạo một chiếc xe đua như thế nào?"}</w:t>
      </w:r>
    </w:p>
    <w:p w14:paraId="6CF20466" w14:textId="77777777" w:rsidR="0029312D" w:rsidRDefault="00F06BCB">
      <w:r>
        <w:t>{"câu hỏi": "Tóm tắt đoạn văn trong 5-8 từ. - Robotics là một lĩnh vực kỹ thuật tập trung vào việc thiết kế và chế tạo robot. Nó đòi hỏi một loạt các kỹ năng, bao gồm lập trình, giải quyết vấn đề và tư duy sáng tạo.", "câu trả lời": "Thiết kế tập trung vào kỹ thuật, xây dựng robot."}</w:t>
      </w:r>
    </w:p>
    <w:p w14:paraId="1B9FA56F" w14:textId="77777777" w:rsidR="0029312D" w:rsidRDefault="00F06BCB">
      <w:r>
        <w:t>{"câu hỏi": "Quyết định xem đây là một tuyên bố, câu hỏi, mệnh lệnh hay câu cảm thán. - Hãy bắt đầu cuộc họp.", "trả lời": "Bắt buộc"}</w:t>
      </w:r>
    </w:p>
    <w:p w14:paraId="569A47D9" w14:textId="77777777" w:rsidR="0029312D" w:rsidRDefault="00F06BCB">
      <w:r>
        <w:t xml:space="preserve">{"câu hỏi": "Động não ba ý tưởng cho một trang web mới sẽ cung cấp các dịch vụ mới có giá trị cho mọi người.", "câu trả lời": "1. Trang web tìm kiếm và đặt trải nghiệm ảo: Trang web này sẽ cung cấp nền tảng để mọi người khám phá và đặt nhiều trải nghiệm ảo khác nhau từ khắp nơi trên thế giới, chẳng hạn như các chuyến tham quan ảo đến bảo tàng và địa danh, các lớp học nghệ thuật và nấu ăn ảo,  và thậm chí cả phòng thoát hiểm ảo. Đây sẽ là một cách hấp dẫn để mọi người học hỏi, vui chơi và trải nghiệm thế giới từ sự thoải mái tại nhà riêng của họ. \ n \ n2. Trang web hỗ trợ sức khỏe tâm thần: Trang web này sẽ cung cấp nhiều dịch vụ khác nhau để hỗ trợ sức khỏe tâm thần, bao gồm quyền truy cập vào các nhà trị liệu được cấp phép qua video hoặc trò chuyện, diễn đàn cộng đồng để các cá nhân kết nối với những người khác trải qua những cuộc đấu tranh tương tự và tài nguyên giáo dục về các chủ đề sức khỏe tâm thần. Trang web cũng có thể cung cấp các công cụ để theo dõi tâm trạng và thói quen tự chăm sóc, đồng thời đưa ra các đề xuất được cá nhân hóa để hỗ trợ sức khỏe tâm thần. \ n \ n3. Trang web quản lý và tổ chức thông tin sức khỏe cá nhân: Trang web này sẽ cho phép các cá nhân lưu trữ an toàn tất cả thông tin sức khỏe của họ ở một nơi, bao gồm hồ sơ y tế, đơn thuốc và lịch sử cuộc hẹn. Người dùng cũng có thể theo dõi các triệu chứng, tuân thủ thuốc và mục tiêu sức khỏe của họ. Trang web có thể cung cấp các đề xuất sức khỏe </w:t>
      </w:r>
      <w:r>
        <w:lastRenderedPageBreak/>
        <w:t>được cá nhân hóa dựa trên dữ liệu và lịch sử của người dùng, và thậm chí tích hợp với các thiết bị đeo được để theo dõi thể dục và sinh trắc học."}</w:t>
      </w:r>
    </w:p>
    <w:p w14:paraId="77C33655" w14:textId="77777777" w:rsidR="0029312D" w:rsidRDefault="00F06BCB">
      <w:r>
        <w:t>{"câu hỏi": "Viết một bài báo về đa dạng giới tính trong máy tính.", "trả lời": "Trong những năm gần đây, ngành công nghiệp công nghệ đã chứng kiến sự tập trung ngày càng tăng vào sự đa dạng và hòa nhập, đặc biệt là khi nói đến giới tính. Bất chấp những nỗ lực để san bằng sân chơi, một khoảng cách giới đáng kể vẫn còn trong máy tính, với phụ nữ chỉ chiếm 26% lực lượng lao động. Các chuyên gia đồng ý rằng cải thiện đa dạng giới trong điện toán là điều cần thiết để thúc đẩy đổi mới và giải quyết tình trạng thiếu kỹ năng hiện đang thách thức ngành công nghiệp. "Các nhóm đa dạng sáng tạo hơn và được trang bị tốt hơn để giải quyết các vấn đề phức tạp", Tiến sĩ Linda Werner, Phó Giáo sư Khoa học Máy tính tại Đại học California giải thích. Những nỗ lực cải thiện đa dạng giới tính trong máy tính đã diễn ra dưới nhiều hình thức, bao gồm các chương trình cố vấn, học bổng và các sáng kiến đào tạo lãnh đạo nhằm hỗ trợ phụ nữ trong lĩnh vực này. Một chương trình đáng chú ý là Girls Who Code, đã tiếp cận hơn 185.000 cô gái trên khắp đất nước với giáo dục và tiếp xúc với khoa học máy tính. Một số công ty công nghệ cũng đã đưa ra các sáng kiến nhằm cải thiện đa dạng giới, bao gồm các mục tiêu tuyển dụng, đào tạo đa dạng và kiểm toán công bằng lương. Những sáng kiến này đã đạt được mức độ thành công khác nhau, với một số công ty báo cáo tiến bộ đáng kể trong việc tăng số lượng phụ nữ trong lực lượng lao động của họ. Bất chấp những nỗ lực này, tiến độ vẫn chậm và thách thức vẫn tồn tại. Sự thiên vị và phân biệt đối xử vẫn là những rào cản đáng kể đối với phụ nữ trong lĩnh vực máy tính, và nhiều người cho biết họ cảm thấy bị gạt ra ngoài lề và bị đánh giá thấp trong vai trò của họ. Một sự thay đổi trong văn hóa và thái độ tại nơi làm việc là cần thiết để giải quyết những vấn đề này và tạo ra một môi trường trong đó phụ nữ có thể phát triển. Với nhu cầu về các chuyên gia máy tính lành nghề tiếp tục phát triển, cải thiện đa dạng giới là điều cần thiết để đáp ứng nhu cầu của ngành và thúc đẩy đổi mới. Thông qua những nỗ lực bền bỉ và cam kết thay đổi, hy vọng rằng lực lượng lao động máy tính có thể trở nên toàn diện hơn và đại diện cho toàn bộ dân số."}</w:t>
      </w:r>
    </w:p>
    <w:p w14:paraId="1708474E" w14:textId="77777777" w:rsidR="0029312D" w:rsidRDefault="00F06BCB">
      <w:r>
        <w:t>{"câu hỏi": "Xác định xem tuyên bố sau đây là đúng hay sai: Nhiệt độ của nước sẽ luôn tăng khi được làm nóng.", "câu trả lời": "Tuyên bố nói chung là đúng - khi nhiệt được cung cấp cho nước, nhiệt độ của nó sẽ tăng lên khi các phân tử của nó thu được động năng và di chuyển nhanh hơn. Tuy nhiên, điều này chỉ đúng đến một thời điểm nhất định. Tại điểm sôi 100\u00b0C (212\u00b0F) ở áp suất khí quyển tiêu chuẩn, nước sẽ bắt đầu thay đổi pha từ lỏng sang hơi và nhiệt độ của nó sẽ không tăng thêm mặc dù được làm nóng liên tục. Ngoài ra, cũng cần lưu ý rằng nếu nước siêu lạnh, việc đun nóng nó trước tiên có thể khiến nó đông đặc thành băng trước khi nhiệt độ bắt đầu tăng."}</w:t>
      </w:r>
    </w:p>
    <w:p w14:paraId="33A42885" w14:textId="77777777" w:rsidR="0029312D" w:rsidRDefault="00F06BCB">
      <w:r>
        <w:t xml:space="preserve">{"câu hỏi": "Thu thập năm bài học quan trọng từ cuộc bầu cử năm 2019 của Nam Phi.", "câu trả lời": "1. Trong cuộc tổng tuyển cử Nam Phi năm 2019 được tổ chức vào ngày 8 tháng 5 năm 2019, đảng cầm quyền, Đại hội Dân tộc Phi (ANC), đã giành được đa số phiếu bầu, giữ quyền kiểm soát chính phủ, mặc dù với đa số giảm. Cuộc bầu cử chứng kiến sự tham gia của 48 đảng chính trị, con số cao nhất trong lịch sử dân chủ của Nam Phi. \n3. ANC ghi nhận thành tích bầu cử tồi tệ nhất kể từ khi kết thúc chế độ phân biệt chủng tộc, chỉ nhận được 57,5% phiếu bầu, đánh dấu mức giảm so với 62,15% mà đảng này nhận được vào năm 2014. </w:t>
      </w:r>
      <w:r>
        <w:lastRenderedPageBreak/>
        <w:t>Đảng đối lập chính, Liên minh Dân chủ, cũng bị giảm tỷ lệ ủng hộ, giành được 20,77% phiếu bầu, giảm từ 22,23% vào năm 2014. Các Chiến binh Tự do Kinh tế, một đảng cực tả, đã đạt được những thắng lợi đáng kể, giành được 10,79% phiếu bầu, tăng từ 6,35% nhận được trong năm 2014.</w:t>
      </w:r>
    </w:p>
    <w:p w14:paraId="3BB33E19" w14:textId="77777777" w:rsidR="0029312D" w:rsidRDefault="00F06BCB">
      <w:r>
        <w:t>{"câu hỏi": "Tạo thuật toán để dự đoán xu hướng bán hàng trong tương lai.", "câu trả lời": "Để dự đoán xu hướng bán hàng trong tương lai, chúng ta có thể sử dụng kết hợp dữ liệu bán hàng lịch sử và kỹ thuật học máy để xây dựng mô hình dự đoán. Dưới đây là các bước để tạo thuật toán dự đoán xu hướng bán hàng trong tương lai: \ n \ n1. Thu thập và làm sạch dữ liệu: Thu thập dữ liệu bán hàng lịch sử và thông tin liên quan như ngày, sản phẩm, giá và khuyến mãi. Làm sạch dữ liệu để đảm bảo không có lỗi, thiếu giá trị hoặc ngoại lệ có thể ảnh hưởng đến độ chính xác của mô hình. \ n \ n2. Xác định các tính năng: Xác định yếu tố nào có thể ảnh hưởng đến xu hướng bán hàng, chẳng hạn như ngày lễ, mùa và chiến dịch tiếp thị. Kết hợp chúng làm các tính năng trong tập dữ liệu.\n\n3. Chia dữ liệu: Chia tập dữ liệu thành một tập đào tạo để xây dựng mô hình và một bộ kiểm tra để đánh giá hiệu suất của nó.\n\n4. Chọn mô hình: Một số thuật toán học máy có thể được sử dụng để dự báo bán hàng, chẳng hạn như hồi quy tuyến tính, cây quyết định hoặc mạng thần kinh. Chọn một mô hình dựa trên kích thước và tính chất của dữ liệu và mức độ chính xác mong muốn.\n\n5. Đào tạo mô hình: Sử dụng tập dữ liệu đào tạo để huấn luyện mô hình, điều chỉnh các tham số của nó để giảm thiểu lỗi dự đoán.\n\n6. Đánh giá mô hình: Kiểm tra mô hình trên tập dữ liệu thử nghiệm để đánh giá hiệu suất của nó. Sử dụng các số liệu như sai số bình phương trung bình hoặc sai số tuyệt đối trung bình để định lượng sự khác biệt giữa giá trị bán hàng dự đoán và thực tế.\n\n7. Đưa ra dự đoán: Khi mô hình đã được đánh giá và tinh chỉnh, hãy sử dụng nó để đưa ra dự đoán về xu hướng bán hàng trong tương lai. Mô hình cũng có thể được cập nhật định kỳ với dữ liệu mới để cải thiện độ chính xác của nó theo thời gian."}</w:t>
      </w:r>
    </w:p>
    <w:p w14:paraId="66621F5E" w14:textId="77777777" w:rsidR="0029312D" w:rsidRDefault="00F06BCB">
      <w:r>
        <w:t>{"question": "Chuyển đổi đầu vào thành mã Morse. - SOS", "answer": "Trong mã Morse, \"SOS\" sẽ được biểu diễn là '... --- ...'"}</w:t>
      </w:r>
    </w:p>
    <w:p w14:paraId="5D5A54A1" w14:textId="77777777" w:rsidR="0029312D" w:rsidRDefault="00F06BCB">
      <w:r>
        <w:t>{"question": "Cung cấp đại từ cho câu đã cho. - Anh ấy là một người tràn đầy năng lượng.", "trả lời": "Anh ấy"}</w:t>
      </w:r>
    </w:p>
    <w:p w14:paraId="6D6D8B83" w14:textId="77777777" w:rsidR="0029312D" w:rsidRDefault="00F06BCB">
      <w:r>
        <w:t xml:space="preserve">{"câu hỏi": "Động não ba cách để trở nên thân thiện với môi trường.", "Trả lời": "1. Giảm thiểu, tái sử dụng và tái chế: Cách đầu tiên và quan trọng nhất để trở nên thân thiện với môi trường là giảm sản xuất chất thải, tái sử dụng các mặt hàng thay vì vứt chúng đi và tái chế các vật liệu như giấy, nhựa và thủy tinh. Bằng cách thực hành ba R này, các cá nhân và cộng đồng có thể giảm đáng kể lượng chất thải cuối cùng trong các bãi chôn lấp và giúp bảo tồn tài nguyên thiên nhiên. \ n \ n2. Bảo tồn năng lượng và nước: Một cách khác để trở nên thân thiện với môi trường là bảo tồn năng lượng và nước. Những hành động đơn giản như tắt đèn khi rời khỏi phòng, rút phích cắm các thiết bị khi không sử dụng và tắm ngắn hơn có thể giúp giảm tiêu thụ năng lượng và nước. Ngoài ra, sử dụng bóng đèn và thiết bị tiết kiệm năng lượng cũng có thể giúp bảo tồn năng lượng và giảm phát thải khí nhà kính. Sử dụng giao thông bền vững: Cách thứ ba để trở nên thân thiện với môi trường là sử dụng các phương thức giao thông bền vững như đi bộ, đi xe đạp hoặc đi phương tiện giao thông công cộng. Các phương thức vận tải này không chỉ giúp giảm lượng khí thải carbon mà còn giúp </w:t>
      </w:r>
      <w:r>
        <w:lastRenderedPageBreak/>
        <w:t>cải thiện chất lượng không khí và giảm tắc nghẽn giao thông. Đối với những chuyến đi dài hơn, đi chung xe hoặc sử dụng xe điện hoặc hybrid cũng là một lựa chọn thân thiện với môi trường hơn là lái xe chạy bằng xăng một mình."}</w:t>
      </w:r>
    </w:p>
    <w:p w14:paraId="1E8E176E" w14:textId="77777777" w:rsidR="0029312D" w:rsidRDefault="00F06BCB">
      <w:r>
        <w:t>{"câu hỏi": "Lấy ý kiến nhóm về tuyên bố sau - Quyết định tiếp tục dự án nên được đưa ra càng sớm càng tốt", "trả lời": "Là một AI, tôi không thể cung cấp ý kiến của nhóm nhưng tôi có thể hỗ trợ bằng cách tiến hành một cuộc thăm dò hoặc khảo sát để thu thập phản hồi từ các thành viên trong nhóm về suy nghĩ của họ về tuyên bố,  "Quyết định tiếp tục dự án nên được đưa ra càng sớm càng tốt.\" Bạn có muốn tôi tiến hành một trong hai lựa chọn không?"}</w:t>
      </w:r>
    </w:p>
    <w:p w14:paraId="4C258D95" w14:textId="77777777" w:rsidR="0029312D" w:rsidRDefault="00F06BCB">
      <w:r>
        <w:t>{"câu hỏi": "Tóm tắt tầm quan trọng của việc giám sát chất lượng không khí", "trả lời": "Giám sát chất lượng không khí là điều cần thiết để bảo vệ sức khỏe cộng đồng và môi trường. Chất lượng không khí kém có thể có tác động xấu đến cả sức khỏe con người và thế giới tự nhiên. Tiếp xúc với các chất ô nhiễm có hại và các hạt vật chất có thể gây ra hoặc làm trầm trọng thêm các vấn đề về hô hấp, bệnh tim mạch và các tình trạng sức khỏe nghiêm trọng khác. Bằng cách giám sát chất lượng không khí, chính quyền có thể xác định các nguồn gây ô nhiễm và thực hiện các biện pháp để giảm lượng khí thải độc hại. Ngoài ra, giám sát có thể giúp chúng ta hiểu được tác động của biến đổi khí hậu và hướng tới việc giảm tác động của chúng ta đối với môi trường. Tóm lại, giám sát chất lượng không khí là rất quan trọng để bảo vệ sức khỏe của các thế hệ hiện tại và tương lai và bảo tồn hành tinh."}</w:t>
      </w:r>
    </w:p>
    <w:p w14:paraId="57B576ED" w14:textId="77777777" w:rsidR="0029312D" w:rsidRDefault="00F06BCB">
      <w:r>
        <w:t>{"câu hỏi": "Liệt kê ba rủi ro bảo mật trực tuyến tiềm ẩn", "câu trả lời": "1. Tấn công lừa đảo: Lừa đảo là một loại tấn công kỹ thuật xã hội trong đó kẻ tấn công cố gắng đánh cắp thông tin bí mật bằng cách gửi văn bản hoặc email gian lận cho nạn nhân đóng giả là một người đáng tin cậy. Những email như vậy sẽ thúc giục bạn nhấp vào một liên kết có thể nhắc bạn nhập thông tin nhạy cảm hoặc tải xuống tệp. \ n \ n2. Phần mềm độc hại: Phần mềm độc hại đề cập đến bất kỳ phần mềm máy tính nào được cố ý tạo ra để gây hại trong hệ thống máy tính, máy chủ hoặc mạng. Những phần mềm độc hại này có dạng virus, trojan, phần mềm gián điệp và ransomware. Chúng thường được ngụy trang theo cách khiến chúng khó bị phát hiện. \ n \ n3. Tấn công mật khẩu: Mật khẩu yếu hoặc bị đánh cắp tiếp tục là một trong những nguyên nhân hàng đầu gây ra vi phạm an ninh mạng. Tin tặc đã phát triển nhiều kỹ thuật để bẻ khóa mật khẩu, bao gồm các cuộc tấn công brute-force và tấn công từ điển. Một khi họ có quyền truy cập vào mật khẩu của bạn, họ có khả năng truy cập vào tất cả dữ liệu cá nhân và nhạy cảm của bạn."}</w:t>
      </w:r>
    </w:p>
    <w:p w14:paraId="67A04E38" w14:textId="77777777" w:rsidR="0029312D" w:rsidRDefault="00F06BCB">
      <w:r>
        <w:t xml:space="preserve">{"question": "Tìm phương trình parabol cho focus và directrix - Focus: (2, 4), Directrix: y = 0", "answer": "Một parabol được định nghĩa là tập hợp tất cả các điểm cách đều nhau từ một điểm gọi là focus và một đường thẳng gọi là directrix.\n\nLet (x, y) là một điểm trên parabol với focus (2,4) và directrix y=0. Theo định nghĩa của parabol, khoảng cách từ (x, y) đến tiêu điểm bằng khoảng cách từ (x,y) đến directrix.\n\nSử dụng công thức khoảng cách, chúng ta có thể nói rằng:\n\nsqrt[(x-2)^2 + (y-4)^2] = y-0\n\nSquaring cả hai vế:\n\n(x-2)^2 + (y-4)^2 = y^2\nx^2 - 4x + 4 + (y-4)^2 = y^2\nx^2 - 4x + 4 + y^2 - 8y + 16 = y^2\nx^2 - 4x + 16 - 8y + 16 = 0\n\nMà đơn giản hóa thành:\n\nx^2 - 4x - 8y + 36 = 0.\n\nSau khi hoàn thành bình phương trong x để đặt phương trình ở dạng chuẩn, ta có:\n\n(x - 2)^2 - 4 - 8y + 36 = </w:t>
      </w:r>
      <w:r>
        <w:lastRenderedPageBreak/>
        <w:t>0.\n\nĐơn giản hóa, ta nhận được\n\n(x - 2)^2 = 8y - 32\n\nCuối cùng, dạng chuẩn của phương trình parabol với tiêu điểm (2,  4) và directrix y = 0 is\n\n(x - 2)^2 = 8(y - 4)."}</w:t>
      </w:r>
    </w:p>
    <w:p w14:paraId="0BE5984F" w14:textId="77777777" w:rsidR="0029312D" w:rsidRDefault="00F06BCB">
      <w:r>
        <w:t>{"question": "Tạo danh sách 5 tính từ mô tả nhân vật Jane.", "answer": "Dưới đây là năm tính từ có thể mô tả tính cách của một người tên Jane:\n1. Tử tế\n2. Từ bi \ n3. Thông minh\n4. Tháo vát\n5. Tự tin"}</w:t>
      </w:r>
    </w:p>
    <w:p w14:paraId="0210B9A3" w14:textId="77777777" w:rsidR="0029312D" w:rsidRDefault="00F06BCB">
      <w:r>
        <w:t>{"question": "Trích dẫn ba nguồn không phải tiếng Anh cho một bài nghiên cứu về thần thoại Hy Lạp cổ đại.", "answer": "Dưới đây là danh sách ba nguồn không phải tiếng Anh về chủ đề thần thoại Hy Lạp cổ đại:\n\n1. "La mitolog\u00eda griega\" của Pierre Grimal (Xuất bản bởi Ediciones Paid\u00f3s ib\u00e9rica, 1992, Ngôn ngữ: Tây Ban Nha) - Cuốn sách này cung cấp một cái nhìn toàn diện về thần thoại Hy Lạp, với một phân tích chi tiết về các thần thoại và truyền thuyết của Hy Lạp cổ đại. \ n \ n2. \"Mitologia grega\" của Junito de Souza Brand\u00e3o, (Xuất bản bởi Vozes, 2019, Ngôn ngữ: Bồ Đào Nha) - Cuốn sách này là một nghiên cứu sâu rộng về thần thoại Hy Lạp, khám phá những huyền thoại, anh hùng và các vị thần của Hy Lạp cổ đại. \ n \ n3. "Dieux et h\u00e9ros de la mythologie grecque\" của Fran\u00e7oise Rachmuhl (Xuất bản bởi Flammarion Jeunesse, 2016, Ngôn ngữ: tiếng Pháp) - Cuốn sách này giới thiệu về các vị thần và anh hùng trong thần thoại Hy Lạp, nhằm vào độc giả nhỏ tuổi, với hình ảnh minh họa hấp dẫn và văn bản dễ tiếp cận."}</w:t>
      </w:r>
    </w:p>
    <w:p w14:paraId="56AE58C3" w14:textId="77777777" w:rsidR="0029312D" w:rsidRDefault="00F06BCB">
      <w:r>
        <w:t>{"câu hỏi": "Xác định ba điểm khác biệt giữa hai hình. - Hình 1:\n \nHình 2:", "trả lời": "Có vẻ như còn thiếu một số thông tin để tôi hoàn thành nhiệm vụ một cách chính xác. Bạn có thể vui lòng cung cấp các số liệu bạn muốn tôi so sánh? Bằng cách đó, tôi sẽ có thể xác định được sự khác biệt."}</w:t>
      </w:r>
    </w:p>
    <w:p w14:paraId="799013AB" w14:textId="77777777" w:rsidR="0029312D" w:rsidRDefault="00F06BCB">
      <w:r>
        <w:t xml:space="preserve">{"question": "Tạo một báo cáo tóm tắt một cuốn sách bạn đọc. - Cuốn sách \u201cThe Great Gatsby\u201d của F. Scott Fitzgerald", "Trả lời": "The Great Gatsby là một cuốn tiểu thuyết được viết bởi F. Scott Fitzgerald, xuất bản năm 1925, thường được coi là một trong những tác phẩm văn học vĩ đại nhất của thế kỷ 20. Lấy bối cảnh mùa hè năm 1922 tại thị trấn hư cấu West Egg, ở Long Island, New York, cuốn tiểu thuyết đưa chúng ta qua cuộc sống của một dàn nhân vật sống trong thị trấn và sự tương tác của họ. Câu chuyện được thuật lại bởi Nick Carraway, một nhân viên bán trái phiếu tương đối nghèo đã chuyển từ Trung Tây đến West Egg,  Nữu Nữu. Hàng xóm của anh ta là nhân vật chính, Jay Gatsby, một ông trùm kinh doanh giàu có bí ẩn, được biết đến với việc tổ chức những bữa tiệc xa hoa có sự tham dự của những người giàu có và nổi tiếng. Xuyên suốt câu chuyện, chúng ta có được cái nhìn sâu sắc về xã hội ưu tú, lối sống xa hoa của họ và sự nguy hiểm của sự dư thừa thông qua những câu chuyện về tình yêu, mất mát và tham nhũng của họ. Cuốn sách khám phá các chủ đề về sự suy đồi, thái quá, chủ nghĩa lý tưởng và biến động xã hội. Một trong những điểm cốt truyện trung tâm của câu chuyện là Gatsby theo đuổi tình yêu đã mất của mình, Daisy Buchanan, người đã kết hôn với Tom Buchanan, một người xã hội giàu có từ East Egg, và anh họ của Nick. Mối tình tay ba giữa Gatsby, Daisy và Tom đạt đến đỉnh điểm, và khi bi kịch xảy ra, các nhân vật buộc phải đối mặt với hành động và hậu quả của họ. Điều này dẫn đến những tiết lộ về lai lịch của Gatsby và Tom, cũng như sự tham nhũng đã dẫn đến sự nổi tiếng và tài sản của Gatsby. Tóm lại, The Great Gatsby là một tác phẩm văn học bậc thầy đi sâu vào tâm lý của những người giàu có và nổi tiếng, và theo đuổi hạnh phúc của họ trong một thế giới </w:t>
      </w:r>
      <w:r>
        <w:lastRenderedPageBreak/>
        <w:t>được xác định bởi sự xa hoa và dư thừa. Cuốn sách vừa là một bài phê bình vừa là một câu chuyện cảnh báo về sự nguy hiểm của Giấc mơ Mỹ, và sự trống rỗng có thể đi kèm với việc không ngừng theo đuổi sự giàu có, quyền lực và niềm vui.</w:t>
      </w:r>
    </w:p>
    <w:p w14:paraId="274F8E5E" w14:textId="77777777" w:rsidR="0029312D" w:rsidRDefault="00F06BCB">
      <w:r>
        <w:t>{"câu hỏi": "Các phương pháp giao tiếp khác nhau là gì?", "câu trả lời": "Có một số phương pháp giao tiếp mà mọi người sử dụng để truyền đạt thông tin và ý tưởng. Một số phương pháp phổ biến nhất bao gồm: \ n \ n1. Giao tiếp bằng lời nói: Điều này liên quan đến việc sử dụng lời nói và ngôn ngữ để truyền tải thông điệp. Giao tiếp bằng lời nói có thể xảy ra trực tiếp, qua điện thoại hoặc thông qua hội nghị truyền hình. \ n \ n2. Giao tiếp bằng văn bản: Điều này liên quan đến việc sử dụng ngôn ngữ viết để truyền đạt một thông điệp. Giao tiếp bằng văn bản có thể có nhiều hình thức, bao gồm email, bản ghi nhớ, báo cáo, thư, tin nhắn văn bản và tin nhắn tức thời. \ n \ n3. Giao tiếp phi ngôn ngữ: Điều này liên quan đến việc sử dụng ngôn ngữ cơ thể, cử chỉ, nét mặt và giao tiếp bằng mắt để truyền tải thông điệp mà không cần sử dụng từ ngữ. Giao tiếp phi ngôn ngữ có thể giúp củng cố hoặc mâu thuẫn với các thông điệp bằng lời nói hoặc bằng văn bản. \ n \ n4. Giao tiếp trực quan: Điều này liên quan đến việc sử dụng các phương tiện trực quan như hình ảnh, video, biểu đồ và sơ đồ để truyền tải thông điệp. Giao tiếp trực quan thường được sử dụng để hỗ trợ hoặc tăng cường giao tiếp bằng văn bản hoặc bằng lời nói, làm cho các ý tưởng hoặc thông tin phức tạp trở nên dễ hiểu hơn. \ n \ n5. Truyền thông kỹ thuật số: Điều này bao gồm tất cả các hình thức giao tiếp sử dụng công nghệ kỹ thuật số để truyền thông tin, chẳng hạn như email, phương tiện truyền thông xã hội, hội nghị truyền hình và nhắn tin tức thời. Truyền thông kỹ thuật số ngày càng trở nên phổ biến do sự phát triển của công nghệ.\n\nMỗi phương pháp giao tiếp này đều có những ưu điểm và nhược điểm riêng, và giao tiếp hiệu quả thường liên quan đến việc sử dụng kết hợp các phương pháp này."}</w:t>
      </w:r>
    </w:p>
    <w:p w14:paraId="321580BE" w14:textId="77777777" w:rsidR="0029312D" w:rsidRDefault="00F06BCB">
      <w:r>
        <w:t xml:space="preserve">{"câu hỏi": "So sánh và đối chiếu chủ nghĩa bảo thủ và chủ nghĩa tự do.", "câu trả lời": "Chủ nghĩa bảo thủ và chủ nghĩa tự do là hai hệ tư tưởng được tìm thấy chủ yếu trong chính trị đóng khung cách mọi người nghĩ về vai trò của chính phủ, hệ thống kinh tế và trách nhiệm cá nhân. Có một số khác biệt đáng chú ý giữa hai và cũng có một số điểm tương đồng.\n\nChủ nghĩa bảo thủ là một hệ tư tưởng nhấn mạnh truyền thống và duy trì các thể chế đã được thiết lập, với niềm tin vào giá trị của sự liên tục và ổn định. Những người bảo thủ có xu hướng ưu tiên tự do kinh tế và trách nhiệm cá nhân, cũng như thay đổi dần dần so với những thay đổi đột ngột. Họ thường ủng hộ một chính phủ nhỏ hơn chịu trách nhiệm chủ yếu trong việc duy trì luật pháp và trật tự, với niềm tin rằng thị trường nên tự điều chỉnh. Những người bảo thủ nói chung duy trì các giá trị gia đình truyền thống và trật tự xã hội, và có xu hướng phản đối sự thay đổi đối với các chuẩn mực và giá trị xã hội truyền thống. Ngược lại, chủ nghĩa tự do nhấn mạnh quyền tự chủ của các cá nhân và bảo vệ các quyền và tự do của họ. Những người theo chủ nghĩa tự do có xu hướng ủng hộ sự tham gia nhiều hơn của chính phủ trong việc đảm bảo bình đẳng về cơ hội, tập trung vào việc giảm bất bình đẳng và thúc đẩy công bằng xã hội. Họ thường hỗ trợ các chương trình lớn hơn của chính phủ về phúc lợi xã hội và can thiệp vào nền kinh tế để thúc đẩy cạnh tranh công bằng, cũng như quy định để bảo vệ quyền lợi người tiêu dùng và môi trường. Những người theo chủ nghĩa tự do có nhiều khả năng nắm lấy các giá trị tiến bộ, và thường cởi mở hơn với sự thay đổi xã hội. Tóm lại, trong khi chủ nghĩa bảo thủ nhấn mạnh truyền thống, sự ổn định, </w:t>
      </w:r>
      <w:r>
        <w:lastRenderedPageBreak/>
        <w:t>trách nhiệm cá nhân và sự can thiệp hạn chế của chính phủ, chủ nghĩa tự do nhấn mạnh các quyền và tự do cá nhân, bình đẳng về cơ hội, phúc lợi xã hội và thay đổi tiến bộ. Tuy nhiên, cả hai hệ tư tưởng đều chia sẻ niềm tin vào tầm quan trọng của tự do, dân chủ, pháp quyền và tôn trọng các quyền cá nhân, mặc dù chúng thường có quan điểm khác nhau về cách đạt được những mục tiêu này.</w:t>
      </w:r>
    </w:p>
    <w:p w14:paraId="7DF8D5A2" w14:textId="77777777" w:rsidR="0029312D" w:rsidRDefault="00F06BCB">
      <w:r>
        <w:t>{"câu hỏi": "Chia nhỏ phạm trù \"sinh vật\" thành 3 nhóm riêng biệt.", "trả lời": "Ba nhóm riêng biệt có thể chia nhỏ phạm trù \"sinh vật sống\" là:\n\n1. **Động vật** - Nhóm này bao gồm các sinh vật đa bào, dị dưỡng thuộc vương quốc Animalia. Chúng có được chất dinh dưỡng bằng cách tiêu thụ các sinh vật sống khác và có khả năng vận động. \ n \ n2. **Thực vật** - Nhóm này bao gồm các sinh vật đa bào, tự dưỡng thuộc vương quốc Plantae. Họ tự sản xuất thực phẩm thông qua quá trình quang hợp, sử dụng ánh sáng mặt trời, nước và carbon dioxide. \ n \ n3. **Vi sinh vật** - Nhóm này bao gồm các sinh vật sống siêu nhỏ, đơn bào hoặc đa bào. Nhóm này bao gồm vi khuẩn, vi khuẩn cổ, một số loại nấm, protists và một số loại tảo. Vi sinh vật thực hiện một loạt các quá trình trao đổi chất và có thể sống ở hầu hết mọi môi trường trên trái đất."}</w:t>
      </w:r>
    </w:p>
    <w:p w14:paraId="4E28952C" w14:textId="77777777" w:rsidR="0029312D" w:rsidRDefault="00F06BCB">
      <w:r>
        <w:t>{"câu hỏi": "Kể tên ba đặc điểm của cuộc điều tra dân số năm 2020.", "câu trả lời": "1. Tùy chọn phản hồi kỹ thuật số. Tổng điều tra dân số năm 2020 là lần đầu tiên người trả lời có cơ hội trả lời cuộc điều tra dân số trực tuyến. Tùy chọn phản hồi kỹ thuật số giúp các hộ gia đình dễ dàng hoàn thành khảo sát vào thời gian riêng và thuận tiện. \ n \ n2. Hỗ trợ ngôn ngữ. Cục Điều Tra Dân Số Hoa Kỳ đã cung cấp hỗ trợ ngôn ngữ cho Cuộc Điều Tra Dân Số năm 2020 bằng 59 ngôn ngữ không phải tiếng Anh, bao gồm Ngôn Ngữ Ký Hiệu Hoa Kỳ, chữ nổi Braille và hướng dẫn in lớn. Điều này cung cấp một quy trình phản hồi dễ dàng hơn cho các hộ gia đình có ngôn ngữ đầu tiên không phải là tiếng Anh. \ n \ n3. Tăng cường bảo vệ dữ liệu. Để đảm bảo tính bảo mật của dữ liệu điều tra dân số và bảo vệ quyền riêng tư của người trả lời, Cục Điều Tra Dân Số Hoa Kỳ đã triển khai các kỹ thuật bảo vệ dữ liệu mới cho Tổng Điều Tra Dân Số 2020. Chúng bao gồm các phương pháp mã hóa nâng cao, kiểm soát truy cập nghiêm ngặt vào dữ liệu và chương trình quản lý dữ liệu toàn diện."}</w:t>
      </w:r>
    </w:p>
    <w:p w14:paraId="05EF936D" w14:textId="77777777" w:rsidR="0029312D" w:rsidRDefault="00F06BCB">
      <w:r>
        <w:t>{"câu hỏi": "Tạo một câu 5 từ với một ý nghĩa cụ thể.", "câu trả lời": "\"Bảo vệ môi trường cho thế hệ tương lai.\""}</w:t>
      </w:r>
    </w:p>
    <w:p w14:paraId="52F7794A" w14:textId="77777777" w:rsidR="0029312D" w:rsidRDefault="00F06BCB">
      <w:r>
        <w:t>{"question": "Cho hàm python sau, kết quả của việc gọi nó với lập luận sau: count_words('Yêu cuộc sống')", "trả lời": "Hàm 'count_words' không được cung cấp trong hướng dẫn, vì vậy tôi không thể xác định kết quả của việc gọi nó với lập luận 'Yêu cuộc sống sống'. Bạn có thể vui lòng cung cấp định nghĩa về chức năng 'count_words' để tôi có thể hỗ trợ bạn tốt hơn được không?"}</w:t>
      </w:r>
    </w:p>
    <w:p w14:paraId="7AF4EAAA" w14:textId="77777777" w:rsidR="0029312D" w:rsidRDefault="00F06BCB">
      <w:r>
        <w:t>{"câu hỏi": "Loại mưa nào phổ biến nhất ở Nam Phi?", "câu trả lời": "Loại mưa phổ biến nhất ở Nam Phi là mưa. Nam Phi trải qua khí hậu chủ yếu là cận nhiệt đới, và những tháng mùa hè (tháng mười một đến tháng ba) được biết đến với nhiệt độ ấm áp và lượng mưa. Tuy nhiên, lượng mưa có thể thay đổi rất nhiều theo khu vực, với Đông Cape và KwaZulu-Natal nhận được lượng mưa nhiều nhất, trong khi phía tây, bao gồm cả Bắc và Tây Cape, tương đối khô hơn.</w:t>
      </w:r>
    </w:p>
    <w:p w14:paraId="20DB7358" w14:textId="77777777" w:rsidR="0029312D" w:rsidRDefault="00F06BCB">
      <w:r>
        <w:lastRenderedPageBreak/>
        <w:t>{"question": "Phân loại các loài sau đây là động vật có xương sống hoặc động vật không xương sống. - Hươu cao cổ", "trả lời": "Hươu cao cổ là động vật có xương sống."}</w:t>
      </w:r>
    </w:p>
    <w:p w14:paraId="1DE4CCEA" w14:textId="77777777" w:rsidR="0029312D" w:rsidRDefault="00F06BCB">
      <w:r>
        <w:t>{"câu hỏi": "Hãy nghĩ cách sử dụng vật liệu sau đây để xây dựng một nơi trú ẩn. - 2 cây gậy và một mảnh vải", "đáp án": "Một cách để xây dựng một nơi trú ẩn bằng cách sử dụng 2 cây gậy và một mảnh vải là tạo ra một cấu trúc nghiêng đơn giản. Đầu tiên, tìm một vị trí mà bạn có thể chống đỡ các cây gậy để tạo khung. Bạn sẽ cần phải đào các lỗ nhỏ trên mặt đất để đặt các đầu của gậy vào sao cho chúng được định vị an toàn. Sau khi gậy được chống đỡ, treo vải lên trên cùng của que để nó tạo ra một mái nghiêng. Tùy thuộc vào kích thước của vải, bạn có thể cần buộc hoặc cố định vải vào que để đảm bảo vải giữ đúng vị trí. Một khi tấm vải được đặt trên gậy, bạn sẽ có một nơi trú ẩn đơn giản có thể cung cấp bóng râm và bảo vệ khỏi các yếu tố."}</w:t>
      </w:r>
    </w:p>
    <w:p w14:paraId="6D95ED98" w14:textId="77777777" w:rsidR="0029312D" w:rsidRDefault="00F06BCB">
      <w:r>
        <w:t>{"câu hỏi": "Tạo mô tả công việc cho vai trò quản lý dự án.", "câu trả lời": "Chức danh: Quản lý dự án\n\nTóm tắt công việc:\nChúng tôi đang tìm kiếm một người quản lý dự án có tay nghề cao để tham gia vào nhóm của chúng tôi. Trong vai trò này, bạn sẽ chịu trách nhiệm giám sát và điều phối tất cả các khía cạnh của các dự án của chúng tôi từ đầu đến cuối. Điều này bao gồm quản lý tiến độ dự án, ngân sách, tài nguyên và sản phẩm bàn giao. \ n \ n Trách nhiệm chính: \ n- Xác định phạm vi, mục tiêu và sản phẩm dự án phối hợp với các bên liên quan chính \ n- Phát triển và duy trì các kế hoạch dự án chi tiết, bao gồm thời gian, ngân sách và phân bổ nguồn lực \ n- Giám sát tiến độ dự án, xác định và giảm thiểu rủi ro và báo cáo các vấn đề khi cần thiết \ n- Truyền đạt trạng thái dự án và cập nhật cho tất cả các bên liên quan,  bao gồm các thành viên trong nhóm, quản lý cấp cao và khách hàng \ n- Phối hợp và quản lý các thành viên trong nhóm dự án để đảm bảo phân phối dự án thành công \ n- Xem xét các sản phẩm dự án về chất lượng và độ chính xác và cung cấp phản hồi khi cần thiết \ n- Đảm bảo tuân thủ tất cả các chính sách và thủ tục có liên quan của công ty, cũng như các tiêu chuẩn và quy định của ngành \ n- Cung cấp hướng dẫn và hỗ trợ cho các thành viên trong nhóm dự án trong suốt vòng đời dự án \ n- Tiến hành khám nghiệm tử thi dự án và tạo báo cáo để xác định các lĩnh vực cải tiến cho các dự án trong tương lai \ n \ n Trình độ chuyên môn: \ n- Bằng cử nhân \ u2019s trong một lĩnh vực liên quan \ n- 3 + năm kinh nghiệm trong quản lý dự án, tốt nhất là trong một ngành liên quan \ n- Hiểu biết sâu sắc về các nguyên tắc và phương pháp quản lý dự án \ n- Kỹ năng tổ chức, quản lý thời gian và ưu tiên xuất sắc \ n- Kỹ năng giao tiếp và giao tiếp cá nhân đặc biệt \ n- Khả năng lãnh đạo đã được chứng minh và kinh nghiệm quản lý nhóm \ n- Khả năng quản lý nhiều dự án đồng thời trong khi duy trì sự chú ý đến chi tiết \ n- Thành thạo phần mềm quản lý dự án \ n - Chứng nhận PMP là một điểm cộng \ n \ n Công ty chúng tôi coi trọng sự hợp tác, đổi mới và hiệu quả, và chúng tôi đang tìm kiếm một người quản lý dự án chia sẻ những giá trị này và cam kết mang lại kết quả chất lượng cao. Nếu bạn là một người tự khởi nghiệp với đạo đức làm việc mạnh mẽ và niềm đam mê quản lý dự án, chúng tôi khuyến khích bạn nộp đơn."}</w:t>
      </w:r>
    </w:p>
    <w:p w14:paraId="2BC8D017" w14:textId="77777777" w:rsidR="0029312D" w:rsidRDefault="00F06BCB">
      <w:r>
        <w:t xml:space="preserve">{"câu hỏi": "So sánh và đối chiếu kiến trúc Hy Lạp và La Mã cổ điển.", "Trả lời": "Kiến trúc Hy Lạp và La Mã cổ điển là hai trong số những phong cách kiến trúc mang tính biểu tượng và có ảnh hưởng nhất trong lịch sử. Mặc dù chúng có nhiều điểm tương đồng, nhưng cũng có một số khác biệt chính giữa hai phong cách này. Kiến trúc Hy Lạp cổ điển, có nguồn gốc từ thế kỷ </w:t>
      </w:r>
      <w:r>
        <w:lastRenderedPageBreak/>
        <w:t>thứ 4 và thứ 5 trước Công nguyên, được đặc trưng bởi sự nhấn mạnh vào sự hài hòa, cân bằng và tỷ lệ. Điều này được minh họa trong việc sử dụng ba trật tự cổ điển: Doric, Ionic và Corinthian. Các thứ tự này được phân biệt bởi thiết kế cột của chúng, với các cột Doric là đơn giản nhất, các cột Ionic được trang trí nhiều hơn và các cột Corinth là trang trí công phu nhất. Kiến trúc Hy Lạp cũng được biết đến với việc sử dụng cố định, đó là cấu trúc ngang nằm trên đỉnh các cột và được chia thành kiến trúc, diềm và giác mạc.\n\nKiến trúc La Mã, mặt khác, phát triển từ truyền thống Hy Lạp nhưng cũng kết hợp ảnh hưởng từ Etruscans và các phong cách khu vực khác. Một trong những khác biệt chính là các kiến trúc sư La Mã đã sử dụng nhiều hơn các vòm, mái vòm và mái vòm, cho phép họ tạo ra các tòa nhà lớn hơn và tham vọng hơn. Đấu trường La Mã và Pantheon, cả hai đều nằm ở Rome, là những ví dụ điển hình của phong cách này. Kiến trúc La Mã cũng sử dụng bê tông, đó là một tiến bộ công nghệ lớn vào thời điểm đó và cho phép người La Mã tạo ra các cấu trúc bền hơn và có thể được xây dựng nhanh hơn. Tóm lại, trong khi kiến trúc Hy Lạp và La Mã cổ điển có nhiều điểm tương đồng, chúng cũng khác biệt theo một số cách chính. Kiến trúc Hy Lạp nhấn mạnh sự hài hòa và tỷ lệ, trong khi kiến trúc La Mã sử dụng các công nghệ mới để tạo ra các tòa nhà đầy tham vọng và bền hơn. Cả hai phong cách đều có tác động lâu dài đến sự phát triển của kiến trúc phương Tây, và ảnh hưởng của chúng vẫn có thể được nhìn thấy trong các tòa nhà và cấu trúc trên khắp thế giới."}</w:t>
      </w:r>
    </w:p>
    <w:p w14:paraId="51E3BD2C" w14:textId="77777777" w:rsidR="0029312D" w:rsidRDefault="00F06BCB">
      <w:r>
        <w:t>{"câu hỏi": "Viết lại các hướng dẫn được đưa ra cho nhà tuyển dụng trong khi tuyển dụng thực tập sinh mới. - Tuyển dụng thực tập sinh mới liên quan đến việc xem xét sơ yếu lý lịch, phỏng vấn thực tập sinh tiềm năng và lựa chọn ứng viên.", "câu trả lời": "Quá trình giới thiệu thực tập sinh mới đòi hỏi một số bước quan trọng như đánh giá sơ yếu lý lịch của ứng viên, thực hiện các cuộc phỏng vấn với các ứng viên đầy triển vọng và cuối cùng là đưa ra lựa chọn cuối cùng."}</w:t>
      </w:r>
    </w:p>
    <w:p w14:paraId="28DD3161" w14:textId="77777777" w:rsidR="0029312D" w:rsidRDefault="00F06BCB">
      <w:r>
        <w:t>{"câu hỏi": "Tạo tóm tắt 100 từ cho bài viết sau - COVID-19 đã tạo ra những biến động đáng kể trong nền kinh tế toàn cầu, bằng chứng là sản lượng công nghiệp giảm mạnh, niềm tin vào đầu tư suy yếu và các chỉ số bất ổn kinh tế khác. Mọi người đã bị sa thải khỏi công việc của họ, các ngành công nghiệp đã chứng kiến doanh nghiệp của họ gặp khó khăn và khó khăn trong việc duy trì các biện pháp giãn cách vật lý đã cản trở thêm tăng trưởng kinh tế toàn cầu. Các chính phủ đã nhanh chóng phản ứng, đưa ra các gói kích thích nhằm ổn định nền kinh tế của họ, đồng thời cố gắng giảm thiểu tác động của đại dịch đối với người dân của họ.", "Trả lời": "Đại dịch đang diễn ra đã gây ra sự gián đoạn đáng kể trong nền kinh tế toàn cầu, dẫn đến sản lượng công nghiệp giảm và các kịch bản đầu tư không chắc chắn. Tỷ lệ thất nghiệp gia tăng và tăng trưởng công nghiệp bị ảnh hưởng nghiêm trọng do các biện pháp giãn cách. Các chính phủ trên toàn thế giới đã đưa ra các gói kích thích kinh tế để ổn định nền kinh tế và giảm bớt tác động của đại dịch đối với công dân của họ."}</w:t>
      </w:r>
    </w:p>
    <w:p w14:paraId="48BC1B66" w14:textId="77777777" w:rsidR="0029312D" w:rsidRDefault="00F06BCB">
      <w:r>
        <w:t xml:space="preserve">{"câu hỏi": "Thêm 5 sự kiện mới vào bài viết. - Tại Hoa Kỳ, số lượng công nhân từ 65 tuổi trở lên dự kiến sẽ tăng gấp đôi vào năm 2040.", "Trả lời": "Tại Hoa Kỳ, số lượng công nhân từ 65 tuổi trở lên dự kiến sẽ tăng gấp đôi vào năm 2040. Xu hướng này có thể được quy cho dân số già, nhu cầu về người lao động tăng lên và những thay đổi trong chính sách hưu trí. Nhiều người lao động lớn tuổi cũng đang ở lại lực lượng lao động lâu hơn do nhu cầu tài chính </w:t>
      </w:r>
      <w:r>
        <w:lastRenderedPageBreak/>
        <w:t>hoặc để duy trì sự tham gia về tinh thần và xã hội. Ngoài ra, những tiến bộ trong chăm sóc sức khỏe đã giúp người cao niên có thể duy trì sức khỏe và tiếp tục làm việc sau này trong cuộc sống của họ. Do đó, người sử dụng lao động đang ngày càng đầu tư vào các chương trình chăm sóc sức khỏe của nhân viên và thực hiện các chính sách thân thiện với lứa tuổi để duy trì và hỗ trợ lực lượng lao động già của họ."}</w:t>
      </w:r>
    </w:p>
    <w:p w14:paraId="7373E4A1" w14:textId="77777777" w:rsidR="0029312D" w:rsidRDefault="00F06BCB">
      <w:r>
        <w:t>{"câu hỏi": "Lấy một từ từ sau: dũng cảm", "trả lời": "Từ bắt nguồn: Fortitude -&gt; Fort."}</w:t>
      </w:r>
    </w:p>
    <w:p w14:paraId="4016E6C1" w14:textId="77777777" w:rsidR="0029312D" w:rsidRDefault="00F06BCB">
      <w:r>
        <w:t>{"question": "Mô tả trường hợp sử dụng có thể có của mô hình GPT.", "answer": "Mô hình Generative Pretrained Transformer (GPT) có thể được sử dụng cho nhiều tác vụ tạo ngôn ngữ tự nhiên, bao gồm hoàn thành và tạo văn bản, dịch ngôn ngữ và chatbot. Một trường hợp sử dụng thú vị là viết sáng tạo, nơi người dùng có thể nhập lời nhắc viết và mô hình GPT có thể tạo toàn bộ câu chuyện dựa trên lời nhắc đó. Đây có thể là một công cụ mạnh mẽ cho các nhà văn, cung cấp nguồn cảm hứng và hướng dẫn khi họ tạo ra những câu chuyện của riêng họ. Ngoài ra, mô hình GPT có thể tạo văn bản theo nhiều phong cách và thể loại khác nhau, cho phép người dùng thử nghiệm các phong cách và kỹ thuật viết khác nhau. Nhìn chung, mô hình GPT có tiềm năng nâng cao quá trình viết sáng tạo và cách mạng hóa cách các nhà văn tiếp cận nghề nghiệp của họ."}</w:t>
      </w:r>
    </w:p>
    <w:p w14:paraId="499F541A" w14:textId="77777777" w:rsidR="0029312D" w:rsidRDefault="00F06BCB">
      <w:r>
        <w:t>{"câu hỏi": "Tạo đầu vào ví dụ cho một hướng dẫn yêu cầu trợ lý \"viết báo cáo về tình trạng hiện tại của nền kinh tế toàn cầu\".", "trả lời": "\"Xin chào Trợ lý, bạn có thể vui lòng viết báo cáo toàn diện về tình trạng hiện tại của nền kinh tế toàn cầu, bao gồm các xu hướng gần đây, các yếu tố chính ảnh hưởng đến tăng trưởng và tác động của đại dịch đang diễn ra đối với các khu vực khác nhau không?\""}</w:t>
      </w:r>
    </w:p>
    <w:p w14:paraId="006A490F" w14:textId="77777777" w:rsidR="0029312D" w:rsidRDefault="00F06BCB">
      <w:r>
        <w:t>{"question": "Tạo cho tôi một vài mật khẩu mẫu có độ dài tối đa 8 ký tự.", "answer": "Dưới đây là một số mật khẩu mẫu có độ dài tối đa 8 ký tự:\n\n1. P@ss8t$W\n2. S3cR3t96\n3. L0ck3dUp\n4. U#kNoWn8\n5. Pr0t3ctd\n6. H1dD3nW@\n7. 5Af3k33p \n8. 6U@rd14n"}</w:t>
      </w:r>
    </w:p>
    <w:p w14:paraId="08816F3D" w14:textId="77777777" w:rsidR="0029312D" w:rsidRDefault="00F06BCB">
      <w:r>
        <w:t>{"câu hỏi": "Trả lời câu hỏi vật lý sau: Vận tốc ánh sáng trong chân không là bao nhiêu?", "câu trả lời": "Vận tốc ánh sáng trong chân không (thường được ký hiệu là \"c\") xấp xỉ 299.792.458 mét mỗi giây hoặc xấp xỉ 186.282 dặm mỗi giây. Tốc độ này là một hằng số cơ bản của vũ trụ và là tốc độ tối đa mà thông tin có thể truyền đi."}</w:t>
      </w:r>
    </w:p>
    <w:p w14:paraId="68951FC5" w14:textId="77777777" w:rsidR="0029312D" w:rsidRDefault="00F06BCB">
      <w:r>
        <w:t>{"question": "Đưa cho tôi danh sách 5 phương trình toán học cần giải.", "answer": "Đây là danh sách 5 phương trình toán học để bạn giải:\n\n1. 2x + 3 = 15\n2. 4y - 8 = 0\n3. 3a + 2b = 10\n4. 7 + 9c = 43\n5. d/4 - 5 = 1"}</w:t>
      </w:r>
    </w:p>
    <w:p w14:paraId="3BF0BF24" w14:textId="77777777" w:rsidR="0029312D" w:rsidRDefault="00F06BCB">
      <w:r>
        <w:t>{"question": "Sửa lỗi chính tả trong câu đã cho. - Hôm nay là ngày nắng đẹp.", "trả lời": "Hôm nay là ngày nắng đẹp."}</w:t>
      </w:r>
    </w:p>
    <w:p w14:paraId="1DE19FE6" w14:textId="77777777" w:rsidR="0029312D" w:rsidRDefault="00F06BCB">
      <w:r>
        <w:t xml:space="preserve">{"question": "Lập danh sách 5 nguyên nhân cho vấn đề đã cho. - Biến đổi khí hậu", "trả lời": "1. Sự gia tăng khí nhà kính từ hoạt động của con người và công nghiệp: Việc đốt nhiên liệu hóa thạch và nạn phá rừng đã dẫn đến sự gia tăng lượng carbon dioxide và các khí nhà kính khác trong khí quyển, giữ nhiệt nhiều hơn và khiến nhiệt độ Trái đất tăng lên. Thay đổi sử dụng đất: Việc chuyển đổi rừng và đồng cỏ thành đất nông nghiệp, thành phố và các khu vực </w:t>
      </w:r>
      <w:r>
        <w:lastRenderedPageBreak/>
        <w:t>phát triển khác làm giảm khả năng hấp thụ carbon dioxide và các khí nhà kính khác của đất. Chăn nuôi: Việc sản xuất hàng loạt vật nuôi để tiêu thụ cho con người tạo ra khí metan, đây là một loại khí nhà kính mạnh làm trầm trọng thêm biến đổi khí hậu. \ n \ n4. Giao thông vận tải: Ô tô, máy bay và các phương thức vận tải khác dựa vào nhiên liệu hóa thạch thải ra carbon dioxide và các chất ô nhiễm khác góp phần vào hiệu ứng nhà kính. \ n \ n5. Sản xuất năng lượng: Phần lớn năng lượng của thế giới được tạo ra từ việc đốt nhiên liệu hóa thạch như than, dầu và khí đốt tự nhiên, giải phóng một lượng lớn carbon dioxide vào khí quyển.</w:t>
      </w:r>
    </w:p>
    <w:p w14:paraId="73BFE988" w14:textId="77777777" w:rsidR="0029312D" w:rsidRDefault="00F06BCB">
      <w:r>
        <w:t>{"câu hỏi": "Tạo ra một bài thơ có vần điệu gồm bốn dòng về chủ đề đã cho - Tình bạn", "câu trả lời": "Bạn bè ở bên chúng ta trong mọi thời tiết\nMột mối quan hệ rất gần, một sợi dây sẽ không cắt đứt vị trí của họ trong trái tim chúng ta sẽ mãi mãi ở lại,\nĐó là vẻ đẹp của tình bạn đích thực, điều gì đến cũng có thể"}</w:t>
      </w:r>
    </w:p>
    <w:p w14:paraId="246F0257" w14:textId="77777777" w:rsidR="0029312D" w:rsidRDefault="00F06BCB">
      <w:r>
        <w:t>{"câu hỏi": "Giải thích cách các chủ đề nhất định được kết nối. - Hóa học và Sinh học", "trả lời": "Hóa học và sinh học là những lĩnh vực liên kết với nhau, vì hóa học là nền tảng của các quá trình sinh học. Ở cấp độ cơ bản nhất, sự sống được tạo thành từ các phản ứng hóa học. Hóa học giúp giải thích cách thức và lý do tại sao các phản ứng này xảy ra, trong khi sinh học kiểm tra các quá trình và hệ thống liên quan đến các phản ứng này, chẳng hạn như hoạt động của các tế bào, cơ quan và sinh vật. Hóa sinh, ví dụ, là ngành khoa học kết hợp hóa học và sinh học, nghiên cứu các quá trình hóa học bên trong và liên quan đến các sinh vật sống. Tóm lại, trong khi hóa học cung cấp các khối xây dựng và các cơ chế thúc đẩy hoạt động của các sinh vật sống, sinh học mô tả cách các khối đó kết hợp với nhau để tạo thành các cấu trúc và hệ thống tạo ra và duy trì sự sống.</w:t>
      </w:r>
    </w:p>
    <w:p w14:paraId="51B987B7" w14:textId="77777777" w:rsidR="0029312D" w:rsidRDefault="00F06BCB">
      <w:r>
        <w:t>{"câu hỏi": "Những nghề nào có liên quan đến phân tích tài chính?", "trả lời": "Có một số nghề nghiệp liên quan đến phân tích tài chính bao gồm:\n\n1. Các nhà phân tích tài chính: Tiến hành phân tích định lượng thông tin ảnh hưởng đến các chương trình đầu tư của các tổ chức công cộng hoặc tư nhân. \n2. Kế toán: Chuẩn bị và kiểm tra hồ sơ tài chính, đánh giá hoạt động tài chính và đề xuất các cách để nâng cao hiệu quả và giảm chi phí. \n3. Ngân hàng đầu tư: Tư vấn cho khách hàng về các chiến lược tài chính và giúp họ huy động vốn thông qua việc phát hành cổ phiếu và trái phiếu. \n4. Nhà phân tích ngân sách: Phát triển, phân tích và thực hiện ngân sách để phân bổ nguồn lực và theo dõi hiệu quả tài chính. \n5. Chuyên viên phân tích tín dụng: Phân tích dữ liệu tín dụng và báo cáo tài chính của các cá nhân hoặc doanh nghiệp để đánh giá rủi ro liên quan đến việc mở rộng tín dụng hoặc cho vay tiền. Nhà quản lý tài chính: Chịu trách nhiệm về sức khỏe tài chính tổng thể của một tổ chức, tạo báo cáo tài chính, chỉ đạo các hoạt động đầu tư và phát triển chiến lược. \n7. Cố vấn tài chính cá nhân: Giúp các cá nhân phát triển các kế hoạch để đáp ứng các mục tiêu tài chính dài hạn, chẳng hạn như tiết kiệm cho hưu trí hoặc chi phí đại học. \ n8. Quản lý danh mục đầu tư: Chịu trách nhiệm quản lý danh mục đầu tư, phát triển chiến lược đầu tư và lựa chọn kết hợp tài sản phù hợp. \ n9. Nhà phân tích rủi ro: Xác định và đánh giá các rủi ro tiềm ẩn mà các công ty hoặc tổ chức phải đối mặt và đưa ra các khuyến nghị để giảm thiểu những rủi ro đó. Tất cả các nghề này thường đòi hỏi sự hiểu biết sâu sắc về các kỹ thuật và nguyên tắc phân tích tài chính."}</w:t>
      </w:r>
    </w:p>
    <w:p w14:paraId="55985597" w14:textId="77777777" w:rsidR="0029312D" w:rsidRDefault="00F06BCB">
      <w:r>
        <w:lastRenderedPageBreak/>
        <w:t>{"câu hỏi": "Cách tối ưu để lưu trữ dữ liệu là gì?", "câu trả lời": "Cách tối ưu để lưu trữ dữ liệu phụ thuộc vào loại và lượng dữ liệu, mục đích sử dụng cũng như các tài nguyên và cơ sở hạ tầng có sẵn. Dưới đây là một vài tùy chọn để xem xét: \ n \ n1. Cơ sở dữ liệu quan hệ: Đối với dữ liệu có cấu trúc, cơ sở dữ liệu quan hệ có thể là một phương pháp lưu trữ hiệu quả, vì chúng cho phép tìm kiếm và truy xuất thông tin hiệu quả. Lưu trữ đám mây: Dịch vụ lưu trữ đám mây cung cấp các giải pháp có thể mở rộng, tiết kiệm chi phí và dễ sử dụng để lưu trữ lượng lớn dữ liệu, bao gồm cả dữ liệu phi cấu trúc. \ n \ n3. Hệ thống tệp: Đối với lượng dữ liệu nhỏ hơn cần được truy cập nhanh chóng và thường xuyên, hệ thống tệp cục bộ có thể là cách tiếp cận tốt nhất. \ n \ n4. Kho dữ liệu: Kho dữ liệu có thể được sử dụng để lưu trữ một lượng lớn dữ liệu lịch sử từ nhiều nguồn và rất phù hợp để phân tích và báo cáo dữ liệu phức tạp. \ n \ n5. Lưu trữ đối tượng: Lưu trữ đối tượng là một lựa chọn tốt cho dữ liệu phi cấu trúc và cho dữ liệu cần được truy cập từ mọi nơi. \ n \ n Cuối cùng, giải pháp tốt nhất sẽ phụ thuộc vào nhu cầu lưu trữ dữ liệu cụ thể của cá nhân hoặc tổ chức. Có thể hữu ích khi tham khảo ý kiến của chuyên gia quản lý dữ liệu để xác định phương pháp nào sẽ hoạt động tốt nhất."}</w:t>
      </w:r>
    </w:p>
    <w:p w14:paraId="50186117" w14:textId="77777777" w:rsidR="0029312D" w:rsidRDefault="00F06BCB">
      <w:r>
        <w:t>{"câu hỏi": "Ý nghĩa của cụm từ \"Khi lợn bay\"?", "câu trả lời": "Cụm từ \"khi lợn bay\" là một thành ngữ được sử dụng để truyền đạt sự hoài nghi hoặc hoài nghi rằng điều gì đó sẽ xảy ra. Nó thường được sử dụng để thể hiện rằng khả năng xảy ra một sự kiện nhất định là cực kỳ thấp hoặc thậm chí là không thể, vì lợn, tất nhiên, không có khả năng bay. Nói cách khác, nếu ai đó nói "Tôi sẽ làm điều đó khi lợn bay", điều đó có nghĩa là điều đó sẽ không bao giờ xảy ra."}</w:t>
      </w:r>
    </w:p>
    <w:p w14:paraId="52518406" w14:textId="77777777" w:rsidR="0029312D" w:rsidRDefault="00F06BCB">
      <w:r>
        <w:t>{"câu hỏi": "Kể tên ba tác giả nổi tiếng từ thời kỳ lãng mạn.", "câu trả lời": "1. William Wordsworth (1770-1850)\n2. Samuel Taylor Coleridge (1772-1834) \n3. Huân tước Byron (1788-1824)"}</w:t>
      </w:r>
    </w:p>
    <w:p w14:paraId="1C42BDC3" w14:textId="77777777" w:rsidR="0029312D" w:rsidRDefault="00F06BCB">
      <w:r>
        <w:t>{"câu hỏi": "Liệt kê ba lý do tại sao mọi người có thể miễn cưỡng tham gia phòng tập thể dục.", "câu trả lời": "1. Chi phí: Tư cách thành viên phòng tập thể dục có thể tốn kém và không phải ai cũng có thể đủ khả năng chi trả thêm chi phí trong ngân sách hàng tháng của họ. \ n \ n2. Đe dọa: Mọi người có thể cảm thấy bị đe dọa bởi môi trường phòng tập thể dục, đặc biệt nếu họ mới tập thể dục hoặc cảm thấy tự ti xung quanh những người khác có vẻ phù hợp hoặc có kinh nghiệm hơn. Hạn chế về thời gian: Với lịch trình bận rộn và nhiều trách nhiệm, mọi người có thể không có thời gian để thường xuyên đến phòng tập thể dục và cảm thấy rằng việc đầu tư vào tư cách thành viên sẽ không đáng nếu họ không thể sử dụng nó thường xuyên."}</w:t>
      </w:r>
    </w:p>
    <w:p w14:paraId="4776A4AD" w14:textId="77777777" w:rsidR="0029312D" w:rsidRDefault="00F06BCB">
      <w:r>
        <w:t xml:space="preserve">{"câu hỏi": "Tạo một bài đăng trên blog gồm 500 từ tập trung vào tác động của coronavirus đối với các doanh nghiệp nhỏ", "câu trả lời": "Đại dịch coronavirus đã tạo ra tác động đáng kể đến nền kinh tế toàn cầu, với các doanh nghiệp nhỏ nằm trong số những người bị ảnh hưởng nặng nề nhất. Trên khắp thế giới, các cửa hàng địa phương, quán bar, nhà hàng và các doanh nghiệp nhỏ khác đã phải hạn chế hoạt động hoặc đóng cửa hoàn toàn do các biện pháp phong tỏa và giãn cách xã hội. Trong bài đăng trên blog này, chúng tôi sẽ thảo luận về những cách thức mà coronavirus đã ảnh hưởng đến các doanh nghiệp nhỏ và các bước mà chủ sở hữu có thể thực hiện để duy trì hoạt động trong những thời điểm đầy thách thức này. </w:t>
      </w:r>
      <w:r>
        <w:lastRenderedPageBreak/>
        <w:t>\ n \ nMột trong những tác động trực tiếp nhất của coronavirus đối với các doanh nghiệp nhỏ là mất doanh thu đáng kể. Với ít người mạo hiểm ra ngoài hoặc rời khỏi nhà của họ, các doanh nghiệp nhỏ đã chứng kiến sự sụt giảm mạnh về lưu lượng người đi bộ, điều này đã dẫn đến giảm doanh số. Trong khi một số doanh nghiệp có thể thích nghi với hoàn cảnh thay đổi và chuyển sang bán hàng trực tuyến hoặc dịch vụ giao hàng, những doanh nghiệp khác lại không may mắn như vậy. Các doanh nghiệp không thể xoay trục nhanh chóng đã phải dựa vào sự hỗ trợ hoặc các khoản vay của chính phủ để duy trì hoạt động trong thời kỳ đại dịch. Tác động của coronavirus đối với các doanh nghiệp nhỏ cũng dẫn đến mất việc làm. Theo dữ liệu gần đây, các doanh nghiệp nhỏ chiếm hai phần ba số việc làm mới ở Hoa Kỳ và nhiều công việc trong số này đã bị mất do đại dịch. Trong nỗ lực cắt giảm chi phí, nhiều chủ doanh nghiệp nhỏ đã phải sa thải nhân viên của họ, điều này dẫn đến tỷ lệ thất nghiệp cao trên cả nước. \n\nVi-rút corona cũng có tác động đáng kể đến chuỗi cung ứng, khiến các doanh nghiệp nhỏ gặp khó khăn trong việc có được nguồn cung cấp cần thiết để hoạt động. Với việc nhiều quốc gia đóng cửa biên giới hoặc hạn chế thương mại, các doanh nghiệp nhỏ dựa vào hàng nhập khẩu để giữ kệ hàng đã phải đối mặt với thời gian chờ đợi lâu hoặc phải trả giá tăng cao cho hàng hóa họ cần. Điều này đã dẫn đến chi phí bổ sung mà nhiều chủ doanh nghiệp nhỏ đang phải vật lộn để theo kịp. Bất chấp những thách thức, có một số cách mà các doanh nghiệp nhỏ có thể thích nghi với bối cảnh thay đổi. Nhiều doanh nghiệp đã chấp nhận việc sử dụng công nghệ để tiếp tục phục vụ khách hàng của họ từ xa. Từ dịch vụ đặt hàng và giao hàng trực tuyến đến các sự kiện ảo, các doanh nghiệp nhỏ đang tìm ra những cách mới và sáng tạo để duy trì kết nối với khách hàng của họ. Một chiến lược khác mà các chủ doanh nghiệp nhỏ có thể sử dụng là theo dõi cẩn thận chi phí của họ và cắt giảm chi phí bất cứ khi nào có thể. Điều này có thể bao gồm đàm phán lại hợp đồng thuê hoặc hợp đồng, giảm giờ làm việc của nhân viên hoặc giảm chi phí tiếp thị. Bằng cách theo dõi chặt chẽ lợi nhuận của họ, các chủ doanh nghiệp nhỏ có thể duy trì hoạt động trong những thời điểm đầy thách thức này. \ n \ nTóm lại, tác động của coronavirus đối với các doanh nghiệp nhỏ là đáng kể và sâu rộng. Chủ doanh nghiệp nhỏ"}</w:t>
      </w:r>
    </w:p>
    <w:p w14:paraId="2D985B96" w14:textId="77777777" w:rsidR="0029312D" w:rsidRDefault="00F06BCB">
      <w:r>
        <w:t xml:space="preserve">{"câu hỏi": "Xây dựng một lá thư thuyết phục để thuyết phục một trường học giảm học phí của họ", "trả lời": "Kính gửi Ban giám hiệu nhà trường,\n\nTôi hy vọng bức thư này tìm thấy bạn tốt. Tôi viết thư cho bạn thay mặt cho nhiều gia đình và sinh viên hiện đang phải đối mặt với căng thẳng tài chính do tình hình kinh tế hiện tại. Tác động của cuộc khủng hoảng toàn cầu đã khiến nhiều gia đình phải vật lộn để theo kịp với học phí giáo dục ngày càng tăng. Tôi muốn nhân cơ hội này để yêu cầu bạn xem xét giảm học phí cho năm học sắp tới. Giá trị của giáo dục là vô hạn và vai trò của nó trong việc hình thành tâm trí trẻ là không thể phủ nhận. Cam kết của trường trong việc thúc đẩy sự phát triển toàn diện và cung cấp giáo dục chất lượng cho tất cả mọi người thực sự đáng ngưỡng mộ. Bằng cách giảm học phí, bạn sẽ không chỉ mở rộng bàn tay giúp đỡ cho các gia đình có nhu cầu mà còn đảm bảo rằng học sinh có cơ hội tiếp tục việc học không bị gián đoạn. Giảm học phí có thể có nghĩa là sự khác biệt giữa một học sinh có thể tiếp tục học hoặc phải bỏ học. Một số gia đình đang phải đối mặt với những quyết định khó khăn như giảm các hoạt động ngoại khóa của con cái, cắt giảm chi phí hoặc trong một số trường hợp, thậm chí chuyển trường. Bằng cách giảm học phí, bạn có thể giảm bớt gánh nặng này và đảm bảo rằng sinh viên có thể tập trung vào việc học mà không có thêm bất kỳ áp lực nào. \ n \ n\nTôi tin rằng trường coi trọng từng sinh viên của mình và </w:t>
      </w:r>
      <w:r>
        <w:lastRenderedPageBreak/>
        <w:t>nhằm mục đích cung cấp cơ hội bình đẳng cho tất cả mọi người. Phù hợp với tầm nhìn này, việc giảm học phí sẽ đảm bảo rằng các gia đình từ mọi tầng lớp xã hội có thể đủ khả năng gửi con cái của họ đến trường của bạn. Điều này không chỉ phản ánh cam kết của nhà trường đối với giáo dục cho tất cả mọi người mà còn là một tấm gương tuyệt vời cho các tổ chức khác. \n\nVới những điều trên, tôi đề nghị Quý vị xem xét giảm học phí cho năm học sắp tới. Tôi tin chắc rằng quyết định của bạn sẽ có tác động tích cực rất lớn đến học sinh và gia đình.\n\nCảm ơn bạn đã dành thời gian và sự cân nhắc.\n\nTrân trọng,\n[Tên của bạn]"}</w:t>
      </w:r>
    </w:p>
    <w:p w14:paraId="48FE620F" w14:textId="77777777" w:rsidR="0029312D" w:rsidRDefault="00F06BCB">
      <w:r>
        <w:t>{"question": "Tóm tắt văn bản \"The Hitchhiker's Guide to the Galaxy\"", "answer": "\"The Hitchhiker's Guide to the Galaxy\" là một loạt phim hài khoa học viễn tưởng được tạo ra bởi Douglas Adams. Nó kể về cuộc phiêu lưu của Arthur Dent, một con người bình thường được cứu khỏi sự hủy diệt của Trái đất bởi người bạn ngoài hành tinh của mình, Ford Prefect. Cả hai sau đó đi qua thiên hà bằng cách sử dụng một cuốn sách hướng dẫn có tên "The Hitchhiker's Guide to the Galaxy" cung cấp thông tin về các loài và địa điểm ngoài hành tinh khác nhau. Trên đường đi, họ gặp các nhân vật khác như Zaphod Beeblebrox, Trillian và Marvin the Paranoid Android. Câu chuyện chứa đầy những tình huống hài hước và bình luận châm biếm về cuộc sống và xã hội con người."}</w:t>
      </w:r>
    </w:p>
    <w:p w14:paraId="6204A7BF" w14:textId="77777777" w:rsidR="0029312D" w:rsidRDefault="00F06BCB">
      <w:r>
        <w:t>{"câu hỏi": "Tạo một câu bằng cách sử dụng các từ \"táo bạo\", \"tuyệt vọng\" và "không chắc chắn\".", "câu trả lời": "Bất chấp sự không chắc chắn và tuyệt vọng mà cô ấy cảm thấy, cô ấy quyết định thực hiện một bước táo bạo hướng tới một tương lai tươi sáng hơn."}</w:t>
      </w:r>
    </w:p>
    <w:p w14:paraId="67A44378" w14:textId="77777777" w:rsidR="0029312D" w:rsidRDefault="00F06BCB">
      <w:r>
        <w:t xml:space="preserve">{"câu hỏi": "Sáng tác một bài luận phân tích vai trò của số phận trong tiểu thuyết \"Nhà giả kim", "câu trả lời": "Cuốn tiểu thuyết \"Nhà giả kim" của Paulo Coelho khám phá khái niệm về số phận và vai trò của nó trong hành trình của nhân vật chính, Santiago. Xuyên suốt câu chuyện, có một số trường hợp số phận đóng một vai trò quan trọng trong việc định hình các lựa chọn mà Santiago đưa ra, hướng dẫn anh ta hướng tới mục tiêu cuối cùng là khám phá một kho báu và đạt được huyền thoại cá nhân của mình. Ở đầu cuốn tiểu thuyết, Santiago có một giấc mơ lặp đi lặp lại của một đứa trẻ nói với anh ta về một kho báu ẩn dưới chân kim tự tháp Ai Cập. Bất chấp sự do dự ban đầu của mình để hành động theo giấc mơ, Santiago cuối cùng quyết định làm theo hướng dẫn của nó, điều này đặt ra quá trình hành trình của mình. Đây có thể được coi là trường hợp đầu tiên của số phận làm việc thông qua giấc mơ để thúc đẩy anh ta thực hiện một bước nhảy vọt của đức tin và đi theo số phận của mình. \ n \ n Khi anh ta đi qua sa mạc, Santiago gặp một số nhân vật khác, chẳng hạn như vua Salem, nhà giả kim và người Anh, những người cung cấp cho anh ta những điều khôn ngoan quan trọng và giúp anh ta hiểu ngôn ngữ của vũ trụ. Những cuộc gặp gỡ này, xảy ra tình cờ, có thể được coi là sự can thiệp quan trọng của số phận, hướng dẫn anh ta hướng tới số phận của mình. Ý tưởng về số phận cũng nổi bật theo cách mà những trở ngại và thách thức được trình bày cho Santiago trên đường đi. Tại một số điểm trong câu chuyện, anh ta phải đối mặt với những khoảnh khắc nghi ngờ và không chắc chắn, nhưng cuối cùng, những thách thức đóng vai trò là kinh nghiệm học tập và thúc đẩy anh ta tiến xa hơn trên con đường của mình. Những thất bại được dệt phức tạp vào kết cấu của số phận, định hình tính cách của anh ta và cho phép anh ta phát triển các kỹ năng cần thiết để đạt được mục tiêu của mình. \n\nNhà giả kim, một nhân vật chủ chốt trong tiểu thuyết, nói về khái niệm định mệnh gắn liền với </w:t>
      </w:r>
      <w:r>
        <w:lastRenderedPageBreak/>
        <w:t>linh hồn của vũ trụ. Ông nói với Santiago rằng khi ai đó thực sự mong muốn một cái gì đó, vũ trụ âm mưu giúp họ đạt được nó. Điều này củng cố ý tưởng về số phận và vai trò tích cực của nó trong việc hướng dẫn Santiago hướng tới huyền thoại cá nhân của mình. Tóm lại, số phận đóng một vai trò thiết yếu trong "Nhà giả kim", thúc đẩy câu chuyện về phía trước và định hình trải nghiệm của nhân vật chính. Câu chuyện trình bày ý tưởng rằng số phận không phải là một lực lượng thụ động, mà là một bàn tay hướng dẫn tích cực, làm việc thông qua các sự kiện và nhân vật để giúp các cá nhân đạt được số phận của họ. Hành trình của Santiago đóng vai trò như một minh họa mạnh mẽ về cách thức mà số phận và số phận gắn bó với nhau, chứng minh rằng ngay cả những trở ngại và thách thức cũng có thể đóng vai trò là điểm quan trọng của sự phát triển và tiến bộ.</w:t>
      </w:r>
    </w:p>
    <w:p w14:paraId="23BD40D1" w14:textId="77777777" w:rsidR="0029312D" w:rsidRDefault="00F06BCB">
      <w:r>
        <w:t>{"câu hỏi": "Tạo một báo cáo khoa học gồm 900 từ thảo luận về tác động của sự nóng lên toàn cầu đối với Bắc Cực", "câu trả lời": "Khu vực Bắc Cực ngày càng bị ảnh hưởng bởi sự nóng lên toàn cầu, một hiện tượng đề cập đến sự gia tăng lâu dài nhiệt độ trung bình của hệ thống khí hậu Trái đất. Tác động của sự nóng lên toàn cầu đối với Bắc Cực là một chủ đề nghiên cứu mạnh mẽ, vì khu vực này là trung tâm để hiểu hậu quả của biến đổi khí hậu ở cấp độ toàn cầu. Trong báo cáo này, chúng tôi thảo luận về những tác động cụ thể mà sự nóng lên toàn cầu có đối với Bắc Cực và hệ sinh thái của nó. Một trong những tác động chính của sự nóng lên toàn cầu đối với Bắc Cực là sự tan chảy của băng biển. Bắc Băng Dương được bao phủ bởi một lớp băng biển khác nhau về độ dày và mức độ tùy theo mùa. Trong những thập kỷ qua, dữ liệu vệ tinh đã cho thấy sự suy giảm đáng kể về phạm vi băng biển Bắc Cực, đặc biệt là trong những tháng mùa hè khi băng ở mức thấp nhất. Sự suy giảm băng biển được cho là do nhiệt độ tăng do sự nóng lên toàn cầu. Theo Trung tâm Dữ liệu Băng tuyết Quốc gia, sự suy giảm phạm vi băng biển Bắc Cực đã tăng tốc trong những năm gần đây, với Bắc Băng Dương mất khoảng 13,2% độ che phủ băng mỗi thập kỷ. Sự tan chảy của băng biển Bắc Cực có hậu quả sâu sắc đối với khu vực, vì nó ảnh hưởng đến hệ sinh thái Bắc Cực, dòng hải lưu và khí hậu toàn cầu. Một tác động khác của sự nóng lên toàn cầu đối với Bắc Cực là sự tan băng vĩnh cửu. Băng vĩnh cửu đề cập đến lớp đất đóng băng bao phủ phần lớn cảnh quan Bắc Cực. Sự tan băng vĩnh cửu, gây ra bởi nhiệt độ tăng, có một số tác động đến môi trường Bắc Cực. Tác động đầu tiên là giải phóng các khí nhà kính như carbon dioxide và metan. Băng vĩnh cửu Bắc Cực được ước tính chứa một lượng lớn carbon đã tích lũy qua hàng ngàn năm. Khi lớp băng vĩnh cửu này tan băng, chất hữu cơ bị phân hủy, giải phóng carbon dioxide và metan vào khí quyển, làm trầm trọng thêm hiệu ứng nhà kính. Hơn nữa, sự tan băng vĩnh cửu dẫn đến sự biến đổi của cảnh quan Bắc Cực, vì mặt đất đóng băng đóng vai trò hỗ trợ cho đất, thảm thực vật và cơ sở hạ tầng của con người. Với sự tan băng vĩnh cửu, mặt đất trở nên kém ổn định hơn, dẫn đến lở đất và sụp đổ cơ sở hạ tầng. Hơn nữa, sự tan băng vĩnh cửu cũng ảnh hưởng đến chu trình nước, vì nó ảnh hưởng đến việc thoát nước và lưu trữ nước, dẫn đến những thay đổi trong hệ thống đất ngập nước và hồ. Sự nóng lên toàn cầu cũng ảnh hưởng đến hệ thực vật và động vật Bắc Cực. Sự tan chảy của băng biển, sự tan băng vĩnh cửu, và những thay đổi về nhiệt độ và lượng mưa đã xảy ra"}</w:t>
      </w:r>
    </w:p>
    <w:p w14:paraId="2E6C4CD2" w14:textId="77777777" w:rsidR="0029312D" w:rsidRDefault="00F06BCB">
      <w:r>
        <w:t xml:space="preserve">{"câu hỏi": "Xác định thời gian tối ưu để một công ty tung ra sản phẩm nhằm tối đa hóa doanh số", "trả lời": "Để xác định thời gian tối ưu để một công ty tung ra sản phẩm nhằm tối đa hóa doanh số, các yếu tố khác nhau cần được xem xét. Chúng bao gồm: \ n \ n1. Nhu cầu </w:t>
      </w:r>
      <w:r>
        <w:lastRenderedPageBreak/>
        <w:t>của người tiêu dùng: Trước khi tung ra một sản phẩm, một công ty nên nghiên cứu và hiểu nhu cầu thị trường cho sản phẩm của họ. Việc ra mắt nên được tính thời gian khi nhu cầu của người tiêu dùng cao để tăng cơ hội bán hàng thành công. \ n \ n2. Tính thời vụ: Một số sản phẩm nhất định có nhu cầu theo mùa và việc tung ra chúng vào đúng thời điểm có thể ảnh hưởng đáng kể đến doanh số bán hàng. Ví dụ: ra mắt một dòng quần áo mùa đông vào mùa thu có thể dẫn đến doanh số bán hàng cao hơn so với việc ra mắt vào mùa hè. \ n \ n3. Ngày lễ và sự kiện: Thời gian ra mắt sản phẩm trùng với các ngày lễ hoặc sự kiện (chẳng hạn như Thứ Sáu Đen hoặc Thứ Hai Điện Tử) có thể thúc đẩy doanh số bán hàng do chi tiêu của người tiêu dùng tăng trong thời gian này. Cạnh tranh: Công ty cũng cần xem xét lịch ra mắt sản phẩm của đối thủ cạnh tranh để tránh tung ra sản phẩm cùng lúc với đối thủ cạnh tranh của họ, vì điều này có thể dẫn đến việc phân chia thị trường và giảm doanh số. \ n \ n5. Xu hướng kinh tế: Một công ty nên hiểu rõ về xu hướng kinh tế hiện tại và hành vi của người tiêu dùng khi lập kế hoạch ra mắt sản phẩm. Ví dụ, tung ra một sản phẩm trong thời kỳ suy thoái có thể dẫn đến giảm doanh số bán hàng. Tóm lại, thời gian tối ưu để một công ty tung ra một sản phẩm để tối đa hóa doanh số sẽ phụ thuộc vào sự kết hợp của các yếu tố như nhu cầu của người tiêu dùng, tính thời vụ, ngày lễ và sự kiện, cạnh tranh và xu hướng kinh tế. Bằng cách xem xét cẩn thận các yếu tố này và tiến hành nghiên cứu thị trường kỹ lưỡng, một công ty có thể xác định thời điểm tốt nhất để ra mắt sản phẩm của mình."}</w:t>
      </w:r>
    </w:p>
    <w:p w14:paraId="0BCBE54A" w14:textId="77777777" w:rsidR="0029312D" w:rsidRDefault="00F06BCB">
      <w:r>
        <w:t xml:space="preserve">{"câu hỏi": "Soạn thảo thông cáo báo chí cho việc khai trương cửa hàng mới - Tên cửa hàng: Tiện ích xanh \ nVị trí: 100 Đường cao tốc Maroondah", "câu trả lời": "** ĐỂ PHÁT HÀNH NGAY LẬP TỨC **\ n \ nNew Cửa hàng thân thiện với môi trường \ "Tiện lợi xanh \" Khai trương trên 100 Maroondah Highway \ n \ n100 Maroondah Highway, (DATE) \ n \ nThe Green Convenience, một cửa hàng mới tập trung vào các sản phẩm thân thiện với môi trường và bền vững, đã mở cửa cho công chúng tại vị trí của nó trên 100 Maroondah Highway. Cửa hàng cung cấp nhiều loại sản phẩm có ý thức về môi trường, từ đồ gia dụng đến chăm sóc cá nhân, tất cả đều có giá cả phải chăng. Green Convenience cam kết cung cấp cho khách hàng những sản phẩm chất lượng cao có tác động tối thiểu đến môi trường. Cửa hàng chỉ cung cấp các sản phẩm từ các công ty chia sẻ giá trị của họ và có hồ sơ theo dõi đã được chứng minh về việc giảm lượng khí thải carbon của họ. \ n \ n \ "Chúng tôi rất vui mừng được mở The Green Convenience và cung cấp cho khách hàng một cách thuận tiện và dễ dàng để đưa ra lựa chọn có ý thức về môi trường, \" cho biết (chèn tên và tiêu đề ở đây). "Mục tiêu của chúng tôi là giúp mọi người sống một lối sống bền vững hơn bằng cách cung cấp cho họ các lựa chọn xanh, giá cả phải chăng mỗi ngày." \ n \ n \ n \ n Cửa hàng được thiết kế chú trọng đến môi trường, với các vật liệu thân thiện với môi trường được sử dụng trong xây dựng và chiếu sáng tiết kiệm năng lượng trong suốt. Ngoài ra, The Green Convenience đang nỗ lực giảm lượng khí thải carbon của chính mình bằng cách tái chế chất thải và thực hiện các thực hành bền vững trong hoạt động của mình. \n \ n Khách hàng được khuyến khích ghé thăm Tiện ích xanh tại 100 Maroondah Highway và khám phá một loạt các sản phẩm thân thiện với môi trường có sẵn. Cửa hàng mở cửa bảy ngày một tuần và cam kết cung cấp dịch vụ khách hàng tuyệt vời để đảm bảo trải nghiệm mua sắm tích cực. \ n \ nGiới thiệu về Tiện ích xanh: \ nTiện ích xanh là một cửa hàng thân thiện với môi trường mới nằm ở 100 Maroondah Highway. Cửa hàng cung cấp nhiều loại sản phẩm bền vững và có ý thức về môi trường với giá cả phải chăng. Green Convenience cam kết giảm lượng khí thải carbon </w:t>
      </w:r>
      <w:r>
        <w:lastRenderedPageBreak/>
        <w:t>của chính mình và giúp khách hàng có lối sống bền vững hơn.\n\nContact:\nName: \nThe Green Convenience \nPhone: \nEmail: \nWebsite: \n\n###END###"}</w:t>
      </w:r>
    </w:p>
    <w:p w14:paraId="282808EC" w14:textId="77777777" w:rsidR="0029312D" w:rsidRDefault="00F06BCB">
      <w:r>
        <w:t>{"câu hỏi": "Tạo một loại câu bằng cách sử dụng các từ đã cho: chấp nhận, lợi ích, quyết định", "trả lời": "Bằng cách chấp nhận quyết định này, bạn chắc chắn sẽ có lợi về lâu dài."}</w:t>
      </w:r>
    </w:p>
    <w:p w14:paraId="22EB12B0" w14:textId="77777777" w:rsidR="0029312D" w:rsidRDefault="00F06BCB">
      <w:r>
        <w:t>{"question": "Đưa ra một mô tả về kịch bản, hãy mô tả cảm giác của nhân vật. - Một cô gái trẻ đang bước vào một căn phòng xa lạ", "trả lời": "Nhân vật, trong trường hợp này là cô gái trẻ, có thể cảm thấy lo lắng, do dự hoặc không thoải mái khi cô ấy bước vào một căn phòng xa lạ với cô ấy. Cô ấy cũng có thể tò mò hoặc tò mò muốn khám phá và khám phá môi trường mới."}</w:t>
      </w:r>
    </w:p>
    <w:p w14:paraId="2F38B252" w14:textId="77777777" w:rsidR="0029312D" w:rsidRDefault="00F06BCB">
      <w:r>
        <w:t>{"câu hỏi": "Xếp hạng các từ đã cho, sắp xếp chúng từ mạnh nhất đến yếu nhất - Nâng, Kéo, Đẩy", "trả lời": "Về lực vật lý, hệ thống phân cấp sức mạnh theo thứ tự từ mạnh nhất đến yếu nhất sẽ như sau: Nâng, Đẩy, Kéo."}</w:t>
      </w:r>
    </w:p>
    <w:p w14:paraId="2D1DB919" w14:textId="77777777" w:rsidR="0029312D" w:rsidRDefault="00F06BCB">
      <w:r>
        <w:t>{"câu hỏi": "Thực hiện theo đầu vào đã cho và tạo ra hai tính từ để mô tả một người - Quirky", "câu trả lời": "Lập dị và độc đáo"}</w:t>
      </w:r>
    </w:p>
    <w:p w14:paraId="6852CE98" w14:textId="77777777" w:rsidR="0029312D" w:rsidRDefault="00F06BCB">
      <w:r>
        <w:t>{"câu hỏi": "Đưa ra hướng dẫn, phân loại loại tội phạm. - Bị cáo xâm nhập trái pháp luật.", "trả lời": "Loại tội phạm được mô tả trong đầu vào là \"Trộm cắp.\"}</w:t>
      </w:r>
    </w:p>
    <w:p w14:paraId="4BCC873E" w14:textId="77777777" w:rsidR="0029312D" w:rsidRDefault="00F06BCB">
      <w:r>
        <w:t xml:space="preserve">{"câu hỏi": "Mô tả các phương pháp lưu trữ dữ liệu khác nhau.", "trả lời": "Lưu trữ dữ liệu đề cập đến việc bảo quản thông tin dưới dạng có thể được truy xuất và xử lý bằng máy tính hoặc thiết bị điện tử khác. Có một số phương pháp được sử dụng để lưu trữ dữ liệu và việc chọn phương pháp nào phù hợp nhất phụ thuộc vào nhu cầu cụ thể của cá nhân hoặc tổ chức. Một số phương pháp lưu trữ dữ liệu phổ biến nhất bao gồm: \ n \ n1. Ổ đĩa cứng: Ổ đĩa cứng (HDD) là một thiết bị lưu trữ truyền thống sử dụng đĩa quay để lưu trữ dữ liệu từ tính. HDD thường được tìm thấy trong máy tính để bàn và máy tính xách tay, và được sử dụng rộng rãi để lưu trữ các tệp, chương trình và hệ điều hành. \ n \ n2. Ổ cứng thể rắn: Ổ cứng thể rắn (SSD) là một loại thiết bị lưu trữ sử dụng bộ nhớ flash để lưu trữ dữ liệu. Không giống như HDD, SSD không có bộ phận quay, giúp chúng nhanh hơn, tiết kiệm năng lượng hơn và ít bị hỏng hóc cơ học hơn. Lưu trữ đám mây: Lưu trữ đám mây liên quan đến việc lưu trữ dữ liệu trên một máy chủ từ xa được truy cập qua internet. Phương pháp này cho phép người dùng truy cập dữ liệu của họ từ mọi nơi trên thế giới trên bất kỳ thiết bị nào có kết nối internet. Lưu trữ đám mây thường được sử dụng để sao lưu, chia sẻ dữ liệu và lưu trữ. \ n \ n4. Ổ đĩa flash USB: Ổ flash USB là một thiết bị lưu trữ nhỏ, di động có thể được cắm vào cổng USB của máy tính. Chúng thường được sử dụng để truyền tệp giữa các thiết bị hoặc để lưu trữ tạm thời. \ n \ n5. Lưu trữ quang học: Các thiết bị lưu trữ quang học sử dụng laser để đọc và ghi dữ liệu vào đĩa CD, DVD và Blu-ray. Các thiết bị này thường được sử dụng để lưu trữ một lượng lớn dữ liệu, chẳng hạn như nhạc, video và ảnh. \ n \ n6. Lưu trữ băng: Lưu trữ băng từ sử dụng băng từ để lưu trữ dữ liệu. Đây là một công nghệ cũ hơn vẫn được sử dụng để sao lưu, lưu trữ và lưu trữ dữ liệu lâu dài vì hiệu quả chi phí và tuổi thọ của nó. \ n \ nTóm lại, có nhiều phương pháp lưu trữ dữ liệu khác nhau, mỗi phương pháp đều có những ưu điểm và nhược điểm riêng. Phương pháp lưu trữ dữ liệu thích hợp sẽ phụ thuộc </w:t>
      </w:r>
      <w:r>
        <w:lastRenderedPageBreak/>
        <w:t>vào các yếu tố như loại dữ liệu được lưu trữ, lượng dữ liệu và nhu cầu của cá nhân hoặc tổ chức."}</w:t>
      </w:r>
    </w:p>
    <w:p w14:paraId="006D3031" w14:textId="77777777" w:rsidR="0029312D" w:rsidRDefault="00F06BCB">
      <w:r>
        <w:t>{"câu hỏi": "Mô tả một cảnh trong một thành phố vào lúc hoàng hôn.", "câu trả lời": "Khi mặt trời bắt đầu lặn xuống dưới đường chân trời, thành phố vào lúc hoàng hôn trở nên ngập trong ánh sáng vàng ấm áp. Các tòa nhà cao tầng đổ bóng thon dài trên đường phố, trong khi các cửa sổ phản chiếu các vệt màu vàng, cam và hồng. Ô tô di chuyển dọc theo các đại lộ, đèn pha của chúng tạo ra những chùm ánh sáng xuyên qua ánh sáng ban ngày mờ dần. Mọi người nhộn nhịp dọc theo vỉa hè, vội vã về nhà hoặc gặp gỡ bạn bè. Âm thanh của thành phố là sự pha trộn của tiếng còi inh ỏi, tiếng cười và những đoạn hội thoại. \ n \ n Bầu trời chuyển từ màu xanh sang một bức tranh màu sắc rực rỡ, với những vệt mặt trời màu đỏ, cam và tím trên những đám mây. Những con chim bay trên đầu, bóng trên đường chân trời rực lửa khi chúng tìm đường đến những con gà trống hàng đêm của chúng. Không khí mát mẻ và một làn gió nhẹ thổi qua thành phố, lá xào xạc và mang theo mùi hương của thức ăn từ các nhà hàng gần đó. Khi mặt trời biến mất hoàn toàn, đèn thành phố bắt đầu lấp lánh, chiếu sáng bóng tối. Đèn đường chiếu những vũng ánh sáng trên vỉa hè, các biển báo neon nhấp nháy với cuộc sống và thành phố mang một diện mạo mới khi màn đêm buông xuống. Hoàng hôn đã phai mờ, nhưng vẻ đẹp và sự sống động của thành phố vẫn còn."}</w:t>
      </w:r>
    </w:p>
    <w:p w14:paraId="77DE7308" w14:textId="77777777" w:rsidR="0029312D" w:rsidRDefault="00F06BCB">
      <w:r>
        <w:t>{"câu hỏi": "Gán một tên thích hợp cho các loài bướm mới sau đây.", "câu trả lời": "Sẽ phù hợp hơn cho một chuyên gia được đào tạo về côn trùng học, chẳng hạn như một nhà lepidopterist hoặc một nhà phân loại học, để xác định và đặt tên đúng cho loài bướm mới này theo danh pháp khoa học cụ thể và hướng dẫn phân loại. Tuy nhiên, một cái tên có thể được xem xét sẽ là "Papilio Novus" - dịch sang "Bướm mới" trong tiếng Latinh (ngôn ngữ được sử dụng trong quy ước đặt tên khoa học).</w:t>
      </w:r>
    </w:p>
    <w:p w14:paraId="2BEFF2B2" w14:textId="77777777" w:rsidR="0029312D" w:rsidRDefault="00F06BCB">
      <w:r>
        <w:t>{"câu hỏi": "Soạn một tweet từ Donald Trump.", "câu trả lời": "Là một mô hình AI ngôn ngữ, tôi không đăng tweet, nhưng đây là một ví dụ: \ n \ n \ "Vừa có một cuộc họp tuyệt vời với nhóm của tôi! Tiến bộ to lớn đang được thực hiện và nước Mỹ đang chiến thắng một lần nữa hơn bao giờ hết. Những điều tuyệt vời đang đến! #MAGA\""}</w:t>
      </w:r>
    </w:p>
    <w:p w14:paraId="2F3E4E30" w14:textId="77777777" w:rsidR="0029312D" w:rsidRDefault="00F06BCB">
      <w:r>
        <w:t>{"câu hỏi": "Tạo ra một câu hỏi mà ai đó có thể hỏi tại một cuộc phỏng vấn xin việc.", "Câu trả lời": "\"Bạn có thể cho tôi biết về một thời gian khi bạn phải vượt qua một thử thách khó khăn trong công việc, và bạn đã tiếp cận nó như thế nào?\""}</w:t>
      </w:r>
    </w:p>
    <w:p w14:paraId="044A51C5" w14:textId="77777777" w:rsidR="0029312D" w:rsidRDefault="00F06BCB">
      <w:r>
        <w:t>{"câu hỏi": "Cung cấp ba ví dụ về thực vật có nguồn gốc từ Hoa Kỳ.", "câu trả lời": "1. Tuyết tùng đỏ phương Đông (Juniperus virginiana) - Đây là một cây thường xanh có nguồn gốc từ miền đông Hoa Kỳ và có thể cao tới 40-50 feet. \ n \ n2. Cây leo kèn (Campsis radicans) - Đây là một loại cây nho rụng lá có nguồn gốc từ miền đông nam Hoa Kỳ và tạo ra những bông hoa hình kèn có thể có màu từ cam đến đỏ. Susan mắt đen (Rudbeckia hirta) - Đây là một loài thực vật có hoa có nguồn gốc từ miền đông và miền trung Hoa Kỳ và tạo ra những bông hoa màu vàng sáng với các trung tâm tối, do đó có tên chung là 'Susan mắt đen'."}</w:t>
      </w:r>
    </w:p>
    <w:p w14:paraId="322FAD3D" w14:textId="77777777" w:rsidR="0029312D" w:rsidRDefault="00F06BCB">
      <w:r>
        <w:t xml:space="preserve">{"câu hỏi": "Đưa ra ví dụ về một sản phẩm thân thiện với môi trường mới mà một công ty có thể tạo ra.", "Câu trả lời": "Một công ty có thể tạo ra một dòng hộp đựng thực phẩm có thể </w:t>
      </w:r>
      <w:r>
        <w:lastRenderedPageBreak/>
        <w:t>phân hủy sinh học, có thể tái sử dụng mới được làm từ các vật liệu bền vững như tre hoặc rơm lúa mì. Những thùng chứa này sẽ là một sự thay thế tuyệt vời cho hộp đựng thực phẩm bằng nhựa sử dụng một lần, vì chúng sẽ chắc chắn, bền và có thể được tái sử dụng nhiều lần, giảm lượng chất thải cuối cùng trong các bãi chôn lấp. Ngoài ra, một khi các thùng chứa hết tuổi thọ, chúng có thể được ủ, giảm hơn nữa tác động môi trường của chúng. Công ty có thể tiếp thị các thùng chứa này như một giải pháp bền vững và thân thiện với môi trường để lưu trữ thực phẩm, thu hút người tiêu dùng có ý thức về dấu chân môi trường của họ.</w:t>
      </w:r>
    </w:p>
    <w:p w14:paraId="6A15B940" w14:textId="77777777" w:rsidR="0029312D" w:rsidRDefault="00F06BCB">
      <w:r>
        <w:t>{"câu hỏi": "Tạo ra một nhân vật dựa trên những đặc điểm sau: thích đọc, dũng cảm và hài hước.", "câu trả lời": "Gặp Jake, một chàng trai trẻ quyến rũ với sự thèm ăn vô độ đối với sách. Anh ấy luôn vùi mũi vào một cuốn tiểu thuyết, đắm chìm trong những câu chuyện và thông tin nuôi dưỡng trí tưởng tượng của anh ấy. Nhưng tình yêu đọc sách của Jake không phải là điều duy nhất định nghĩa anh ấy. Anh ấy cũng là một linh hồn dũng cảm, không bao giờ lùi bước trước thử thách, bất kể nó có vẻ đáng sợ như thế nào. Với trái tim trên tay áo và quyết tâm trong huyết quản, anh không sợ hãi đối mặt với thế giới, đương đầu với mỗi chướng ngại vật với lòng can đảm tuyệt vời. Bất chấp những rào cản đến với mình, Jake luôn đối mặt với thế giới bằng khiếu hài hước. Sự nhanh trí và thái độ vui tươi của anh ấy không bao giờ thất bại trong việc nâng cao tinh thần của những người xung quanh, và tiếng cười của anh ấy rất dễ lây lan. Anh ấy có thể dũng cảm, nhưng anh ấy không bao giờ quá coi trọng thế giới, và anh ấy biết rằng tiếng cười là liều thuốc tốt nhất cho mọi tình huống. Nói tóm lại, Jake là một người yêu sách, dũng cảm và hài hước, người không bao giờ thất bại trong việc nở nụ cười trên khuôn mặt của những người biết anh ấy."}</w:t>
      </w:r>
    </w:p>
    <w:p w14:paraId="5E70C003" w14:textId="77777777" w:rsidR="0029312D" w:rsidRDefault="00F06BCB">
      <w:r>
        <w:t>{"câu hỏi": "Đưa ra một giả thuyết khoa học liên quan đến biến đổi khí hậu.", "câu trả lời": "Một giả thuyết khoa học có thể liên quan đến biến đổi khí hậu là sự gia tăng phát thải khí nhà kính như carbon dioxide, metan và oxit nitơ, gây ra bởi các hoạt động của con người như đốt nhiên liệu hóa thạch cho năng lượng và giao thông vận tải, phá rừng và các quy trình công nghiệp, đang dẫn đến sự gia tăng nhiệt độ toàn cầu và gây ra các sự kiện thời tiết khắc nghiệt thường xuyên và dữ dội hơn,  cũng như những thay đổi lâu dài trong mô hình khí hậu. Điều này có thể được kiểm tra thông qua quan sát và phân tích dữ liệu nhiệt độ, mô hình thời tiết và mức khí nhà kính theo thời gian và thông qua việc sử dụng các mô hình khí hậu để dự đoán những thay đổi trong tương lai dựa trên xu hướng hiện tại."}</w:t>
      </w:r>
    </w:p>
    <w:p w14:paraId="26832548" w14:textId="77777777" w:rsidR="0029312D" w:rsidRDefault="00F06BCB">
      <w:r>
        <w:t>{"câu hỏi": "Tìm một sự thật về loài chim của các loài sau - Loài: Cú sừng lớn", "câu trả lời": "Cú sừng lớn (Bubo virginianus) là một loài cú lớn phổ biến rộng rãi có nguồn gốc từ châu Mỹ, từ các vùng Bắc Cực ở phía bắc, đến tận phía nam như các vùng cận Bắc Cực và ôn đới của Nam Mỹ. Một sự thật thú vị về loài động vật này là chúng có sức mạnh cầm nắm cực kỳ mạnh, ước tính khoảng 300 pound áp lực trên mỗi inch vuông. Cái siết chặt này mạnh hơn khoảng sáu lần so với tay người trưởng thành, và là một phần khiến con cú sừng lớn trở thành một thợ săn đáng gờm như vậy!"}</w:t>
      </w:r>
    </w:p>
    <w:p w14:paraId="103A0E1B" w14:textId="77777777" w:rsidR="0029312D" w:rsidRDefault="00F06BCB">
      <w:r>
        <w:t>{"question": "Tạo một câu mô tả đúng nhất một tính từ nhất định. - Hoàn mỹ.", "trả lời": "Một cái gì đó hoàn hảo là hoàn hảo và không có bất kỳ sai lầm hay không hoàn hảo nào."}</w:t>
      </w:r>
    </w:p>
    <w:p w14:paraId="1E3BD835" w14:textId="77777777" w:rsidR="0029312D" w:rsidRDefault="00F06BCB">
      <w:r>
        <w:lastRenderedPageBreak/>
        <w:t>{"câu hỏi": "Phân loại bài viết này thành một trong hai ý kiến, báo cáo hàng tháng, phân tích kinh tế. - Bài viết này thảo luận về những cải cách gần đây của chính phủ có thể dẫn đến sự gia tăng các cơ hội kinh tế trong nước như thế nào.", "trả lời": "Bài viết này có thể được phân loại là một phân tích kinh tế."}</w:t>
      </w:r>
    </w:p>
    <w:p w14:paraId="78E23E25" w14:textId="77777777" w:rsidR="0029312D" w:rsidRDefault="00F06BCB">
      <w:r>
        <w:t>{"câu hỏi": "Hãy cho tôi biết văn bản đang cố gắng truyền đạt điều gì. - Cuộc sống đầy bất ngờ.", "Trả lời": "Văn bản đang truyền tải thông điệp rằng cuộc sống là không thể đoán trước và những sự kiện bất ngờ có thể xảy ra bất cứ lúc nào."}</w:t>
      </w:r>
    </w:p>
    <w:p w14:paraId="1A7709EE" w14:textId="77777777" w:rsidR="0029312D" w:rsidRDefault="00F06BCB">
      <w:r>
        <w:t>{"question": "Xây dựng bảng cơ sở dữ liệu để duy trì hồ sơ hoạt động của người dùng.", "answer": "Đây là bảng cơ sở dữ liệu mẫu có thể được sử dụng để duy trì hồ sơ hoạt động của người dùng:\n\n| ID | User_ID | Hoạt động | Ngày | Thời gian |\n|---|---|---|---|---|\n| 1 | 101 | Đăng nhập | 2021-06-01 | 10:00 AM |\n| 2 | 102 | Cập nhật hồ sơ | 2021-06-01 | 11:30 AM |\n| 3 | 103 | Đăng xuất | 2021-06-01 | 1:00 chiều |\n| 4 | 101 | Tạo tài khoản | 2021-06-02 | 9:30 sáng |\n| 5 | 104 | Thay đổi mật khẩu | 2021-06-02 | 2:00 PM |\n\nBảng này có các cột sau:\n\n- **ID:** Mã định danh duy nhất cho mỗi mục nhập trong bảng.\n- **User_ID:** Số nhận dạng của người dùng được liên kết với hoạt động.\n- **Hoạt động:** Mô tả về hoạt động mà người dùng đã thực hiện.\n- **Ngày:** Ngày thực hiện hoạt động.\n- **Thời gian:**  Thời gian mà hoạt động được thực hiện.\n\nBảng này có thể được sử dụng để theo dõi tất cả các hoạt động của người dùng bằng cách tạo một hàng mới mỗi khi người dùng thực hiện một hoạt động. Bằng cách này, thật dễ dàng để duy trì nhật ký hoạt động của người dùng và theo dõi hành vi của họ."}</w:t>
      </w:r>
    </w:p>
    <w:p w14:paraId="63C4A5EF" w14:textId="77777777" w:rsidR="0029312D" w:rsidRDefault="00F06BCB">
      <w:r>
        <w:t>{"question": "Xây dựng một truy vấn để tính tổng các giá trị của một cột đã cho.", "answer": "Để tính tổng các giá trị của một cột trong cơ sở dữ liệu, bạn có thể sử dụng hàm SUM() trong truy vấn SQL (Ngôn ngữ truy vấn có cấu trúc). Dưới đây là ví dụ về cách thực hiện điều đó:\n\n'''SQL\nSELECT SUM(column_name) FROM table_name;\n'''\n\nTrong truy vấn này, 'column_name' đại diện cho tên của cột bạn muốn tính tổng các giá trị và 'table_name' đại diện cho tên của bảng nơi đặt cột.\n\nVí dụ:  nếu bạn có một bảng được gọi là 'sales' với cột được gọi là 'revenue' và bạn muốn tìm tổng doanh thu từ tất cả các giao dịch bán hàng, bạn có thể sử dụng truy vấn này:\n\n''SQL\nSELECT SUM(revenue) FROM sales;\n'''"}</w:t>
      </w:r>
    </w:p>
    <w:p w14:paraId="0A1E9DB1" w14:textId="77777777" w:rsidR="0029312D" w:rsidRDefault="00F06BCB">
      <w:r>
        <w:t>{"question": "Tạo bảng HTML so sánh giá của 3 chiếc xe khác nhau. - Xe hơi|Giá \n-- | --\nHonda Civic|$19,000\nToyota Camry|$23,000\nFord Mustang|$32,000", "answer": "Dưới đây là bảng HTML so sánh giá của 3 loại xe khác nhau:\n\n''html\n&lt;table&gt;\n &lt;tr&gt;\n &lt;th&gt;Car&lt;/th&gt;\n &lt;th&gt;Price&lt;/th&gt;\n &lt;/tr&gt;\n &lt;tr&gt;\n &lt;td&gt;Honda Civic&lt;/td&gt;\n &lt;td&gt;$19,000&lt;/td&gt;\n &lt;/tr&gt;\n &lt;tr&gt;\n &lt;td&gt;Toyota Camry&lt;/td&gt;\n &lt;td&gt;$23,000&lt;/td&gt;\n &lt;/tr&gt;\n &lt;tr&gt;\n &lt;td&gt;Ford Mustang&lt;/td&gt;\n &lt;td&gt;$32,000&lt;/td&gt;\n &lt;/tr&gt;\n&lt;/table&gt;\n'''}</w:t>
      </w:r>
    </w:p>
    <w:p w14:paraId="539436F0" w14:textId="77777777" w:rsidR="0029312D" w:rsidRDefault="00F06BCB">
      <w:r>
        <w:t xml:space="preserve">{"câu hỏi": "Tạo một bài đăng trên blog thảo luận về các loại vi-rút khác nhau.", "câu trả lời": "** Hiểu các loại vi-rút khác nhau **\n \ nKhi công nghệ tiếp tục phát triển, chúng ta thấy mình ngày càng phụ thuộc vào máy tính, điện thoại thông minh và internet. Tuy nhiên, giống như bất kỳ tiến bộ nào, những điều này đi kèm với những thách thức riêng. Một trong những mối đe dọa phổ biến nhất mà chúng ta phải đối mặt trực tuyến là vi-rút máy tính.\n\nVirus máy tính là một loại phần mềm độc hại, hoặc phần mềm độc hại, được thiết kế để lây lan từ </w:t>
      </w:r>
      <w:r>
        <w:lastRenderedPageBreak/>
        <w:t>máy tính này sang máy tính khác, gây hại cho các máy chủ mà nó lây nhiễm. Giống như một loại virus trong thế giới tự nhiên, virus máy tính lây nhiễm các tệp và chương trình lành mạnh, sau đó lây lan sang người khác, làm hỏng dữ liệu, đánh cắp hoặc tiết lộ thông tin cá nhân và làm giảm hiệu suất của máy tính hoặc mạng của bạn. Có nhiều loại vi-rút khác nhau có thể gây hại cho máy tính của bạn và điều cần thiết là phải biết cách tự bảo vệ mình. Trong bài đăng trên blog này, chúng tôi sẽ thảo luận về các loại vi-rút phổ biến nhất mà bạn nên biết.\n\n**Virus khu vực khởi động**\n\nBoot lây nhiễm vào khu vực khởi động của máy tính hoặc thiết bị lưu trữ, chẳng hạn như ổ đĩa flash hoặc ổ cứng ngoài. Virus này được thiết kế để thực hiện tự động khi máy tính khởi động, làm cho nó đặc biệt khó khăn để phát hiện và loại bỏ.\n\n**Browser Hijacker**\n\nA hijacker trình duyệt là phần mềm độc hại sửa đổi cài đặt trình duyệt web của bạn mà không có kiến thức hoặc sự đồng ý của bạn. Loại vi-rút này nhằm mục đích chuyển hướng trình duyệt web của bạn đến các trang web không mong muốn, hiển thị quảng cáo không mong muốn hoặc thu thập thông tin cá nhân về bạn.\n\n**File Infector Virus**\n\nFile lây nhiễm virus lây nhiễm các tập tin trên máy tính của bạn, thường là các tập tin thực thi. Những virus này có thể lây lan từ tệp này sang tệp khác, làm hỏng dữ liệu và làm giảm hiệu suất của máy tính của bạn.\n\n**Resident Virus**\n\n\nA virus thường trú ẩn trong bộ nhớ máy tính, chờ đợi cơ hội lây nhiễm các tệp hoặc chương trình khác. Loại vi-rút này đặc biệt khó phát hiện và loại bỏ, vì nó vẫn hoạt động ngay cả khi tệp hoặc chương trình bị nhiễm không chạy.\n\n**Macro Virus**\n\nMacro virus lây nhiễm các tệp được tạo bằng các ứng dụng phần mềm hỗ trợ macro, chẳng hạn như Microsoft Word hoặc Excel. Những virus này thường được nhúng trong một tài liệu và lây lan khi tài liệu được mở hoặc chia sẻ.\n\n**Polymorphic Virus**\n\nMột virus đa hình là một loại virus thay đổi mã của nó mỗi khi nó lây nhiễm sang một vật chủ khác. Điều này làm cho phần mềm chống vi-rút cực kỳ khó phát hiện, vì nó liên tục thay đổi chữ ký của nó.\n\n**Worm**\n\n\nSâu là một loại vi-rút có thể tự sao chép và lây lan trên các máy tính và mạng, thường gây hại bằng cách tiêu thụ băng thông, làm chậm hệ thống hoặc xóa tệp.\n\nĐó là điều cần thiết"}</w:t>
      </w:r>
    </w:p>
    <w:p w14:paraId="780C7265" w14:textId="77777777" w:rsidR="0029312D" w:rsidRDefault="00F06BCB">
      <w:r>
        <w:t>{"câu hỏi": "Phát hiện sự mỉa mai trong một câu. - Bố mẹ tôi nói tôi có thể đi dự tiệc, nhưng tôi đã mua vé rồi.", "trả lời": "Không có gì trớ trêu trong câu."}</w:t>
      </w:r>
    </w:p>
    <w:p w14:paraId="108D8B66" w14:textId="77777777" w:rsidR="0029312D" w:rsidRDefault="00F06BCB">
      <w:r>
        <w:t>{"câu hỏi": "Cho một bộ phim, hãy dự đoán thể loại của nó. - Avengers: Endgame", "trả lời": "Avengers: Endgame là một bộ phim thuộc thể loại Siêu anh hùng, Hành động, Phiêu lưu và Khoa học viễn tưởng."}</w:t>
      </w:r>
    </w:p>
    <w:p w14:paraId="21298187" w14:textId="77777777" w:rsidR="0029312D" w:rsidRDefault="00F06BCB">
      <w:r>
        <w:t xml:space="preserve">{"question": "Cho một văn bản, tạo một phản hồi ở định dạng hộp thoại. - John vừa được thăng chức.", "trả lời": "AI: Wow, đó là một tin tuyệt vời! Chúc mừng John đã thăng chức!\n\nJohn: Cảm ơn bạn rất nhiều! Tôi thực sự hào hứng với cơ hội mới này.\n\nAI: Chà, tôi hoàn toàn có thể hiểu điều đó. Bạn phải làm việc rất chăm chỉ để kiếm được sự thăng tiến này. Vị trí mới của bạn là gì?\n\nJohn: Vị trí mới của tôi là Quản lý bán hàng cấp cao, và đó là một bước tiến lớn trong sự nghiệp của tôi. \ n \ nAI: Thật tuyệt vời, John. Tôi không nghi ngờ gì rằng bạn sẽ xuất sắc trong vai trò mới này. Vì vậy, mục tiêu của bạn ở vị trí mới này là gì? \ n \ nJohn: Mục tiêu của tôi là mở rộng cơ sở khách hàng của chúng tôi và tăng doanh số bán hàng trong khi vẫn duy trì mức độ hài lòng cao của khách hàng. \ n \ nAI: </w:t>
      </w:r>
      <w:r>
        <w:lastRenderedPageBreak/>
        <w:t>Đó là một mục tiêu tuyệt vời, John. Tôi chắc chắn rằng bạn sẽ có thể đạt được nó với sự cống hiến và làm việc chăm chỉ của bạn. Một lần nữa, chúc mừng cậu đã thăng chức!"}</w:t>
      </w:r>
    </w:p>
    <w:p w14:paraId="505AD7BB" w14:textId="77777777" w:rsidR="0029312D" w:rsidRDefault="00F06BCB">
      <w:r>
        <w:t>{"câu hỏi": "Đưa ra một phương trình hóa học, hãy đưa ra lời giải thích. - 2H2O2 -&gt; 2H2O + O2", "đáp án": "Đây là phương trình hóa học thể hiện sự phân hủy hydro peroxide (H2O2) thành nước (H2O) và khí oxy (O2). Phương trình được cân bằng, có nghĩa là số lượng nguyên tử của mỗi nguyên tố là như nhau ở cả hai phía của phương trình. Theo phương trình, hai phân tử hydro peroxide sẽ phân hủy để tạo thành hai phân tử nước và một phân tử khí oxy. Phản ứng này có thể được xúc tác bởi sự hiện diện của một số chất như mangan dioxide (MnO2) hoặc các enzyme như catalase.</w:t>
      </w:r>
    </w:p>
    <w:p w14:paraId="481309E8" w14:textId="77777777" w:rsidR="0029312D" w:rsidRDefault="00F06BCB">
      <w:r>
        <w:t>{"question": "Thu thập dữ liệu liên quan về một chủ đề nhất định. - Cuộc khủng hoảng nước toàn cầu hiện nay", "Trả lời": "Cuộc khủng hoảng nước toàn cầu là một vấn đề cấp bách ảnh hưởng đến hàng triệu người trên toàn thế giới. Với hơn 2,2 tỷ người hiện không được tiếp cận với nước uống sạch và an toàn, cuộc khủng hoảng ngày càng trở nên nghiêm trọng. Dưới đây là một số sự kiện và dữ liệu chính về cuộc khủng hoảng nước toàn cầu: \ n \ n1. Sự gia tăng dân số, đô thị hóa và biến đổi khí hậu đang gây áp lực ngày càng tăng lên tài nguyên nước của hành tinh. Đến năm 2025, 1,8 tỷ người dự kiến sẽ sống ở các quốc gia hoặc khu vực khan hiếm nước tuyệt đối. Mỗi năm, khoảng 297.000 trẻ em dưới năm tuổi chết vì các bệnh tiêu chảy do vệ sinh kém, vệ sinh kém và nước uống không an toàn. Hơn 80% nước thải do xã hội tạo ra chảy ngược vào hệ sinh thái không được xử lý hoặc tái sử dụng, đe dọa môi trường và sức khỏe con người. Ít hơn 1% nước ngọt trên thế giới có sẵn để con người sử dụng, có nghĩa là hầu hết nguồn cung cấp của chúng ta đến từ nước ngầm hoặc nước mặt. \ n \ n5. Sự khan hiếm nước ảnh hưởng đến hơn 40% dân số toàn cầu và dự kiến sẽ gia tăng trong những năm tới. Các Mục tiêu Phát triển Bền vững của Liên Hợp Quốc bao gồm lời kêu gọi hành động để đảm bảo sự sẵn có và quản lý bền vững nước và vệ sinh cho tất cả mọi người. 159 triệu người phụ thuộc vào nước mặt để uống, trong khi 206 triệu người không được tiếp cận với dịch vụ nước uống cơ bản. Ngân hàng Thế giới báo cáo rằng khoảng 25 đến 50 phần trăm các dự án nước thất bại chỉ sau 2 đến 5 năm vì quản lý và bảo trì kém, thiếu sự tham gia của cộng đồng và không đủ tài chính. Vào năm 2020, đã có báo cáo rằng hơn một nửa dân số thế giới - khoảng 4 tỷ người - thiếu điều kiện vệ sinh an toàn, trong khi hơn 2 tỷ người không được tiếp cận với nước. Biến đổi khí hậu và nhu cầu nước ngày càng tăng dự kiến sẽ làm trầm trọng thêm cuộc khủng hoảng nước toàn cầu trong những năm tới. Những điểm dữ liệu này nhấn mạnh mức độ nghiêm trọng của cuộc khủng hoảng nước toàn cầu hiện nay và sự cần thiết phải hành động khẩn cấp để giải quyết vấn đề.</w:t>
      </w:r>
    </w:p>
    <w:p w14:paraId="1D6FF57B" w14:textId="77777777" w:rsidR="0029312D" w:rsidRDefault="00F06BCB">
      <w:r>
        <w:t xml:space="preserve">{"question": "Với một trang web cũ, hãy đề xuất các cách để cập nhật nó. - Một blog lỗi thời", "câu trả lời": "Dưới đây là một số gợi ý để cập nhật một blog lỗi thời:\n- Cập nhật thiết kế và bố cục: Một giao diện mới, hiện đại có thể mang lại cho blog của bạn một sức sống mới. Cân nhắc sử dụng bảng màu mới, thay đổi đầu trang và chân trang và giới thiệu phông chữ và hình nền mới. \ n- Làm mới nội dung: Các bài đăng trên blog cũ có thể không còn phù hợp với độc giả của bạn nữa. Cân nhắc xóa bất kỳ nội dung cũ, lỗi thời nào và thay thế nó bằng những ý tưởng mới. \ n- Kết hợp đa phương tiện: Thêm hình ảnh, video, infographics hoặc âm thanh có thể giúp làm cho blog của bạn trở nên sống động và giữ chân người đọc. \ n- Cải </w:t>
      </w:r>
      <w:r>
        <w:lastRenderedPageBreak/>
        <w:t>thiện trải nghiệm người dùng: Đảm bảo blog của bạn dễ điều hướng, với các menu và chức năng tìm kiếm rõ ràng. Ngoài ra, hãy đảm bảo rằng nó được tối ưu hóa cho các thiết bị di động, vì ngày càng có nhiều người truy cập web trên điện thoại của họ. \ n- Tăng cường tích hợp phương tiện truyền thông xã hội: Giúp người đọc dễ dàng chia sẻ nội dung của bạn trên phương tiện truyền thông xã hội bằng cách thêm các nút chia sẻ xã hội vào blog của bạn. Bạn cũng có thể quảng cáo chéo blog của mình trên các tài khoản truyền thông xã hội để tăng lưu lượng truy cập. \ n- Tăng mức độ tương tác: Khuyến khích người đọc tương tác với blog của bạn bằng cách bật nhận xét, yêu cầu phản hồi và trả lời nhận xét. Bạn cũng có thể sử dụng danh sách email để cập nhật cho người đọc về nội dung mới và khuyến khích họ quay lại blog của bạn."}</w:t>
      </w:r>
    </w:p>
    <w:p w14:paraId="6B292E3F" w14:textId="77777777" w:rsidR="0029312D" w:rsidRDefault="00F06BCB">
      <w:r>
        <w:t>{"câu hỏi": "Cho một người, đề xuất một dự án sáng tạo. - Một nhà làm phim", "trả lời": "Một dự án sáng tạo cho một nhà làm phim có thể là tạo ra một bộ phim ngắn diễn ra hoàn toàn ở một địa điểm, giống như một căn phòng đơn, nhưng kể một câu chuyện hấp dẫn và hấp dẫn thông qua việc sử dụng công việc máy ảnh động, ánh sáng sáng tạo và diễn xuất mạnh mẽ từ các diễn viên. Thách thức khi làm việc với những hạn chế của một địa điểm duy nhất có thể truyền cảm hứng cho các cách tiếp cận mới và sáng tạo đối với cách kể chuyện và ngôn ngữ hình ảnh."}</w:t>
      </w:r>
    </w:p>
    <w:p w14:paraId="25E01A6E" w14:textId="77777777" w:rsidR="0029312D" w:rsidRDefault="00F06BCB">
      <w:r>
        <w:t>{"câu hỏi": "Tạo ra một danh sách các chiến lược hiệu quả để có một buổi sáng hiệu quả.", "câu trả lời": "1. Lập kế hoạch cho thói quen buổi sáng của bạn vào đêm hôm trước.\n2. Thức dậy vào cùng một thời điểm mỗi ngày để điều chỉnh chu kỳ giấc ngủ của bạn. \ n3. Tránh nhấn nút báo lại; Hãy thức dậy ngay khi chuông báo thức reo.\n4. Dọn giường ngay sau khi xuống giường để bắt đầu ngày mới với một thành tựu nhỏ.\n5. Uống một ly nước để bù nước sau khi ngủ.\n6. Có một bữa sáng lành mạnh, đầy đủ để cung cấp năng lượng cho cơ thể của bạn trong ngày. \ n7. Thực hành chánh niệm hoặc thiền định để giải tỏa tâm trí của bạn. \ n8. Tập thể dục hoặc thực hiện một số hoạt động thể chất để tiếp thêm năng lượng cho bản thân.\n9. Xem lại danh sách việc cần làm của bạn và ưu tiên các nhiệm vụ. \n10. Tập trung vào việc hoàn thành một nhiệm vụ tại một thời điểm để tránh cảm giác choáng ngợp. \n11. Tránh những phiền nhiễu như phương tiện truyền thông xã hội, email hoặc thông báo tin tức.\n12. Hãy dành vài phút để làm điều gì đó mà cậu thích, cho dù đó là đọc sách, nghe nhạc hay chỉ đơn giản là thưởng thức một tách cà phê."}</w:t>
      </w:r>
    </w:p>
    <w:p w14:paraId="2162A4E3" w14:textId="77777777" w:rsidR="0029312D" w:rsidRDefault="00F06BCB">
      <w:r>
        <w:t xml:space="preserve">{"câu hỏi": "Tạo ra một số ví dụ về cách công nghệ có thể cải thiện cách chúng ta học.", "câu trả lời": "1. Công nghệ thực tế ảo (VR) và thực tế tăng cường (AR) có thể nâng cao trải nghiệm học tập bằng cách cho phép sinh viên trải nghiệm và tương tác hầu như với chủ đề trong 3D. \ n \ n2. Trí tuệ nhân tạo (AI) có thể cung cấp trải nghiệm học tập được cá nhân hóa theo nhu cầu và năng khiếu cá nhân của từng học sinh, giúp quá trình học tập hiệu quả hơn. Phần mềm giáo dục có thể cung cấp tài liệu khóa học tương tác và hấp dẫn, kích thích tư duy phê phán và kỹ năng giải quyết vấn đề. \ n \ n4. Các nền tảng học tập trực tuyến cho phép sinh viên có quyền truy cập vào các tài nguyên học tập phong phú và các công cụ cộng tác, kết nối họ với những người học và giáo viên khác từ các nơi khác nhau trên thế giới. \ n \ n5. Trò chơi hóa việc học có thể làm cho nó thú vị hơn và thúc đẩy học sinh tham gia vào quá trình học tập, đồng thời củng cố kiến thức và kỹ năng của họ. \ n \ n6. Các hệ thống học </w:t>
      </w:r>
      <w:r>
        <w:lastRenderedPageBreak/>
        <w:t>tập thích ứng có thể điều chỉnh độ khó và cách trình bày tài liệu để phù hợp với tốc độ và phong cách học tập của mỗi học sinh, giúp trải nghiệm học tập hiệu quả và hiệu quả hơn. Các công cụ ghi chú kỹ thuật số và lập bản đồ tư duy có thể giúp học sinh tổ chức và lưu giữ thông tin tốt hơn, cải thiện kết quả học tập của họ. \ n \ n8. Podcast và video giáo dục có thể cung cấp một loạt các tài nguyên học tập phong phú và đa dạng cho sinh viên, cho phép họ học theo tốc độ của riêng họ và ở định dạng ưa thích của họ. \ n \ n9. Phân tích dữ liệu nâng cao có thể cung cấp thông tin chi tiết về hiệu suất và sự tiến bộ của học sinh, cho phép các nhà giáo dục xác định các lĩnh vực khó khăn và điều chỉnh chiến lược giảng dạy của họ cho phù hợp. \ n \ n10. Sách giáo khoa điện tử và thư viện kỹ thuật số cho phép sinh viên truy cập tức thì vào một loạt các tài nguyên học tập, cho phép họ mở rộng kiến thức và hiểu sâu hơn về chủ đề này."}</w:t>
      </w:r>
    </w:p>
    <w:p w14:paraId="605C5169" w14:textId="77777777" w:rsidR="0029312D" w:rsidRDefault="00F06BCB">
      <w:r>
        <w:t>{"câu hỏi": "Viết ra 5 cuộc đối thoại từ cuộc trò chuyện giữa hai người bạn đang thảo luận về đại dịch hiện tại.", "câu trả lời": "** Bạn 1:** Này, bạn đang cầm cự như thế nào trong đại dịch này?\n\n**Bạn 2:** Thành thật mà nói, nó rất khó khăn nhưng tôi đang quản lý. Còn bạn thì sao?\n\n**Bạn 1:** Cùng một chiếc thuyền. Sự lo lắng của tôi chắc chắn đã tăng lên kể từ khi tất cả những điều này bắt đầu. \ n \ n ** Bạn 2: ** Vâng, tôi hoàn toàn hiểu điều đó. Mọi thứ đều không chắc chắn, thật khó để không lo lắng. \ n \ n ** Bạn 1: ** Và thật khó để theo kịp tất cả các thay đổi. Cảm giác như mỗi ngày đều có thông tin mới về virus và cách giữ an toàn. \ n \ n ** Bạn 2: ** Đó là sự thật. Nhưng một điều tốt là mọi người đang bắt đầu tiêm chủng, vì vậy hy vọng mọi thứ sẽ sớm bắt đầu tốt hơn. \ n \ n ** Bạn 1: ** Tôi cũng hy vọng như vậy. Chúng ta chỉ cần tiếp tục làm theo các hướng dẫn và tiếp tục hy vọng.\n\n**Friend 2:** Đồng ý. Thật khó khăn, nhưng chúng ta sẽ cùng nhau vượt qua."}</w:t>
      </w:r>
    </w:p>
    <w:p w14:paraId="50AC04C8" w14:textId="77777777" w:rsidR="0029312D" w:rsidRDefault="00F06BCB">
      <w:r>
        <w:t>{"câu hỏi": "Mô tả tầm nhìn cho tương lai của giáo dục trong một câu.", "câu trả lời": "Tương lai của giáo dục sẽ được cá nhân hóa, dựa trên công nghệ, linh hoạt và toàn diện, tập trung vào học tập suốt đời, sáng tạo, tư duy phê phán và kỹ năng thực tế."}</w:t>
      </w:r>
    </w:p>
    <w:p w14:paraId="72404C1D" w14:textId="77777777" w:rsidR="0029312D" w:rsidRDefault="00F06BCB">
      <w:r>
        <w:t>{"câu hỏi": "Tạo danh sách 10 mẹo để vượt qua chứng lo âu xã hội.", "câu trả lời": "1. Bắt đầu nhỏ: Bắt đầu với các tương tác xã hội nhỏ, chẳng hạn như chào hỏi hàng xóm của bạn, trước khi giải quyết một môi trường xã hội đáng sợ hơn. \ n \ n2. Chuẩn bị: Chuẩn bị bằng cách có sẵn một số người bắt đầu cuộc trò chuyện để giúp bắt đầu và tiếp tục các cuộc trò chuyện. \ n \ n3. Suy nghĩ tích cực: Điều chỉnh lại cách bạn nghĩ về các tương tác xã hội. Thay vì sợ hãi, hãy tập trung vào tiềm năng tích cực và tăng trưởng. \ n \ n4. Hít thở sâu: Các bài tập thở sâu có thể là một cách nhanh chóng và hiệu quả để giảm các triệu chứng lo lắng về thể chất. Chánh niệm: Thực hành hiện tại và tham gia đầy đủ vào thời điểm hiện tại thay vì lo lắng về quá khứ hoặc tương lai. \ n \ n6. Tập thể dục: Tập thể dục thường xuyên có thể giúp giảm lo lắng bằng cách giải phóng các hóa chất cảm thấy tốt trong não. \ n \ n7. Hình dung: Hình dung bản thân tham gia thành công vào các tình huống xã hội để giúp xây dựng sự tự tin. \ n \ n8. Khoan dung từ chối: Thực hành chấp nhận sự từ chối một cách duyên dáng để phá vỡ chu kỳ sợ hãi và tránh né. \ n \ n9. Hỗ trợ: Đừng ngại tìm kiếm sự hỗ trợ từ bạn bè, gia đình hoặc nhà trị liệu. \ n \ n10. Thực hành: Hãy nhớ rằng vượt qua chứng lo âu xã hội cần có thời gian và thực hành. Hãy kiên nhẫn với bản thân và thực hiện từng bước nhỏ để chinh phục nỗi sợ hãi của mình."}</w:t>
      </w:r>
    </w:p>
    <w:p w14:paraId="27B4DE1C" w14:textId="77777777" w:rsidR="0029312D" w:rsidRDefault="00F06BCB">
      <w:r>
        <w:lastRenderedPageBreak/>
        <w:t>{"câu hỏi": "Tạo danh sách 7 kỹ năng mà mọi nhà lãnh đạo cần có.", "Trả lời": "1. Giao tiếp: Khả năng giao tiếp hiệu quả với các thành viên trong nhóm, các bên liên quan và các cá nhân khác là rất quan trọng đối với một nhà lãnh đạo. \n2. Tư duy chiến lược: Một nhà lãnh đạo phải có khả năng suy nghĩ chín chắn, đưa ra các quyết định chiến lược và lập kế hoạch cho tương lai của tổ chức. Trí tuệ cảm xúc: Khả năng hiểu và quản lý cảm xúc của một người và của người khác rất quan trọng để xây dựng các mối quan hệ bền chặt và lãnh đạo hiệu quả. \n4. Khả năng thích ứng: Trong thế giới thay đổi nhanh chóng ngày nay, một nhà lãnh đạo phải có khả năng thích ứng với các tình huống mới và hoàn cảnh thay đổi. Ra quyết định: Một nhà lãnh đạo phải tự tin và có năng lực trong việc đưa ra các quyết định khó khăn, thường dưới những hạn chế về thời gian và áp lực. \n6. Phân công: Có thể ủy thác nhiệm vụ và trách nhiệm một cách hiệu quả là rất quan trọng để hoàn thành mục tiêu và củng cố đội ngũ. \n7. Tầm nhìn: Một nhà lãnh đạo vĩ đại phải có tầm nhìn rõ ràng cho tương lai, và khả năng truyền cảm hứng và thúc đẩy người khác làm việc để đạt được nó."}</w:t>
      </w:r>
    </w:p>
    <w:p w14:paraId="60B9AF76" w14:textId="77777777" w:rsidR="0029312D" w:rsidRDefault="00F06BCB">
      <w:r>
        <w:t>{"câu hỏi": "Giải thích sự khác biệt giữa động lực bên trong và bên ngoài trong một câu.", "câu trả lời": "Động lực nội tại đến từ bên trong và thúc đẩy một người tham gia vào một nhiệm vụ vì sự hài lòng hoặc hoàn thành của chính họ, trong khi động lực bên ngoài đến từ các yếu tố bên ngoài và thúc đẩy một người tham gia vào một nhiệm vụ để kiếm phần thưởng hoặc tránh hậu quả tiêu cực."}</w:t>
      </w:r>
    </w:p>
    <w:p w14:paraId="4E8D3328" w14:textId="77777777" w:rsidR="0029312D" w:rsidRDefault="00F06BCB">
      <w:r>
        <w:t>{"question": "Cung cấp ví dụ về câu trả lời thích hợp cho yêu cầu sau đây. - Bạn có thể giúp tôi làm bài tập về nhà không?", "Trả lời": "Tất nhiên, tôi rất sẵn lòng giúp bạn làm bài tập về nhà. Bạn đang học về chủ đề hoặc chủ đề nào, và bạn có những câu hỏi hoặc khó khăn cụ thể nào?"}</w:t>
      </w:r>
    </w:p>
    <w:p w14:paraId="19F077F3" w14:textId="77777777" w:rsidR="0029312D" w:rsidRDefault="00F06BCB">
      <w:r>
        <w:t>{"câu hỏi": "Tìm một trích dẫn công khai từ Bill Gates.", "Câu trả lời": "\"Thành công là một giáo viên tệ hại. Nó quyến rũ những người thông minh nghĩ rằng họ không thể thua.\" - Bill Gates, đồng sáng lập Microsoft Corporation.</w:t>
      </w:r>
    </w:p>
    <w:p w14:paraId="393666C4" w14:textId="77777777" w:rsidR="0029312D" w:rsidRDefault="00F06BCB">
      <w:r>
        <w:t>{"question": "Tạo một món ăn mới với hashtag \"#mixbuffet\".", "answer": "Giới thiệu một món ăn mới có tên Fusion Delight #mixbuffet. Đây là một món ăn đa năng kết hợp những món ăn ngon nhất của các món ăn khác nhau để tạo ra một trải nghiệm hấp dẫn. Phần đế của Fusion Delight là một luống gạo thơm hoa nhài, sau đó phủ lên trên là những lát gà nướng ngon ngọt được tẩm ướp với sự hòa quyện thơm tho của các loại thảo mộc và gia vị. Một muỗng khoai tây nghiền kem hào phóng nằm ở bên cạnh, và một hỗn hợp rau xào thêm một màu sắc thú vị cho món ăn. Nhưng điều thực sự làm cho Fusion Delight nổi bật là nước sốt - sự pha trộn giữa nước sốt thịt nướng thơm và sambal cay giúp cân bằng hoàn hảo hương vị của món ăn. Một rắc hành lá tươi và hạt vừng thêm một nét hoàn thiện ngon miệng. Món ăn #mixbuffet này là sự pha trộn hoàn hảo giữa Đông và Tây, và chắc chắn sẽ khiến bạn muốn nhiều hơn nữa!"}</w:t>
      </w:r>
    </w:p>
    <w:p w14:paraId="77113D99" w14:textId="77777777" w:rsidR="0029312D" w:rsidRDefault="00F06BCB">
      <w:r>
        <w:t xml:space="preserve">{"câu hỏi": "Biên soạn danh sách năm cuốn sách về Thế chiến 2.", "câu trả lời": "1. \"Chiến tranh thế giới thứ hai\" của Antony Beevor\n2. "Nhật ký của một cô gái trẻ" của Anne Frank\n3. "Sự trỗi dậy và sụp đổ của Đế chế thứ ba: Lịch sử Đức Quốc xã" của William L. Shirer\n4. \"Ban nhạc anh em: Đại đội E, Trung đoàn 506,  Sư đoàn Dù 101 từ Normandy </w:t>
      </w:r>
      <w:r>
        <w:lastRenderedPageBreak/>
        <w:t>đến Tổ đại bàng của Hitler \" của Stephen E. Ambrose \ n5. \"Hiroshima\" của John Hersey"}</w:t>
      </w:r>
    </w:p>
    <w:p w14:paraId="6B7512F6" w14:textId="77777777" w:rsidR="0029312D" w:rsidRDefault="00F06BCB">
      <w:r>
        <w:t>{"câu hỏi": "Đưa ra một ví dụ về một loài động vật có thể được tìm thấy ở Bắc Cực.", "câu trả lời": "Một ví dụ về một loài động vật có thể được tìm thấy ở Bắc Cực là gấu Bắc cực. Những sinh vật hùng vĩ này thích nghi tốt với môi trường lạnh với bộ lông dày, cung cấp khả năng cách nhiệt tuyệt vời chống lại khí hậu khắc nghiệt ở Bắc Cực."}</w:t>
      </w:r>
    </w:p>
    <w:p w14:paraId="0565554A" w14:textId="77777777" w:rsidR="0029312D" w:rsidRDefault="00F06BCB">
      <w:r>
        <w:t>{"câu hỏi": "Thực hiện phân tích tình cảm về tuyên bố này: \"Cô ấy không hài lòng về điểm kiểm tra kém của mình.\"", "câu trả lời": "Phân tích tình cảm của tuyên bố \"Cô ấy không hài lòng về điểm kiểm tra kém của mình\" cho thấy một tâm lý tiêu cực. Việc sử dụng từ "không vui" và "nghèo" cho thấy rằng người nói đang thể hiện sự thất vọng, buồn bã hoặc không hài lòng về điểm kiểm tra."}</w:t>
      </w:r>
    </w:p>
    <w:p w14:paraId="1B85BD58" w14:textId="77777777" w:rsidR="0029312D" w:rsidRDefault="00F06BCB">
      <w:r>
        <w:t>{"question": "Tìm phương trình Toán học để tính diện tích của một tam giác đều.", "trả lời": "Công thức tính diện tích của một tam giác đều được cho bởi A = (\u221a3/4)a^2 trong đó 'a' đại diện cho chiều dài của bất kỳ cạnh nào của tam giác."}</w:t>
      </w:r>
    </w:p>
    <w:p w14:paraId="74BD9B0D" w14:textId="77777777" w:rsidR="0029312D" w:rsidRDefault="00F06BCB">
      <w:r>
        <w:t>{"câu hỏi": "Tìm lợi ích sức khỏe của việc ăn bơ.", "Trả lời": "Bơ là một loại trái cây rất bổ dưỡng, chứa nhiều chất béo lành mạnh, chất xơ và các chất dinh dưỡng quan trọng khác nhau. Một số lợi ích sức khỏe chính của việc ăn bơ bao gồm: \ n \ n1. Giàu chất béo lành mạnh: Bơ là một nguồn tuyệt vời của axit béo không bão hòa đơn, có thể giúp giảm mức cholesterol và giảm nguy cơ mắc bệnh tim. Giàu chất xơ: Bơ có nhiều chất xơ, giúp thúc đẩy tiêu hóa khỏe mạnh và có thể hỗ trợ giảm cân bằng cách khiến bạn cảm thấy no và hài lòng. Đóng gói với các chất dinh dưỡng: Bơ chứa một loạt các vitamin và khoáng chất, bao gồm kali, vitamin E, vitamin C và vitamin K. \ n \ n4. Tốt cho sức khỏe của mắt: Bơ chứa lutein và zeaxanthin, hai chất chống oxy hóa mạnh mẽ rất quan trọng để duy trì sức khỏe mắt tốt và ngăn ngừa các bệnh về mắt liên quan đến tuổi tác. Có thể giúp ngăn ngừa ung thư: Bơ có chứa chất phytochemical đã được chứng minh là có đặc tính chống ung thư trong một số nghiên cứu trong phòng thí nghiệm. \ n \ n6. Tốt cho da và tóc: Các chất béo và vitamin lành mạnh được tìm thấy trong bơ có thể giúp duy trì làn da và mái tóc khỏe mạnh, và thậm chí có thể giúp ngăn ngừa nếp nhăn và các dấu hiệu lão hóa khác. Nhìn chung, bơ là một loại thực phẩm ngon và bổ dưỡng có thể mang lại nhiều lợi ích sức khỏe khi kết hợp vào chế độ ăn uống cân bằng."}</w:t>
      </w:r>
    </w:p>
    <w:p w14:paraId="28F249DE" w14:textId="77777777" w:rsidR="0029312D" w:rsidRDefault="00F06BCB">
      <w:r>
        <w:t xml:space="preserve">{"câu hỏi": "Cung cấp một ví dụ thực tế cho việc sử dụng ứng dụng Android sẽ giúp mọi người tìm địa điểm và dịch vụ địa phương.", "câu trả lời": "Chắc chắn, một ví dụ thực tế về ứng dụng Android giúp mọi người tìm địa điểm và dịch vụ địa phương là \"Google Maps\". Ứng dụng này sử dụng vị trí của một người để hiển thị cho họ các nhà hàng, cửa hàng, trạm xăng, bệnh viện và các dịch vụ khác gần đó trong khu vực địa phương của họ. Người dùng có thể tìm kiếm các loại địa điểm hoặc dịch vụ cụ thể mà họ cần và xem chúng được vẽ trên bản đồ, cùng với xếp hạng, đánh giá và thông tin liên hệ. Họ cũng có thể nhận chỉ đường, thông tin giao thông và thời gian di chuyển ước tính đến địa điểm, giúp họ đến đích dễ dàng hơn. Chức năng này đặc biệt hữu ích cho khách du lịch khám phá các thành phố mới, hoặc cho </w:t>
      </w:r>
      <w:r>
        <w:lastRenderedPageBreak/>
        <w:t>những người đã chuyển đến một khu vực mới và muốn làm quen với môi trường xung quanh."}</w:t>
      </w:r>
    </w:p>
    <w:p w14:paraId="7208A522" w14:textId="77777777" w:rsidR="0029312D" w:rsidRDefault="00F06BCB">
      <w:r>
        <w:t>{"câu hỏi": "Phân tích tuyên bố sau: \"Phá thai nên là bất hợp pháp".", "câu trả lời": "Phá thai nên là bất hợp pháp" là một niềm tin hoặc tuyên bố ý kiến phản ánh quan điểm của một số cá nhân hoặc nhóm người tin rằng việc chấm dứt thai kỳ không nên được pháp luật cho phép. Nó đại diện cho một lập trường đặc biệt về ý nghĩa đạo đức và đạo đức của phá thai. Tuyên bố này gây tranh cãi và có thể kích động một loạt các phản ứng và ý kiến từ những người khác vì nó kết nối với các giá trị cá nhân, xã hội và tôn giáo. Điều quan trọng cần lưu ý là tính hợp pháp của phá thai khác nhau giữa các quốc gia, và thậm chí trong các tiểu bang hoặc tỉnh, và là một chủ đề tranh luận chính trị và xã hội đang diễn ra.</w:t>
      </w:r>
    </w:p>
    <w:p w14:paraId="50B4013C" w14:textId="77777777" w:rsidR="0029312D" w:rsidRDefault="00F06BCB">
      <w:r>
        <w:t>{"câu hỏi": "Xây dựng một lập luận chống lại tuyên bố sau: \"Mọi người nên ngủ tám giờ mỗi đêm", "câu trả lời": "Mặc dù ngủ đủ giấc là không thể phủ nhận tầm quan trọng đối với sức khỏe thể chất và tinh thần của một cá nhân, nhưng quan niệm rằng mọi người nhất thiết phải ngủ tám giờ mỗi đêm là không hoàn toàn chính xác. Lượng giấc ngủ mà một người cần thay đổi theo độ tuổi và có thể khác nhau đáng kể giữa các cá nhân. Dưới đây là một số điểm chính có thể được sử dụng để xây dựng một đối số chống lại câu lệnh:\n\n1. Yêu cầu về giấc ngủ thay đổi theo độ tuổi: Lượng giấc ngủ được khuyến nghị thay đổi tùy theo độ tuổi. Ví dụ, trẻ sơ sinh cần ngủ khoảng 12-17 giờ, trong khi thanh thiếu niên cần khoảng 8-10 giờ và người lớn, bao gồm cả người già, thường cần ngủ 7-8 giờ mỗi đêm. Sự khác biệt cá nhân: Ngay cả trong cùng một nhóm tuổi, số lượng giấc ngủ cần thiết có thể khác nhau từ người này sang người khác. Một số người có thể cảm thấy sảng khoái chỉ sau sáu hoặc bảy giờ ngủ, trong khi những người khác có thể cần chín hoặc mười giờ ngủ để cảm thấy được nghỉ ngơi đầy đủ. Chất lượng hơn số lượng: Chất lượng giấc ngủ cũng quan trọng, nếu không muốn nói là nhiều hơn số lượng. Có được sáu giờ ngủ sâu, không bị gián đoạn có thể yên tĩnh hơn tám giờ ngủ nông hoặc bị gián đoạn. \ n \ n4. Cân nhắc lối sống: Các yếu tố khác, chẳng hạn như chế độ ăn uống của một người, chế độ tập thể dục, lịch làm việc và mức độ căng thẳng, cũng có thể ảnh hưởng đến nhu cầu giấc ngủ của họ. Một người có lối sống rất năng động hoặc làm nhiều công việc thể chất hoặc tinh thần có thể cần ngủ nhiều hơn so với người có lối sống ít vận động. Tóm lại, tuyên bố "Mọi người nên ngủ tám giờ mỗi đêm" là một sự đơn giản hóa không tính đến bản chất phức tạp và đa dạng của nhu cầu giấc ngủ của con người. Điều quan trọng hơn đối với các cá nhân là chú ý đến cơ thể của chính họ và hiểu nhu cầu ngủ riêng của họ, thay vì tuân thủ cách tiếp cận một kích thước phù hợp với tất cả."}</w:t>
      </w:r>
    </w:p>
    <w:p w14:paraId="24A04C9D" w14:textId="77777777" w:rsidR="0029312D" w:rsidRDefault="00F06BCB">
      <w:r>
        <w:t xml:space="preserve">{"câu hỏi": "Tạo ra một ví dụ về một thí nghiệm khoa học có thể được sử dụng để kiểm tra giả thuyết được nêu trong đoạn văn sau. - Nghiên cứu gần đây đã gợi ý rằng nhiệt độ ấm lên do biến đổi khí hậu có thể làm giảm đáng kể một số loài cá trong đại dương.", "Trả lời": "Một cách để kiểm tra giả thuyết này là tiến hành một thí nghiệm có kiểm soát bằng cách sử dụng bể cá. Hai nhóm cá từ cùng một loài được đề cập trong nghiên cứu có thể được đặt trong các bể riêng biệt, một bể đóng vai trò là nhóm đối chứng và nhóm còn lại là nhóm thử nghiệm. Cả hai bể sẽ được đặt ở nhiệt độ tối ưu cho các loài cá và được theo dõi trong một khoảng thời gian nhất định để thiết lập đường cơ sở cho sự tăng trưởng và mức độ dân số. Sau giai đoạn cơ sở, nhiệt độ trong bể thí nghiệm sẽ được tăng dần để mô phỏng nhiệt độ ấm lên do </w:t>
      </w:r>
      <w:r>
        <w:lastRenderedPageBreak/>
        <w:t>biến đổi khí hậu. Cá trong cả hai bể sẽ tiếp tục được theo dõi những thay đổi về tăng trưởng và mức độ dân số. Dữ liệu từ cả hai bể sẽ được thu thập và phân tích để so sánh ảnh hưởng của nhiệt độ ấm lên đối với các nhóm đối chứng và nhóm thí nghiệm. Nếu giả thuyết được ủng hộ, nhóm thử nghiệm sẽ cho thấy mức độ dân số và tăng trưởng giảm đáng kể so với nhóm đối chứng. Các thí nghiệm bổ sung có thể được tiến hành để kiểm tra tác động của các mức độ nóng lên khác nhau và tác động của nó đối với các loài cá khác."}</w:t>
      </w:r>
    </w:p>
    <w:p w14:paraId="34A7F981" w14:textId="77777777" w:rsidR="0029312D" w:rsidRDefault="00F06BCB">
      <w:r>
        <w:t>{"câu hỏi": "Đưa ra ví dụ về một tình huống trong đó việc sử dụng đánh giá hình thành có lợi hơn so với sử dụng đánh giá tổng kết.", "câu trả lời": "Đánh giá hình thành có lợi hơn đánh giá tổng kết khi giáo viên theo dõi việc học của học sinh trong một bài học hoặc đơn vị để cung cấp phản hồi liên tục và điều chỉnh các phương pháp giảng dạy để đáp ứng nhu cầu của học sinh. Ví dụ, trong một bài học kéo dài nhiều tuần về phương trình đại số, một giáo viên toán có thể đưa ra một bài kiểm tra ngắn giữa chừng bài học để đánh giá sự hiểu biết của học sinh về tài liệu. Dựa trên kết quả đánh giá hình thành, giáo viên có thể xác định các lĩnh vực khó khăn và điều chỉnh hướng dẫn cho phù hợp, chẳng hạn như cung cấp các vấn đề thực hành bổ sung hoặc giải thích. Loại đánh giá này có thể giúp cải thiện việc học của học sinh và tăng cơ hội thành công trong các bài đánh giá tổng kết trong tương lai, chẳng hạn như bài kiểm tra cuối kỳ."}</w:t>
      </w:r>
    </w:p>
    <w:p w14:paraId="2B1B94DE" w14:textId="77777777" w:rsidR="0029312D" w:rsidRDefault="00F06BCB">
      <w:r>
        <w:t>{"câu hỏi": "Tạo ra một ví dụ về việc áp dụng các kỹ thuật khai thác dữ liệu trong tiếp thị.", "câu trả lời": "Một ứng dụng của kỹ thuật khai thác dữ liệu trong tiếp thị là phân khúc khách hàng. Bằng cách phân tích các bộ dữ liệu lớn về thông tin khách hàng, các nhà tiếp thị có thể sử dụng các thuật toán phân cụm để nhóm khách hàng thành các phân khúc khác nhau dựa trên các đặc điểm chung của họ như tuổi tác, giới tính, thu nhập, lịch sử mua hàng và sở thích. Điều này cho phép các nhà tiếp thị điều chỉnh chiến lược tiếp thị của họ theo nhu cầu và sở thích cụ thể của từng phân khúc khách hàng. Ví dụ: giả sử một công ty bán dụng cụ thể thao và quần áo. Sử dụng các kỹ thuật khai thác dữ liệu, nó có thể chia khách hàng của mình thành các phân khúc khác nhau, chẳng hạn như một phân khúc cho những người thường xuyên mua giày chạy bộ, quần áo và các phụ kiện khác; một phân khúc khác cho những người mua dụng cụ đi xe đạp; và một phần ba cho những người mua trang phục và thiết bị yoga. Với thông tin này, công ty sau đó có thể tạo các chiến dịch tiếp thị được nhắm mục tiêu như gửi ưu đãi qua email được cá nhân hóa hoặc quảng cáo trên phương tiện truyền thông xã hội để quảng bá các sự kiện chạy hoặc marathon cho phân khúc đầu tiên, giới thiệu thiết bị đi xe đạp mới nhất hoặc chi tiết về các tuyến đường đạp xe địa phương đến phân khúc thứ hai và có các ưu đãi đặc biệt về các lớp yoga hoặc các buổi thiền cho nhóm cuối cùng. Bằng cách áp dụng các kỹ thuật khai thác dữ liệu trong tiếp thị,  Do đó, công ty có nhiều khả năng kết nối hiệu quả với khách hàng của mình và cung cấp cho họ các sản phẩm, chương trình khuyến mãi và dịch vụ hấp dẫn - cuối cùng dẫn đến tăng doanh số bán hàng và lòng trung thành của khách hàng."}</w:t>
      </w:r>
    </w:p>
    <w:p w14:paraId="5C2ADBAB" w14:textId="77777777" w:rsidR="0029312D" w:rsidRDefault="00F06BCB">
      <w:r>
        <w:t xml:space="preserve">{"câu hỏi": "Yếu tố quan trọng nhất khi xem xét việc sử dụng cây quyết định cho một nhiệm vụ nhất định là gì?", "câu trả lời": "Yếu tố quan trọng nhất khi xem xét việc sử dụng cây quyết định cho một nhiệm vụ nhất định là bản chất của dữ liệu mà cây quyết định sẽ được áp dụng. Thuật toán cây quyết định hoạt động tốt nhất khi làm việc với dữ liệu phân loại </w:t>
      </w:r>
      <w:r>
        <w:lastRenderedPageBreak/>
        <w:t>hoặc khi dữ liệu liên tục được rời rạc. Điều quan trọng nữa là phải đảm bảo rằng dữ liệu sạch sẽ và được xử lý trước để mọi dữ liệu bị thiếu hoặc nhiễu đều được xử lý trước khi cây quyết định được xây dựng. Ngoài ra, sự phức tạp của mối quan hệ giữa các tính năng và biến đích cũng cần được xem xét, vì cây quyết định hoạt động tốt cho các bộ dữ liệu có mối quan hệ đơn giản hơn."}</w:t>
      </w:r>
    </w:p>
    <w:p w14:paraId="733A12D9" w14:textId="77777777" w:rsidR="0029312D" w:rsidRDefault="00F06BCB">
      <w:r>
        <w:t>{"câu hỏi": "Mô tả khái niệm "vốn xã hội".", "trả lời": "Vốn xã hội là giá trị của mạng xã hội và mối quan hệ giữa các cá nhân hoặc nhóm trong xã hội và tác động tích cực mà các mạng này có thể có đối với việc đạt được các mục tiêu chung. Nó bao gồm các nguồn lực như niềm tin, chuẩn mực, giá trị và hỗ trợ lẫn nhau, mà mọi người có thể truy cập thông qua mối quan hệ của họ với người khác và có thể tạo điều kiện hợp tác, hợp tác và hành động tập thể. Vốn xã hội thường được coi là một thành phần quan trọng trong việc xây dựng các cộng đồng mạnh mẽ, kiên cường và có thể đóng một vai trò trong việc cải thiện kết quả kinh tế và xã hội của các cá nhân và nhóm. Tuy nhiên, giống như bất kỳ hình thức vốn nào, vốn xã hội cũng có thể có những hậu quả tiêu cực, đặc biệt là khi một số nhóm nhất định sử dụng nó để loại trừ hoặc phân biệt đối xử với những người khác.</w:t>
      </w:r>
    </w:p>
    <w:p w14:paraId="15F205F9" w14:textId="77777777" w:rsidR="0029312D" w:rsidRDefault="00F06BCB">
      <w:r>
        <w:t>{"câu hỏi": "Viết một câu chuyện gồm năm câu về hành trình tìm kho báu bị chìm của một tên cướp biển.", "Trả lời": "Ngày xửa ngày xưa, có một tên cướp biển khét tiếng tên là Thuyền trưởng Râu Đen, người đã nghe nói về một kho báu chìm huyền thoại sâu dưới bề mặt đại dương. Háo hức khám phá sự giàu có, anh ra khơi cùng thủy thủ đoàn của mình trong một cuộc hành trình khó khăn để tìm kho báu. Họ phải đối mặt với biển động và chiến đấu với những con quái vật biển đáng sợ, nhưng quyết tâm của họ không bao giờ dao động. Cuối cùng, họ đến địa điểm và lặn xuống đáy đại dương, nơi họ phát hiện ra chiếc rương chứa đầy vàng và đá quý. Chiến thắng, họ trở về con tàu của mình, cuộc hành trình nguy hiểm của họ được đền đáp bằng sự giàu có vượt xa những giấc mơ điên rồ nhất của họ."}</w:t>
      </w:r>
    </w:p>
    <w:p w14:paraId="00DBCD98" w14:textId="77777777" w:rsidR="0029312D" w:rsidRDefault="00F06BCB">
      <w:r>
        <w:t xml:space="preserve">{"câu hỏi": "Hãy đưa ra một mô hình đơn giản để dự đoán giá cổ phiếu với những tin tức kinh tế nhất định. - Thâm hụt ngân sách Mỹ dự kiến lên tới hơn 1.000 tỷ USD.", "Trả lời": "Là một mô hình ngôn ngữ AI, tôi có khả năng cung cấp thông tin chi tiết dựa trên dữ liệu đã cho và các thông số đã biết, nhưng việc đưa ra dự đoán cụ thể về thị trường chứng khoán để đáp ứng với một biến số kinh tế duy nhất không nằm trong khả năng của tôi. Tuy nhiên, tôi chắc chắn có thể giúp bạn hiểu làm thế nào tin tức về các yếu tố kinh tế - chẳng hạn như sự gia tăng thâm hụt ngân sách của Mỹ - có thể ảnh hưởng đến giá cổ phiếu nói chung. Thị trường chứng khoán bị ảnh hưởng bởi nhiều yếu tố, bao gồm các chỉ số kinh tế vĩ mô như thâm hụt ngân sách quốc gia. Nếu thâm hụt của Mỹ dự kiến sẽ tăng đáng kể, điều này có thể báo hiệu cho các nhà đầu tư rằng chính phủ có thể cần vay thêm tiền để trang trải chi phí, có thể dẫn đến tăng lãi suất. Nhìn chung, lãi suất cao hơn là một cơn gió ngược đối với cổ phiếu vì nó làm tăng chi phí đi vay cho các công ty và làm tăng sức hấp dẫn của các khoản đầu tư có thu nhập cố định so với cổ phiếu. Tuy nhiên, điều quan trọng cần lưu ý là thị trường chứng khoán rất phức tạp và có thể bị ảnh hưởng bởi nhiều yếu tố khác như môi trường kinh doanh tổng thể, kỳ vọng về thu nhập của công ty, các sự kiện toàn cầu và tâm lý nhà đầu tư. Thông thường, cách thị trường phản ứng với tin tức kinh tế tùy thuộc vào cách giải thích của các nhà đầu tư và nhà phân tích, do đó gây khó khăn cho việc xây dựng một mô hình đơn </w:t>
      </w:r>
      <w:r>
        <w:lastRenderedPageBreak/>
        <w:t>giản có thể dự đoán chính xác giá cổ phiếu dựa trên một tin tức duy nhất. Một mô hình chính xác hơn sẽ tính đến một loạt các chỉ số kinh tế và sự kiện tin tức, và cũng sẽ kết hợp các thuật toán học máy để giúp xác định các mô hình và mối quan hệ có liên quan."}</w:t>
      </w:r>
    </w:p>
    <w:p w14:paraId="0B6AF32C" w14:textId="77777777" w:rsidR="0029312D" w:rsidRDefault="00F06BCB">
      <w:r>
        <w:t>{"câu hỏi": "Sáng tác một bài thơ với ít nhất bốn dòng từ có vần điệu.", "câu trả lời": "Trên bầu trời và lên rất cao,\nNhững ngôi sao lấp lánh và bắt mắt.\nCả đêm dài mà không có một âm thanh nào,\nChúng tỏa sáng và xoay quanh thế giới."}</w:t>
      </w:r>
    </w:p>
    <w:p w14:paraId="20FFA63F" w14:textId="77777777" w:rsidR="0029312D" w:rsidRDefault="00F06BCB">
      <w:r>
        <w:t>{"câu hỏi": "Phân tích đoạn sau cho ý chính và tóm tắt nó trong một câu. - Apple là một trong những công ty công nghệ sáng tạo nhất trên thế giới. Nó đã phát minh lại máy tính cá nhân, tạo ra cuộc cách mạng âm nhạc kỹ thuật số và phát minh ra iPhone mang tính cách mạng.", "câu trả lời": "Ý tưởng chính của đoạn này là Apple là một công ty rất sáng tạo với lịch sử cách mạng hóa công nghệ thông qua các phát minh của mình."}</w:t>
      </w:r>
    </w:p>
    <w:p w14:paraId="0A9973E7" w14:textId="77777777" w:rsidR="0029312D" w:rsidRDefault="00F06BCB">
      <w:r>
        <w:t>{"question": "Phân tích câu đã cho cho ngôn ngữ tượng hình của nó. - Con chim đang hót hết mình.", "Trả lời": "Câu đã cho chứa một thành ngữ \"hát hết mình", đó là một cách tượng hình để mô tả tiếng hót của con chim đặc biệt to và đầy cảm xúc. Cụm từ này là một sự cường điệu, vì một con chim không thể thực sự trút hết trái tim của nó, và có nghĩa là để cho người đọc hiểu được cường độ và niềm đam mê hiện diện trong tiếng hót của con chim."}</w:t>
      </w:r>
    </w:p>
    <w:p w14:paraId="3C0018CE" w14:textId="77777777" w:rsidR="0029312D" w:rsidRDefault="00F06BCB">
      <w:r>
        <w:t>{"câu hỏi": "Viết định nghĩa về "lỗ đen" trong hai câu.", "câu trả lời": "Lỗ đen là một vùng không thời gian nơi lực hấp dẫn mạnh đến mức không có gì, kể cả ánh sáng, có thể thoát ra. Nó được hình thành từ sự sụp đổ của một ngôi sao khổng lồ và được đặc trưng bởi một chân trời sự kiện, một ranh giới mà bất cứ thứ gì đi qua nó đều không thể quay trở lại."}</w:t>
      </w:r>
    </w:p>
    <w:p w14:paraId="6AC47BA6" w14:textId="77777777" w:rsidR="0029312D" w:rsidRDefault="00F06BCB">
      <w:r>
        <w:t>{"question": "Đưa ra một chuỗi số học cho thông tin sau. - Giá trị bắt đầu = 6\nSự khác biệt chung = 2", "câu trả lời": "Một dãy số học là một chuỗi các số trong đó mỗi số hạng sau số hạng đầu tiên thu được bằng cách cộng một hằng số, được gọi là hiệu chung, vào số hạng trước. Sử dụng thông tin đã cho, một vài số hạng đầu tiên của dãy số học sẽ được tính như sau: \ n \ n Thuật ngữ đầu tiên = Giá trị bắt đầu = 6 \ n Thuật ngữ thứ hai = Số hạng đầu tiên + Sự khác biệt chung = 6 + 2 = 8\nSố hạng thứ ba = Số hạng thứ hai + Sự khác biệt chung = 8 + 2 = 10 \ Số hạng thứ tư = Số hạng thứ ba + Sự khác biệt chung = 10 + 2 = 12 \n Thuật ngữ thứ năm = Thuật ngữ thứ tư + Sự khác biệt chung = 12 + 2 = 14 \n \ nVà như vậy. Dãy số học có giá trị bắt đầu là 6 và hiệu chung là 2 sẽ là: 6, 8, 10, 12, 14, ..."}</w:t>
      </w:r>
    </w:p>
    <w:p w14:paraId="0EC88B9D" w14:textId="77777777" w:rsidR="0029312D" w:rsidRDefault="00F06BCB">
      <w:r>
        <w:t>{"question": "Kể tên ba phân tử được tìm thấy trong không khí", "answer": "Ba phân tử thường thấy trong không khí là: \n\n1. Nitơ (N2): Khí nitơ là loại khí dồi dào nhất trong không khí, chiếm khoảng 78% bầu khí quyển Trái đất. \n\n2. Oxy (O2): Oxy là loại khí dồi dào thứ hai trong không khí, chiếm khoảng 21% bầu khí quyển của Trái đất. Carbon Dioxide (CO2): Carbon dioxide là một loại khí vi lượng trong không khí, chiếm khoảng 0,04% bầu khí quyển của Trái đất.</w:t>
      </w:r>
    </w:p>
    <w:p w14:paraId="3EA0C6B3" w14:textId="77777777" w:rsidR="0029312D" w:rsidRDefault="00F06BCB">
      <w:r>
        <w:t xml:space="preserve">{"câu hỏi": "Tạo bộ dữ liệu tên của mọi người ở năm quốc gia khác nhau.", "câu trả lời": "Đây là bộ dữ liệu mẫu về tên của mọi người từ năm quốc gia khác nhau, chứa 10 tên ở mỗi quốc gia:\n\n**Hoa Kỳ**\n1. Emma\n2. William\n3. Olivia\n4. Michael\n5. Ava\n6. James\n7. Isabella\n8. Benjamin\n9. Sophia\n10. Elijah\n\n**Ấn Độ**\n1. Aarav\n2. Priya\n3. </w:t>
      </w:r>
      <w:r>
        <w:lastRenderedPageBreak/>
        <w:t>Advait\n4. Aanya\n5. Ishan\n6. Diya\n7. Vihaan\n8. Ishika\n9. Ved\n10. Nitya\n\n**Đức**\n1. Marie\n2. Maximilian\n3. Charlotte\n4. Alexander\n5. Johanna\n6. Elias\n7. Frieda\n8. Anton\n9. Clara\n10. Felix\n\n**Nhật Bản**\n1. Hoa anh đào\n2. Haruto\n3. Yui\n4. Takumi\n5. Mei\n6. Yuuto\n7. Aoi\n8. Ren\n9. Kaede\n10. Hayato\n\n**Nigeria**\n1. Adebayo\n2. Ngozi\n3. Chinedu\n4. Oluchi\n5. Olufemi\n6. Amina\n7. Olusegun\n8. Chioma\n9. Adekunle\n10. Zainab"}</w:t>
      </w:r>
    </w:p>
    <w:p w14:paraId="38F39180" w14:textId="77777777" w:rsidR="0029312D" w:rsidRDefault="00F06BCB">
      <w:r>
        <w:t>{"câu hỏi": "Phát triển khẩu hiệu cho máy tính xách tay giáo dục", "câu trả lời": "\"Trao quyền cho tâm trí, cho phép thành công: Trải nghiệm sức mạnh của việc học với Máy tính xách tay giáo dục của chúng tôi\""}</w:t>
      </w:r>
    </w:p>
    <w:p w14:paraId="7321B87C" w14:textId="77777777" w:rsidR="0029312D" w:rsidRDefault="00F06BCB">
      <w:r>
        <w:t>{"câu hỏi": "Chọn bảng màu phản ánh tốt nhất thương hiệu sau - Wendy's", "câu trả lời": "Bảng màu phản ánh tốt nhất thương hiệu Wendy sẽ bao gồm các màu đỏ, trắng và vàng. Màu đỏ nên là màu chủ đạo, vì nó là màu của logo mang tính biểu tượng của họ đại diện cho sự ấm áp và niềm đam mê đối với thực phẩm của họ. Màu trắng là một màu khác có thể được sử dụng trong bảng màu để đại diện cho sự tươi mát và tinh khiết của các thành phần của chúng. Cuối cùng, điểm nhấn của màu vàng có thể được sử dụng để gợi lên hạnh phúc và sự thân thiện là giá trị cốt lõi của dịch vụ khách hàng của họ."}</w:t>
      </w:r>
    </w:p>
    <w:p w14:paraId="6FAF56D8" w14:textId="77777777" w:rsidR="0029312D" w:rsidRDefault="00F06BCB">
      <w:r>
        <w:t>{"câu hỏi": "Có thể làm gì để giảm tắc nghẽn giao thông?", "trả lời": "Có một số cách để giảm tắc nghẽn giao thông. Một số trong số này bao gồm: \ n \ n1. Cải thiện giao thông công cộng: Cải thiện các lựa chọn giao thông công cộng và làm cho chúng dễ tiếp cận hơn, đáng tin cậy hơn và giá cả phải chăng có thể khuyến khích nhiều người sử dụng nó hơn thay vì lái xe ô tô của riêng họ, do đó giảm số lượng ô tô trên đường. \ n \ n2. Thúc đẩy đi chung xe: Khuyến khích đi chung xe và cung cấp các ưu đãi cho những người đi chung xe có thể làm giảm số lượng phương tiện một người trên đường. \ n \ n3. Thực hiện định giá tắc nghẽn: Thu phí tài xế sử dụng một số con đường nhất định hoặc đi vào một số khu vực nhất định trong giờ cao điểm có thể khuyến khích họ sử dụng các tuyến đường hoặc phương thức vận chuyển thay thế, giảm tắc nghẽn. Tăng cường làm việc từ xa: Khuyến khích người sử dụng lao động cho phép nhân viên của họ làm việc tại nhà, khi có thể, có thể làm giảm số lượng người cần đi làm, do đó giảm lưu lượng truy cập. Cải thiện lưu lượng giao thông: Cải thiện lưu lượng giao thông bằng cách tối ưu hóa thời gian đèn giao thông, thực hiện các hệ thống quản lý giao thông thông minh và cải thiện thiết kế đường có thể giúp giảm tắc nghẽn. \ n \ n6. Xây dựng nhiều làn đường dành cho xe đạp hơn: Xây dựng nhiều làn đường dành cho xe đạp hơn và thúc đẩy đi xe đạp như một phương tiện giao thông thay thế có thể làm giảm số lượng ô tô trên đường. \ n \ n7. Khuyến khích đi bộ: Khuyến khích mọi người đi bộ trong khoảng cách ngắn thay vì lái xe có thể làm giảm tắc nghẽn giao thông, đặc biệt là ở khu vực thành thị."}</w:t>
      </w:r>
    </w:p>
    <w:p w14:paraId="34A38897" w14:textId="77777777" w:rsidR="0029312D" w:rsidRDefault="00F06BCB">
      <w:r>
        <w:t xml:space="preserve">{"câu hỏi": "Kể tên ba nhà toán học nữ nổi tiếng", "câu trả lời": "1. Ada Lovelace (1815 \u2013 1852): Cô được coi là lập trình viên máy tính đầu tiên trên thế giới cho công trình đầu tiên của mình trên Công cụ phân tích của Charles Babbage. \ n2. Sophie Germain (1776 - 1831): nhà toán học người Pháp, người đã có những đóng góp đáng kể cho lý thuyết số, lý thuyết đàn hồi và triết học toán học. Emmy Noether (1882 - 1935). Nhà toán học người Đức </w:t>
      </w:r>
      <w:r>
        <w:lastRenderedPageBreak/>
        <w:t>nổi tiếng với những đóng góp đột phá cho đại số trừu tượng, vật lý lý thuyết và sự phát triển của Định lý Noether."}</w:t>
      </w:r>
    </w:p>
    <w:p w14:paraId="00BBE6E5" w14:textId="77777777" w:rsidR="0029312D" w:rsidRDefault="00F06BCB">
      <w:r>
        <w:t>{"câu hỏi": "Tạo lời mời lịch cho tôi - Cuộc họp với John Smith vào thứ Ba, ngày 15 tháng 12 lúc 2:00 chiều", "trả lời": "Là một AI, tôi không thể tự tạo lời mời lịch, nhưng đây \ u2019s hướng dẫn về cách bạn có thể làm điều đó: \ n \ n1. Mở ứng dụng lịch của bạn.\n2. Nhấp vào ngày và giờ của cuộc họp (Thứ Ba, ngày 15 tháng Mười Hai lúc 2:00 PM).\n3. Chọn \"Create\" hoặc \"New event\".\n4. Điền vào các chi tiết của sự kiện, chẳng hạn như tiêu đề (ví dụ: \"Gặp gỡ với John Smith\").\n5. Nếu bạn muốn mời John Smith tham gia sự kiện, hãy thêm địa chỉ email của anh ấy vào ô \u201cguest\u201d.\n6. Đặt lời nhắc nếu bạn muốn.\n7. Nhấp vào \"Save\" hoặc \"Create event\" để thêm sự kiện vào lịch của bạn.\n\nBây giờ, bạn và John Smith sẽ có sự kiện trên lịch của mình và bạn sẽ nhận được lời nhắc trước khi cuộc họp bắt đầu."}</w:t>
      </w:r>
    </w:p>
    <w:p w14:paraId="43959118" w14:textId="77777777" w:rsidR="0029312D" w:rsidRDefault="00F06BCB">
      <w:r>
        <w:t>{"câu hỏi": "Mô tả thuật toán điện toán lượng tử", "câu trả lời": "Một thuật toán điện toán lượng tử quan trọng được gọi là thuật toán của Shor. Thuật toán này là một thuật toán lượng tử để phân tích số nguyên, có thể được sử dụng để giải quyết vấn đề tìm các thừa số nguyên tố của một số tổng hợp lớn, một nhiệm vụ được cho là thực tế không thể đối với các máy tính cổ điển. Thuật toán của \n \ nShor hoạt động bằng cách khai thác sức mạnh của song song lượng tử, trong đó một máy tính lượng tử có thể thực hiện nhiều phép tính cùng một lúc. Thuật toán sử dụng các phép biến đổi Fourier lượng tử, có thể xác định hiệu quả tính tuần hoàn của một hàm, và điều này lần lượt được sử dụng để tìm các yếu tố của số tổng hợp. \ n \ n Dưới đây là một phác thảo ngắn gọn về cách thuật toán của Shor hoạt động: \ n \ n1. Chọn một số ngẫu nhiên 'a' nhỏ hơn số \u2018N\u2019 mà chúng tôi muốn phân tích \ n2. Nếu 'a' có ước chung với 'N', chúng ta đã tìm thấy một thừa số rồi!\n3. Nếu không, chúng ta tính chu kỳ \u2018r\u2019 của hàm: f(x) = a^x mod N\n4. Nếu 'r' là lẻ, chúng ta quay lại bước đầu tiên.\n5. Nếu 'a'^(r/2) \u2261 -1 mod N, chúng ta quay lại bước đầu tiên\n6. Các thừa số của N là ƯCLN(a^(r/2)-1 , N) và ƯCLN(a^(r/2)+1 , N). Ở đây, ƯCLN là viết tắt của Greatest Common Divisor.\n\nShor's algorithm là một thuật toán xác suất, có nghĩa là nó có thể cần phải được thực hiện nhiều lần để có được kết quả chính xác. Tuy nhiên, thời gian chạy của thuật toán Shor nhanh hơn theo cấp số nhân so với thuật toán cổ điển nổi tiếng nhất cho thừa số nguyên, làm cho nó trở thành một công cụ mạnh mẽ để tính toán lượng tử. Tóm lại, thuật toán của Shor là một ví dụ nổi tiếng về thuật toán lượng tử có thể giải quyết vấn đề nhanh hơn bất kỳ thuật toán cổ điển nào đã biết, làm nổi bật sức mạnh tiềm năng của máy tính lượng tử để giải quyết các vấn đề phức tạp."}</w:t>
      </w:r>
    </w:p>
    <w:p w14:paraId="5BEC1E82" w14:textId="77777777" w:rsidR="0029312D" w:rsidRDefault="00F06BCB">
      <w:r>
        <w:t xml:space="preserve">{"câu hỏi": "Lập danh sách năm vật dụng hàng ngày có thể được sử dụng làm đồ ăn trưa", "trả lời": "1. Sandwich: Một lựa chọn đơn giản và dễ dàng cho bữa trưa là bánh sandwich, có thể được làm với nhiều loại nhân như phô mai, rau, thịt hoặc phết như bơ đậu phộng hoặc hummus. \ n2. Salad: Salad là một lựa chọn tuyệt vời khác có thể dễ dàng tùy chỉnh với các thành phần yêu thích của bạn, bao gồm rau xanh, rau, ngũ cốc, các loại hạt và các nguồn protein như thịt gà hoặc đậu phụ. Súp: Một bát súp là một lựa chọn bữa trưa đầy đủ và lành mạnh, với các lựa chọn vô hạn bao gồm rau, mì gà, đậu lăng hoặc cà chua. \ n4. Thức ăn thừa: Các bữa ăn thừa từ bữa tối có thể là một lựa chọn bữa trưa thuận tiện và ngon miệng. </w:t>
      </w:r>
      <w:r>
        <w:lastRenderedPageBreak/>
        <w:t>Một số ý tưởng có thể bao gồm mì ống, xào, rau nướng hoặc các món thịt hầm.\n5. Kết thúc: Bọc là một lựa chọn linh hoạt có thể được lấp đầy với bất kỳ số lượng thành phần nào. Một số loại nhân phổ biến là thịt gà hoặc gà tây, bơ, hummus, pho mát và rau."}</w:t>
      </w:r>
    </w:p>
    <w:p w14:paraId="0C5B4FE6" w14:textId="77777777" w:rsidR="0029312D" w:rsidRDefault="00F06BCB">
      <w:r>
        <w:t>{"question": "Thêm trạng từ phù hợp nhất với câu. - Anh ấy cẩn thận ____ đọc hướng dẫn.", "trả lời": "Anh ấy đọc kỹ hướng dẫn."}</w:t>
      </w:r>
    </w:p>
    <w:p w14:paraId="2614E8E6" w14:textId="77777777" w:rsidR="0029312D" w:rsidRDefault="00F06BCB">
      <w:r>
        <w:t>{"câu hỏi": "Thuật ngữ cho hình dạng được hình thành bởi một vòng tròn và hai đường giao nhau là gì?", "câu trả lời": "Thuật ngữ cho hình dạng được hình thành bởi một vòng tròn và hai đường giao nhau là \"vesica piscis\" hoặc \"mandorla\" trong một số nền văn hóa, có nghĩa là "bàng quang cá" hoặc "hạnh nhân" trong tiếng Latin, tương ứng. Nó còn được gọi là "hạnh nhân của hình học thiêng liêng" và thường đề cập đến thấu kính đối xứng được hình thành bởi giao điểm của hai vòng tròn."}</w:t>
      </w:r>
    </w:p>
    <w:p w14:paraId="0B3777D4" w14:textId="77777777" w:rsidR="0029312D" w:rsidRDefault="00F06BCB">
      <w:r>
        <w:t>{"question": "Nghe câu tiếng Anh sau, bản dịch tiếng Tây Ban Nha là gì? - Tôi cần mua một số quần áo mới", "trả lời": "Necesito comprar algo de ropa nueva."}</w:t>
      </w:r>
    </w:p>
    <w:p w14:paraId="69FCC34D" w14:textId="77777777" w:rsidR="0029312D" w:rsidRDefault="00F06BCB">
      <w:r>
        <w:t>{"question": "Với thông tin đầu vào của người dùng về \"Tôi cảm thấy cô đơn", hãy tạo một trích dẫn có liên quan đến sự cô đơn. - Tôi cảm thấy cô đơn", "trả lời": "\"Đôi khi, bạn cần phải ở một mình. Không phải để cô đơn, mà là tận hưởng thời gian rảnh rỗi là chính mình.\" - Vô danh"}</w:t>
      </w:r>
    </w:p>
    <w:p w14:paraId="20DD3F29" w14:textId="77777777" w:rsidR="0029312D" w:rsidRDefault="00F06BCB">
      <w:r>
        <w:t>{"câu hỏi": "Với điều kiện thời tiết hiện tại, người dùng nên mang theo những vật dụng gì nếu đi cắm trại? - Trời mưa và nhiệt độ là 50\u00b0F", "trả lời": "Nếu bạn đang đi cắm trại và hiện đang mưa với nhiệt độ 50\u00b0F, bạn nên cân nhắc mang theo những vật dụng sau:\n\n1. Lều không thấm nước: Một chiếc lều chất lượng tốt với một con ruồi mưa sẽ giúp giữ cho bạn và thiết bị của bạn khô ráo trong mưa. Đảm bảo rằng bạn thiết lập đúng cách để tránh mọi rò rỉ không mong muốn.\n\n2. Thiết bị đi mưa: Áo khoác, quần và ủng không thấm nước là điều cần thiết để giữ khô ráo và thoải mái khi cắm trại dưới mưa. \ n \ n3. Quần áo ấm: Nhiệt độ 50 \ u00b0F khá lạnh, vì vậy hãy chắc chắn đóng gói các lớp ấm như áo khoác lông cừu, lớp đế nhiệt, vớ ấm và mũ. \ n \ n4. Túi ngủ và miếng lót: Một túi ngủ và miếng đệm chất lượng tốt sẽ giúp giữ ấm và khô ráo trong khi ngủ. Đảm bảo rằng túi ngủ của bạn được đánh giá cho nhiệt độ bằng hoặc dưới 50\u00b0F.\n\n5. Túi chống thấm nước: Mang theo túi không thấm nước hoặc bao tải khô để lưu trữ thiết bị và quần áo của bạn. Điều này sẽ giúp giữ cho các vật dụng của bạn khô ráo ngay cả khi lều của bạn bị rò rỉ. \ n \ n6. Bếp trại: Khi trời mưa, việc nhóm lửa có thể khó khăn. Một bếp trại sẽ giúp bạn nấu ăn và hâm nóng nước mà không cần dựa vào lửa trại. \ n \ n7. Hoạt động: Bạn cũng nên đóng gói một số hoạt động trong nhà như sách, trò chơi trên bàn hoặc bộ bài trong trường hợp thời tiết khiến bạn bị nhốt trong lều. \ n \ n Hãy nhớ kiểm tra dự báo thời tiết, lập kế hoạch phù hợp và chuẩn bị cho các điều kiện thay đổi. Chúc bạn có một chuyến cắm trại tuyệt vời!"}</w:t>
      </w:r>
    </w:p>
    <w:p w14:paraId="62CCC7BB" w14:textId="77777777" w:rsidR="0029312D" w:rsidRDefault="00F06BCB">
      <w:r>
        <w:t xml:space="preserve">{"câu hỏi": "Với các số sau đây, ước chung lớn nhất là gì? - 48 và 32", "đáp án": "Ước chung lớn nhất (GCD) của 48 và 32 là 16.\n\nBạn có thể tìm thấy nó thông qua các phương pháp khác nhau, chẳng hạn như thuật toán Euclid hoặc bằng cách bao thanh toán hai số.\n\nNếu </w:t>
      </w:r>
      <w:r>
        <w:lastRenderedPageBreak/>
        <w:t>bạn sử dụng bao thanh toán, bạn sẽ thấy rằng:\n\n 48 = 2 \u00d7 2 \u00d7 2 \u00d7 2 \u00d7 3\n 32 = 2 \u00d7 2 \u00d7 2 \u00d7 2 \u00d7 2\u00d7 2\n\nCác yếu tố phổ biến là bốn hai,  nhân với nhau, cho: 2 \u00d7 2 \u00d7 2 \u00d7 2 = 16."}</w:t>
      </w:r>
    </w:p>
    <w:p w14:paraId="651747D8" w14:textId="77777777" w:rsidR="0029312D" w:rsidRDefault="00F06BCB">
      <w:r>
        <w:t>{"question": "Với hai đoạn văn bản sau, hãy tìm sự khác biệt. - Văn bản 1: Cô ấy đến cửa hàng\nText 2: Cô ấy đi bộ đến cửa hàng", "trả lời": "Sự khác biệt giữa hai đoạn văn bản là một từ: \"went\" trong Văn bản 1 được thay thế bằng \"walked\" trong Văn bản 2."}</w:t>
      </w:r>
    </w:p>
    <w:p w14:paraId="492C0D6C" w14:textId="77777777" w:rsidR="0029312D" w:rsidRDefault="00F06BCB">
      <w:r>
        <w:t>{"câu hỏi": "Với điều gì bạn hiện đang quan tâm nhất?", "câu trả lời": "Là một AI, tôi không có cảm xúc hay mối quan tâm cá nhân. Tuy nhiên, ưu tiên của tôi là luôn cung cấp dịch vụ tốt nhất có thể và hỗ trợ người dùng của tôi với nhu cầu và mối quan tâm của họ."}</w:t>
      </w:r>
    </w:p>
    <w:p w14:paraId="3A0BCDEA" w14:textId="77777777" w:rsidR="0029312D" w:rsidRDefault="00F06BCB">
      <w:r>
        <w:t>{"câu hỏi": "Có nên viết lại câu này không? - Một nhà khoa học nghiên cứu vũ trụ.", "trả lời": "Không, câu \"Một nhà khoa học nghiên cứu vũ trụ\" đúng ngữ pháp và không cần phải viết lại."}</w:t>
      </w:r>
    </w:p>
    <w:p w14:paraId="71E75023" w14:textId="77777777" w:rsidR="0029312D" w:rsidRDefault="00F06BCB">
      <w:r>
        <w:t>{"câu hỏi": "Đưa ra một ví dụ về cách internet có thể được sử dụng để giúp môi trường.", "trả lời": "Một ví dụ về cách internet có thể được sử dụng để giúp môi trường là thông qua việc sử dụng các nền tảng trực tuyến để nâng cao nhận thức và khuyến khích tham gia vào các nỗ lực bảo tồn môi trường. Các tổ chức và sáng kiến môi trường khác nhau có trang web và tài khoản truyền thông xã hội nơi họ có thể chia sẻ thông tin về tính bền vững, biến đổi khí hậu và các vấn đề môi trường khác. Các nền tảng này cũng có thể được sử dụng để tổ chức và quảng bá các sự kiện như ổ đĩa dọn dẹp, hoạt động trồng cây và ổ đĩa tái chế, có thể giúp giảm chất thải, ô nhiễm và khí thải carbon. Ngoài ra, internet giúp các cá nhân có thể tiến hành nghiên cứu, quyên góp và kết nối với các cá nhân và tổ chức có cùng chí hướng từ khắp nơi trên thế giới, giúp cộng tác trong các dự án và sáng kiến môi trường dễ dàng hơn. Nhìn chung, internet cung cấp một công cụ mạnh mẽ để nâng cao nhận thức và huy động hỗ trợ cho các nỗ lực bảo tồn môi trường."}</w:t>
      </w:r>
    </w:p>
    <w:p w14:paraId="51FA4F84" w14:textId="77777777" w:rsidR="0029312D" w:rsidRDefault="00F06BCB">
      <w:r>
        <w:t>{"question": "Phiên âm các từ thành một phương trình. - năm cộng năm", "trả lời": "Phương trình cho đầu vào \"năm cộng năm\" là: \n\n5 + 5"}</w:t>
      </w:r>
    </w:p>
    <w:p w14:paraId="0AC95E16" w14:textId="77777777" w:rsidR="0029312D" w:rsidRDefault="00F06BCB">
      <w:r>
        <w:t>{"question": "Tìm tiêu đề của bài viết từ bản tóm tắt đã cho. - Bài viết này phân tích ý nghĩa kinh tế của dự luật cứu trợ Covid-19 mới.", "trả lời": "Tôi xin lỗi, nhưng nếu không có thông tin bổ sung, tôi không thể xác định chính xác tiêu đề của bài viết từ bản tóm tắt đã cho. Bạn có thể cung cấp cho tôi thêm thông tin được không?"}</w:t>
      </w:r>
    </w:p>
    <w:p w14:paraId="6A2B3161" w14:textId="77777777" w:rsidR="0029312D" w:rsidRDefault="00F06BCB">
      <w:r>
        <w:t>{"question": "Apple phát hành iPhone lần đầu tiên vào năm nào?", "trả lời": "Apple phát hành iPhone lần đầu tiên vào ngày 29 tháng 6 năm 2007."}</w:t>
      </w:r>
    </w:p>
    <w:p w14:paraId="161249B5" w14:textId="77777777" w:rsidR="0029312D" w:rsidRDefault="00F06BCB">
      <w:r>
        <w:t xml:space="preserve">{"câu hỏi": "Hãy đưa ra một bài luận về tầm quan trọng của cảm xúc trong việc ra quyết định.", "Câu trả lời": "Cảm xúc đóng một vai trò thiết yếu trong việc ra quyết định, và mặc dù đã có nhiều tranh cãi giữa logic và cảm xúc trong việc đưa ra quyết định, chúng ta không thể phủ nhận tầm quan trọng của cái sau. Trong bài tiểu luận này, chúng ta hãy khám phá cách cảm xúc có thể ảnh hưởng đến những lựa chọn mà chúng ta đưa ra và tầm quan trọng của việc có cảm xúc trong quá trình ra quyết định. \ n \ n Cách đầu tiên cảm xúc hỗ trợ việc ra </w:t>
      </w:r>
      <w:r>
        <w:lastRenderedPageBreak/>
        <w:t>quyết định là cung cấp cho chúng ta động lực. Nếu không có cảm xúc, chúng ta sẽ không có bất kỳ lý do nào để hành động vì sẽ không có sở thích hay động lực. Ví dụ, bất cứ khi nào bạn cảm thấy sợ hãi hoặc tức giận, phản ứng cơ thể của bạn là những tín hiệu thiết yếu cho thấy có điều gì đó không đúng và điều quan trọng là phải chú ý đến chúng để bạn có thể phản ứng phù hợp. Những tín hiệu này cung cấp cho chúng ta động lực thường cần thiết để đưa ra quyết định khó khăn. Nếu chúng ta phải chỉ dựa vào logic, quá trình này có thể chậm và thường không thực tế, chủ yếu nếu thời gian là điều cốt yếu. Cảm xúc cho phép chúng ta đưa ra quyết định nhanh chóng dựa trên các tiêu chí mà chúng ta có thể bỏ qua hoặc thậm chí không xem xét nếu chúng ta chỉ sử dụng phân tích. Ví dụ, một số nghiên cứu đã chỉ ra rằng những người bị tổn thương trung tâm cảm xúc của não có xu hướng đấu tranh với việc đưa ra quyết định vì họ không thể sử dụng cái nhìn sâu sắc về cảm xúc của mình. Sự đồng cảm và trí tuệ cảm xúc trong việc ra quyết định là rất cần thiết, đặc biệt là đối với những người trong vai trò lãnh đạo. Những người này đưa ra quyết định hàng ngày có thể ảnh hưởng đến nhiều cá nhân hoặc thậm chí toàn bộ tổ chức. Khi các nhà lãnh đạo thiếu trí tuệ cảm xúc, lựa chọn của họ có thể xuất hiện nhẫn tâm với nhân viên của họ và các quyết định có thể gây hại cho tinh thần chung của tổ chức. Một nhà lãnh đạo phải xem xét tác động cảm xúc của các quyết định của họ đối với nhân viên và văn hóa mà họ muốn tạo ra. Cuối cùng, cảm xúc giúp chúng ta đưa ra quyết định tốt hơn và đạo đức hơn. Khi chúng ta xem xét cảm xúc của mình và cảm xúc của người khác trước khi đưa ra lựa chọn, quyết định của chúng ta có xu hướng phù hợp hơn với các giá trị, mục tiêu cá nhân và quy tắc đạo đức tổng thể của chúng ta. Cảm xúc cho phép chúng ta đánh giá hậu quả tiềm tàng của hành động của mình ở mức độ sâu sắc hơn. Tóm lại, cảm xúc đóng một vai trò quan trọng trong việc ra quyết định. Chúng cung cấp động lực, đẩy nhanh quá trình, thúc đẩy sự đồng cảm và có thể dẫn đến các lựa chọn đạo đức. Mặc dù logic không thể bỏ qua, nhưng cảm xúc cũng cần được xem xét nghiêm túc khi đưa ra quyết định. Tìm kiếm sự cân bằng giữa hai điều này có thể dẫn đến việc ra quyết định tốt hơn, mang lại lợi ích cho cả cá nhân và những người bị ảnh hưởng bởi lựa chọn của họ."}</w:t>
      </w:r>
    </w:p>
    <w:p w14:paraId="56A254B5" w14:textId="77777777" w:rsidR="0029312D" w:rsidRDefault="00F06BCB">
      <w:r>
        <w:t xml:space="preserve">{"question": "Tạo một trang web hiển thị dữ liệu sau dưới dạng biểu đồ thanh. - Dữ liệu: {\n \"January\": 20,\n \"February\": 15,\n \"March\": 10,\n \"April\": 25,\n \"May\": 30\n }", "answer": "Đây là một mã HTML và JavaScript đơn giản hiển thị dữ liệu đã cho dưới dạng biểu đồ thanh bằng cách sử dụng thư viện Chart.js:\n\n''html\n\n&lt;! DOCTYPE html&gt;\n&lt;html&gt;\n &lt;head&gt;\n &lt;title&gt;Bar Biểu đồ sử dụng Chart.js&lt;/title&gt;\n &lt;script src=\"https://cdn.jsdelivr.net/npm/chart.js\"&gt;&lt;/script&gt;\n &lt;/head&gt;\n &lt;body&gt;\n &lt;canvas id=\"myChart\"&gt;&lt;/canvas&gt;\n &lt;script&gt;\n let data = {\n \"January\":  20,\n \"February\": 15,\n \"March\": 10,\n \"April\": 25,\n \"May\": 30\n }\n \n let labels = Object.keys(data);\n let values = Object.values(data);\n\n const ctx = document.getElementById('myChart').getContext('2d');\n const myChart = new Chart(ctx, {\n type: 'bar',\n data: {\n labels: labels,\n                    tập dữ liệu: [{\n label: 'Values',\n data: values,\n backgroundColor: [\n 'rgba(255, 99, 132, 0.2)',\n 'rgba(54, 162, 235, 0.2)',\n 'rgba(255, 206, 86, 0.2)',\n 'rgba(75, 192, 192, 0.2)',\n 'rgba(153, 102, 255, 0.2)',\n ],\n borderColor: [\n                            'rgba(255, 99, 132, 1)',\n 'rgba(54, 162, 235, 1)',\n 'rgba(255, 206, 86, 1)',\n 'rgba(75, 192, 192, 1)',\n 'rgba(153, 102, 255, 1)',\n ],\n borderWidth: 1\n }]\n },\n Tùy chọn: {\n tỷ lệ: {\n y: {\n                            beginAtZero: true\n }\n }\n }\n }\n });\n &lt;/script&gt;\n &lt;/body&gt;\n&lt;/html&gt;\n'''\n\nMã này tạo biểu đồ thanh </w:t>
      </w:r>
      <w:r>
        <w:lastRenderedPageBreak/>
        <w:t>bằng cách sử dụng dữ liệu được cung cấp, với các tháng dưới dạng nhãn trên trục x và các giá trị tương ứng của chúng trên trục y. Biểu đồ được tạo kiểu bằng cách sử dụng các màu nền khác nhau cho mỗi thanh và đường viền xung quanh mỗi thanh. Bạn có thể tùy chỉnh thêm giao diện và hành vi của biểu đồ bằng cách sửa đổi các tùy chọn trong đối tượng 'tùy chọn'. Để biết thêm thông tin về cách tùy chỉnh biểu đồ, bạn"}</w:t>
      </w:r>
    </w:p>
    <w:p w14:paraId="2C98872F" w14:textId="77777777" w:rsidR="0029312D" w:rsidRDefault="00F06BCB">
      <w:r>
        <w:t>{"question": "Xác định tổng số sách trong thư viện với số lượng sau đây của từng loại sách. - Tiểu thuyết: 20\nTiểu sử: 10\nSách giáo khoa: 5\nManga: 15\nTruyện tranh: 2", "trả lời": "Dựa trên thông tin đã cho, có tổng cộng 52 cuốn sách trong thư viện. Giá trị này có được bằng cách cộng số lượng của từng loại sách: 20 (tiểu thuyết) + 10 (tiểu sử) + 5 (sách giáo khoa) + 15 (manga) + 2 (truyện tranh) = tổng cộng 52 cuốn sách."}</w:t>
      </w:r>
    </w:p>
    <w:p w14:paraId="7286F156" w14:textId="77777777" w:rsidR="0029312D" w:rsidRDefault="00F06BCB">
      <w:r>
        <w:t>{"question": "Cho hai chuỗi, tìm tất cả các ký tự phù hợp giữa hai chuỗi và xóa chúng khỏi chuỗi gốc. - Chuỗi 1: \u201cHello World\u201d \nString 2: \u201cGood Morning\u201d", "answer": "Các ký tự phù hợp giữa hai chuỗi là \"o\", \"l\", \"d\" và \"r\". Sau khi xóa các ký tự đó khỏi cả hai chuỗi, chúng ta nhận được:\n\nModified String 1: \"He W\" \nModified String 2: \"G Mnin\""}</w:t>
      </w:r>
    </w:p>
    <w:p w14:paraId="3DE55339" w14:textId="77777777" w:rsidR="0029312D" w:rsidRDefault="00F06BCB">
      <w:r>
        <w:t>{"câu hỏi": "Tổ chức lại các mẩu thông tin sau đây thành một dàn ý có cấu trúc tốt. - \u2022 Nguyên nhân gây ô nhiễm không khí \n\u2022 Rủi ro sức khỏe liên quan đến ô nhiễm không khí \n\u2022 Chiến lược phòng ngừa", "trả lời": "Đề cương: Ô nhiễm không khí\n\nI. Giới thiệu\n\nII. Nguyên nhân gây ô nhiễm không khí\nA. Nguyên nhân tự nhiên \nB. Hoạt động của con người\n\nIII. Rủi ro sức khỏe liên quan đến ô nhiễm không khí \ nA. Các vấn đề về hô hấp\nB. Bệnh tim mạch\nC. Các biến chứng sức khỏe khác\n\nIV. Chiến lược phòng ngừa\nA. Hành động cá nhân \nB. Nỗ lực cộng đồng\nC. Quy định của Chính phủ\n\nV. Kết luận"}</w:t>
      </w:r>
    </w:p>
    <w:p w14:paraId="21B6899A" w14:textId="77777777" w:rsidR="0029312D" w:rsidRDefault="00F06BCB">
      <w:r>
        <w:t>{"câu hỏi": "Hãy đưa ra năm câu hỏi hay phù hợp cho một cuộc phỏng vấn xin việc.", "câu trả lời": "Dưới đây là năm câu hỏi tiềm năng có thể phù hợp trong một cuộc phỏng vấn xin việc:\n\n1. Bạn có thể cho chúng tôi biết về một thành tựu cụ thể mà bạn đặc biệt tự hào và nó đã định hình cách tiếp cận công việc của bạn như thế nào không? \ n2. Làm thế nào để bạn tiếp cận giải quyết vấn đề và ra quyết định ở vị trí hiện tại của bạn?\n3. Bạn có thể cung cấp một ví dụ về thời điểm bạn làm việc với một thành viên khó tính trong nhóm và cách bạn giải quyết tình huống không? \n4. Làm thế nào để bạn ưu tiên và quản lý khối lượng công việc của mình một cách hiệu quả?\n5. Làm thế nào để bạn luôn cập nhật các xu hướng và phát triển mới nhất của ngành?"}</w:t>
      </w:r>
    </w:p>
    <w:p w14:paraId="72C98EE4" w14:textId="77777777" w:rsidR="0029312D" w:rsidRDefault="00F06BCB">
      <w:r>
        <w:t xml:space="preserve">{"câu hỏi": "Chọn hai hệ thống sông, so sánh và đối chiếu một yếu tố vật lý của chúng. - Hệ thống sông: Amazon, The Nile", "trả lời": "Hệ thống sông Amazon và sông Nile là hai trong số những tuyến đường thủy mang tính biểu tượng nhất trên thế giới, cả hai đều quan trọng đối với môi trường, văn hóa và kinh tế của các khu vực tương ứng. Khi nói đến yếu tố vật lý của chiều dài, hai con sông cung cấp một so sánh thú vị. Hệ thống sông Amazon nằm ở Nam Mỹ, với nguồn gốc từ Andes Peru và cửa sông chảy ra Đại Tây Dương. Theo các phép đo của Viện Địa lý và Thống kê Brazil, Amazon được coi là con sông dài nhất thế giới, trải dài khoảng 6.992 km (4.345 dặm). Mặt khác, hệ thống sông Nile trải dài qua 11 quốc gia với nguồn gốc </w:t>
      </w:r>
      <w:r>
        <w:lastRenderedPageBreak/>
        <w:t>ở Burundi, gần biên giới Rwanda và cửa biển Địa Trung Hải. Theo truyền thống, sông Nile được coi là con sông dài nhất thế giới, nhưng theo các phép đo gần đây, nó có chiều dài khoảng 6.853 km (4.258 mi), kém Amazon khoảng 139 km (86 dặm). Tóm lại, cả hai hệ thống sông Amazon và sông Nile đều ấn tượng về chiều dài của chúng, trải dài hàng ngàn km trên các lục địa tương ứng của chúng. Tuy nhiên, Amazon được coi là dài hơn một chút so với sông Nile dựa trên các phép đo gần đây nhất."}</w:t>
      </w:r>
    </w:p>
    <w:p w14:paraId="397BB8A4" w14:textId="77777777" w:rsidR="0029312D" w:rsidRDefault="00F06BCB">
      <w:r>
        <w:t>{"câu hỏi": "Mô tả kỳ nghỉ yêu thích của bạn trong ba câu.", "câu trả lời": "Kỳ nghỉ yêu thích của tôi là Giáng sinh. Đó là thời điểm trong năm mà gia đình và bạn bè đến với nhau để ăn mừng và trao đổi quà tặng. Bầu không khí ấm áp, ánh đèn lấp lánh, và cảm giác vui vẻ nói chung làm cho nó trở thành một dịp thực sự đặc biệt."}</w:t>
      </w:r>
    </w:p>
    <w:p w14:paraId="5A673023" w14:textId="77777777" w:rsidR="0029312D" w:rsidRDefault="00F06BCB">
      <w:r>
        <w:t>{"question": "Sắp xếp danh sách các loài động vật sau đây từ già nhất đến trẻ nhất. - Voi, Cú, Khỉ đột", "câu trả lời": "Không thể xác định tuổi của các loài động vật từ thông tin đã cho. Bạn có thể cung cấp chi tiết cụ thể hơn như tuổi, ngày sinh hoặc bất kỳ thông tin liên quan nào sẽ giúp tôi xác định tuổi của họ không?"}</w:t>
      </w:r>
    </w:p>
    <w:p w14:paraId="43AE9046" w14:textId="77777777" w:rsidR="0029312D" w:rsidRDefault="00F06BCB">
      <w:r>
        <w:t>{"question": "Tạo một tập lệnh sẽ hiển thị dữ liệu đã cho dưới dạng biểu đồ tròn. - Dữ liệu: {\n \"January\": 20,\n \"February\": 15,\n \"March\": 10,\n \"April\": 25,\n \"May\": 30\n }", "answer": "Đây là một script sẽ hiển thị dữ liệu đã cho dưới dạng biểu đồ hình tròn bằng cách sử dụng thư viện matplotlib trong Python:\n\n''python\nimport matplotlib.pyplot as plt\n\ndata = {\n \"January\": 20,\n \"February\": 15,\n \"March\": 10,\ n \"April\": 25,\n \"May\": 30\n}\n\n# Tạo hình và trục\nfig, ax = plt.subplots()\n\n# Biểu đồ dữ liệu dưới dạng biểu đồ hình tròn\nax.pie(data.values(), labels=data.keys(), autopct='%1.1f%%')\n\n# Thêm tiêu đề và hiển thị lô\nax.set_title('Biểu đồ hình tròn dữ liệu')\nplt.show()\n'''"}</w:t>
      </w:r>
    </w:p>
    <w:p w14:paraId="1AE193F1" w14:textId="77777777" w:rsidR="0029312D" w:rsidRDefault="00F06BCB">
      <w:r>
        <w:t>{"câu hỏi": "Giải thích hệ tọa độ 3 chiều là gì.", "trả lời": "Hệ tọa độ 3 chiều, thường được gọi là hệ tọa độ 3D, là một công cụ toán học được sử dụng để xác định vị trí các điểm và biểu diễn các đối tượng đồ họa trong không gian 3 chiều. Nó bao gồm ba trục - trục x, trục y và trục z - vuông góc và giao nhau tại một điểm gọi là gốc, được biểu diễn dưới dạng (0,0,0).\n\nTrong hệ thống này, mỗi điểm trong không gian được biểu diễn bằng một bộ ba số thực có thứ tự (x, y, z), chỉ định tọa độ của nó dọc theo ba trục. Các tọa độ đại diện cho khoảng cách từ điểm đến ba mặt phẳng tọa độ được hình thành bởi giao điểm của hai trục.\n\nVí dụ, Tọa độ x của một điểm là khoảng cách vuông góc với mặt phẳng yz, tọa độ y là khoảng cách vuông góc với mặt phẳng xz và tọa độ z là khoảng cách vuông góc với mặt phẳng xy. Bằng cách sử dụng hệ tọa độ này, có thể xác định khoảng cách giữa hai điểm bất kỳ trong không gian, cũng như các góc giữa các đoạn thẳng hoặc thể tích của khối đa diện. Hệ tọa độ 3 chiều có thể được sử dụng cho nhiều ứng dụng khác nhau, bao gồm nhưng không giới hạn ở: đồ họa máy tính, robot, kỹ thuật, vật lý và hóa học."}</w:t>
      </w:r>
    </w:p>
    <w:p w14:paraId="5AF5351A" w14:textId="77777777" w:rsidR="0029312D" w:rsidRDefault="00F06BCB">
      <w:r>
        <w:t xml:space="preserve">{"câu hỏi": "Năng lượng có được bảo tồn trong một hệ thống khép kín không?", "Trả lời": "Có, trong một hệ thống khép kín, định luật bảo toàn năng lượng nói rằng tổng lượng năng lượng không đổi. Điều này có nghĩa là năng lượng không thể được tạo ra cũng không bị phá hủy, nhưng nó có thể được chuyển đổi từ dạng này sang dạng khác, hoặc chuyển từ vật thể </w:t>
      </w:r>
      <w:r>
        <w:lastRenderedPageBreak/>
        <w:t>này sang vật thể khác. Vì vậy, tổng lượng năng lượng trong một hệ thống khép kín luôn giữ nguyên."}</w:t>
      </w:r>
    </w:p>
    <w:p w14:paraId="0C031B43" w14:textId="77777777" w:rsidR="0029312D" w:rsidRDefault="00F06BCB">
      <w:r>
        <w:t>{"câu hỏi": "Xác định một nhân vật nổi bật trong lịch sử Trung Quốc hiện đại.", "Trả lời": "Một nhân vật nổi bật trong lịch sử Trung Quốc hiện đại là Đặng Tiểu Bình. Đặng Tiểu Bình là một nhà cách mạng và chính trị gia, người đóng vai trò lãnh đạo trong Đảng Cộng sản Trung Quốc và là một nhà lãnh đạo chính của Cộng hòa Nhân dân Trung Hoa. Ông từng là nhà lãnh đạo tối cao và kiến trúc sư của cải cách hiện đại hóa ở Trung Quốc từ cuối những năm 1970 cho đến khi nghỉ hưu vào năm 1989. Các chính sách cải cách kinh tế và tự do hóa của Đặng Tiểu Bình đã biến Trung Quốc từ một quốc gia nghèo khó thành một quốc gia có hệ thống kinh tế định hướng thị trường, nơi các doanh nghiệp tư nhân được phép phát triển. Ông thường được ghi nhận vì đã đặt nền móng cho sự tăng trưởng kinh tế của Trung Quốc đương đại và những tiến bộ trong vị thế quốc tế."}</w:t>
      </w:r>
    </w:p>
    <w:p w14:paraId="6E3993A2" w14:textId="77777777" w:rsidR="0029312D" w:rsidRDefault="00F06BCB">
      <w:r>
        <w:t>{"question": "Phân loại mô tả là một hành tinh hoặc một ngôi sao. - Một vật thể sáng, sáng trên bầu trời đêm.", "trả lời": "Mô tả này có thể áp dụng cho một hành tinh hoặc một ngôi sao. Vì vậy, rất khó để phân loại mà không có thêm thông tin."}</w:t>
      </w:r>
    </w:p>
    <w:p w14:paraId="31E193D5" w14:textId="77777777" w:rsidR="0029312D" w:rsidRDefault="00F06BCB">
      <w:r>
        <w:t>{"câu hỏi": "Xác định thách thức tiềm ẩn khi làm việc với trí tuệ nhân tạo.", "câu trả lời": "Một thách thức tiềm ẩn khi làm việc với trí tuệ nhân tạo là vấn đề thiên vị. Các hệ thống AI được thiết kế để đưa ra quyết định và dự đoán dựa trên dữ liệu và thuật toán, nhưng nếu dữ liệu được sử dụng để đào tạo các hệ thống có chứa sự thiên vị, những thành kiến đó có thể được duy trì và thậm chí khuếch đại bởi AI. Ví dụ: nếu một hệ thống AI được đào tạo dựa trên dữ liệu tuyển dụng lịch sử có chứa thành kiến đối với các nhóm nhất định, những thành kiến đó sẽ được phản ánh trong các quyết định và khuyến nghị của hệ thống, dẫn đến kết quả phân biệt đối xử. Đảm bảo sự công bằng và tránh sự thiên vị trong các hệ thống AI là một thách thức đang diễn ra đòi hỏi sự chú ý cẩn thận đến dữ liệu và thuật toán được sử dụng."}</w:t>
      </w:r>
    </w:p>
    <w:p w14:paraId="35F10E19" w14:textId="77777777" w:rsidR="0029312D" w:rsidRDefault="00F06BCB">
      <w:r>
        <w:t>{"question": "Sắp xếp danh sách sau đây từ thấp nhất đến cao nhất theo số electron: - Natri, Clo, Sắt", "trả lời": "Danh sách sắp xếp các nguyên tố từ thấp nhất đến cao nhất theo số electron là: Natri, Clo, Sắt."}</w:t>
      </w:r>
    </w:p>
    <w:p w14:paraId="7BB6A600" w14:textId="77777777" w:rsidR="0029312D" w:rsidRDefault="00F06BCB">
      <w:r>
        <w:t>{"câu hỏi": "Xác định từ trong câu sau không thuộc cùng một lớp từ với phần còn lại: - Cô gái đi không do dự.", "trả lời": "Từ \"không có\" không thuộc cùng một lớp từ với các từ khác. Nó là một giới từ, trong khi các từ khác là danh từ, động từ hoặc trạng từ."}</w:t>
      </w:r>
    </w:p>
    <w:p w14:paraId="290B54CC" w14:textId="77777777" w:rsidR="0029312D" w:rsidRDefault="00F06BCB">
      <w:r>
        <w:t>{"câu hỏi": "Bạn sẽ phân loại bài thơ như thế nào? - "An Answer Made by a Young Woman" của Margaret Atwood\n\nCâu trả lời là: Không, không, không.\nKhông, tôi chưa sẵn sàng buông bỏ\nCủa những hy vọng và ước mơ tôi đã chôn sâu trong lòng đất, và quay mặt lại\nĐến chân trời đang chờ tôi.", "trả lời": "Bài thơ \"Câu trả lời của một phụ nữ trẻ\" của Margaret Atwood có thể được phân loại là đương đại,  Bài thơ tự do làm nổi bật chủ đề độc lập và khẳng định. Bài thơ mang đến tính cách của một người phụ nữ mạnh mẽ và quyết đoán, không ngừng nghỉ và không sẵn sàng từ bỏ hy vọng và ước mơ của mình. Với việc sử dụng lặp đi lặp lại từ 'Không', nó cũng mang lại cảm giác thách thức và táo bạo."}</w:t>
      </w:r>
    </w:p>
    <w:p w14:paraId="32C0E742" w14:textId="77777777" w:rsidR="0029312D" w:rsidRDefault="00F06BCB">
      <w:r>
        <w:lastRenderedPageBreak/>
        <w:t>{"câu hỏi": "Sắp xếp các tình tiết trong câu chuyện đã cho theo thứ tự xuất hiện. - Câu chuyện bắt đầu với một cô gái trẻ có gia đình chuyển đến một thị trấn mới. Cô nhanh chóng kết bạn với một người lạ và sau đó bị ném vào một loạt các cuộc phiêu lưu.", "trả lời": "1. Cô gái trẻ\n2. Chuyển đến một thị trấn mới\n3. Kết bạn với một người lạ\n4. Bị ném vào một loạt các cuộc phiêu lưu."}</w:t>
      </w:r>
    </w:p>
    <w:p w14:paraId="2D749DF4" w14:textId="77777777" w:rsidR="0029312D" w:rsidRDefault="00F06BCB">
      <w:r>
        <w:t>{"câu hỏi": "Xây dựng một bảng làm nổi bật những ưu và nhược điểm của trí tuệ nhân tạo.", "câu trả lời": "| Ưu điểm của trí tuệ nhân tạo | Nhược điểm của trí tuệ nhân tạo |\n| ------------------------------------------------------------------------------ | ------------------------------------------------------------------------------- |\n| 1.AI có thể phân tích một lượng lớn dữ liệu một cách nhanh chóng, hỗ trợ việc ra quyết định. | 1.AI hệ thống có thể tốn kém và phức tạp để phát triển và duy trì.       |\n| 2.AI có thể thực hiện các nhiệm vụ lặp đi lặp lại, trần tục, giải phóng thời gian cho công việc phức tạp hơn. 2.AI có khả năng dẫn đến mất việc làm do tự động hóa.              |\n| 3.AI có thể giúp tăng hiệu quả và năng suất trong nhiều ngành khác nhau. 3. Có khả năng các hệ thống AI được lập trình với những thành kiến.        |\n| 4.AI công nghệ cho phép phát triển các sản phẩm và dịch vụ mới và sáng tạo. | 4. Có khả năng các hệ thống AI được sử dụng theo những cách có hại hoặc nguy hiểm.\n| 5.AI có thể hỗ trợ cải thiện kết quả chăm sóc sức khỏe bằng cách phân tích dữ liệu bệnh nhân và hỗ trợ chẩn đoán. | 5.AI hệ thống có thể thiếu sự tiếp xúc của con người, dẫn đến ít sự đồng cảm và trí tuệ cảm xúc hơn. |"}</w:t>
      </w:r>
    </w:p>
    <w:p w14:paraId="6DDC5E59" w14:textId="77777777" w:rsidR="0029312D" w:rsidRDefault="00F06BCB">
      <w:r>
        <w:t>{"câu hỏi": "Quản lý dữ liệu quan trọng như thế nào để đạt được các cột mốc AI?", "Trả lời": "Quản lý dữ liệu là quá trình thu thập, tổ chức, chú thích và quản lý dữ liệu từ nhiều nguồn khác nhau, để làm cho nó có sẵn để phân tích và nghiên cứu. Quá trình này rất quan trọng để đạt được các cột mốc AI vì nhiều lý do. \ n \ n Đầu tiên, quản lý dữ liệu giúp đảm bảo tính chính xác, đầy đủ và độ tin cậy của dữ liệu. Điều này rất quan trọng vì dữ liệu chất lượng cao rất cần thiết để đào tạo các mô hình AI chính xác và đáng tin cậy. Khi dữ liệu được quản lý, sự không nhất quán, lỗi và khoảng trống được giải quyết, cải thiện chất lượng tổng thể của dữ liệu và các mô hình AI kết quả. \ n \ n Thứ hai, quản lý dữ liệu đóng một vai trò quan trọng trong việc làm cho dữ liệu dễ tiếp cận và sử dụng hơn để phát triển AI. Nó liên quan đến việc thu thập và kết hợp dữ liệu từ nhiều nguồn, chuyển đổi nó thành một định dạng chung và thêm siêu dữ liệu và chú thích có liên quan. Điều này giúp các nhà khoa học dữ liệu và kỹ sư học máy dễ dàng tìm, truy cập và sử dụng dữ liệu để đào tạo và thử nghiệm các mô hình AI. \ n \ nThird, quản lý dữ liệu giúp đảm bảo rằng dữ liệu được sử dụng để phát triển AI là đại diện cho vấn đề đang được giải quyết. Bằng cách quản lý cẩn thận dữ liệu được sử dụng để đào tạo các mô hình AI, các nhà khoa học dữ liệu có thể đảm bảo rằng các mô hình được đào tạo trên một mẫu đa dạng và đại diện, giảm nguy cơ sai lệch và cải thiện khả năng khái quát hóa của mô hình cho các tình huống mới. Nhìn chung, quản lý dữ liệu là một bước quan trọng trong quá trình phát triển AI, đóng một vai trò quan trọng trong việc đảm bảo tính chính xác,  độ tin cậy và khả năng sử dụng của dữ liệu, và cuối cùng, trong việc đạt được các cột mốc AI."}</w:t>
      </w:r>
    </w:p>
    <w:p w14:paraId="3A1C6BD3" w14:textId="77777777" w:rsidR="0029312D" w:rsidRDefault="00F06BCB">
      <w:r>
        <w:t xml:space="preserve">{"câu hỏi": "So sánh và đối chiếu xác nhận chéo và thử nghiệm ngoài mẫu.", "câu trả lời": "Xác thực chéo và thử nghiệm ngoài mẫu là cả hai kỹ thuật được sử dụng để ước tính sức mạnh dự đoán của mô hình trên dữ liệu không nhìn thấy. Tuy nhiên, có một số khác biệt </w:t>
      </w:r>
      <w:r>
        <w:lastRenderedPageBreak/>
        <w:t>chính giữa hai phương pháp.\n\nCross-validation là một kỹ thuật liên quan đến việc chia tập dữ liệu thành k tập con (nếp gấp), đào tạo mô hình trên k-1 của các tập con, và sau đó kiểm tra mô hình trên tập con còn lại. Quá trình này được lặp lại k lần, với một tập hợp con khác nhau được tổ chức để thử nghiệm mỗi lần. Kết quả của mỗi thử nghiệm sau đó được tính trung bình, đưa ra ước tính tổng thể về hiệu suất của mô hình. \ n \ n Thử nghiệm ngoài mẫu, mặt khác, liên quan đến việc giữ một phần của tập dữ liệu (thường được gọi là bộ thử nghiệm) khi bắt đầu quá trình mô hình hóa. Mô hình sau đó được đào tạo trên dữ liệu còn lại (thường được gọi là bộ đào tạo) và hiệu suất của nó được đánh giá trên bộ thử nghiệm được tổ chức. \ n \ n Một điểm khác biệt chính giữa hai phương pháp là xác thực chéo sử dụng hiệu quả hơn dữ liệu có sẵn, vì nó sử dụng từng quan sát cho cả đào tạo và thử nghiệm. Điều này có thể có lợi khi tập dữ liệu tương đối nhỏ. Mặt khác, thử nghiệm ngoài mẫu sử dụng một phần dữ liệu dành riêng cho thử nghiệm, có nghĩa là dữ liệu này không có sẵn để đào tạo. Điều này có thể dẫn đến một mô hình kém mạnh mẽ hơn nếu bộ đào tạo bị giảm đáng kể kích thước. Một sự khác biệt quan trọng khác là xác thực chéo cung cấp ước tính mạnh mẽ hơn về hiệu suất mô hình, vì nó tính trung bình kết quả của nhiều thử nghiệm. Điều này có thể giúp giảm tác động của những sai lệch hoặc bất thường tiềm ẩn trong dữ liệu. Mặt khác, thử nghiệm ngoài mẫu cung cấp một ước tính duy nhất về hiệu suất mô hình, có thể kém tin cậy hơn nếu bộ thử nghiệm không đại diện cho toàn bộ dân số. Tóm lại, cả kiểm tra chéo và thử nghiệm ngoài mẫu đều là những kỹ thuật hữu ích để đánh giá sức mạnh dự đoán của mô hình. Xác thực chéo thường được ưu tiên khi tập dữ liệu nhỏ hoặc khi cần ước tính mạnh mẽ về hiệu suất mô hình, trong khi kiểm tra ngoài mẫu có thể là một tùy chọn đơn giản và nhanh hơn khi tập dữ liệu đủ lớn để cho phép tạo tập thử nghiệm đại diện."}</w:t>
      </w:r>
    </w:p>
    <w:p w14:paraId="6F616247" w14:textId="77777777" w:rsidR="0029312D" w:rsidRDefault="00F06BCB">
      <w:r>
        <w:t>{"câu hỏi": "Đánh giá tuyên bố sau: Trí tuệ nhân tạo có khả năng giải quyết tất cả các vấn đề của thế giới.", "câu trả lời": "Tuyên bố rằng "Trí tuệ nhân tạo có khả năng giải quyết tất cả các vấn đề của thế giới" là một tuyên bố rất lạc quan, nhưng có lẽ là một sự cường điệu. Mặc dù trí tuệ nhân tạo có tiềm năng hỗ trợ giải quyết nhiều vấn đề phức tạp, nhưng nó không phải là một viên đạn bạc hay một giải pháp hoàn chỉnh. Trí tuệ nhân tạo chắc chắn có thể đóng một vai trò quan trọng trong việc giải quyết nhiều vấn đề của thế giới. Bằng cách phân tích một lượng lớn dữ liệu và xác định các mẫu, AI có thể đưa ra dự đoán, cung cấp thông tin chi tiết và hỗ trợ ra quyết định. Những khả năng này đang được sử dụng để giải quyết các vấn đề như giảm tiêu thụ năng lượng, cải thiện kết quả chăm sóc sức khỏe, tăng sản lượng lương thực và giảm thiểu tác động bất lợi của biến đổi khí hậu. Ví dụ: nó chỉ tốt khi dữ liệu mà nó được đào tạo và dữ liệu có thể bị sai lệch, không đầy đủ hoặc không chính xác. Ngoài ra, AI không thể xác định điều gì là đúng hay sai về mặt đạo đức hoặc tạo ra sự đánh đổi phức tạp giữa các nhu cầu cạnh tranh của các cá nhân hoặc nhóm khác nhau. Các vấn đề đạo đức, xã hội và chính trị thường cần được giải quyết trước khi triển khai các giải pháp AI cho các vấn đề thế giới. Tóm lại, trí tuệ nhân tạo là một công cụ mạnh mẽ có thể giúp chúng ta giải quyết nhiều vấn đề của thế giới, nhưng nó không có khả năng giải quyết tất cả chúng. Sự phán đoán, sáng tạo và đồng cảm của con người vẫn rất quan trọng trong việc tìm kiếm giải pháp cho các vấn đề toàn cầu phức tạp."}</w:t>
      </w:r>
    </w:p>
    <w:p w14:paraId="06043BD4" w14:textId="77777777" w:rsidR="0029312D" w:rsidRDefault="00F06BCB">
      <w:r>
        <w:lastRenderedPageBreak/>
        <w:t>{"câu hỏi": "Viết lại đoạn văn bằng giọng nói chủ động thay vì thụ động. - Cửa sổ bị vỡ bởi một hòn đá do con trai của người hàng xóm ném.", "trả lời": "Con trai của người hàng xóm ném đá và làm vỡ cửa sổ."}</w:t>
      </w:r>
    </w:p>
    <w:p w14:paraId="6B77D50F" w14:textId="77777777" w:rsidR="0029312D" w:rsidRDefault="00F06BCB">
      <w:r>
        <w:t>{"câu hỏi": "Mô tả hậu quả của việc không tuân thủ các quy định GDPR.", "trả lời": "Quy định chung về bảo vệ dữ liệu (GDPR) là một quy định của Liên minh châu Âu (EU) đưa ra các quy tắc bảo vệ dữ liệu và quyền riêng tư cho các cá nhân trong EU và Khu vực kinh tế châu Âu (EEA). Việc không tuân thủ các quy định GDPR có thể dẫn đến hậu quả nghiêm trọng cho các tổ chức kinh doanh trong EU hoặc với công dân EU. Những hậu quả này bao gồm: \ n \ n1. Tiền phạt: Các tổ chức không tuân thủ các quy định GDPR có thể bị phạt nặng. Mức phạt tối đa cho các vi phạm nghiêm trọng nhất (ví dụ: thiếu sự đồng ý của khách hàng để xử lý dữ liệu) có thể lên tới 4% doanh thu hàng năm toàn cầu của công ty hoặc 20ac20 triệu (tùy theo mức nào lớn hơn). Thiệt hại về danh tiếng: Ngoài các tác động tài chính, việc không tuân thủ các quy định GDPR có thể dẫn đến thiệt hại danh tiếng cho tổ chức. Vi phạm trong bảo vệ dữ liệu có thể dẫn đến mất niềm tin giữa khách hàng và khách hàng, và công khai tiêu cực. \ n \ n3. Hành động pháp lý: Ngoài tiền phạt, các cá nhân có quyền dữ liệu đã bị vi phạm có thể đưa ra hành động pháp lý chống lại tổ chức chịu trách nhiệm. Điều này có thể dẫn đến các thủ tục pháp lý tốn kém cũng như bồi thường cho các cá nhân bị ảnh hưởng. \ n \ n4. Mất hoạt động kinh doanh: Việc không tuân thủ các quy định GDPR có thể dẫn đến tổn thất kinh doanh cho tổ chức. Khách hàng có thể chọn đưa doanh nghiệp của họ đi nơi khác đến một tổ chức tuân thủ các quy định và thể hiện cam kết bảo vệ dữ liệu của họ. Nhìn chung, việc không tuân thủ các quy định GDPR có thể dẫn đến hậu quả đáng kể về tài chính, pháp lý và uy tín cho các tổ chức. Điều quan trọng là các công ty phải thực hiện các bước cần thiết để đảm bảo tuân thủ các quy định này để tránh những rủi ro này."}</w:t>
      </w:r>
    </w:p>
    <w:p w14:paraId="6F357E42" w14:textId="77777777" w:rsidR="0029312D" w:rsidRDefault="00F06BCB">
      <w:r>
        <w:t>{"câu hỏi": "Kể tên hai loại hình học tập không giám sát.", "câu trả lời": "Hai loại hình học tập không giám sát là phân cụm và giảm kích thước."}</w:t>
      </w:r>
    </w:p>
    <w:p w14:paraId="723993B3" w14:textId="77777777" w:rsidR="0029312D" w:rsidRDefault="00F06BCB">
      <w:r>
        <w:t>{"câu hỏi": "Xác định và liệt kê ba phẩm chất của chuyên gia dịch vụ khách hàng lý tưởng.", "Câu trả lời": "1. Kỹ năng giao tiếp mạnh mẽ: Chuyên gia dịch vụ khách hàng lý tưởng phải có kỹ năng giao tiếp tuyệt vời, cả bằng miệng và bằng văn bản. Họ sẽ có thể truyền đạt thông tin rõ ràng cho khách hàng và chủ động lắng nghe mối quan tâm của họ để hiểu chính xác và giải quyết nhu cầu của họ. \ n \ n2. Đồng cảm: Một chuyên gia dịch vụ khách hàng xuất sắc sẽ có thể đồng cảm với khách hàng và hiểu nhu cầu và cảm xúc của họ. Họ sẽ có thể đặt mình vào vị trí của khách hàng để cung cấp dịch vụ tốt nhất có thể. \ n \ n3. Kỹ năng giải quyết vấn đề: Một chuyên gia dịch vụ khách hàng tuyệt vời nên có kỹ năng giải quyết vấn đề mạnh mẽ. Họ sẽ có thể xác định các vấn đề và nhanh chóng đưa ra các giải pháp hiệu quả để giải quyết chúng. Kỹ năng này đặc biệt quan trọng trong việc đối phó với những khách hàng khó tính hoặc các vấn đề phức tạp có thể phát sinh."}</w:t>
      </w:r>
    </w:p>
    <w:p w14:paraId="25E41F42" w14:textId="77777777" w:rsidR="0029312D" w:rsidRDefault="00F06BCB">
      <w:r>
        <w:t xml:space="preserve">{"câu hỏi": "Mô tả một kịch bản y tế có khả năng gây ra cái chết của bệnh nhân.", "câu trả lời": "Một kịch bản y tế tiềm năng có thể dẫn đến tử vong là khi bệnh nhân bị đau tim nặng hoặc nhồi máu cơ tim. Điều này có thể xảy ra khi một hoặc nhiều động mạch vành, cung cấp máu cho cơ tim, bị tắc nghẽn, và do đó mô tim không thể nhận được oxy và chất dinh dưỡng cần thiết để hoạt động đúng. Kết quả là, một phần của cơ tim có thể chết hoặc bị tổn thương, </w:t>
      </w:r>
      <w:r>
        <w:lastRenderedPageBreak/>
        <w:t>dẫn đến một loạt các biến chứng. Bệnh nhân có thể bị đau ngực đột ngột, dữ dội, khó thở, buồn nôn, nôn mửa và đổ mồ hôi. Một cơn đau tim nghiêm trọng có thể dẫn đến suy tim, nơi tim không thể bơm đủ máu đến các cơ quan của cơ thể, dẫn đến giảm huyết áp nguy hiểm. Sự sụt giảm này có thể khiến bệnh nhân mất ý thức và nếu không được điều trị kịp thời, có thể xảy ra ngừng tim hoặc tử vong. Tỷ lệ sống sót phụ thuộc rất nhiều vào việc đưa bệnh nhân được chăm sóc y tế khẩn cấp ngay lập tức, thực hiện các biện pháp để khôi phục lưu lượng máu đến tim và ngăn ngừa tổn thương thêm."}</w:t>
      </w:r>
    </w:p>
    <w:p w14:paraId="3B8FE9BD" w14:textId="77777777" w:rsidR="0029312D" w:rsidRDefault="00F06BCB">
      <w:r>
        <w:t>{"question": "Từ danh sách các từ sau đây, hãy xác định một từ có thể được sử dụng để có nghĩa giống như từ \"schedule\".", "answer": "Một từ có thể được sử dụng để có nghĩa giống như từ \"schedule\" là \"agenda\"."}</w:t>
      </w:r>
    </w:p>
    <w:p w14:paraId="1B06CB6F" w14:textId="77777777" w:rsidR="0029312D" w:rsidRDefault="00F06BCB">
      <w:r>
        <w:t>{"câu hỏi": "Tên của ý tưởng rằng con người được thúc đẩy bởi mong muốn tối đa hóa niềm vui và tránh đau đớn là gì?", "câu trả lời": "Tên của ý tưởng rằng con người được thúc đẩy bởi mong muốn tối đa hóa niềm vui và tránh đau đớn được gọi là "Nguyên tắc khoái lạc" hoặc "Chủ nghĩa khoái lạc".</w:t>
      </w:r>
    </w:p>
    <w:p w14:paraId="6EB717A5" w14:textId="77777777" w:rsidR="0029312D" w:rsidRDefault="00F06BCB">
      <w:r>
        <w:t>{"câu hỏi": "Hoàn thành câu: Nếu ngày mai trời mưa, chúng ta sẽ ____.", "trả lời": "Nếu ngày mai trời mưa, chúng ta sẽ phải lên kế hoạch trong nhà hoặc mang ô nếu ra ngoài."}</w:t>
      </w:r>
    </w:p>
    <w:p w14:paraId="0113093C" w14:textId="77777777" w:rsidR="0029312D" w:rsidRDefault="00F06BCB">
      <w:r>
        <w:t>{"câu hỏi": "Phân tích các câu sau và xác định chủ ngữ và vị ngữ. - Con mèo nhảy qua hàng rào.", "trả lời": "Trong câu \"Con mèo nhảy qua hàng rào,\" chủ thể là \"Con mèo,\" vì nó là thực thể đang thực hiện hành động. Vị ngữ là "nhảy qua hàng rào", vì nó mô tả những gì chủ ngữ, con mèo, đang làm."}</w:t>
      </w:r>
    </w:p>
    <w:p w14:paraId="5255F2AD" w14:textId="77777777" w:rsidR="0029312D" w:rsidRDefault="00F06BCB">
      <w:r>
        <w:t>{"câu hỏi": "So sánh và đối chiếu ăn ở nhà hàng và ăn ở nhà.", "trả lời": "Ăn ở nhà hàng và ăn ở nhà đều có ưu và nhược điểm, và trải nghiệm tổng thể có thể khá khác nhau.\n\nTại một nhà hàng, có mức độ tiện lợi cao hơn. Không cần chuẩn bị, mua sắm hàng tạp hóa hoặc dọn dẹp. Bạn chỉ cần đến nhà hàng, chọn từ các tùy chọn thực đơn và thưởng thức bữa ăn của bạn. Ngoài ra, thường có nhiều lựa chọn thực phẩm có sẵn trong nhà hàng và bạn có thể thử các món ăn mới mà bạn có thể không có chuyên môn hoặc nguyên liệu để làm tại nhà. Cũng thường có một yếu tố xã hội hơn để ăn tại một nhà hàng, vì bạn có thể đi với bạn bè hoặc gia đình, và nó có thể là một sự phá vỡ thói quen hàng ngày. Mặt khác, khi ăn ở nhà, bạn có quyền kiểm soát nhiều hơn đối với các thành phần, phương pháp chuẩn bị và kích thước phần. Điều này có thể có lợi nếu bạn có chế độ ăn uống hạn chế, sở thích hoặc đang cố gắng ăn uống lành mạnh. Ăn ở nhà cũng có thể giúp bạn tiết kiệm tiền, vì các bữa ăn tại nhà hàng có thể tốn kém, đặc biệt là khi bạn tính đến tiền boa và chi phí nhà hàng bổ sung. Bạn có thể tạo ra một bầu không khí thoải mái và riêng tư trong nhà riêng của bạn, và không vội vàng để kết thúc bữa ăn, không giống như tại một nhà hàng nơi doanh thu bàn là điều cần thiết. Nhìn chung, ăn tại nhà hàng và ăn ở nhà có những trải nghiệm độc đáo của riêng họ. Tất cả đều phụ thuộc vào sở thích cá nhân, và mong muốn thuận tiện, đa dạng và kiểm soát."}</w:t>
      </w:r>
    </w:p>
    <w:p w14:paraId="464BB34F" w14:textId="77777777" w:rsidR="0029312D" w:rsidRDefault="00F06BCB">
      <w:r>
        <w:t xml:space="preserve">{"câu hỏi": "Liệt kê năm lựa chọn thay thế lành mạnh cho soda.", "câu trả lời": "1. Nước: Sự thay thế lành mạnh nhất cho soda, nước thường giúp bạn giữ nước, loại bỏ độc tố khỏi cơ thể và hồi sinh làn da của bạn. \ n \ n2. Nước lấp lánh: Nếu bạn thèm cacbonat, nước lấp </w:t>
      </w:r>
      <w:r>
        <w:lastRenderedPageBreak/>
        <w:t>lánh là một lựa chọn không calo tuyệt vời có thể mang lại sự hài lòng tương tự như soda. \ n \ n3. Nước ngâm trái cây: Thêm những lát trái cây như chanh, chanh, dưa chuột hoặc quả mọng vào nước là một cách tuyệt vời để thêm hương vị mà không cần thêm đường. Trà thảo dược: Nhấm nháp trà thảo dược nóng hoặc đá có thể là một cách tuyệt vời để thỏa mãn cơn khát của bạn đồng thời mang lại lợi ích cho sức khỏe, vì nhiều loại thảo mộc có chứa chất chống oxy hóa và các chất dinh dưỡng khác. Nước trái cây tươi vắt: Nước ép làm từ trái cây và rau quả tươi có thể cung cấp một loạt vitamin và khoáng chất, đồng thời làm dịu cơn khát của bạn. Tuy nhiên, hãy chú ý đến hàm lượng đường và chọn các lựa chọn ít đường."}</w:t>
      </w:r>
    </w:p>
    <w:p w14:paraId="612AC88C" w14:textId="77777777" w:rsidR="0029312D" w:rsidRDefault="00F06BCB">
      <w:r>
        <w:t>{"câu hỏi": "Cung cấp hai ví dụ thể hiện khái niệm chiếm đoạt văn hóa.", "trả lời": "1. Thời trang: Một ví dụ về chiếm đoạt văn hóa là khi các công ty thời trang hoặc nhà thiết kế lấy quần áo hoặc thiết kế truyền thống từ các nền văn hóa khác, mà không thừa nhận hoặc hiểu ý nghĩa văn hóa của chúng và sử dụng chúng cho lợi ích tài chính của riêng họ. Ví dụ, mũ của người Mỹ bản địa được đội làm trang phục hoặc phụ kiện thời trang, khi chúng được coi là vật phẩm thiêng liêng và theo truyền thống chỉ có thể kiếm được bởi các thành viên đáng kính trong cộng đồng. Điều này là thiếu tôn trọng và tầm thường hóa tầm quan trọng của các biểu tượng này. \ n \ n2. Âm nhạc: Một ví dụ khác là khi các nhạc sĩ không phải người Mỹ gốc Phi chấp nhận và quảng bá các yếu tố của âm nhạc, phong cách hoặc khiêu vũ của người Mỹ gốc Phi mà không thừa nhận nguồn gốc văn hóa, và không hiểu lịch sử và cuộc đấu tranh thường ảnh hưởng và định hình các loại hình nghệ thuật này. Sự chiếm đoạt như vậy có thể bao gồm vẽ nhạc jazz, blues hoặc hip-hop, hoặc kết hợp tiếng địa phương, biểu thức hoặc tiếng lóng của người Mỹ gốc Phi. Điều này có thể trở thành vấn đề khi tín dụng và lợi nhuận không được trao cho những người sáng tạo ban đầu, và khi âm nhạc và thông điệp được khai thác vì lợi ích thương mại."}</w:t>
      </w:r>
    </w:p>
    <w:p w14:paraId="415C7D73" w14:textId="77777777" w:rsidR="0029312D" w:rsidRDefault="00F06BCB">
      <w:r>
        <w:t xml:space="preserve">{"câu hỏi": "Ngăn xếp công nghệ để phát triển ứng dụng web là gì?", "câu trả lời": "Một ngăn xếp công nghệ, hoặc một ngăn xếp web, là một tập hợp các công nghệ phần mềm được sử dụng để xây dựng và chạy một ứng dụng web. Một ngăn xếp phổ biến được sử dụng cho các ứng dụng web là ngăn xếp LAMP, bao gồm Linux, Apache, MySQL và PHP. Tuy nhiên, có rất nhiều sự kết hợp và biến thể có thể có của ngăn xếp, tùy thuộc vào nhu cầu và mục tiêu cụ thể của ứng dụng web đang được phát triển. \ n \ n Một số thành phần phổ biến của ngăn xếp công nghệ web bao gồm: \ n \ n1. Hệ điều hành: Đây là nền tảng mà tất cả các phần mềm khác chạy. Các hệ điều hành phổ biến cho các ứng dụng web bao gồm Linux, Windows và macOS.\n\n2. Máy chủ web: Đây là phần mềm xử lý các yêu cầu đến từ khách hàng và phục vụ họ với nội dung được yêu cầu. Các máy chủ web phổ biến bao gồm Apache, Nginx và Microsoft IIS. \ n \ n3. Cơ sở dữ liệu: Điều này được sử dụng để lưu trữ và quản lý dữ liệu được sử dụng bởi ứng dụng web. Các hệ thống cơ sở dữ liệu phổ biến bao gồm MySQL, MongoDB và PostgreSQL. \ n \ n4. Ngôn ngữ lập trình và khung: Điều này được sử dụng để viết logic phía máy chủ của ứng dụng web. Các ngôn ngữ phổ biến bao gồm PHP, Python và JavaScript (thông qua Node.js), và các framework phổ biến bao gồm Express, Django và Ruby on Rails. \ n \ n5. Công nghệ front-end: Chúng bao gồm các công nghệ được sử dụng để tạo phần hướng tới người dùng của ứng dụng web, chẳng hạn như HTML, CSS và JavaScript.\n\nCuối cùng, ngăn xếp công nghệ cho một ứng dụng web có thể khác nhau rất </w:t>
      </w:r>
      <w:r>
        <w:lastRenderedPageBreak/>
        <w:t>nhiều, vì nó phụ thuộc vào sở thích của nhà phát triển và nhu cầu cụ thể của ứng dụng web đang được phát triển."}</w:t>
      </w:r>
    </w:p>
    <w:p w14:paraId="14456F69" w14:textId="77777777" w:rsidR="0029312D" w:rsidRDefault="00F06BCB">
      <w:r>
        <w:t>{"câu hỏi": "Đánh giá tuyên bố đã cho và giải thích tính chính xác của nó. - "Phương tiện truyền thông xã hội đã thay đổi cách mọi người giao tiếp với nhau.\"", "câu trả lời": "Tuyên bố là chính xác. Các nền tảng truyền thông xã hội đã cách mạng hóa cách mọi người trao đổi thông tin, tương tác với nhau và duy trì mối quan hệ. Trước khi có mạng xã hội, mọi người chủ yếu giao tiếp thông qua các phương pháp như trò chuyện trực tiếp, gọi điện thoại hoặc viết thư. Với sự gia tăng của phương tiện truyền thông xã hội, giờ đây mọi người có thể giao tiếp dễ dàng với người khác bất kể vị trí và múi giờ của họ, bởi vì phương tiện truyền thông xã hội có sẵn cho bất kỳ ai có quyền truy cập internet. Các cuộc trò chuyện có thể được duy trì hoạt động liên tục thông qua tin nhắn trực tiếp, cập nhật trạng thái hoặc bài đăng trực tuyến. Nó cho phép các cá nhân kết nối với nhau trong các nhóm hoặc cộng đồng và chia sẻ thông tin, kinh nghiệm và ý kiến trên quy mô lớn hơn. Phương tiện truyền thông xã hội cũng cung cấp nhiều định dạng đa phương tiện như video, ảnh và tin nhắn thoại đã làm cho giao tiếp trở nên hấp dẫn và năng động hơn. Tóm lại, phương tiện truyền thông xã hội đã mở rộng đáng kể cách mọi người giao tiếp, và đã làm cho nó nhanh hơn, dễ dàng hơn và tương tác hơn."}</w:t>
      </w:r>
    </w:p>
    <w:p w14:paraId="46CFBF53" w14:textId="77777777" w:rsidR="0029312D" w:rsidRDefault="00F06BCB">
      <w:r>
        <w:t>{"câu hỏi": "Làm thế nào chúng ta có thể đo lường tác động của sự thay đổi trong hành vi người dùng trực tuyến?", "câu trả lời": "Có một số cách để đo lường tác động của sự thay đổi trong hành vi của người dùng trực tuyến. Dưới đây là một số bước có thể được thực hiện: \ n \ n1. Đặt mục tiêu rõ ràng: Xác định những thay đổi hành vi cụ thể mà bạn muốn theo dõi, chẳng hạn như tăng thời gian dành cho trang web của bạn, tăng mức độ tương tác hoặc tỷ lệ chuyển đổi. Điều này sẽ giúp bạn tập trung vào các số liệu phù hợp nhất.\n\n2. Thu thập dữ liệu: Sử dụng các công cụ phân tích để thu thập dữ liệu về hành vi của người dùng trước và sau khi thay đổi được thực hiện. Bạn có thể theo dõi các chỉ số như số lần xem trang, tỷ lệ thoát, thời lượng phiên, tỷ lệ chuyển đổi và tỷ lệ nhấp.\n\n3. So sánh dữ liệu: So sánh dữ liệu được thu thập trước và sau khi thay đổi để xem liệu có sự khác biệt đáng kể trong hành vi của người dùng hay không. Sử dụng phân tích thống kê để xác định xem thay đổi có ảnh hưởng đáng kể hay không. \ n \ n4. Tiến hành khảo sát: Khảo sát có thể hữu ích trong việc thu thập phản hồi từ người dùng về hành vi của họ đã thay đổi như thế nào do sự thay đổi trên trang web. Dữ liệu định tính này có thể cung cấp thông tin chi tiết có giá trị về lý do tại sao người dùng hành xử khác nhau. \ n \ n5. Theo dõi các xu hướng đang diễn ra: Tiếp tục theo dõi hành vi của người dùng theo thời gian để xem liệu thay đổi có tác động lâu dài hay không. Điều này sẽ giúp bạn hiểu liệu thay đổi có hiệu quả hay không hoặc nếu cần điều chỉnh thêm. Nhìn chung, việc đo lường tác động của sự thay đổi trong hành vi người dùng trực tuyến đòi hỏi sự kết hợp giữa thu thập, phân tích và phản hồi dữ liệu. Bằng cách theo dõi các số liệu có liên quan, so sánh dữ liệu và thu thập phản hồi của người dùng, bạn có thể hiểu sâu hơn về những thay đổi đang ảnh hưởng đến hành vi của người dùng trên trang web của bạn như thế nào."}</w:t>
      </w:r>
    </w:p>
    <w:p w14:paraId="2AEBA520" w14:textId="77777777" w:rsidR="0029312D" w:rsidRDefault="00F06BCB">
      <w:r>
        <w:t xml:space="preserve">{"câu hỏi": "Giải thích tác động của AI đối với các ngành công nghiệp khác nhau.", "Trả lời": "Tác động của AI đối với các ngành công nghiệp khác nhau là rất lớn và đang tiếp tục phá vỡ </w:t>
      </w:r>
      <w:r>
        <w:lastRenderedPageBreak/>
        <w:t>các cách hoạt động truyền thống giữa các ngành. Đây là cách AI đã biến đổi các ngành công nghiệp chính: \ n \ n1. Chăm sóc sức khỏe: Với sự trợ giúp của AI, các bác sĩ và bác sĩ có thể phân tích, giải thích và hiểu dữ liệu y tế phức tạp, quét hình ảnh và hồ sơ sức khỏe điện tử để cải thiện chẩn đoán bệnh nhân, xác định các tình trạng y tế nghiêm trọng sớm hơn và cung cấp kết quả điều trị tốt hơn. \n\n2. Tài chính: AI đã giới thiệu các giải pháp sáng tạo như chatbot và cố vấn tài chính tự động cho ngành tài chính ngân hàng. Nó đã hợp lý hóa việc xử lý tài chính phức tạp, phát hiện gian lận và quản lý rủi ro. Nó cũng giúp các tổ chức tài chính tạo ra các luồng doanh thu mới thông qua các dịch vụ được cá nhân hóa. \ n \ n3. Sản xuất: AI đã mang lại những cải tiến trong quy trình sản xuất thông qua việc sử dụng bảo trì dự đoán và máy móc thông minh, dẫn đến giảm thời gian ngừng hoạt động của máy và tăng hiệu quả sản xuất. \ n \ n4. Bán lẻ: Các công ty bán lẻ sử dụng AI để tiếp thị cá nhân hóa, cải thiện hậu cần và quản lý chuỗi cung ứng và cung cấp dịch vụ khách hàng tuyệt vời thông qua chatbot. Điều này đã cải thiện đáng kể sự hài lòng, giữ chân và bán hàng của khách hàng. \ n \ n5. Giao thông vận tải: AI đang cách mạng hóa ngành vận tải thông qua việc phát triển các phương tiện tự trị cuối cùng sẽ giảm số vụ tai nạn và tắc nghẽn giao thông. Nó cũng đóng một vai trò quan trọng trong việc cung cấp cập nhật lưu lượng truy cập theo thời gian thực và tối ưu hóa các tuyến đường giao hàng. \ n \ n6. Nông nghiệp: AI đang giúp nông dân tăng năng suất thông qua canh tác chính xác, dự báo thời tiết và phát hiện dịch bệnh. Nó cũng giúp giảm chi phí, tối ưu hóa tưới tiêu và giảm sử dụng phân bón và thuốc trừ sâu. Tóm lại, AI đang chuyển đổi các ngành công nghiệp bằng cách thúc đẩy đổi mới, nâng cao hiệu quả, giảm chi phí và cung cấp dịch vụ khách hàng tốt hơn. Nó có tiềm năng rất lớn để mang lại những thay đổi tích cực cho các cách hoạt động truyền thống và các công ty áp dụng AI có khả năng đi trước các đối thủ cạnh tranh trong ngành.</w:t>
      </w:r>
    </w:p>
    <w:p w14:paraId="2D2A8B87" w14:textId="77777777" w:rsidR="0029312D" w:rsidRDefault="00F06BCB">
      <w:r>
        <w:t xml:space="preserve">{"câu hỏi": "Liệt kê các phương pháp hay nhất để phát triển ứng dụng di động.", "câu trả lời": "Dưới đây là một số phương pháp hay nhất để phát triển ứng dụng di động:\n\n1. Xác định đối tượng mục tiêu: Trước khi bắt đầu phát triển, điều quan trọng là phải xác định và hiểu đối tượng mục tiêu, nhu cầu và sở thích của họ. Điều này sẽ giúp tạo ra một ứng dụng cộng hưởng với người dùng và cung cấp giá trị cho họ. \ n \ n2. Giữ giao diện người dùng đơn giản: Giao diện người dùng của ứng dụng di động phải trực quan, đơn giản và dễ điều hướng. Giao diện lộn xộn với quá nhiều tính năng có thể gây choáng ngợp và khó hiểu cho người dùng. \ n \ n3. Tối ưu hóa hiệu suất: Ứng dụng dành cho thiết bị di động nên được tối ưu hóa để có thời gian tải nhanh và hiệu suất mượt mà. Điều này bao gồm giảm thiểu việc sử dụng tài nguyên, giảm mức tiêu thụ pin và ngăn ngừa sự cố và đóng băng. \ n \ n4. Phát triển cho nhiều nền tảng: Phát triển ứng dụng cho nhiều nền tảng, bao gồm Android và iOS. Điều này mở rộng phạm vi tiếp cận của ứng dụng đến nhiều người dùng tiềm năng hơn. \ n \ n5. Đảm bảo an ninh: Ứng dụng dành cho thiết bị di động nên được thiết kế chú trọng đến bảo mật. Điều này bao gồm sử dụng các kết nối mạng an toàn, mã hóa dữ liệu nhạy cảm và bảo vệ chống lại các mối đe dọa bảo mật phổ biến. Kiểm tra rộng rãi: Ứng dụng nên được thử nghiệm trên các thiết bị, hệ điều hành và kích thước màn hình khác nhau để đảm bảo rằng nó hoạt động tốt trong mọi tình huống. Kiểm tra nghiêm ngặt giúp xác định và sửa lỗi và trục trặc trước khi ứng dụng được phát hành ra công chúng. \ n \ n7. Kết hợp phản hồi của người dùng: Chú ý đến phản hồi và đánh giá của người dùng, đồng thời thực hiện các thay đổi và cải tiến cho ứng dụng cho phù hợp. Điều này giúp giữ cho ứng dụng có liên quan </w:t>
      </w:r>
      <w:r>
        <w:lastRenderedPageBreak/>
        <w:t>và đáp ứng nhu cầu phát triển của người dùng. \ n \ n8. Luôn cập nhật: Thường xuyên cập nhật ứng dụng với các tính năng mới, cải tiến và sửa lỗi. Điều này giúp ứng dụng luôn cập nhật và cung cấp cho người dùng trải nghiệm tốt nhất có thể. \ n \ n9. Theo dõi số liệu phân tích: Theo dõi dữ liệu sử dụng và tương tác bằng các công cụ phân tích. Điều này giúp hiểu cách người dùng tương tác với ứng dụng và đưa ra quyết định dựa trên dữ liệu cho các bản cập nhật và cải tiến trong tương lai.\n\n10. Thực hiện theo các nguyên tắc nền tảng: Thực hiện theo các nguyên tắc thiết kế và phát triển được đặt ra bởi các nền tảng tương ứng \u2013 Apple\u2019s Human Interface Guidelines for iOS and Google\u2019s Material Design Guidelines for Android \u2013 to create apps feel like a natural part of the platform."}</w:t>
      </w:r>
    </w:p>
    <w:p w14:paraId="543777C8" w14:textId="77777777" w:rsidR="0029312D" w:rsidRDefault="00F06BCB">
      <w:r>
        <w:t>{"câu hỏi": "Sáng tác một bài hát với tiêu đề bạn chọn.", "câu trả lời": "Tiêu đề: Trên đường chân trời\n\nVerse 1:\nTrên đường chân trời tôi thấy,\nTương lai đang chờ đợi tôi.\nMột thế giới của khả năng,\nNơi tôi có thể trở thành bất cứ ai tôi muốn.\n\nChorus:\nTrên đường chân trời,\nNhững giấc mơ của tôi đang gọi,\nVươn tới những vì sao,\nI\u2019ll không bao giờ ngừng rơi,\ nCho đến khi tôi tìm thấy con đường của mình, \ n Trên đường chân trời. \ n \ nCâu 2: \ nVới mỗi bước tôi đi, \ nHành trình của tôi bắt đầu định hình, \ nMột con đường được đặt ra cho tôi để đi theo, \ nTrái tim tôi tràn đầy hy vọng, không bao giờ rỗng tuếch. \ n \ nChorus: \ n Trên đường chân trời, \ nNhững giấc mơ của tôi đang gọi, \ nVươn tới những vì sao, \ nI \ u2019 sẽ không bao giờ ngừng rơi, \ cho đến khi tôi tìm thấy con đường của mình, \ nTrên đường chân trời.\n\nBridge:\nCon đường có vẻ dài,\nNhưng tôi\u2019sẽ tiếp tục di chuyển,\nVới gió trên tóc tôi,\nVà mặt trời trên mặt tôi,\nI\u2019sẽ tiếp tục theo đuổi ước mơ của tôi,\nTill cho đến khi tôi đến vị trí của mình.\n\nChorus:\nTrên đường chân trời,\nNhững giấc mơ của tôi đang gọi,\nVươn tới những vì sao,\nI\u2019ll không bao giờ ngừng rơi,\ nCho đến khi tôi tìm thấy con đường của mình,\nTrên đường chân trời.\n\nOutro:\nTrên đường chân trời,\nTương lai của tôi đang chờ đợi,\nMột thế giới đầy hứa hẹn,\nTôi khó có thể chờ đợi,\nĐể xem hành trình của tôi sẽ đưa tôi đến đâu trên chuyến đi này,\nTrên đường chân trời,\nTương lai của tôi nằm."}</w:t>
      </w:r>
    </w:p>
    <w:p w14:paraId="6EFB2745" w14:textId="77777777" w:rsidR="0029312D" w:rsidRDefault="00F06BCB">
      <w:r>
        <w:t xml:space="preserve">{"câu hỏi": "Các công ty phải đối mặt với những thách thức nào khi sử dụng hệ thống ML?", "Trả lời": "Các công ty phải đối mặt với vô số thách thức khi sử dụng các hệ thống Machine Learning (ML). Một số thách thức chính bao gồm: \ n \ n1. Chất lượng và tính khả dụng của dữ liệu: Các mô hình ML phụ thuộc vào dữ liệu chất lượng cao để đào tạo. Tìm nguồn cung ứng, làm sạch và dán nhãn khối lượng lớn dữ liệu có liên quan có thể là một nhiệm vụ khó khăn đối với nhiều công ty. \ n \ n2. Chuyên môn: Xây dựng, đào tạo và triển khai các mô hình ML đòi hỏi trình độ chuyên môn kỹ thuật có thể không phải lúc nào cũng có sẵn trong công ty. Thuê các nhà khoa học dữ liệu và kỹ sư ML có kinh nghiệm có thể là một quá trình tốn kém và tốn thời gian. \ n \ n3. Cơ sở hạ tầng và sức mạnh tính toán: Các mô hình ML thường cần một lượng lớn sức mạnh xử lý và dung lượng lưu trữ để chạy hiệu quả. Các công ty có thể cần đầu tư vào phần cứng và cơ sở hạ tầng đám mây đắt tiền để đáp ứng các yêu cầu này. \ n \ n4. Khả năng diễn giải và thiên vị: Các mô hình ML có thể phức tạp và khó diễn giải, khiến chúng khó hiểu cách chúng đi đến quyết định của mình. Đảm bảo rằng các mô hình ML không có sự thiên vị và các quyết định của họ có thể được giải thích một cách minh </w:t>
      </w:r>
      <w:r>
        <w:lastRenderedPageBreak/>
        <w:t>bạch là rất quan trọng để có được sự tin tưởng của khách hàng và tránh các vấn đề pháp lý. \ n \ n5. Tích hợp và bảo trì: Tích hợp các mô hình ML vào các quy trình kinh doanh và hệ thống CNTT hiện có có thể là một thách thức. Các công ty cần đảm bảo rằng các mô hình ML của họ được cập nhật và hoạt động như mong đợi khi dữ liệu và môi trường thay đổi theo thời gian. \ n \ n6. Chi phí: Phát triển và duy trì hệ thống ML có thể tốn kém và các công ty cần đảm bảo rằng họ đang nhận được lợi tức đầu tư tốt. Điều này đòi hỏi phải lập kế hoạch cẩn thận và hiểu biết về chi phí và lợi ích liên quan đến ML. \ n \ nNhìn chung, trong khi ML mang lại nhiều lợi ích tiềm năng, nó cũng đòi hỏi nỗ lực và nguồn lực đáng kể để thực hiện hiệu quả. Các công ty cần nhận thức được những thách thức mà họ có thể phải đối mặt và lập kế hoạch phù hợp để đảm bảo rằng hệ thống ML của họ hoạt động trơn tru và mang lại kết quả như mong đợi."}</w:t>
      </w:r>
    </w:p>
    <w:p w14:paraId="341E6652" w14:textId="77777777" w:rsidR="0029312D" w:rsidRDefault="00F06BCB">
      <w:r>
        <w:t>{"câu hỏi": "Đề xuất một kỹ thuật phân tích tình cảm thích hợp cho văn bản đã cho. - Trải nghiệm sử dụng nền tảng này là đặc biệt.", "trả lời": "Đối với văn bản đã cho, kỹ thuật phân tích tình cảm dựa trên từ vựng sẽ phù hợp. Kỹ thuật này gán điểm tình cảm được xác định trước cho các từ hoặc cụm từ riêng lẻ trong văn bản, sau đó tính điểm tình cảm tổng thể bằng cách tổng hợp các điểm số riêng lẻ. Trong trường hợp này, các từ như "kinh nghiệm" và "đặc biệt" có thể có điểm số cảm xúc tích cực được gán cho chúng, tạo ra cảm xúc tích cực tổng thể cho văn bản."}</w:t>
      </w:r>
    </w:p>
    <w:p w14:paraId="0D4832FB" w14:textId="77777777" w:rsidR="0029312D" w:rsidRDefault="00F06BCB">
      <w:r>
        <w:t>{"câu hỏi": "Viết lại câu để làm cho nó chính xác hơn. - Máy được sử dụng để tự động hóa các tác vụ.", "trả lời": "Thiết bị được sử dụng để thực hiện các tác vụ hiệu quả hơn bằng phương tiện tự động hóa."}</w:t>
      </w:r>
    </w:p>
    <w:p w14:paraId="25D87CD6" w14:textId="77777777" w:rsidR="0029312D" w:rsidRDefault="00F06BCB">
      <w:r>
        <w:t xml:space="preserve">{"câu hỏi": "Những kỹ thuật nào có thể được sử dụng để phát hiện các ngoại lệ trong tập dữ liệu?", "câu trả lời": "Ngoại lệ là những quan sát bất thường trong một tập dữ liệu có khả năng làm sai lệch và đánh lừa phân tích dữ liệu. Một số kỹ thuật có thể được sử dụng để phát hiện chúng trong một tập dữ liệu, bao gồm: \ n \ n1. Phương pháp thống kê: Các phương pháp này sử dụng độ lệch chuẩn và phạm vi xen kẽ để xác định các ngoại lệ tiềm năng. Ví dụ: bất kỳ điểm dữ liệu nào lớn hơn 1, 5 * phạm vi xen kẽ ngoài tứ phân vị dưới hoặc trên được coi là ngoại lệ. \n\n2. Phương pháp trực quan: Các biểu diễn đồ họa như biểu đồ hộp, biểu đồ phân tán và biểu đồ tần suất rất hữu ích để phát hiện các ngoại lệ. Kiểm tra trực quan có thể tiết lộ các điểm dữ liệu nằm ngoài phân phối chung của tập dữ liệu. \ n \ n3. Z-Score: Điểm Z đại diện cho số độ lệch chuẩn mà một điểm dữ liệu cách xa giá trị trung bình. Giá trị tuyệt đối cao của điểm Z (thường lớn hơn 3) có thể chỉ ra rằng một điểm dữ liệu là một ngoại lệ. \ n \ n4. Điểm Z đã sửa đổi: Điểm Z được sửa đổi sử dụng độ lệch tuyệt đối trung bình và trung bình (MAD) thay vì độ lệch trung bình và độ lệch chuẩn để xác định các ngoại lệ. Phương pháp này mạnh mẽ hơn đối với các ngoại lệ, vì trung vị ít bị ảnh hưởng bởi các giá trị cực trị hơn giá trị trung bình. \n\n5. Khoảng cách Mahalanobis: Phương pháp này tính toán khoảng cách của một điểm dữ liệu từ giá trị trung bình trong khi tính đến hiệp phương sai giữa các biến. Nó có thể xác định các ngoại lệ đa biến trong một tập dữ liệu.\n\n6. Học máy: Các thuật toán học máy tiên tiến, chẳng hạn như rừng cách ly, yếu tố ngoại lệ cục bộ và SVM một lớp, có thể được sử dụng để phát hiện các ngoại lệ, đặc biệt là trong các bộ dữ liệu lớn và có chiều cao. Các thuật toán này hoạt động bằng cách tìm hiểu </w:t>
      </w:r>
      <w:r>
        <w:lastRenderedPageBreak/>
        <w:t>các mẫu chung trong tập dữ liệu và xác định các quan sát sai lệch so với các mẫu đó. \ n \ n Điều cần lưu ý là các ngoại lệ có thể xảy ra do lỗi đo lường hoặc đầu vào, hoặc chúng có thể là các quan sát hợp lệ. Do đó, cần phải điều tra thêm trước khi quyết định loại bỏ hoặc xử lý những quan sát này."}</w:t>
      </w:r>
    </w:p>
    <w:p w14:paraId="7D39D350" w14:textId="77777777" w:rsidR="0029312D" w:rsidRDefault="00F06BCB">
      <w:r>
        <w:t>{"câu hỏi": "Tạo một câu có ngữ pháp và ý nghĩa bằng cách sử dụng 8 từ sau - Khỏe mạnh, Động vật, Sử dụng, Ngoài trời, Khu vực, Năm, Cẩn thận, Giám sát", "Câu trả lời": "Động vật khỏe mạnh sử dụng khu vực ngoài trời quanh năm, vì vậy điều quan trọng là phải theo dõi cẩn thận hoạt động của chúng."}</w:t>
      </w:r>
    </w:p>
    <w:p w14:paraId="2E6C9F65" w14:textId="77777777" w:rsidR="0029312D" w:rsidRDefault="00F06BCB">
      <w:r>
        <w:t>{"câu hỏi": "Xây dựng một câu với thì quá khứ hoàn hảo.", "câu trả lời": "Vào thời điểm tôi đến bữa tiệc, tất cả bạn bè của tôi đã rời đi."}</w:t>
      </w:r>
    </w:p>
    <w:p w14:paraId="182BBEC9" w14:textId="77777777" w:rsidR="0029312D" w:rsidRDefault="00F06BCB">
      <w:r>
        <w:t>{"câu hỏi": "Cung cấp một giải pháp sáng tạo để giảm hiệu ứng nhà kính", "trả lời": "Một giải pháp tiềm năng để giảm hiệu ứng nhà kính là thông qua việc thực hiện các dự án trồng rừng quy mô lớn, hoặc trồng cây ở những khu vực trước đây không có cây che phủ. Cây cối loại bỏ một lượng lớn carbon dioxide (CO2) khỏi khí quyển thông qua quá trình quang hợp, đóng vai trò chính trong việc điều hòa khí hậu. Ngoài việc trồng cây mới, các dự án trồng rừng này cũng có thể bao gồm việc phục hồi và bảo tồn các khu rừng hiện có, điều này sẽ tạo ra hiệu quả các bể chứa carbon trong cảnh quan. Ngoài ra, có thể có các ưu đãi cho các doanh nghiệp và cá nhân tham gia vào các dự án này, chẳng hạn như tín dụng thuế hoặc bù đắp carbon. Một phần khác của giải pháp này có thể liên quan đến việc sử dụng than sinh học, được tạo ra bằng cách nung nóng chất hữu cơ trong trường hợp không có oxy. Khi than sinh học được thêm vào đất, nó có thể lưu trữ carbon trong hàng trăm năm đồng thời cải thiện độ phì nhiêu của đất, giảm phát thải khí nhà kính trong đất và nâng cao năng suất cây trồng. Sản xuất và ứng dụng than sinh học quy mô lớn, kết hợp với các dự án trồng rừng, có thể góp phần rất lớn vào việc giảm mức CO2 trong khí quyển. Để thúc đẩy các dự án này, các chính phủ và các tổ chức quốc tế có thể đầu tư đáng kể vào nghiên cứu và phát triển, cũng như trong các chương trình hỗ trợ trồng rừng và sản xuất than sinh học ở các nước đang phát triển. Thông qua những nỗ lực này, chúng ta có thể làm việc hướng tới việc tạo ra một hành tinh bền vững và khỏe mạnh hơn cho các thế hệ tương lai."}</w:t>
      </w:r>
    </w:p>
    <w:p w14:paraId="6142D75F" w14:textId="77777777" w:rsidR="0029312D" w:rsidRDefault="00F06BCB">
      <w:r>
        <w:t>{"câu hỏi": "Viết một ví dụ về một thành ngữ.", "câu trả lời": "\"Gãy chân\" - một thành ngữ được sử dụng trong nghệ thuật biểu diễn để chúc ai đó may mắn trước buổi biểu diễn. Mặc dù cụm từ này nghe có vẻ giống như một mong muốn gây hại, nhưng nó thực sự bắt nguồn từ sự mê tín rằng chúc ai đó may mắn trực tiếp có thể khiến họ lo lắng, vì vậy thay vào đó, một mong muốn ngược lại hoặc bất lợi được thực hiện như một hình thức tâm lý học ngược."}</w:t>
      </w:r>
    </w:p>
    <w:p w14:paraId="5C4D33BF" w14:textId="77777777" w:rsidR="0029312D" w:rsidRDefault="00F06BCB">
      <w:r>
        <w:t xml:space="preserve">{"question": "Hãy tưởng tượng một tàu vũ trụ kết nối với một trạm vũ trụ ngoài hành tinh. Mô tả nó có thể trông như thế nào.", "Trả lời": "Cảnh tượng một tàu vũ trụ kết nối với một trạm vũ trụ ngoài hành tinh có thể thực sự truyền cảm hứng. Khi tàu vũ trụ đến gần, trạm vũ trụ ngoài hành tinh hiện ra trong tầm nhìn, một cấu trúc ấn tượng, phức tạp trôi nổi trên không gian rộng lớn. Thiết kế của nó có thể không giống bất cứ thứ gì nhân loại từng xây dựng, kết hợp các hình dạng, vật liệu và công nghệ độc đáo chưa từng thấy trước đây. Trạm </w:t>
      </w:r>
      <w:r>
        <w:lastRenderedPageBreak/>
        <w:t>vũ trụ có thể có bề mặt óng ánh hoặc phát ra ánh sáng dịu nhẹ, phát sáng, tạo ra sự rung cảm ở thế giới khác. Tàu vũ trụ, ngược lại, sẽ là một sản phẩm của sự khéo léo của con người, với các tính năng quen thuộc, dễ nhận biết từ công nghệ của chúng ta. Khi nó đến gần, nó sẽ cơ động cẩn thận để phù hợp với cổng cập cảng được chỉ định trên trạm. Hai cấu trúc, một người ngoài hành tinh và một người ngoài hành tinh nhân tạo, sẽ từ từ kết hợp với nhau, tàu vũ trụ giảm dần vào vị trí cho đến khi nó kết nối liền mạch với trạm. Có thể có một tiếng đập nhẹ hoặc một tiếng rít nhẹ khi các khóa khí tham gia, bịt kín kết nối giữa hai tàu. \ n \ n Một khi tàu vũ trụ đã cập bến an toàn, một cảm giác mong đợi sẽ tràn ngập không khí khi các phi công, và có khả năng, hành khách trên tàu vũ trụ chuẩn bị gặp các loài ngoài hành tinh. Toàn bộ khung cảnh sẽ là một minh chứng cho khả năng của sự sống thông minh vượt qua khoảng trống của không gian và kết nối với nhau, một sự kết hợp đầy cảm hứng giữa hai thế giới khác nhau."}</w:t>
      </w:r>
    </w:p>
    <w:p w14:paraId="18C7173B" w14:textId="77777777" w:rsidR="0029312D" w:rsidRDefault="00F06BCB">
      <w:r>
        <w:t>{"câu hỏi": "Mô tả cách một mẫu hệ gia đình có thể mang lại niềm vui cho gia đình của họ.", "Trả lời": "Có vô số cách mà một mẫu hệ gia đình, hoặc nữ lãnh đạo, có thể mang lại niềm vui cho gia đình mình. Dưới đây là một vài ví dụ:\n\n1. Tổ chức họp mặt gia đình: Cho dù đó là lễ kỷ niệm, tiệc sinh nhật hay bữa tối gia đình đơn giản, tập hợp mọi người lại với nhau để chia sẻ thức ăn, câu chuyện và tiếng cười là một trong những trải nghiệm vui vẻ nhất mà một gia đình có thể có. Chia sẻ sự khôn ngoan: Một mẫu hệ thường là trụ cột của sức mạnh và hỗ trợ cho gia đình, cung cấp hướng dẫn, lời khuyên và khuyến khích trong những thời điểm khó khăn. Kinh nghiệm sống và trí tuệ của cô ấy có thể là vô giá, mang lại sự thoải mái và niềm vui cho những người thân yêu của cô ấy. \ n \ n3. Tạo ra những kỷ niệm đáng trân trọng: Một mẫu hệ gia đình có thể tạo ra những kỷ niệm khó quên thông qua các truyền thống và hoạt động đặc biệt như nướng bánh quy, đi chơi cùng gia đình hoặc tạo ra những món quà tự làm. Những trải nghiệm này mang lại niềm vui, tiếng cười và hạnh phúc cho gia đình cô.\n\n4. Thể hiện tình yêu: Chỉ cần thể hiện tình yêu, lòng trắc ẩn và lòng tốt với các thành viên trong gia đình bằng cả lời nói và hành động có thể mang lại niềm vui lớn cho cuộc sống của họ. Một mẫu hệ có thể đưa ra những lời khẳng định, những cái ôm và một đôi tai lắng nghe để truyền đạt tình yêu và sự hỗ trợ. Nhìn chung, một mẫu hệ gia đình mang lại niềm vui cho gia đình mình bằng cách trở thành một lực lượng yêu thương, hỗ trợ và tích cực trong cuộc sống của họ. Thông qua hành động và sự hiện diện của mình, cô ấy giúp nuôi dưỡng cảm giác kết nối, ấm áp và hạnh phúc có thể được trân trọng qua nhiều thế hệ."}</w:t>
      </w:r>
    </w:p>
    <w:p w14:paraId="28D2FB0A" w14:textId="77777777" w:rsidR="0029312D" w:rsidRDefault="00F06BCB">
      <w:r>
        <w:t>{"câu hỏi": "Động não 5 vật phẩm cần được đưa vào bộ dụng cụ sinh tồn", "câu trả lời": "1) Viên lọc nước hoặc nước: Giữ nước là điều cần thiết cho sự sống còn. Viên lọc nước có thể biến nguồn nước nghi vấn thành nước uống an toàn. \n2) Bộ dụng cụ sơ cứu: Một bộ dụng cụ sơ cứu cơ bản với băng, gạc, sát trùng, thuốc giảm đau và bất kỳ loại thuốc cá nhân cần thiết nào cũng có thể giúp kiểm soát thương tích và bệnh tật. \ n3) Nơi trú ẩn hoặc vật liệu trú ẩn: Lều, bạt hoặc chăn khẩn cấp có thể bảo vệ khỏi các yếu tố, giữ cho bạn ấm áp và khô ráo. \ n4) Khởi động lửa:  Diêm, bật lửa hoặc dụng cụ khởi động lửa có thể giúp bạn nhóm lửa để giữ ấm, nấu thức ăn và ra hiệu cầu cứu.\n5) Thực phẩm: Các mặt hàng thực phẩm bổ dưỡng, không dễ hỏng như thanh năng lượng, đồ hộp, trái cây và các loại hạt khô có thể giúp bạn được nuôi dưỡng và tràn đầy năng lượng."}</w:t>
      </w:r>
    </w:p>
    <w:p w14:paraId="40F588D9" w14:textId="77777777" w:rsidR="0029312D" w:rsidRDefault="00F06BCB">
      <w:r>
        <w:lastRenderedPageBreak/>
        <w:t>{"question": "Tạo đầu vào cho đầu ra \"Dãy núi ở Tây Bắc Thái Bình Dương có những đỉnh núi cao tới hơn 9.000 feet và được bao phủ bởi những khu rừng rậm rạp, tươi tốt.\".", "trả lời": "Mô tả một số đặc điểm độc đáo của dãy núi Tây Bắc Thái Bình Dương."}</w:t>
      </w:r>
    </w:p>
    <w:p w14:paraId="268FBAFC" w14:textId="77777777" w:rsidR="0029312D" w:rsidRDefault="00F06BCB">
      <w:r>
        <w:t>{"câu hỏi": "Tạo một câu kết hợp các từ 'bơ', 'khổng lồ' và 'lát'.", "câu trả lời": "Đầu bếp đã cắt một quả bơ khổng lồ thành những lát đều hoàn hảo, sắp xếp chúng một cách đẹp mắt trên đĩa."}</w:t>
      </w:r>
    </w:p>
    <w:p w14:paraId="73051A54" w14:textId="77777777" w:rsidR="0029312D" w:rsidRDefault="00F06BCB">
      <w:r>
        <w:t>{"câu hỏi": "Kể tên năm từ có ý nghĩa tích cực", "trả lời": "1. Vui vẻ\n2. Thành công\n3. Truyền cảm hứng\n4. Đẹp\n5. Tử tế"}</w:t>
      </w:r>
    </w:p>
    <w:p w14:paraId="25CFFEFB" w14:textId="77777777" w:rsidR="0029312D" w:rsidRDefault="00F06BCB">
      <w:r>
        <w:t>{"câu hỏi": "Viết một câu với một động từ gerund", "trả lời": "Tôi thích nghe nhạc trong khi làm việc."}</w:t>
      </w:r>
    </w:p>
    <w:p w14:paraId="37759D67" w14:textId="77777777" w:rsidR="0029312D" w:rsidRDefault="00F06BCB">
      <w:r>
        <w:t>{"câu hỏi": "Đề xuất hai hoạt động có thể được thực hiện bên ngoài trong mùa đông.", "trả lời": "1. ** Xe trượt tuyết hoặc ống: ** Trong những tháng mùa đông, nhiều địa điểm có những ngọn đồi phủ đầy tuyết hoàn hảo để trượt tuyết hoặc ống. Đây là một hoạt động ngoài trời thú vị cho mọi lứa tuổi và có thể cung cấp hàng giờ giải trí. Chỉ cần chắc chắn mặc ấm và tuân theo các biện pháp phòng ngừa an toàn. \ n \ n2. ** Trượt băng: ** Một hoạt động ngoài trời tuyệt vời khác cho mùa đông là trượt băng. Nhiều thành phố có sân trượt ngoài trời được thiết lập cho mùa, hoặc bạn có thể tìm thấy một cái ao hoặc hồ đóng băng để trượt băng. Đó là một cách tuyệt vời để tận hưởng thời tiết mùa đông trong khi tập thể dục. Chỉ cần đảm bảo rằng băng đủ dày để trượt băng an toàn và luôn mặc đồ bảo hộ."}</w:t>
      </w:r>
    </w:p>
    <w:p w14:paraId="3624576E" w14:textId="77777777" w:rsidR="0029312D" w:rsidRDefault="00F06BCB">
      <w:r>
        <w:t>{"question": "Dự đoán hiệp phương sai của hai biến trong tập dữ liệu đã cho - Biến 1 | Biến 2\n--- | --- \n2 | 3\n5 | 7\N10 | 11", "trả lời": "Hiệp phương sai của hai biến là thước đo mức độ các biến thay đổi cùng nhau. Nó được tính bằng cách lấy giá trị trung bình của các tích của sự khác biệt giữa mỗi biến và phương tiện tương ứng của chúng.\n\nĐây là cách chúng ta có thể tính hiệp phương sai của hai biến này.\n\nĐầu tiên, chúng ta có thể tính giá trị trung bình của mỗi biến:\n\n- Giá trị trung bình của Biến 1 là (2+5+10)/3 = 17/3 \u2248 5,67\n- Giá trị trung bình của Biến 2 là (3+7+11)/3 = 21/3 = 7\n\nNow,  Chúng ta có thể tính toán sự khác biệt giữa mỗi giá trị biến và giá trị trung bình tương ứng của nó:\n\n- Biến 1: 2-5,67 = -3,67, 5-5,67 = -0,67, 10-5,67 = 4,33\n- Biến 2: 3-7 = -4, 7-7 = 0, 11-7 = 4\n\nTiếp theo, chúng ta có thể tính tích của những khác biệt này cho mỗi quan sát:\n- Quan sát 1: (-3,67) * (-4) = 14,68\n- Quan sát 2: (-0,67) * 0 = 0 \n- Quan sát 3:  4,33 * 4 = 17,32\n\nCuối cùng, chúng ta có thể tính giá trị trung bình của các tích này để thu được hiệp phương sai:\n\nCovariance = (14,68 + 0 + 17,32)/3 = 32/3 \u2248 10,67\n\nVì vậy, hiệp phương sai của Biến 1 và Biến 2 trong tập dữ liệu này xấp xỉ 10,67."}</w:t>
      </w:r>
    </w:p>
    <w:p w14:paraId="2B3AD6BA" w14:textId="77777777" w:rsidR="0029312D" w:rsidRDefault="00F06BCB">
      <w:r>
        <w:t xml:space="preserve">{"câu hỏi": "Định lý Pythagore là gì?", "câu trả lời": "Định lý Pythagore là một phương trình toán học liên quan đến độ dài của các cạnh của một tam giác vuông. Nó nói rằng trong một tam giác vuông, bình phương chiều dài của cạnh huyền (cạnh đối diện với góc vuông) bằng tổng hình vuông của hai cạnh còn lại. Nói cách khác, nếu a và b là chiều dài chân của tam giác vuông và c là chiều dài của cạnh huyền, thì Định lý Pythagore có thể được viết dưới dạng </w:t>
      </w:r>
      <w:r>
        <w:lastRenderedPageBreak/>
        <w:t>phương trình: a\u00b2 + b\u00b2 = c\u00b2. Định lý này thường được sử dụng để giải cho độ dài cạnh chưa biết của tam giác vuông."}</w:t>
      </w:r>
    </w:p>
    <w:p w14:paraId="0B4C6727" w14:textId="77777777" w:rsidR="0029312D" w:rsidRDefault="00F06BCB">
      <w:r>
        <w:t>{"câu hỏi": "Phân loại các từ sau thành trái cây, rau hoặc ngũ cốc - Táo, Ngô, Cà rốt", "câu trả lời": "** Trái cây:** Táo\n\n**Rau:** Cà rốt\n\n**Ngũ cốc:** Ngô"}</w:t>
      </w:r>
    </w:p>
    <w:p w14:paraId="0D1E04E2" w14:textId="77777777" w:rsidR="0029312D" w:rsidRDefault="00F06BCB">
      <w:r>
        <w:t>{"câu hỏi": "Kể tên một loại món mì ống", "câu trả lời": "Một loại món mì ống là spaghetti carbonara, có mì spaghetti được trộn với pancetta giòn hoặc thịt xông khói, trứng, phô mai và hạt tiêu đen."}</w:t>
      </w:r>
    </w:p>
    <w:p w14:paraId="53AE110A" w14:textId="77777777" w:rsidR="0029312D" w:rsidRDefault="00F06BCB">
      <w:r>
        <w:t>{"question": "Tìm chi phí của mặt hàng, cung cấp thông tin sau - Mục A, price = 6$, quantity = 10", "answer": "Chi phí của mặt hàng A là 60$."}</w:t>
      </w:r>
    </w:p>
    <w:p w14:paraId="57D09CA6" w14:textId="77777777" w:rsidR="0029312D" w:rsidRDefault="00F06BCB">
      <w:r>
        <w:t>{"question": "Tạo danh sách nguyên nhân và kết quả. - Nguyên nhân chính: Sự nóng lên toàn cầu", "trả lời": "1. Nguyên nhân: Phát thải khí nhà kính từ các hoạt động của con người\n Ảnh hưởng: Nhiệt độ trung bình trên Trái đất tăng \n2. Nguyên nhân: Phá rừng \n Ảnh hưởng: Tăng nồng độ carbon dioxide trong khí quyển \ n3. Nguyên nhân: Tăng tiêu thụ nhiên liệu hóa thạch \n Tác dụng: Tăng cường hiệu ứng nhà kính, giữ nhiệt nhiều hơn trong khí quyển\n4. Nguyên nhân: Thay đổi cảnh quan do con người gây ra \n Hiệu ứng: Những thay đổi trong suất phản chiếu của Trái đất, dẫn đến sự hấp thụ nhiều bức xạ mặt trời đến \ n5. Nguyên nhân: Nhiệt độ tăng \ n Hiệu ứng: Các chỏm băng cực tan chảy và sông băng rút lui \ n6. Nguyên nhân: Mực nước biển dâng \n Ảnh hưởng: Lũ lụt và phá hủy môi trường sống và cơ sở hạ tầng ven biển\n7. Nguyên nhân: Axit hóa đại dương \ n Ảnh hưởng: Mất đa dạng sinh học biển và cái chết của các rạn san hô \ n8. Nguyên nhân: Thay đổi mô hình lượng mưa\n Ảnh hưởng: Hạn hán và cháy rừng ở một số khu vực, trong khi mưa lớn và lũ lụt ở các khu vực khác.\n9. Nguyên nhân: Sóng nhiệt kéo dài \ n Ảnh hưởng: Tăng nguy cơ đối với sức khỏe con người, nông nghiệp và động vật hoang dã \ n10. Nguyên nhân: Thay đổi mô hình di cư\n Ảnh hưởng: Phá vỡ hệ sinh thái và các mối đe dọa đối với đa dạng sinh học."}</w:t>
      </w:r>
    </w:p>
    <w:p w14:paraId="79167B58" w14:textId="77777777" w:rsidR="0029312D" w:rsidRDefault="00F06BCB">
      <w:r>
        <w:t>{"câu hỏi": "Mô tả cảnh đường phố nhất định. - Tên đường: Champs-\u00c9lys\u00e9es", "answer": "Champs-\u00c9lys\u00e9es là một đại lộ rộng, rợp bóng cây ở Paris, Pháp trải dài gần 2 km. Nó nổi tiếng với các cửa hàng sang trọng, quán cà phê và nhà hát. Đường phố thường nhộn nhịp với những người mua sắm hoặc đi dạo trên vỉa hè rộng. Vỉa hè được lấp đầy với chỗ ngồi ngoài trời cho các quán cà phê và nhà hàng, cung cấp một nơi hoàn hảo để mọi người thư giãn và ngắm nhìn thế giới trôi qua. Khung cảnh dọc theo đại lộ thật ngoạn mục với Khải Hoàn Môn đứng uy nghi ở một đầu của đại lộ Champs-\u00c9lys\u00e9es, trong khi Place de la Concorde với đài tưởng niệm ấn tượng nằm ở đầu kia. Bầu không khí tổng thể rất sống động, sôi động và thanh lịch."}</w:t>
      </w:r>
    </w:p>
    <w:p w14:paraId="6E86E683" w14:textId="77777777" w:rsidR="0029312D" w:rsidRDefault="00F06BCB">
      <w:r>
        <w:t>{"question": "Dịch văn bản đã cho sang ngôn ngữ khác. - Văn bản: Bonjour\nNgôn ngữ: Tây Ban Nha", "trả lời": "Texto en Espa\u00f1ol: Hola."}</w:t>
      </w:r>
    </w:p>
    <w:p w14:paraId="4846200F" w14:textId="77777777" w:rsidR="0029312D" w:rsidRDefault="00F06BCB">
      <w:r>
        <w:t xml:space="preserve">{"câu hỏi": "Lập danh sách những điều xuất hiện trong đầu khi bạn nghĩ về địa điểm nhất định. - Địa điểm: San Francisco", "trả lời": "1. Cầu Cổng Vàng\n2. Cáp treo\n3. Alcatraz Island\n4. Cầu cảng ngư dân\n5. Phố Lombard\n6. Khu phố Tàu \ n7. Sơn nữ\n8. Vùng </w:t>
      </w:r>
      <w:r>
        <w:lastRenderedPageBreak/>
        <w:t>Vịnh\n9. Công viên Cổng Vàng\n10. Cầu tàu 39\n11. Tháp Coit \ n12. Haight-Ashbury\n13. Kim tự tháp Transamerica\n14. Quảng trường Ghirardelli\n15. Bảo tàng Nghệ thuật Hiện đại San Francisco (SFMOMA)"}</w:t>
      </w:r>
    </w:p>
    <w:p w14:paraId="4548ABA7" w14:textId="77777777" w:rsidR="0029312D" w:rsidRDefault="00F06BCB">
      <w:r>
        <w:t>{"question": "Tạo danh sách các ưu điểm và nhược điểm cho sản phẩm nhất định. - Sản phẩm: Dịch vụ phát trực tuyến", "trả lời": "Ưu điểm của dịch vụ phát trực tuyến:\n1. Tiện lợi: Bạn có thể truy cập tức thì vào hàng ngàn chương trình truyền hình và phim, tất cả chỉ bằng một nút bấm. \ n2. Khả năng chi trả: Các dịch vụ phát trực tuyến thường rẻ hơn so với đăng ký truyền hình cáp hoặc vệ tinh truyền thống. \ n3. Không có cam kết: Hầu hết các dịch vụ phát trực tuyến không yêu cầu hợp đồng dài hạn, có nghĩa là bạn có thể hủy đăng ký của mình bất kỳ lúc nào. \ n4. Tính linh hoạt: Bạn có thể xem các chương trình hoặc bộ phim yêu thích của mình bất cứ lúc nào và trên mọi thiết bị, từ TV đến máy tính xách tay, máy tính bảng hoặc điện thoại thông minh của bạn. \ n5. Cá nhân hóa: Các dịch vụ phát trực tuyến sử dụng thuật toán để đề xuất nội dung dựa trên thói quen hoặc sở thích xem của bạn.\n\nNhược điểm của Dịch vụ phát trực tuyến:\n1. Sự phụ thuộc vào Internet: Các dịch vụ phát trực tuyến dựa vào kết nối internet tốt, có nghĩa là nếu kết nối của bạn chậm hoặc không đáng tin cậy, bạn có thể gặp phải tình trạng dừng hình hoặc lag. Nội dung hạn chế: Một số dịch vụ phát trực tuyến có lựa chọn chương trình truyền hình và phim hạn chế và không phải tất cả nội dung đều có sẵn ở mọi khu vực. Chi phí bổ sung: Bạn \u2019 sẽ cần phải trả tiền cho các đăng ký riêng biệt cho nhiều dịch vụ phát trực tuyến nếu bạn muốn truy cập tất cả nội dung bạn muốn xem. \ n4. Tiêu thụ dữ liệu: Truyền phát video chất lượng cao có thể tiêu tốn một lượng lớn dữ liệu, đây có thể là vấn đề đối với những người có gói dữ liệu hạn chế. \ n5. Quảng cáo: Một số dịch vụ phát trực tuyến có quảng cáo, điều này có thể làm gián đoạn trải nghiệm xem."}</w:t>
      </w:r>
    </w:p>
    <w:p w14:paraId="0FEDF518" w14:textId="77777777" w:rsidR="0029312D" w:rsidRDefault="00F06BCB">
      <w:r>
        <w:t>{"question": "Đề xuất một cái tên cho khái niệm đã cho. - Khái niệm: Nền tảng truyền thông xã hội dành cho nghệ sĩ", "câu trả lời": "ArtConnection"}</w:t>
      </w:r>
    </w:p>
    <w:p w14:paraId="36E061E0" w14:textId="3C92FFEA" w:rsidR="0029312D" w:rsidRDefault="00F06BCB">
      <w:r>
        <w:t>{"question": "Viết kịch bản cho tình huống nhất định. - Tình huống: Một cha và con gái nói chuyện", "trả lời": "**Cha:** Chào con yêu, hôm nay đi học thế nào?\n\n**Con gái:** Bố không sao đâu. Chúng tôi đã có một bài kiểm tra toán và tôi nghĩ rằng tôi đã làm tốt. \ n \ n ** Cha: ** Điều đó thật tuyệt khi nghe. Bạn đã làm việc chăm chỉ để cải thiện điểm số của mình. \ n \ n ** Con gái: ** Vâng, tôi \ u2019 đã cố gắng hết sức. Nhưng tôi \ u2019m hơi lo lắng về dự án lịch sử của chúng tôi. \ n \ n ** Cha: ** Vấn đề là gì? \ n \ n ** Con gái: ** Chúng tôi phải làm một bài thuyết trình về Cách mạng Mỹ, và tôi \ u2019m không chắc chắn làm thế nào để làm cho nó thú vị. \ n \ n ** Cha: ** Chà, lịch sử có thể hấp dẫn nếu bạn tiếp cận nó đúng cách. Tại sao bạn không thử kể câu chuyện từ góc nhìn của một người sống trong thời gian đó?\n\n**Con gái:** Đó là một ý tưởng hay. Có lẽ tôi có thể mặc một bộ trang phục và hành động như tôi \u2019m một nhân vật trong thời kỳ này. \ n \ n ** Cha: ** Bây giờ bạn \u2019re suy nghĩ sáng tạo! Tôi chắc chắn rằng giáo viên của bạn sẽ đánh giá cao nỗ lực của bạn để làm cho bài thuyết trình trở nên hấp dẫn. \ n \ n ** Con gái: ** Cảm ơn bố, cha luôn biết cách làm cho con cảm thấy tốt hơn. \ n \ n ** Cha: ** Đó là những gì tôi \ u2019m ở đây cho người yêu. Bây giờ chúng ta hãy đi lấy một ít kem để ăn mừng công việc tốt của bạn trong bài kiểm tra toán. \ n \ n ** Con gái: ** Yay, cảm ơn bố! Cậu là người giỏi nhất."}</w:t>
      </w:r>
    </w:p>
    <w:sectPr w:rsidR="002931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280751">
    <w:abstractNumId w:val="8"/>
  </w:num>
  <w:num w:numId="2" w16cid:durableId="1862930353">
    <w:abstractNumId w:val="6"/>
  </w:num>
  <w:num w:numId="3" w16cid:durableId="1050765904">
    <w:abstractNumId w:val="5"/>
  </w:num>
  <w:num w:numId="4" w16cid:durableId="388118197">
    <w:abstractNumId w:val="4"/>
  </w:num>
  <w:num w:numId="5" w16cid:durableId="1679230065">
    <w:abstractNumId w:val="7"/>
  </w:num>
  <w:num w:numId="6" w16cid:durableId="1893078195">
    <w:abstractNumId w:val="3"/>
  </w:num>
  <w:num w:numId="7" w16cid:durableId="438649171">
    <w:abstractNumId w:val="2"/>
  </w:num>
  <w:num w:numId="8" w16cid:durableId="2141653168">
    <w:abstractNumId w:val="1"/>
  </w:num>
  <w:num w:numId="9" w16cid:durableId="164261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12D"/>
    <w:rsid w:val="0029639D"/>
    <w:rsid w:val="00326F90"/>
    <w:rsid w:val="004D5E2A"/>
    <w:rsid w:val="00771409"/>
    <w:rsid w:val="00AA1D8D"/>
    <w:rsid w:val="00B47730"/>
    <w:rsid w:val="00CB0664"/>
    <w:rsid w:val="00F06B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73CF4"/>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D5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45787</Words>
  <Characters>260988</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2023-07-21T09:50:00Z</dcterms:modified>
  <cp:category/>
</cp:coreProperties>
</file>