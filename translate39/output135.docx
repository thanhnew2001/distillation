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6D0C" w14:textId="71828CF1" w:rsidR="0058402D" w:rsidRDefault="005820E4">
      <w:r>
        <w:t>{"</w:t>
      </w:r>
      <w:proofErr w:type="spellStart"/>
      <w:r>
        <w:t>câu</w:t>
      </w:r>
      <w:proofErr w:type="spellEnd"/>
      <w:r>
        <w:t xml:space="preserve"> </w:t>
      </w:r>
      <w:proofErr w:type="spellStart"/>
      <w:r>
        <w:t>hỏi</w:t>
      </w:r>
      <w:proofErr w:type="spellEnd"/>
      <w:r>
        <w:t>": "</w:t>
      </w:r>
      <w:proofErr w:type="spellStart"/>
      <w:r>
        <w:t>Mọi</w:t>
      </w:r>
      <w:proofErr w:type="spellEnd"/>
      <w:r>
        <w:t xml:space="preserve"> </w:t>
      </w:r>
      <w:proofErr w:type="spellStart"/>
      <w:r>
        <w:t>người</w:t>
      </w:r>
      <w:proofErr w:type="spellEnd"/>
      <w:r>
        <w:t xml:space="preserve"> nên thực hiện những biện pháp phòng ngừa nào để sử dụng phương tiện giao thông công cộng một cách an toàn trong đại dịch?", "Trả lời": "Trong đại dịch, mọi người cần thực hiện các biện pháp phòng ngừa để giữ an toàn cho bản thân và những người khác khi sử dụng phương tiện giao thông công cộng. Dưới đây là một số khuyến nghị:\n\n1. Tuân thủ các hướng dẫn địa phương: Hãy nhận biết bất kỳ quy tắc hoặc lời khuyên cụ thể nào cho giao thông công cộng trong khu vực của bạn. \ n \ n2. Đeo khẩu trang: Nên đeo khẩu trang mọi lúc trên các phương tiện giao thông công cộng để giảm nguy cơ lây lan và nhiễm vi-rút. \ n \ n3. Thực hành vệ sinh tốt: Rửa hoặc khử trùng tay trước và sau khi sử dụng phương tiện giao thông công cộng. Che miệng và mũi bằng khăn giấy hoặc khuỷu tay khi ho hoặc hắt hơi.\n\n4. Cách ly giao tiếp xã hội: Giữ khoảng cách tối thiểu 6 feet với người khác khi có thể. Cân nhắc tránh giờ cao điểm hoặc xe lửa/xe buýt đông đúc.\n\n5. Tránh chạm vào các bề mặt tiếp xúc nhiều: Hạn chế chạm vào tay cầm, cột và nút một cách không cần thiết bằng cách sử dụng khuỷu tay hoặc khăn giấy thay vì tay trần. \ n \ n6. Luôn được thông báo: Luôn cập nhật bất kỳ thay đổi nào về các biện pháp an toàn hoặc hướng dẫn từ các quan chức y tế công cộng. \ n \ n7. Ở nhà nếu cảm thấy không khỏe: Nếu bạn hoặc ai đó trong gia đình bạn đang gặp các triệu chứng bệnh, hãy tránh sử dụng phương tiện giao thông công cộng và tìm kiếm sự chăm sóc y tế. Bằng cách tuân theo các biện pháp phòng ngừa này, mọi người có thể giúp giảm sự lây lan của vi-rút và giữ an toàn cho bản thân và những người khác trong khi sử dụng phương tiện giao thông công cộng trong đại dịch."}</w:t>
      </w:r>
    </w:p>
    <w:p w14:paraId="631F3BAD" w14:textId="77777777" w:rsidR="0058402D" w:rsidRDefault="005820E4">
      <w:r>
        <w:t>{"câu hỏi": "Một số đặc điểm chính của thị trường cạnh tranh là gì?", "câu trả lời": "Một thị trường cạnh tranh được đặc trưng bởi sự hiện diện của nhiều người mua và người bán cạnh tranh với nhau để mua và bán hàng hóa và dịch vụ với giá tốt nhất có thể. Một số đặc điểm chính của thị trường cạnh tranh là: \ n \ n1. Số lượng lớn người mua và người bán: Trong một thị trường cạnh tranh, có một số lượng lớn người mua và người bán, và không một người mua hoặc người bán nào có thể ảnh hưởng đến giá thị trường. \ n \ n2. Sản phẩm đồng nhất: Các sản phẩm được cung cấp bởi các công ty khác nhau trong một thị trường cạnh tranh là tương tự nhau, nếu không muốn nói là giống hệt nhau. Điều này giúp người mua dễ dàng so sánh giá cả và đưa ra quyết định mua hàng. \ n \ n3. Tự do ra vào: Các công ty có thể tự do tham gia hoặc thoát khỏi thị trường, điều này đảm bảo rằng các công ty mới có thể tham gia thị trường nếu các công ty hiện tại đang tạo ra lợi nhuận và các công ty thua lỗ có thể thoát khỏi thị trường. \ n \ n4. Thông tin hoàn hảo: Trong một thị trường cạnh tranh, người mua và người bán có quyền truy cập vào thông tin đầy đủ về sản phẩm, giá cả và các yếu tố liên quan khác. Điều này cho phép họ đưa ra quyết định sáng suốt. \ n \ n5. Người chấp nhận giá: Cả người mua và người bán trong một thị trường cạnh tranh đều là những người chấp nhận giá, có nghĩa là họ phải chấp nhận giá thị trường và không thể ảnh hưởng đến nó. Những đặc điểm này dẫn đến mức độ cạnh tranh cao, giá thấp hơn và hiệu quả cao hơn, khi các công ty cố gắng cung cấp các sản phẩm và dịch vụ tốt nhất với giá thấp nhất có thể để thu hút khách hàng."}</w:t>
      </w:r>
    </w:p>
    <w:p w14:paraId="40413F47" w14:textId="77777777" w:rsidR="0058402D" w:rsidRDefault="005820E4">
      <w:r>
        <w:t xml:space="preserve">{"câu hỏi": "Giải thích khái niệm 'trải nghiệm đỉnh cao'", "câu trả lời": "Trải nghiệm đỉnh cao" là một thuật ngữ do nhà tâm lý học Abraham Maslow đặt ra để mô tả khoảnh khắc vui vẻ, hạnh phúc hoặc hưng phấn mãnh liệt, thường đi kèm với cảm giác sâu sắc khi hòa làm một với vũ trụ hoặc cảm giác siêu việt. Những trải nghiệm này được coi là điểm cao của sự </w:t>
      </w:r>
      <w:r>
        <w:lastRenderedPageBreak/>
        <w:t>tồn tại của con người và thường có tác động biến đổi lâu dài đối với cuộc sống của một cá nhân. Chúng có thể xảy ra thông qua nhiều phương tiện khác nhau như nghệ thuật, âm nhạc, thiên nhiên, kinh nghiệm tôn giáo hoặc tâm linh, hoặc những trải nghiệm có ý nghĩa cao khác nâng một người ra khỏi trạng thái bình thường của họ. Trải nghiệm đỉnh cao thường gắn liền với khái niệm hiện thực hóa bản thân của Maslow, trong đó một cá nhân đang phấn đấu hướng tới tiềm năng đầy đủ và sự phát triển cá nhân của họ, và những trải nghiệm này có thể được coi là những khoảnh khắc hiện thực hóa bản thân cao hơn."}</w:t>
      </w:r>
    </w:p>
    <w:p w14:paraId="2225620F" w14:textId="77777777" w:rsidR="0058402D" w:rsidRDefault="005820E4">
      <w:r>
        <w:t>{"câu hỏi": "Chu trình nitơ xảy ra trong môi trường như thế nào?", "Trả lời": "Chu trình nitơ là quá trình nitơ được chuyển đổi giữa các dạng khác nhau của nó trong môi trường. Đó là một chu kỳ liên tục xảy ra tự nhiên trong môi trường và rất cần thiết cho sự tồn tại của tất cả các sinh vật sống. Dưới đây là tổng quan về các giai đoạn khác nhau của chu trình nitơ: \ n \ n1. Cố định nitơ: Khí nitơ (N2) chiếm khoảng 78% bầu khí quyển của Trái đất, nhưng nó không dễ tiếp cận với hầu hết các sinh vật sống. Vi khuẩn cố định đạm sống trong đất và trong rễ của cây họ đậu chuyển đổi khí nitơ thành dạng dễ sử dụng hơn - amoniac (NH3), sau đó được chuyển thành amoni (NH4 +). Quá trình này được gọi là cố định nitơ. \ n \ n2. Nitrat hóa: Amoni sau đó được chuyển đổi thành nitrit (NO2-) bởi vi khuẩn nitrat hóa. Nitrit sau đó được chuyển đổi thành nitrat (NO3-) bởi một nhóm vi khuẩn nitrat hóa khác. Nitrat dễ dàng cho thực vật hấp thụ và là một chất dinh dưỡng quan trọng cho sự tăng trưởng. \ n \ n3. Đồng hóa: Thực vật hấp thụ nitrat từ đất và sử dụng nó để tạo ra các hợp chất hữu cơ như protein, axit nucleic và chất diệp lục. Khi động vật ăn thực vật, chúng đồng hóa nitơ trong các hợp chất hữu cơ này và sử dụng nó để xây dựng protein của riêng chúng và các phân tử khác cần thiết cho sự sống. Ammonization: Khi thực vật và động vật chết hoặc khi động vật bài tiết chất thải, các phân tử hữu cơ chứa nitơ của chúng bị phá vỡ bởi các chất phân hủy. Điều này giải phóng amoniac và amoni, có thể được tái sử dụng bởi thực vật hoặc chuyển đổi trở lại thành nitrat bởi vi khuẩn nitrat hóa. \ n \ n5. Phản nitrat: Nitrat cũng có thể được chuyển đổi trở lại thành khí nitơ bằng cách khử nitrat vi khuẩn, sống trong môi trường yếm khí như đất ngập nước hoặc đáy hồ. Khí nitơ sau đó được giải phóng trở lại khí quyển, hoàn thành chu trình nitơ. \n \ n Chu trình nitơ là một sự cân bằng tinh tế giữa các quá trình khác nhau này và các hoạt động của con người như nông nghiệp, công nghiệp và giao thông vận tải có thể tác động đến chu kỳ, dẫn đến các vấn đề như ô nhiễm chất dinh dưỡng và dư thừa một số dạng nitơ nhất định trong môi trường.</w:t>
      </w:r>
    </w:p>
    <w:p w14:paraId="0F2F9612" w14:textId="77777777" w:rsidR="0058402D" w:rsidRDefault="005820E4">
      <w:r>
        <w:t xml:space="preserve">{"question": "Mô tả các phần cứng khác nhau trên máy tính.", "answer": "Một máy tính được tạo thành từ nhiều phần cứng khác nhau mà tất cả đều hoạt động cùng nhau để xử lý và lưu trữ thông tin. Một số thành phần chính bao gồm: \ n \ n1. Bo mạch chủ: Đây là bảng mạch chính của máy tính và là nơi tất cả các thành phần khác kết nối đến. Nó chịu trách nhiệm cung cấp thông tin liên lạc giữa tất cả các thành phần khác nhau của máy tính. \ n \ n2. Bộ xử lý (CPU): Bộ xử lý trung tâm, hay CPU, là bộ não của máy tính. Nó chịu trách nhiệm thực hiện tất cả các hoạt động và tính toán cần thiết cho máy tính hoạt động. \ n \ n3. Bộ nhớ truy cập ngẫu nhiên (RAM): Đây là khu vực lưu trữ tạm thời nơi máy tính lưu trữ dữ liệu mà nó hiện đang làm việc. Máy tính càng có nhiều RAM, càng có nhiều chương trình có thể chạy đồng thời. \ n \ n4. Ổ lưu trữ: Ổ lưu trữ của máy tính là nơi lưu giữ tất cả dữ liệu và tệp khi chúng không được sử dụng. Đây có thể là ổ đĩa cứng truyền thống (HDD) hoặc ổ cứng thể </w:t>
      </w:r>
      <w:r>
        <w:lastRenderedPageBreak/>
        <w:t>rắn (SSD) mới hơn.\n\n5. Card đồ họa: Card đồ họa chịu trách nhiệm hiển thị dữ liệu hình ảnh và hiển thị nó trên màn hình của máy tính. Nó đặc biệt quan trọng đối với các tác vụ như chơi game hoặc chỉnh sửa video, đòi hỏi hình ảnh chất lượng cao. \ n \ n6. Bộ cấp nguồn (PSU): Thành phần này cung cấp năng lượng cho tất cả các thành phần khác trong máy tính. Nó chuyển đổi nguồn điện từ ổ cắm trên tường của bạn thành điện áp và dòng điện phù hợp cho từng bộ phận của máy tính. \ n \ n7. Thiết bị Input/Output (I/O): Đây là những thành phần cho phép bạn tương tác với máy tính. Các ví dụ bao gồm bàn phím, chuột và màn hình.\n\nMỗi phần cứng này đóng một vai trò quan trọng trong việc cho phép máy tính hoạt động bình thường và tất cả chúng đều hoạt động cùng nhau để cung cấp trải nghiệm máy tính liền mạch và hiệu quả."}</w:t>
      </w:r>
    </w:p>
    <w:p w14:paraId="2F9CE1FE" w14:textId="77777777" w:rsidR="0058402D" w:rsidRDefault="005820E4">
      <w:r>
        <w:t>{"câu hỏi": "Tạo ra một bản tóm tắt ngắn gọn về đường chân trời của Thành phố New York.", "Câu trả lời": "Đường chân trời của Thành phố New York là một cảnh quan đô thị tuyệt đẹp và mang tính biểu tượng, đặc trưng bởi những tòa nhà chọc trời cao chót vót và các địa danh nổi tiếng như Tòa nhà Empire State và Trung tâm Thương mại Một Thế giới. Với sự pha trộn độc đáo giữa kiến trúc hiện đại và lịch sử, đường chân trời phản ánh quá khứ văn hóa và kinh tế đa dạng của thành phố và đóng vai trò là biểu tượng cho sự phát triển và tiến bộ không bao giờ kết thúc của nó."}</w:t>
      </w:r>
    </w:p>
    <w:p w14:paraId="3096A29E" w14:textId="77777777" w:rsidR="0058402D" w:rsidRDefault="005820E4">
      <w:r>
        <w:t>{"câu hỏi": "Loại trực quan hóa dữ liệu phổ biến nhất được sử dụng là gì?", "câu trả lời": "Các loại trực quan hóa dữ liệu phổ biến nhất được sử dụng là biểu đồ và đồ thị, chẳng hạn như biểu đồ thanh, biểu đồ tròn, biểu đồ đường và biểu đồ phân tán. Những kiểu trực quan hóa này được sử dụng rộng rãi vì chúng có hiệu quả trong việc trình bày dữ liệu một cách rõ ràng và dễ hiểu."}</w:t>
      </w:r>
    </w:p>
    <w:p w14:paraId="1DE95CF8" w14:textId="77777777" w:rsidR="0058402D" w:rsidRDefault="005820E4">
      <w:r>
        <w:t>{"câu hỏi": "Điền vào chỗ trống \"Máy tính có thể giúp chúng ta _____ thông tin hiệu quả hơn.\"", "câu trả lời": "Máy tính có thể giúp chúng ta xử lý, sắp xếp, lưu trữ, phân tích và truy xuất thông tin hiệu quả hơn."}</w:t>
      </w:r>
    </w:p>
    <w:p w14:paraId="1CA05A35" w14:textId="77777777" w:rsidR="0058402D" w:rsidRDefault="005820E4">
      <w:r>
        <w:t>{"câu hỏi": "Kể tên tác động đáng kể nhất của internet.", "trả lời": "Một trong những tác động đáng kể nhất của internet là tăng khả năng tiếp cận thông tin và kết nối trên toàn cầu. Internet đã cách mạng hóa cách mọi người giao tiếp, chia sẻ thông tin và truy cập các dịch vụ, phá vỡ hiệu quả các rào cản về khoảng cách và thời gian. Nó đã cấp cho mọi người khả năng kết nối ngay lập tức với những người khác từ mọi nơi trên thế giới, cho phép mức độ hợp tác, chia sẻ kiến thức và tương tác xã hội chưa từng có. Việc tăng cường tiếp cận thông tin, tài nguyên và truyền thông toàn cầu đã thay đổi hầu hết mọi khía cạnh của xã hội, bao gồm cả cách chúng ta tiến hành kinh doanh, cập nhật thông tin, học hỏi và duy trì các mối quan hệ. Nó cũng đã tạo điều kiện cho sự phát triển của nền kinh tế kỹ thuật số, mở ra những cơ hội mới cho thương mại toàn cầu và tạo ra những con đường mới cho sự tham gia chính trị và xã hội.</w:t>
      </w:r>
    </w:p>
    <w:p w14:paraId="4EB15B00" w14:textId="77777777" w:rsidR="0058402D" w:rsidRDefault="005820E4">
      <w:r>
        <w:t>{"question": "Chuyển đổi phần sau thành danh từ riêng. - internet", "trả lời": "Internet"}</w:t>
      </w:r>
    </w:p>
    <w:p w14:paraId="04FCEE3D" w14:textId="77777777" w:rsidR="0058402D" w:rsidRDefault="005820E4">
      <w:r>
        <w:t xml:space="preserve">{"câu hỏi": "Mô tả một tardigrade sống trong sa mạc trông như thế nào.", "câu trả lời": "Một tardigrade, còn được gọi là gấu nước, là một động vật không xương sống tám chân nhỏ, chỉ </w:t>
      </w:r>
      <w:r>
        <w:lastRenderedPageBreak/>
        <w:t>dài khoảng 1mm. Trong trường hợp một người sống trong sa mạc, tardigrade rất có thể sẽ ở trong trạng thái mất nước, không hoạt động được gọi là "tun" để bảo tồn nước và sống sót trong điều kiện thời tiết khắc nghiệt. Mất nước khiến chúng co lại và rút đầu và chân. Chúng giống như một cái thùng nhỏ gọn, co lại với vẻ ngoài trong suốt để lộ bên trong của chúng. Ở trạng thái này, cơ thể chúng bao gồm ít hơn 3% nước và chức năng trao đổi chất của chúng bị chậm lại ở mức cực thấp. Điều này cho phép họ chịu đựng nhiệt độ khắc nghiệt, bức xạ và thậm chí mất nước trong thời gian dài cho đến khi họ tìm thấy một môi trường ẩm ướt hơn để bù nước và tiếp tục vòng đời của họ."}</w:t>
      </w:r>
    </w:p>
    <w:p w14:paraId="764C4876" w14:textId="77777777" w:rsidR="0058402D" w:rsidRDefault="005820E4">
      <w:r>
        <w:t>{"question": "Mô tả một kỹ thuật được sử dụng trong trí tuệ nhân tạo.", "answer": "Một kỹ thuật được sử dụng trong trí tuệ nhân tạo là \"Machine Learning\". Nó cho phép các hệ thống học hỏi từ dữ liệu và cải thiện hiệu suất của chúng mà không cần lập trình rõ ràng. Kỹ thuật này dựa trên các thuật toán có thể nhận ra các mẫu và đưa ra dự đoán dựa trên dữ liệu đó. Có một số loại học máy, chẳng hạn như học có giám sát, học không giám sát và học tăng cường. Học có giám sát, ví dụ, được sử dụng để đào tạo các hệ thống nhận dạng hình ảnh hoặc dịch văn bản từ ngôn ngữ này sang ngôn ngữ khác. Mặt khác, học không giám sát liên quan đến việc tìm kiếm các mẫu trong dữ liệu mà không có bất kỳ nhãn được xác định trước nào. Học tăng cường được sử dụng để đào tạo các hệ thống đưa ra một loạt các quyết định, chẳng hạn như trong chơi trò chơi. Học máy được áp dụng trong nhiều lĩnh vực khác nhau như chăm sóc sức khỏe, tài chính, giao thông vận tải và tiếp thị trong số nhiều lĩnh vực khác."}</w:t>
      </w:r>
    </w:p>
    <w:p w14:paraId="6784E0CF" w14:textId="77777777" w:rsidR="0058402D" w:rsidRDefault="005820E4">
      <w:r>
        <w:t>{"câu hỏi": "Biên soạn danh sách các thành phố lớn ở Ấn Độ", "trả lời": "Đây là danh sách một số thành phố lớn ở Ấn Độ:\n\n1. Mumbai\n2. Delhi\n3. Kolkata\n4. Chennai \ n5. Bangalore\n6. Hyderabad\n7. Pune\n8. Ahmedabad\n9. Surat\n10. Jaipur\n11. Lucknow\n12. Kanpur\n13. Nagpur\n14. Visakhapatnam\n15. Bhopal\n16. Patna\n17. Ludhiana\n18. Agra\n19. Nashik\n20. Vadodara."}</w:t>
      </w:r>
    </w:p>
    <w:p w14:paraId="6FB14E79" w14:textId="77777777" w:rsidR="0058402D" w:rsidRDefault="005820E4">
      <w:r>
        <w:t>{"câu hỏi": "Mô tả các nhân vật trong bộ truyện Harry Potter bằng một vài từ.", "câu trả lời": "1. Harry Potter - Nhân vật chính, dũng cảm, trung thành, khiêm tốn.\n2. Ron Weasley - Bạn thân nhất của Harry, hài hước, trung thành, dễ gần. \n3. Hermione Granger - Thông minh, tháo vát, quyết đoán, logic.\n4. Albus Dumbledore - Khôn ngoan, mạnh mẽ, lôi cuốn, tốt bụng.\n5. Severus Snape - Bí ẩn, phức tạp, dũng cảm, lành nghề.\n6. Rubeus Hagrid - Trung thành, thân thiện, có trái tim đi xe đạp, đáng yêu. \n7. Sirius Black - Táo bạo, trung thành, nóng tính, chu đáo.\n8. Voldemort - Nhân vật phản diện, tàn nhẫn, đói khát quyền lực, độc ác.\n9. Draco Malfoy - Kiêu ngạo, mâu thuẫn, bắt nạt, hiểu lầm.\n10. Neville Longbottom - Dũng cảm, quyết đoán, khiêm tốn, trung thành."}</w:t>
      </w:r>
    </w:p>
    <w:p w14:paraId="001C59AB" w14:textId="77777777" w:rsidR="0058402D" w:rsidRDefault="005820E4">
      <w:r>
        <w:t>{"question": "Tìm tứ phân vị đầu tiên của tập hợp này: 8, 10, 10, 11, 11, 13", "answer": "Để tìm tứ phân vị đầu tiên (Q1) của tập dữ liệu đã cho, chúng ta làm theo các bước sau:\n\n1. Sắp xếp thứ tự tập dữ liệu theo thứ tự không giảm: 8, 10, 10, 11, 11, 13\n2. Tính vị trí của tứ phân vị đầu tiên bằng công thức: (n + 1)/4, trong đó n là số quan sát trong tập dữ liệu. n = 6, do đó vị trí của Q1 sẽ là (6 + 1)/4 = 1,75\n3. Vì 1,75 không phải là số nguyên, chúng ta phải nội suy giá trị cho vị trí này. Q1 là 0,75 khoảng cách giữa quan sát thứ nhất và thứ hai. Do đó, Q1 = 8 + 0,75 * (10 - 8) = 9,5\n\nDo đó, tứ phân vị đầu tiên của tập dữ liệu này là 9,5."}</w:t>
      </w:r>
    </w:p>
    <w:p w14:paraId="5AA8A333" w14:textId="77777777" w:rsidR="0058402D" w:rsidRDefault="005820E4">
      <w:r>
        <w:lastRenderedPageBreak/>
        <w:t>{"câu hỏi": "Cung cấp ba ví dụ về sự cường điệu.", "câu trả lời": "1. Tôi đói đến mức có thể ăn một con ngựa.\n2. Chiếc ba lô này nặng một tấn!\n3. Bên ngoài lạnh quá, tôi đang biến thành một tảng băng."}</w:t>
      </w:r>
    </w:p>
    <w:p w14:paraId="1289D092" w14:textId="77777777" w:rsidR="0058402D" w:rsidRDefault="005820E4">
      <w:r>
        <w:t>{"câu hỏi": "Viết lại câu này để nó thể hiện ý nghĩa ngược lại - Đây là một nhiệm vụ rất khó", "câu trả lời": "Đây là một nhiệm vụ rất dễ."}</w:t>
      </w:r>
    </w:p>
    <w:p w14:paraId="4C132843" w14:textId="77777777" w:rsidR="0058402D" w:rsidRDefault="005820E4">
      <w:r>
        <w:t>{"câu hỏi": "Kể tên ba phương pháp để giảm mức độ tiếng ồn trong lớp học.", "trả lời": "1. Sử dụng vật liệu hấp thụ: Thêm các vật liệu như thảm, rèm cửa hoặc tấm âm thanh vào tường, sàn và trần lớp học có thể giúp hấp thụ âm thanh và giảm mức độ tiếng ồn. \ n \ n2. Sắp xếp lại cách bố trí đồ đạc: Sắp xếp bàn ghế theo cách đối mặt với nguồn gốc của tiếng ồn có thể giúp giảm tác động của nó. Ví dụ, nếu tiếng ồn phát ra từ hành lang, hãy đặt bàn ghế sao cho chúng quay mặt ra khỏi cửa. \ n \ n3. Thực hiện chính sách "Yên tĩnh": Chính sách "yên tĩnh" trong lớp học có thể khuyến khích học sinh sử dụng giọng nói trong nhà và tham gia vào các hoạt động yên tĩnh như đọc, vẽ hoặc làm bài tập. Điều này có thể giúp giảm mức độ tiếng ồn chung trong lớp học."}</w:t>
      </w:r>
    </w:p>
    <w:p w14:paraId="15FC6729" w14:textId="77777777" w:rsidR="0058402D" w:rsidRDefault="005820E4">
      <w:r>
        <w:t>{"câu hỏi": "Một tam giác vuông có chân a và b và cạnh huyền c. Tìm giá trị lớn nhất có thể của\n\n (a + b)/c.\n", "trả lời": "Để tìm giá trị lớn nhất có thể có của (a + b)/c trong tam giác vuông có chân a và b và cạnh huyền c, ta có thể sử dụng bất đẳng thức QM-AM:\n\n sqrt((a^2 + b^2)/2)\u2265(a + b)/2\n\nKể từ a^2 + b^2 = c^2,  chúng ta có: \ n \ n c / sqrt (2) \ u2265 (a + b) / 2 \ n \ n Do đó, giá trị lớn nhất có thể của (a + b) / c là sqrt (2). Giá trị này đạt được khi a = b."}</w:t>
      </w:r>
    </w:p>
    <w:p w14:paraId="0F0E5B0D" w14:textId="77777777" w:rsidR="0058402D" w:rsidRDefault="005820E4">
      <w:r>
        <w:t>{"câu hỏi": "Dựa trên đầu vào, xây dựng một giả thuyết liên quan đến quá khứ. - Vào những năm 1800, dân số bò rừng Mỹ giảm mạnh.", "Trả lời": "Một giả thuyết có thể cho sự suy giảm mạnh của dân số bò rừng Mỹ trong những năm 1800 là có thể đã có sự gia tăng săn bắn và khai thác thương mại bò rừng trong khoảng thời gian đó, dẫn đến giảm số lượng của chúng."}</w:t>
      </w:r>
    </w:p>
    <w:p w14:paraId="34C7BC51" w14:textId="77777777" w:rsidR="0058402D" w:rsidRDefault="005820E4">
      <w:r>
        <w:t xml:space="preserve">{"câu hỏi": "Đưa ra đầu vào, hãy tạo ra một thí nghiệm giả định để kiểm tra giả thuyết. - Giả thuyết là tăng lượng không gian cho thực vật sẽ làm tăng lượng oxy tạo ra.", "trả lời": "Để kiểm tra giả thuyết này, một thí nghiệm có thể được thiết kế như sau:\n\n1. Chọn môi trường được kiểm soát: Tạo môi trường được kiểm soát trong môi trường phòng thí nghiệm, nơi các yếu tố như nhiệt độ, ánh sáng và độ ẩm có thể được theo dõi và giữ không đổi. Chọn loài thực vật: Chọn một loài thực vật cụ thể để sử dụng trong thí nghiệm, một loài được biết là tạo ra oxy thông qua quang hợp. \ n \ n3. Thiết lập vùng chứa: Thiết lập một số thùng chứa có kích thước khác nhau, chẳng hạn như 1L, 2L và 4L. Đổ đầy các thùng chứa có cùng thành phần đất, đảm bảo rằng các yếu tố khác như độ phì nhiêu không đổi. \ n \ n4. Gieo hạt: Gieo một số lượng hạt giống bằng nhau trong mỗi thùng chứa ở cùng độ sâu và tưới nước cho phù hợp.\n\n5. Thu thập dữ liệu: Trong vài tuần, đo sản lượng oxy của mỗi thùng chứa bằng cảm biến oxy. Điều này có thể được thực hiện bằng cách đặt một nắp kín trên đầu thùng chứa và đo lượng oxy tích tụ trong một khoảng thời gian nhất định. \ n \ n6. Phân tích kết quả: So sánh lượng oxy được tạo ra trong mỗi thùng chứa. Nếu giả thuyết là chính xác, cần có mối tương quan giữa kích thước của thùng chứa và lượng oxy do thực vật </w:t>
      </w:r>
      <w:r>
        <w:lastRenderedPageBreak/>
        <w:t>tạo ra. \ n \ n7. Rút ra kết luận: Dựa trên kết quả, thí nghiệm sẽ có thể hỗ trợ hoặc bác bỏ giả thuyết rằng việc tăng lượng không gian cho thực vật sẽ làm tăng lượng oxy được tạo ra."}</w:t>
      </w:r>
    </w:p>
    <w:p w14:paraId="6D904AE9" w14:textId="77777777" w:rsidR="0058402D" w:rsidRDefault="005820E4">
      <w:r>
        <w:t>{"câu hỏi": "Có bao nhiêu hình tam giác trong hình đã cho? - [Hình: ABCD với hai tam giác vuông]", "trả lời": "Dựa trên mô tả được cung cấp, có hai hình tam giác vuông trong hình ABCD đã cho."}</w:t>
      </w:r>
    </w:p>
    <w:p w14:paraId="5396C487" w14:textId="77777777" w:rsidR="0058402D" w:rsidRDefault="005820E4">
      <w:r>
        <w:t>{"câu hỏi": "Có bao nhiêu hình tam giác có thể được hình thành từ các điểm đã cho? - A(5, 0), B(5, 5), C(0, 5)", "trả lời": "Chỉ có một tam giác có thể được hình thành từ các điểm A(5, 0), B(5, 5) và C(0, 5), và đó là tam giác ABC."}</w:t>
      </w:r>
    </w:p>
    <w:p w14:paraId="59FE60DC" w14:textId="77777777" w:rsidR="0058402D" w:rsidRDefault="005820E4">
      <w:r>
        <w:t>{"question": "Sắp xếp lại chuỗi từ sau để nó đọc một cách logic. - Người hát to", "trả lời": "Người hát to."}</w:t>
      </w:r>
    </w:p>
    <w:p w14:paraId="0ED6AE64" w14:textId="77777777" w:rsidR="0058402D" w:rsidRDefault="005820E4">
      <w:r>
        <w:t>{"question": "Nhập code hiển thị kết quả sau:", "answer": "Dưới đây là ví dụ về code trong Python có thể hiển thị đầu ra mong muốn của bạn:\n'''python\nprint('### Instruction:')\nprint('Nhập code hiển thị đầu ra sau:')\nprint('\\n### Response:')\n'''"}</w:t>
      </w:r>
    </w:p>
    <w:p w14:paraId="5CECFD54" w14:textId="77777777" w:rsidR="0058402D" w:rsidRDefault="005820E4">
      <w:r>
        <w:t>{"câu hỏi": "Có bao nhiêu trang trong một cuốn sách với 348 từ?", "câu trả lời": "Nếu không có thông tin bổ sung, không thể xác định số trang trong một cuốn sách có 348 từ. Số từ trên mỗi trang có thể thay đổi tùy thuộc vào các yếu tố như kích thước của trang, phông chữ và kích thước phông chữ, khoảng cách dòng và lề. Thông thường, một trang của một cuốn sách có định dạng chuẩn có thể có khoảng 250-300 từ, nhưng không có cách nào để xác định chính xác số trang chỉ dựa trên số từ."}</w:t>
      </w:r>
    </w:p>
    <w:p w14:paraId="0ABF78E7" w14:textId="77777777" w:rsidR="0058402D" w:rsidRDefault="005820E4">
      <w:r>
        <w:t>{"câu hỏi": "Giải thích tại sao tác giả phản đối kế hoạch này. - Tác giả đề xuất phương án thay thế để quản lý bữa trưa học đường.", "trả lời": "Dựa trên thông tin đưa ra trong đầu vào, không nói rõ tác giả có phản đối kế hoạch nào hay không. Nó chỉ được đề cập rằng tác giả đã đề xuất một kế hoạch thay thế để quản lý bữa trưa ở trường. Do đó, nếu không có thêm bối cảnh hoặc thông tin, không thể xác định chính xác lý do tại sao tác giả có thể phản đối một kế hoạch nhất định."}</w:t>
      </w:r>
    </w:p>
    <w:p w14:paraId="6E8DF348" w14:textId="77777777" w:rsidR="0058402D" w:rsidRDefault="005820E4">
      <w:r>
        <w:t xml:space="preserve">{"câu hỏi": "Hãy đưa ra một số ý tưởng cho một sản phẩm thân thiện với môi trường.", "câu trả lời": "1. Chậu cây phân hủy sinh học: Chúng sẽ được làm từ các vật liệu tự nhiên, phân hủy sinh học như xơ dừa hoặc than bùn, phân hủy theo thời gian và trở thành một phần của đất. \ n \ n2. Bộ sạc chạy bằng năng lượng mặt trời: Bộ sạc thân thiện với môi trường này sử dụng năng lượng mặt trời để cung cấp năng lượng cho các thiết bị, giảm đáng kể việc sử dụng điện từ các nguồn không tái tạo. \ n \ n3. Màng bọc thực phẩm có thể tái sử dụng: Được làm từ sáp ong, những màng bọc này có thể được sử dụng thay cho bọc nhựa và phục vụ như một cách hiệu quả để lưu trữ thực phẩm trong khi giảm thiểu chất thải. \ n \ n4. Bàn chải đánh răng có thể phân hủy: \n \ nChúng được làm từ tre và các vật liệu phân hủy sinh học khác, và cung cấp một giải pháp thay thế thân thiện với môi trường cho bàn chải đánh răng bằng nhựa truyền thống, không thể phân hủy sinh học và có thể mất hàng trăm năm để phân hủy. \ n \ n5. Chai nước có thể tái sử dụng: Những chai này, được làm từ thép không gỉ hoặc thủy tinh, có thể được tái sử dụng nhiều lần, làm giảm đáng kể lượng chất thải nhựa được tạo ra bởi chai nhựa sử dụng một lần. \n\n6. Túi tote cotton hữu cơ: \n\nNhững chiếc </w:t>
      </w:r>
      <w:r>
        <w:lastRenderedPageBreak/>
        <w:t>túi này, được làm từ bông hữu cơ, có thể được sử dụng thay cho túi nhựa hoặc túi giấy khi mua sắm, giảm việc sử dụng các vật liệu không phân hủy sinh học. \n\n7. Bóng đèn LED: \n \ n Những bóng đèn tiết kiệm năng lượng này sử dụng ít điện hơn đáng kể so với bóng đèn truyền thống và tồn tại lâu hơn nhiều, giảm nhu cầu thay thế thường xuyên. \n\n8. Khăn ăn vải: Được làm từ các vật liệu bền vững như vải lanh hoặc bông hữu cơ, những chiếc khăn ăn này có thể được giặt và tái sử dụng nhiều lần, giảm lượng chất thải giấy do khăn ăn dùng một lần tạo ra. Nhìn chung, có rất nhiều sản phẩm thân thiện với môi trường có thể giúp giảm chất thải, bảo tồn năng lượng và bảo vệ môi trường. Bằng cách chọn các sản phẩm làm từ vật liệu bền vững, sử dụng năng lượng tái tạo và giảm thiểu chất thải, tất cả chúng ta đều có thể đóng vai trò của mình trong việc tạo ra một thế giới lành mạnh hơn, sạch hơn và bền vững hơn."}</w:t>
      </w:r>
    </w:p>
    <w:p w14:paraId="56BB084B" w14:textId="77777777" w:rsidR="0058402D" w:rsidRDefault="005820E4">
      <w:r>
        <w:t>{"câu hỏi": "Giải thích căn bệnh nhất định được gây ra như thế nào. - Anencephaly", "trả lời": "Anencephaly là một khiếm khuyết ống thần kinh xảy ra sớm trong sự phát triển của thai nhi. Nó xảy ra khi phần trên của ống thần kinh, cấu trúc trong phôi cuối cùng phát triển thành não và tủy sống , không đóng đúng cách. Kết quả là, em bé được sinh ra bị thiếu các phần lớn hơn của não, hộp sọ và da đầu. Nguyên nhân chính xác của anencephaly vẫn chưa được biết, nhưng một số gen, yếu tố môi trường và thiếu hụt dinh dưỡng như thiếu axit folic trong chế độ ăn uống của người mẹ được cho là đóng một vai trò. Vì não bị thiếu, trẻ sơ sinh bị thiếu não thường chết lưu, hoặc chết ngay sau khi sinh."}</w:t>
      </w:r>
    </w:p>
    <w:p w14:paraId="6039F7BE" w14:textId="77777777" w:rsidR="0058402D" w:rsidRDefault="005820E4">
      <w:r>
        <w:t>{"câu hỏi": "Mô tả rối loạn sức khỏe tâm thần.", "câu trả lời": "Một ví dụ về rối loạn sức khỏe tâm thần là trầm cảm. Trầm cảm là một rối loạn tâm trạng được đặc trưng bởi cảm giác buồn bã dai dẳng và mất hứng thú với các hoạt động. Nó có thể ảnh hưởng đến cách một người cảm nhận, suy nghĩ và cư xử, và nó có thể dẫn đến vô số vấn đề về cảm xúc và thể chất. Những người bị trầm cảm có thể trải qua cảm giác vô dụng, tội lỗi và tuyệt vọng, và họ có thể gặp khó khăn khi ngủ hoặc ăn. Những triệu chứng này có thể khiến họ khó hoạt động trong cuộc sống hàng ngày. Trầm cảm là một căn bệnh có thể điều trị được, nhưng điều quan trọng là những người gặp phải các triệu chứng phải tìm kiếm sự giúp đỡ từ một chuyên gia sức khỏe tâm thần có trình độ."}</w:t>
      </w:r>
    </w:p>
    <w:p w14:paraId="2AE20D57" w14:textId="77777777" w:rsidR="0058402D" w:rsidRDefault="005820E4">
      <w:r>
        <w:t>{"câu hỏi": "Kể tên 3 loại thể loại văn học.", "trả lời": "1. Tiểu thuyết: Thể loại này bao gồm các tác phẩm tường thuật hoặc kể chuyện giàu trí tưởng tượng, có thể dựa trên thế giới thực hoặc tưởng tượng và thường bao gồm bối cảnh, nhân vật, cốt truyện và chủ đề.\n\n2. Phi hư cấu: Thể loại này bao gồm văn bản thực tế và thông tin trong một loạt các chủ đề như lịch sử, khoa học, du lịch hoặc tiểu sử. Phi hư cấu nhằm mục đích truyền đạt thông tin, ý tưởng hoặc lập luận cho người đọc. \ n \ n3. Thơ: Đây là một hình thức nghệ thuật văn học thường sử dụng ngôn ngữ một cách nhịp nhàng, giàu trí tưởng tượng hoặc trừu tượng để thể hiện cảm xúc, ý tưởng hoặc kể một câu chuyện. Thơ có thể được cấu trúc dưới nhiều hình thức khác nhau như sonnet, thơ tự do và haiku."}</w:t>
      </w:r>
    </w:p>
    <w:p w14:paraId="3D2689DD" w14:textId="77777777" w:rsidR="0058402D" w:rsidRDefault="005820E4">
      <w:r>
        <w:t xml:space="preserve">{"question": "Tạo câu ví dụ cho cụm từ: \"never give up\".", "answer": "1. Cho dù bạn thất bại bao nhiêu lần, hãy nhớ đừng bao giờ từ bỏ ước mơ của mình.\n2. Ngay cả khi đối mặt với nghịch cảnh, bạn không bao giờ nên từ bỏ chính mình.\n3. Kiên trì là chìa khóa, vì vậy đừng bao giờ từ bỏ việc đạt được mục tiêu của bạn. \n4. Cô ấy đã thể hiện quyết tâm thực sự </w:t>
      </w:r>
      <w:r>
        <w:lastRenderedPageBreak/>
        <w:t>và không bao giờ bỏ cuộc, ngay cả khi mọi thứ khó khăn. Đừng bao giờ bỏ cuộc, bởi vì những điều tuyệt vời cần có thời gian để đạt được.\n6. Bất chấp những thách thức phải đối mặt, anh vẫn tập trung và không bao giờ bỏ cuộc. Hãy nhớ đừng bao giờ bỏ cuộc, bởi vì bạn không bao giờ biết những gì bạn có thể đạt được cho đến khi bạn cố gắng. \n8. Đó có thể là một cuộc hành trình khó khăn, nhưng đừng bao giờ bỏ cuộc hoặc mất hy vọng.\n9. Ông quyết tâm thành công và không bao giờ bỏ cuộc, ngay cả khi mọi thứ dường như không thể. \n10. Chỉ cần tiếp tục tiến về phía trước và đừng bao giờ bỏ cuộc, bởi vì cậu mạnh hơn cậu nghĩ."}</w:t>
      </w:r>
    </w:p>
    <w:p w14:paraId="0A83B32A" w14:textId="77777777" w:rsidR="0058402D" w:rsidRDefault="005820E4">
      <w:r>
        <w:t>{"câu hỏi": "Kể tên tác dụng phụ thường gặp của kháng sinh.", "trả lời": "Một tác dụng phụ thường gặp của kháng sinh là đau dạ dày, có thể biểu hiện như tiêu chảy, buồn nôn hoặc nôn."}</w:t>
      </w:r>
    </w:p>
    <w:p w14:paraId="797CF77E" w14:textId="77777777" w:rsidR="0058402D" w:rsidRDefault="005820E4">
      <w:r>
        <w:t>{"câu hỏi": "Kể tên 3 thành phố của Mỹ tổ chức Thế vận hội.", "trả lời": "1. Los Angeles, California: Thành phố này đã tổ chức Thế vận hội Mùa hè hai lần, lần đầu tiên vào năm 1932 và một lần nữa vào năm 1984. Atlanta, Georgia: Atlanta là nơi diễn ra Thế vận hội Mùa hè 1996. Lake Placid, New York: Thành phố này đã tổ chức Thế vận hội Mùa đông hai lần, lần đầu tiên vào năm 1932 và lần thứ hai vào năm 1980.</w:t>
      </w:r>
    </w:p>
    <w:p w14:paraId="4A2FA78A" w14:textId="77777777" w:rsidR="0058402D" w:rsidRDefault="005820E4">
      <w:r>
        <w:t>{"question": "Kể tên 3 ngôn ngữ lập trình được sử dụng để phát triển game.", "answer": "Ba ngôn ngữ lập trình thường được sử dụng để phát triển game là:\n\n1. C++: Được sử dụng rộng rãi để phát triển trò chơi do tính linh hoạt và hiệu quả của nó trong việc xử lý đồ họa và tính toán phức tạp. \ n2. Unity: Một công cụ trò chơi phổ biến sử dụng C # làm ngôn ngữ mã hóa chính, cho phép các nhà phát triển tạo cả trò chơi 2D và 3D cho các nền tảng khác nhau. Python: Một ngôn ngữ lập trình cấp cao được sử dụng cho kịch bản và logic trò chơi. Nó thường được sử dụng trong phát triển trò chơi do tính dễ đọc và dễ sử dụng của nó."}</w:t>
      </w:r>
    </w:p>
    <w:p w14:paraId="213B4242" w14:textId="77777777" w:rsidR="0058402D" w:rsidRDefault="005820E4">
      <w:r>
        <w:t>{"câu hỏi": "Tạo hashtag duy nhất cho lớp học yoga.", "câu trả lời": "#ZenYogaFlow"}</w:t>
      </w:r>
    </w:p>
    <w:p w14:paraId="7969B1BE" w14:textId="77777777" w:rsidR="0058402D" w:rsidRDefault="005820E4">
      <w:r>
        <w:t>{"question": "Kể tên một công việc mà sự sáng tạo là điều cần thiết", "câu trả lời": "Một công việc mà sự sáng tạo là điều cần thiết là của một Nhà thiết kế đồ họa."}</w:t>
      </w:r>
    </w:p>
    <w:p w14:paraId="66D4C912" w14:textId="77777777" w:rsidR="0058402D" w:rsidRDefault="005820E4">
      <w:r>
        <w:t xml:space="preserve">{"câu hỏi": "So sánh tốc độ của ngân hàng truyền thống với ngân hàng trực tuyến.", "trả lời": "Ngân hàng truyền thống, còn được gọi là ngân hàng vật lý, liên quan đến việc đến chi nhánh ngân hàng để thực hiện các giao dịch tài chính như gửi tiền, rút tiền, chuyển khoản và thanh toán. Tốc độ của ngân hàng truyền thống dựa trên nhiều yếu tố khác nhau như thời gian chờ, thời gian phục vụ và loại giao dịch. Thông thường, ngân hàng truyền thống có thể mất vài phút đến vài giờ, tùy thuộc vào tình huống. Mặt khác, ngân hàng trực tuyến cho phép khách hàng thực hiện các giao dịch tài chính thông qua internet, sử dụng máy tính hoặc thiết bị di động. Với ngân hàng trực tuyến, khách hàng có thể truy cập tài khoản, kiểm tra số dư, thanh toán hoặc chuyển khoản và xử lý các tác vụ ngân hàng khác một cách nhanh chóng mà không cần đến chi nhánh ngân hàng. Các giao dịch ngân hàng trực tuyến thường được hoàn thành trong vòng vài giây hoặc vài phút, làm cho nó nhanh hơn so với ngân hàng truyền thống. Tóm lại, ngân hàng trực tuyến thường nhanh hơn ngân hàng truyền thống, vì nó cung cấp quyền truy cập tức thì vào các dịch vụ ngân hàng mà không cần phải xếp hàng chờ đợi </w:t>
      </w:r>
      <w:r>
        <w:lastRenderedPageBreak/>
        <w:t>hoặc đi đến chi nhánh ngân hàng. Tuy nhiên, tốc độ của ngân hàng truyền thống có thể thay đổi tùy theo hoàn cảnh cá nhân và loại giao dịch."}</w:t>
      </w:r>
    </w:p>
    <w:p w14:paraId="0C32ABE8" w14:textId="77777777" w:rsidR="0058402D" w:rsidRDefault="005820E4">
      <w:r>
        <w:t>{"question": "Tìm số còn thiếu trong dãy này: 0, 1, 4, 9, 16, __", "answer": "Số còn thiếu trong dãy này là 25. Chuỗi này đại diện cho các giá trị bình phương của toàn bộ các số bắt đầu từ 0, trong đó mỗi số trong chuỗi là một hình vuông hoàn hảo. Mỗi số liên tiếp thu được bằng cách cộng số lẻ tiếp theo vào ô vuông trước đó (0 + 1 = 1, 1 + 3 = 4, 4 + 5 = 9, 9 + 7 = 16, 16 + 9 = 25), kết quả là chuỗi các số bình phương: 0, 1, 4, 9, 16, 25."}</w:t>
      </w:r>
    </w:p>
    <w:p w14:paraId="0EF99A22" w14:textId="77777777" w:rsidR="0058402D" w:rsidRDefault="005820E4">
      <w:r>
        <w:t>{"câu hỏi": "Sắp xếp các từ sau để tạo thành câu: tương lai - giải quyết - ý chí - khó khăn - thế giới", "câu trả lời": "Thế giới sẽ giải quyết tương lai khó khăn."}</w:t>
      </w:r>
    </w:p>
    <w:p w14:paraId="189ABC55" w14:textId="77777777" w:rsidR="0058402D" w:rsidRDefault="005820E4">
      <w:r>
        <w:t>{"câu hỏi": "Jeff quyết định chơi với Magic 8 Ball. Mỗi lần anh ấy hỏi nó một câu hỏi, nó có 2/5 cơ hội cho anh ấy một câu trả lời tích cực. Nếu anh ta hỏi nó 5 câu hỏi, xác suất mà nó cho anh ta chính xác 2 câu trả lời tích cực là bao nhiêu?", "câu trả lời": "Để tính xác suất Jeff nhận được chính xác 2 câu trả lời tích cực trong số 5 câu hỏi với Magic 8 Ball có 2/5 cơ hội đưa ra phản hồi tích cực, chúng ta có thể sử dụng phân phối nhị thức. \n\nCó C(5,2) = 10 cách để chọn 2 trong số 5 câu hỏi sẽ nhận được câu trả lời tích cực. Đối với mỗi lựa chọn trong số 10 lựa chọn này, có xác suất (2/5)^2 * (3/5)^3 rằng chính xác 2 câu hỏi đó sẽ mang lại phản hồi tích cực và 3 câu hỏi còn lại thì không. \n\nDo đó, tổng xác suất Jeff nhận được chính xác 2 câu trả lời tích cực trong số 5 câu hỏi là 10 * (2/5)^2 * (3/5)^3, đơn giản hóa thành 216/625."}</w:t>
      </w:r>
    </w:p>
    <w:p w14:paraId="0337C247" w14:textId="77777777" w:rsidR="0058402D" w:rsidRDefault="005820E4">
      <w:r>
        <w:t>{"câu hỏi": "Chèn bài viết đúng vào chỗ trống: - ___ con mèo đuổi theo ___ chuột qua vườn.", "câu trả lời": "Con mèo đuổi theo một con chuột qua vườn."}</w:t>
      </w:r>
    </w:p>
    <w:p w14:paraId="0D24D684" w14:textId="77777777" w:rsidR="0058402D" w:rsidRDefault="005820E4">
      <w:r>
        <w:t>{"câu hỏi": "Câu sau có chứa một đoạn chạy không? - Tôi đi bộ đến công viên và tôi gọi một chiếc hotdog.", "trả lời": "Không, câu này không phải là một cuộc chạy. Nó chứa hai mệnh đề độc lập được phân tách bằng một liên từ phối hợp 'và', đó là một cách chấp nhận được để nối hai mệnh đề."}</w:t>
      </w:r>
    </w:p>
    <w:p w14:paraId="59464CB0" w14:textId="77777777" w:rsidR="0058402D" w:rsidRDefault="005820E4">
      <w:r>
        <w:t xml:space="preserve">{"câu hỏi": "Mô tả ba loại trực quan hóa bất kỳ và cung cấp một ví dụ về mỗi loại.", "câu trả lời": "1. **Biểu đồ thanh**: Biểu đồ thanh là một kiểu trực quan hóa hiển thị dữ liệu bằng các thanh hình chữ nhật, với độ dài của mỗi thanh đại diện cho giá trị của dữ liệu tương ứng. Nó là một công cụ hữu ích để so sánh dữ liệu giữa các danh mục và có thể được biểu diễn theo chiều dọc hoặc chiều ngang. Ví dụ về biểu đồ thanh là biểu đồ hiển thị tổng doanh số của các sản phẩm khác nhau trong cửa hàng, với mỗi thanh đại diện cho một sản phẩm khác nhau. \ n \ n2. **Biểu đồ đường**: Biểu đồ đường là một loại trực quan hóa hiển thị sự thay đổi dữ liệu theo thời gian, bằng cách kết nối các điểm dữ liệu với các đường. Nó rất hữu ích để hiển thị xu hướng, mô hình và biến động trong dữ liệu. Một ví dụ về biểu đồ đường là biểu đồ hiển thị sự thay đổi giá cổ phiếu trong một năm, với trục x đại diện cho thời gian và trục y đại diện cho giá trị cổ phiếu. \ n \ n3. **Biểu đồ hình tròn**: Biểu đồ hình tròn là một kiểu trực quan hóa hiển thị dữ liệu dưới dạng các lát của hình tròn, với kích thước của mỗi lát đại diện cho giá trị của dữ liệu tương ứng. Nó rất hữu ích để hiển thị tỷ lệ của các danh mục khác nhau trong một tổng thể. Ví dụ về biểu đồ hình tròn là biểu đồ hiển thị các nguồn năng lượng </w:t>
      </w:r>
      <w:r>
        <w:lastRenderedPageBreak/>
        <w:t>khác nhau được sử dụng trong một quốc gia, với mỗi lát bánh đại diện cho một nguồn khác nhau (ví dụ: gió, mặt trời, than, v.v.)"}</w:t>
      </w:r>
    </w:p>
    <w:p w14:paraId="78F8D863" w14:textId="77777777" w:rsidR="0058402D" w:rsidRDefault="005820E4">
      <w:r>
        <w:t>{"câu hỏi": "Điền vào chỗ trống trong câu \"Tôi rất hào hứng _____", "câu trả lời": "Tôi rất vui mừng được giúp bạn với bất kỳ nhiệm vụ nào bạn có thể có."}</w:t>
      </w:r>
    </w:p>
    <w:p w14:paraId="7D92446C" w14:textId="77777777" w:rsidR="0058402D" w:rsidRDefault="005820E4">
      <w:r>
        <w:t>{"câu hỏi": "Xác định loại chim này (ví dụ: quạ, đại bàng, v.v.). - [Hình ảnh đại bàng]", "trả lời": "Con chim đó hình như là đại bàng."}</w:t>
      </w:r>
    </w:p>
    <w:p w14:paraId="6F57EA2D" w14:textId="77777777" w:rsidR="0058402D" w:rsidRDefault="005820E4">
      <w:r>
        <w:t>{"câu hỏi": "Sắp xếp lại các từ để tạo thành một câu đúng: công viên trẻ em đã đi", "câu trả lời": "Những đứa trẻ đã đi đến công viên."}</w:t>
      </w:r>
    </w:p>
    <w:p w14:paraId="1ABFC5CC" w14:textId="77777777" w:rsidR="0058402D" w:rsidRDefault="005820E4">
      <w:r>
        <w:t>{"câu hỏi": "Sáng tác một phép so sánh cho lòng can đảm", "câu trả lời": "Lòng can đảm giống như một chiếc áo khoác ấm áp vào một ngày mùa đông lạnh giá. Giống như chiếc áo khoác cung cấp sự ấm áp và bảo vệ chống lại thời tiết khắc nghiệt, lòng can đảm cung cấp sức mạnh và lòng dũng cảm trong những thời điểm khó khăn và thử thách. Nó cho phép chúng ta đối mặt trực diện với nỗi sợ hãi và sự không chắc chắn của mình, mang lại sự thoải mái và trấn an khi chúng ta cần nó nhất."}</w:t>
      </w:r>
    </w:p>
    <w:p w14:paraId="4A13E9EB" w14:textId="77777777" w:rsidR="0058402D" w:rsidRDefault="005820E4">
      <w:r>
        <w:t>{"question": "Thêm ba tính từ vào câu này: \"He's a _____, ___, and ___ man\"", "answer": "Anh ấy là một người đàn ông tốt bụng, thông minh và đầy tham vọng."}</w:t>
      </w:r>
    </w:p>
    <w:p w14:paraId="7901A8CB" w14:textId="77777777" w:rsidR="0058402D" w:rsidRDefault="005820E4">
      <w:r>
        <w:t>{"câu hỏi": "Thay đổi câu này thành thì tương lai: \"Cô ấy đi tàu đi làm mỗi ngày.\"", "trả lời": "Cô ấy sẽ đi tàu đi làm mỗi ngày."}</w:t>
      </w:r>
    </w:p>
    <w:p w14:paraId="4FB57E70" w14:textId="77777777" w:rsidR="0058402D" w:rsidRDefault="005820E4">
      <w:r>
        <w:t>{"câu hỏi": "Sửa câu này để sửa lỗi chính tả: \"đó không phải là một câu chuyện nguyên vẹn.\"", "câu trả lời": "Đó không phải là một câu chuyện thú vị."}</w:t>
      </w:r>
    </w:p>
    <w:p w14:paraId="00C070EC" w14:textId="77777777" w:rsidR="0058402D" w:rsidRDefault="005820E4">
      <w:r>
        <w:t>{"câu hỏi": "Bạn cần tóm tắt một văn bản trong ba câu. - Gió Santa Ana là những cơn gió mạnh, nóng, khô bắt nguồn từ đất liền và ảnh hưởng đến bờ biển Nam California và phía bắc Baja California, đặc biệt là vào cuối mùa hè và mùa thu. Những cơn gió này, thường đến từ tháng Mười đến tháng Ba, có thể gây cháy rừng trong khu vực, và có thể đạt tốc độ lên đến 80 dặm một giờ. Những cơn gió này được tạo ra khi không khí áp suất cao từ Great Basin của Nevada và Arizona di chuyển về phía bờ biển và giảm độ cao khi nó tiếp cận Thái Bình Dương.", "Trả lời": "Gió Santa Ana là những cơn gió khô mạnh ảnh hưởng đến khu vực ven biển ở Nam California và Baja California. Những cơn gió theo mùa, thổi từ tháng mười đến tháng ba, là khét tiếng cho gây ra cháy rừng trong khu vực với tốc độ lên đến 80 dặm một giờ. Chúng được hình thành khi không khí áp suất cao từ Great Basin di chuyển về phía bờ biển và giảm độ cao của nó khi nó đến Thái Bình Dương."}</w:t>
      </w:r>
    </w:p>
    <w:p w14:paraId="71B8C63A" w14:textId="77777777" w:rsidR="0058402D" w:rsidRDefault="005820E4">
      <w:r>
        <w:t>{"câu hỏi": "Cho biết câu đó có mỉa mai hay không - Hôm nay thật là một ngày tuyệt vời.", "Trả lời": "Tôi không thể xác định chắc chắn liệu câu đó có mỉa mai hay không, vì giọng điệu và bối cảnh mà nó được nói không được cung cấp. Sự mỉa mai thường dựa vào giọng nói, ngôn ngữ cơ thể hoặc ngữ cảnh, những thứ không có sẵn trong văn bản viết."}</w:t>
      </w:r>
    </w:p>
    <w:p w14:paraId="58999DA0" w14:textId="77777777" w:rsidR="0058402D" w:rsidRDefault="005820E4">
      <w:r>
        <w:t>{"câu hỏi": "Tạo tiêu đề cho blog về lễ trao giải Nobel.", "câu trả lời": "\"Kỷ niệm sự xuất sắc: Hậu trường của lễ trao giải Nobel\""}</w:t>
      </w:r>
    </w:p>
    <w:p w14:paraId="1840E06A" w14:textId="77777777" w:rsidR="0058402D" w:rsidRDefault="005820E4">
      <w:r>
        <w:lastRenderedPageBreak/>
        <w:t>{"câu hỏi": "Bạn được cho hai câu, bạn cần tìm những từ tương tự giữa chúng - Câu 1: Lượng mưa ở California năm nay cao bất thường.\nCâu 2: Lượng mưa ở California thấp bất thường trong mùa này.", "trả lời": "Các từ tương tự giữa hai câu là: \n- The\n- in\n- California\n- has \n- been\n- unnormally\n- this."}</w:t>
      </w:r>
    </w:p>
    <w:p w14:paraId="0BEDFB75" w14:textId="77777777" w:rsidR="0058402D" w:rsidRDefault="005820E4">
      <w:r>
        <w:t>{"câu hỏi": "Phát hiện xem câu đó mô tả giọng điệu lạc quan hay giọng điệu bi quan. - Thị trường có thể giảm hơn nữa trong những ngày tới.", "Trả lời": "Câu mô tả giọng điệu bi quan."}</w:t>
      </w:r>
    </w:p>
    <w:p w14:paraId="43D46CC7" w14:textId="77777777" w:rsidR="0058402D" w:rsidRDefault="005820E4">
      <w:r>
        <w:t>{"câu hỏi": "Giải thích lý do tại sao ai đó muốn tái chế sách cũ của họ nên tặng chúng cho thư viện.", "trả lời": "Tặng sách cũ cho thư viện là một cách tuyệt vời để tái chế và mang lại cho họ một cuộc sống mới. Thư viện đóng một vai trò quan trọng trong cộng đồng bằng cách cung cấp quyền truy cập vào kiến thức, tài nguyên và giải trí cho mọi người ở mọi lứa tuổi và hoàn cảnh. Bằng cách quyên góp sách của bạn, bạn giúp mở rộng bộ sưu tập của thư viện, cung cấp nhiều sự đa dạng hơn và cơ hội cho những người khác khám phá và thưởng thức chúng. Ngoài ra, quyên góp sách cho thư viện có thể có tác động tích cực đến môi trường. Thay vì vứt chúng đi để có khả năng kết thúc ở bãi rác, quyên góp cho phép sách được tái sử dụng, giảm chất thải và bảo tồn tài nguyên. Hơn nữa, nhiều thư viện có bán sách để gây quỹ cho hoạt động của họ, vì vậy sự đóng góp của bạn có thể giúp hỗ trợ các chương trình và dịch vụ cộng đồng quan trọng. Tóm lại, quyên góp sách cũ của bạn cho thư viện là một cách tuyệt vời để tái chế chúng, đóng góp cho cộng đồng và hỗ trợ sự bền vững môi trường."}</w:t>
      </w:r>
    </w:p>
    <w:p w14:paraId="475DEDC0" w14:textId="77777777" w:rsidR="0058402D" w:rsidRDefault="005820E4">
      <w:r>
        <w:t>{"question": "Bạn được cung cấp một mã, bạn cần đề xuất cải tiến hiệu suất của nó. - tổng int = 0; \nfor (int i = 0; i &lt; 10; i++) { \n sum = sum + i; \n}", "answer": "Một cải tiến có thể có cho hiệu suất của mã này là thay thế vòng lặp bằng công thức toán học để tính tổng của một chuỗi số học:\n\nint n = 10;\nint sum = (n*(n-1))/2;"}</w:t>
      </w:r>
    </w:p>
    <w:p w14:paraId="7976C852" w14:textId="77777777" w:rsidR="0058402D" w:rsidRDefault="005820E4">
      <w:r>
        <w:t>{"câu hỏi": "Đề xuất một hàm băm phù hợp để lưu trữ số điện thoại", "trả lời": "Một hàm băm phù hợp để lưu trữ số điện thoại có thể sử dụng phương pháp chia. Phương pháp này liên quan đến việc chọn một số nguyên tố lớn hơn một chút so với kích thước tối đa của bảng băm, sau đó lấy modulo của số điện thoại với số nguyên tố đó để có được giá trị băm. Số điện thoại có thể được coi là một số nguyên lớn bằng cách loại bỏ bất kỳ ký tự không phải số nào như dấu ngoặc đơn hoặc dấu gạch nối.\n\nVí dụ: giả sử chúng ta có một bảng băm có kích thước 100 và chúng ta chọn một số nguyên tố là 101. Số điện thoại (123) 456-7890 có thể được coi là số nguyên 1234567890. Giá trị băm sau đó sẽ được tính bằng cách lấy mod 101 1234567890, dẫn đến giá trị băm là 45. Giá trị này sau đó có thể được sử dụng để lập chỉ mục vào bảng băm để lưu trữ hoặc truy xuất số điện thoại.\n\nĐiều quan trọng cần lưu ý là va chạm vẫn có thể xảy ra với bất kỳ hàm băm nào, vì vậy cần phải có chiến lược giải quyết xung đột, chẳng hạn như chuỗi hoặc địa chỉ mở."}</w:t>
      </w:r>
    </w:p>
    <w:p w14:paraId="5CEFEF5E" w14:textId="77777777" w:rsidR="0058402D" w:rsidRDefault="005820E4">
      <w:r>
        <w:t xml:space="preserve">{"câu hỏi": "Tôi nên làm gì nếu nghe thấy tiếng bíp ổn định phát ra từ máy tính của mình?", "câu trả lời": "Âm thanh bíp ổn định phát ra từ máy tính của bạn có thể cho thấy sự cố hoặc lỗi phần cứng. Dưới đây là một số bước bạn có thể thực hiện để cố gắng xác định và giải quyết sự cố:\n\n1. Xác định mã tiếng bíp: Mẫu tiếng bíp, cùng với kiểu sản xuất và kiểu máy tính hoặc kiểu bo mạch chủ của bạn, có thể giúp bạn xác định sự cố cụ thể. Tham khảo tài </w:t>
      </w:r>
      <w:r>
        <w:lastRenderedPageBreak/>
        <w:t>liệu của nhà sản xuất để hiểu ý nghĩa của mã tiếng bíp.\n\n2. Kiểm tra các kết nối lỏng lẻo: Đảm bảo rằng tất cả các cáp và kết nối bên trong máy tính của bạn được kết nối và ngồi đúng cách. Điều này bao gồm cáp nguồn, bộ nhớ, ổ cứng, card đồ họa và các thành phần khác. \ n \ n3. Tháo và đặt lại các thành phần: Tháo và đặt lại bộ nhớ, cạc đồ họa và các thành phần khác để đảm bảo chúng được kết nối đúng cách và chắc chắn. \ n \ n4. Kiểm tra các thành phần riêng lẻ: Hãy thử loại bỏ từng thành phần một để xem tiếng bíp có dừng lại không. Điều này có thể giúp bạn xác định xem một thành phần cụ thể có gây ra sự cố hay không. Bạn có thể sử dụng các công cụ chẩn đoán để kiểm tra lỗi bộ nhớ và ổ cứng.\n\n5. Đặt lại CMOS: Hãy thử đặt lại CMOS (Complementary Metal-Oxide-Semiconductor) để xóa mọi sự cố cấu hình có thể gây ra sự cố. Tham khảo tài liệu của bo mạch chủ để biết hướng dẫn về cách thực hiện việc này.\n\nNếu các bước trên không giải quyết được sự cố, bạn có thể cần phải mang máy tính đến chuyên gia để chẩn đoán và sửa chữa thêm."}</w:t>
      </w:r>
    </w:p>
    <w:p w14:paraId="7BBED378" w14:textId="77777777" w:rsidR="0058402D" w:rsidRDefault="005820E4">
      <w:r>
        <w:t>{"câu hỏi": "Thủ đô châu Âu nào gần xích đạo nhất?", "câu trả lời": "Madrid, thủ đô của Tây Ban Nha, là thủ đô châu Âu gần xích đạo nhất."}</w:t>
      </w:r>
    </w:p>
    <w:p w14:paraId="62C39921" w14:textId="77777777" w:rsidR="0058402D" w:rsidRDefault="005820E4">
      <w:r>
        <w:t>{"câu hỏi": "Đưa ra 3 chiến lược tiếp thị cho một trang web mới", "câu trả lời": "1) ** Tiếp cận người ảnh hưởng: ** Một trong những cách hiệu quả nhất để quảng bá một trang web mới là tiếp cận với các blogger nổi tiếng và những người có ảnh hưởng trên mạng xã hội trong cùng một thị trường ngách với nội dung của trang web. Bằng cách hợp tác với họ, chủ doanh nghiệp có thể khai thác cơ sở người hâm mộ đã tham gia của họ, thúc đẩy lượng lưu lượng truy cập khổng lồ đến trang web. \ n \ n2) ** Tiếp thị nội dung và tối ưu hóa công cụ tìm kiếm (SEO) :* * Một chiến lược tuyệt vời khác để tiếp thị một trang web mới là tạo nội dung chất lượng cao, được tối ưu hóa SEO nhắm mục tiêu đến đối tượng cụ thể mà trang web đang nhắm đến để thu hút. Điều này có thể bao gồm các bài báo thông tin, infographics hoặc video giúp xây dựng danh tiếng của trang web như một nguồn thông tin có thẩm quyền, đồng thời cải thiện khả năng hiển thị của nó trên các công cụ tìm kiếm. **Quảng cáo truyền thông xã hội **: Cuối cùng, các kênh truyền thông xã hội như Facebook, Twitter và Instagram cung cấp một loạt các tùy chọn quảng cáo cho phép bạn nhắm mục tiêu chính xác đối tượng của mình dựa trên vị trí của họ,  sở thích, tuổi tác và các tiêu chí khác. Đặt quảng cáo được thiết kế tốt có thể là một cách hiệu quả để hướng lưu lượng truy cập đến trang web mới và thu hút khách truy cập mới, những người có thể chưa tìm thấy trang web theo cách khác."}</w:t>
      </w:r>
    </w:p>
    <w:p w14:paraId="04D66E78" w14:textId="77777777" w:rsidR="0058402D" w:rsidRDefault="005820E4">
      <w:r>
        <w:t>{"question": "Đề xuất một bộ phim thuộc một thể loại nhất định. - Rom-com", "answer": "Một gợi ý cho một bộ phim rom-com mà bạn có thể thưởng thức là "Crazy, Stupid, Love" (2011) với sự tham gia của Steve Carell, Ryan Gosling, Julianne Moore và Emma Stone. Bộ phim theo chân một người đàn ông mới ly hôn khi anh ta cố gắng điều hướng cảnh hẹn hò với sự giúp đỡ của một cử nhân quyến rũ và khéo léo, trong khi gia đình và các mối quan hệ của chính anh ta phát triển theo những cách bất ngờ.</w:t>
      </w:r>
    </w:p>
    <w:p w14:paraId="31589F27" w14:textId="77777777" w:rsidR="0058402D" w:rsidRDefault="005820E4">
      <w:r>
        <w:t>{"question": "Nêu từ trái nghĩa của một từ đã cho. - Chán nản", "trả lời": "Từ trái nghĩa của từ \"chán nản\" là \"phấn khởi.\""}</w:t>
      </w:r>
    </w:p>
    <w:p w14:paraId="2FDE5F6E" w14:textId="77777777" w:rsidR="0058402D" w:rsidRDefault="005820E4">
      <w:r>
        <w:lastRenderedPageBreak/>
        <w:t>{"câu hỏi": "Loại chiến lược bảo vệ vốn nào có thể được sử dụng trong một kịch bản nhất định? - Đầu tư vào một thị trường chứng khoán biến động mạnh", "trả lời": "Trong trường hợp đầu tư vào một thị trường chứng khoán biến động mạnh, có một số chiến lược bảo vệ vốn có thể được sử dụng để giảm thiểu rủi ro thua lỗ. Chúng bao gồm: \ n \ n1. Lệnh cắt lỗ: Lệnh cắt lỗ là lệnh được đặt với một nhà môi giới để bán chứng khoán khi nó đạt đến một mức giá nhất định. Điều này có thể giúp hạn chế số tiền thua lỗ trong một thị trường biến động mạnh. \ n \ n2. Đa dạng hóa: Điều quan trọng là đa dạng hóa các khoản đầu tư của bạn để giảm thiểu rủi ro. Điều này có nghĩa là đầu tư vào nhiều loại tài sản và không chỉ đặt tất cả tiền của bạn vào thị trường chứng khoán. \ n \ n3. Bảo hiểm rủi ro: Bảo hiểm rủi ro là một chiến lược liên quan đến việc thực hiện một vị thế trong một chứng khoán liên quan để bù đắp rủi ro của một khoản đầu tư. Ví dụ: đầu tư vào quyền chọn bán cho một cổ phiếu có thể giúp hạn chế tổn thất tiềm ẩn nếu giá cổ phiếu giảm. \ n \ n4. Phân bổ tài sản: Điều này liên quan đến việc phân chia danh mục đầu tư của bạn giữa các loại tài sản khác nhau như cổ phiếu, trái phiếu và tiền mặt dựa trên khả năng chấp nhận rủi ro và mục tiêu đầu tư của bạn. Điều quan trọng là phải thường xuyên xem xét và cân bằng lại danh mục đầu tư của bạn để đảm bảo nó vẫn phù hợp với khả năng chấp nhận rủi ro của bạn. \ n \ n5. Trung bình chi phí đô la: Chiến lược này liên quan đến việc đầu tư một số tiền cố định đều đặn. Điều này có thể giúp giảm thiểu rủi ro đầu tư một khoản tiền lớn không đúng thời điểm và thay vào đó, phân tán rủi ro theo thời gian. Nhìn chung, không có cách tiếp cận nào phù hợp với tất cả để bảo vệ vốn trong một thị trường chứng khoán biến động mạnh. Chiến lược tốt nhất sẽ phụ thuộc vào hoàn cảnh cá nhân, khả năng chấp nhận rủi ro và mục tiêu đầu tư của bạn."}</w:t>
      </w:r>
    </w:p>
    <w:p w14:paraId="00FFC4A6" w14:textId="77777777" w:rsidR="0058402D" w:rsidRDefault="005820E4">
      <w:r>
        <w:t>{"câu hỏi": "Xác định ít nhất ba đặc điểm của một loại hoa tulip nhất định. - Hoa tulip vẹt", "đáp án": "1. Hình dạng độc đáo: Hoa tulip vẹt được biết đến với các cạnh cánh hoa tua, xù hoặc lông đặc biệt, giống như lông của một con vẹt. Hình dạng này là lý do cho tên của chúng và điều gì khiến chúng khác biệt với các loại hoa tulip khác. \ n \ n2. Màu sắc sống động: Hoa tulip vẹt có nhiều màu sắc sống động và rực rỡ như đỏ, hồng, vàng, cam, tím, v.v. Nhiều hoa tulip vẹt cũng thể hiện sự kết hợp màu sắc rực rỡ, với những cánh hoa có sọc, viền hoặc đốm màu tương phản. \ n \ n3. Hoa lớn: Hoa tulip vẹt có hoa lớn, sặc sỡ có thể dài tới 4 inch. Mỗi bông hoa nằm trên một thân cây cao, làm cho những bông hoa tulip này trở thành một bổ sung nổi bật cho bất kỳ khu vườn hoặc bó hoa nào."}</w:t>
      </w:r>
    </w:p>
    <w:p w14:paraId="6F27C4EE" w14:textId="77777777" w:rsidR="0058402D" w:rsidRDefault="005820E4">
      <w:r>
        <w:t>{"question": "Xây dựng một câu ví dụ không tầm thường bằng cách sử dụng một từ đã cho. - Banal", "answer": "Mặc dù dự đoán rằng diễn giả khách mời sẽ cung cấp những hiểu biết mới lạ về chủ đề này, khán giả đã thất vọng bởi những nhận xét tầm thường chỉ đơn thuần là trình bày lại thông tin nổi tiếng."}</w:t>
      </w:r>
    </w:p>
    <w:p w14:paraId="63BADA3E" w14:textId="77777777" w:rsidR="0058402D" w:rsidRDefault="005820E4">
      <w:r>
        <w:t>{"câu hỏi": "Suy ra một bài học đạo đức từ câu chuyện đã cho. - Ngày xửa ngày xưa, một gia đình ngồi cùng nhau trên ghế sofa, nói chuyện và cười đùa cùng nhau.", "Trả lời": "Không thể suy ra một bài học đạo đức từ kịch bản ngắn gọn này, vì không có đủ thông tin được đưa ra trong câu chuyện. Một bài học đạo đức thường đến từ một câu chuyện dài hơn, chi tiết hơn bao gồm một vấn đề hoặc xung đột và một giải pháp, với các nhân vật học hỏi hoặc thể hiện một nguyên tắc hoặc đức hạnh."}</w:t>
      </w:r>
    </w:p>
    <w:p w14:paraId="1253649A" w14:textId="77777777" w:rsidR="0058402D" w:rsidRDefault="005820E4">
      <w:r>
        <w:lastRenderedPageBreak/>
        <w:t>{"câu hỏi": "Đề xuất một giải pháp hợp lý cho vấn đề nhất định. - Dân số quá đông dẫn đến gia tăng căng thẳng về tài nguyên", "trả lời": "Một giải pháp khả thi để giải quyết vấn đề quá tải dân số dẫn đến tăng căng thẳng về tài nguyên có thể là tập trung thực hiện các biện pháp bền vững và hiệu quả để quản lý tài nguyên. Chính phủ và các tổ chức có thể làm việc cùng nhau để thúc đẩy các kỹ thuật bảo tồn và sử dụng hiệu quả các nguồn tài nguyên, chẳng hạn như giảm tiêu thụ nước và năng lượng, thúc đẩy tái chế và giảm thiểu chất thải. Quy hoạch đô thị và chiến lược sử dụng đất cũng có thể được thực hiện để giảm cường độ sử dụng tài nguyên ở các thành phố và thúc đẩy cuộc sống bền vững hơn. Một cách khác để giải quyết vấn đề này là thông qua các chương trình giáo dục và nâng cao nhận thức nhằm giảm tăng trưởng dân số. Giáo dục kế hoạch hóa gia đình có thể được thúc đẩy để giúp các gia đình đưa ra quyết định sáng suốt về số lượng trẻ em mà họ muốn có. Chính phủ cũng có thể cung cấp các ưu đãi cho các gia đình chọn sinh ít con hơn, chẳng hạn như giảm thuế hoặc trợ cấp chăm sóc trẻ em. Ngoài ra, đầu tư vào công nghệ và nghiên cứu có thể giúp cải thiện hiệu quả sử dụng tài nguyên và phát triển các cách thức mới để sản xuất và phân phối bền vững các nguồn tài nguyên như thực phẩm, năng lượng và nước. Bằng cách tiếp cận nhiều mặt để quản lý tài nguyên bền vững và làm chậm sự gia tăng dân số, sự căng thẳng về tài nguyên do dân số quá mức có thể được giảm bớt."}</w:t>
      </w:r>
    </w:p>
    <w:p w14:paraId="244726E3" w14:textId="77777777" w:rsidR="0058402D" w:rsidRDefault="005820E4">
      <w:r>
        <w:t>{"question": "Đưa ra từ đồng nghĩa cho các từ sau. - Sôi sục", "trả lời": "Sôi, bốc khói, kích động, tức giận, giận dữ, sủi bọt, cuồn cuộn, hoành hành, phẫn nộ, rực lửa."}</w:t>
      </w:r>
    </w:p>
    <w:p w14:paraId="58AB9C1E" w14:textId="77777777" w:rsidR="0058402D" w:rsidRDefault="005820E4">
      <w:r>
        <w:t>{"câu hỏi": "Trích dẫn ví dụ về thuật toán theo hướng dữ liệu.", "câu trả lời": "Một ví dụ về thuật toán theo hướng dữ liệu là hệ thống đề xuất được các nền tảng trực tuyến như Amazon, Netflix hoặc Spotify sử dụng để đề xuất các mục, phim hoặc bài hát cho người dùng của họ. Trong hệ thống này, thuật toán phân tích một lượng lớn dữ liệu về hành vi của người dùng, bao gồm lịch sử mua hoặc xem, truy vấn tìm kiếm và xếp hạng của họ. Sử dụng dữ liệu này, thuật toán xác định các mẫu và đưa ra các đề xuất dựa trên sự tương đồng giữa hồ sơ người dùng và sở thích của họ. Ví dụ: nếu người dùng gần đây đã xem một số bộ phim hài lãng mạn trên Netflix, hệ thống đề xuất có thể đề xuất các bộ phim hài lãng mạn khác phổ biến đối với những người xem có lịch sử xem tương tự. \ n \ n Đây là cách tiếp cận dựa trên dữ liệu vì thuật toán dựa vào dữ liệu để đưa ra quyết định sáng suốt và đưa ra các đề xuất chính xác. Thuật toán càng có nhiều dữ liệu truy cập, các khuyến nghị của nó càng trở nên chính xác. Thay vì được lập trình rõ ràng để đưa ra các khuyến nghị, hệ thống học hỏi từ dữ liệu để xác định các mẫu và đưa ra dự đoán."}</w:t>
      </w:r>
    </w:p>
    <w:p w14:paraId="4A9119F1" w14:textId="77777777" w:rsidR="0058402D" w:rsidRDefault="005820E4">
      <w:r>
        <w:t>{"câu hỏi": "Viết lại cụm từ sau sao cho lịch sự, nhưng vẫn truyền đạt cùng một ý nghĩa. - Hãy cho tôi câu trả lời của bạn ngay bây giờ.", "câu trả lời": "Bạn có thể vui lòng cung cấp cho tôi câu trả lời của bạn trong thời gian sớm nhất được không?"}</w:t>
      </w:r>
    </w:p>
    <w:p w14:paraId="3B9D13BC" w14:textId="77777777" w:rsidR="0058402D" w:rsidRDefault="005820E4">
      <w:r>
        <w:t xml:space="preserve">{"câu hỏi": "Nêu nhược điểm có thể có của việc sử dụng công nghệ blockchain.", "câu trả lời": "Một nhược điểm có thể có của việc sử dụng công nghệ blockchain là mức tiêu thụ năng lượng cao do các quy trình khai thác phức tạp liên quan đến việc xác minh các giao dịch và thêm chúng vào blockchain. Quá trình khai thác đòi hỏi sức mạnh tính toán và điện đáng kể, dẫn đến những lo ngại về tác động môi trường của nó. Ngoài ra, các giao dịch trên </w:t>
      </w:r>
      <w:r>
        <w:lastRenderedPageBreak/>
        <w:t>blockchain có thể mất nhiều thời gian hơn để xử lý và có thể phải chịu phí cao hơn so với các phương thức thanh toán truyền thống."}</w:t>
      </w:r>
    </w:p>
    <w:p w14:paraId="140ADD54" w14:textId="77777777" w:rsidR="0058402D" w:rsidRDefault="005820E4">
      <w:r>
        <w:t>{"câu hỏi": "Xác định các bước liên quan đến việc tạo ra một kế hoạch tiếp thị hiệu quả.", "Trả lời": "Tạo một kế hoạch tiếp thị hiệu quả bao gồm một số bước, bao gồm: \ n \ n1. Phân tích: Tiến hành phân tích kỹ lưỡng về thị trường mục tiêu, hành vi của khách hàng và đối thủ cạnh tranh của bạn. Điều này sẽ giúp bạn xác định các cơ hội và thách thức tiềm ẩn. \ n \ n2. Xác định mục tiêu của bạn: Xác định rõ ràng những gì bạn muốn đạt được với các nỗ lực tiếp thị của mình. Điều này có thể bao gồm tăng doanh số, nhận thức về thương hiệu hoặc giữ chân khách hàng. \ n \ n3. Phát triển chiến lược của bạn: Tạo một chiến lược phác thảo cách bạn sẽ đạt được mục tiêu của mình. Điều này có thể bao gồm các chiến dịch được nhắm mục tiêu, ra mắt sản phẩm hoặc quan hệ đối tác. \ n \ n4. Xác định ngân sách của bạn: Xác định số tiền bạn có thể phân bổ cho các nỗ lực tiếp thị của mình. Điều này sẽ giúp bạn ưu tiên các sáng kiến của mình và đảm bảo rằng bạn đang đầu tư vào các kênh hiệu quả nhất. \ n \ n5. Tạo một kế hoạch hành động: Phát triển một kế hoạch hành động chi tiết phác thảo các chiến thuật và hoạt động cụ thể sẽ được sử dụng để thực hiện chiến lược của bạn. Điều này nên bao gồm các mốc thời gian, vai trò và trách nhiệm. \ n \ n6. Đo lường và đánh giá: Thiết lập các chỉ số hiệu suất chính (KPI) để đo lường sự thành công của các nỗ lực tiếp thị của bạn. Thường xuyên đánh giá sự tiến bộ của bạn so với mục tiêu của bạn và điều chỉnh chiến lược của bạn khi cần thiết. \ n \ n7. Liên tục tinh chỉnh: Liên tục theo dõi hiệu quả của kế hoạch tiếp thị của bạn và thực hiện các thay đổi khi cần thiết. Điều này có thể bao gồm điều chỉnh ngân sách hoặc chuyển trọng tâm sang các kênh hoặc chiến thuật khác nhau."}</w:t>
      </w:r>
    </w:p>
    <w:p w14:paraId="7FD9A4AC" w14:textId="77777777" w:rsidR="0058402D" w:rsidRDefault="005820E4">
      <w:r>
        <w:t>{"câu hỏi": "Giải thích nguyên nhân gây đau khuỷu tay.", "trả lời": "Đau khuỷu tay có thể do nhiều yếu tố bao gồm:\n\n1. Chấn thương do sử dụng quá mức: Các động tác lặp đi lặp lại, chẳng hạn như cầm vợt, vung gậy golf hoặc nâng tạ, có thể làm căng cơ, gây căng thẳng cho gân và làm viêm gân nối các cơ cẳng tay với xương xung quanh khớp khuỷu tay. \ n \ n2. Viêm gân: Đây là tình trạng viêm gân ở khuỷu tay do sử dụng quá mức. Các loại viêm gân khuỷu tay phổ biến bao gồm khuỷu tay tennis và khuỷu tay của người chơi golf. \ n \ n3. Viêm khớp: Có một số loại viêm khớp có thể gây đau khuỷu tay. Viêm xương khớp, dạng phổ biến nhất, là do hao mòn trên khớp. Viêm khớp dạng thấp, một rối loạn tự miễn dịch, cũng có thể ảnh hưởng đến khớp khuỷu tay. \ n \ n4. Viêm burs: Olecranon bursa là một túi chất lỏng nhỏ đệm đầu khuỷu tay. Nếu nó bị viêm, nó có thể gây đau và sưng ở phía sau khuỷu tay. \ n \ n5. Gãy xương và bong gân: Gãy xương hoặc gãy một trong các xương ở cánh tay của bạn có thể gây đau khuỷu tay. Bong gân liên quan đến chấn thương dây chằng ở khớp khuỷu tay.\n\n6. Chèn ép dây thần kinh: Dây thần kinh trụ chạy dọc theo bên trong khuỷu tay. Nếu nó bị nén hoặc chèn ép, nó có thể gây đau, tê và ngứa ran ở khuỷu tay, bàn tay và ngón tay. \ n \ n Điều quan trọng là phải đi khám bác sĩ nếu bạn bị đau khuỷu tay dai dẳng mà không cải thiện khi nghỉ ngơi và biện pháp khắc phục tại nhà. Họ có thể chẩn đoán nguyên nhân gây đau và phát triển một kế hoạch điều trị để kiểm soát các triệu chứng."}</w:t>
      </w:r>
    </w:p>
    <w:p w14:paraId="5B8F4D6C" w14:textId="77777777" w:rsidR="0058402D" w:rsidRDefault="005820E4">
      <w:r>
        <w:t xml:space="preserve">{"câu hỏi": "Đưa ra một trích dẫn, hãy trình bày một lập luận về lý do tại sao nó có liên quan đến ngày hôm nay. - "Mọi người đều là thiên tài. Nhưng nếu bạn đánh giá một con cá bằng khả năng trèo cây, nó sẽ sống cả đời tin rằng nó thật ngu ngốc. \u2013 Albert Einstein", "câu </w:t>
      </w:r>
      <w:r>
        <w:lastRenderedPageBreak/>
        <w:t>trả lời": "Câu trích dẫn của Albert Einstein ngày nay cũng có liên quan như khi ông lần đầu tiên nói những lời này. Câu nói nhắc nhở chúng ta về tầm quan trọng của việc nhận ra giá trị của tài năng, kỹ năng và khả năng đa dạng. Trong xã hội ngày nay, có rất nhiều áp lực phải tuân theo các tiêu chuẩn và tiêu chuẩn thành công nhất định, thường liên quan đến việc xuất sắc trong các môn học truyền thống và theo đuổi một số con đường sự nghiệp nhất định. Tuy nhiên, những lời của Einstein nhắc nhở chúng ta rằng mọi người đều có những điểm mạnh và khả năng độc đáo của riêng mình, và đánh giá ai đó bằng một bộ tiêu chí hẹp là không công bằng và có thể dẫn đến cảm giác không thỏa đáng và lòng tự trọng thấp. Điều này đặc biệt phù hợp trong bối cảnh giáo dục, nơi các chương trình kiểm tra tiêu chuẩn và cắt bánh quy thường không tính đến phạm vi khả năng và phong cách học tập đa dạng giữa các sinh viên. \ n \ n Trích dẫn cũng nói lên tầm quan trọng của việc tôn vinh sự đa dạng và cá nhân, thay vì cố gắng phù hợp với mọi người vào cùng một khuôn mẫu. Bằng cách công nhận và nuôi dưỡng những tài năng và khả năng độc đáo của mỗi người, chúng ta có thể tạo ra một xã hội hòa nhập và bình đẳng hơn, nơi mọi người đều có cơ hội phát huy hết tiềm năng của mình."}</w:t>
      </w:r>
    </w:p>
    <w:p w14:paraId="239A1A81" w14:textId="77777777" w:rsidR="0058402D" w:rsidRDefault="005820E4">
      <w:r>
        <w:t>{"câu hỏi": "Tạo ra một bài thơ haiku mới làm nổi bật vẻ đẹp của thiên nhiên.", "câu trả lời": "Gió xuân xào xạc,\nLá xanh thì thầm bí mật,\nBản giao hưởng của thiên nhiên."}</w:t>
      </w:r>
    </w:p>
    <w:p w14:paraId="69F77A69" w14:textId="77777777" w:rsidR="0058402D" w:rsidRDefault="005820E4">
      <w:r>
        <w:t>{"câu hỏi": "Mô tả trải nghiệm đi khinh khí cầu.", "trả lời": "Đi khinh khí cầu là một trải nghiệm thực sự kỳ diệu và phấn khích. Từ khoảnh khắc bạn bước vào giỏ, có một cảm giác mong đợi và phấn khích khi quả bóng bắt đầu chứa đầy không khí nóng, khiến nó nhẹ nhàng bay lên khỏi mặt đất. Khi khinh khí cầu bay lên, bạn sẽ cảm nhận được sự vội vã của gió trên tóc và hơi ấm của mặt trời trên khuôn mặt bạn. Thế giới bên dưới từ từ thu nhỏ lại khi khinh khí cầu ngày càng cao hơn, mang đến tầm nhìn toàn cảnh ngoạn mục về cảnh quan bên dưới. Cảm giác không trọng lượng và sự lắc lư nhẹ nhàng của giỏ làm tăng thêm cảm giác kinh ngạc và ngạc nhiên. Khi khinh khí cầu trôi theo gió, bạn sẽ có cơ hội chiêm ngưỡng phong cảnh từ một góc nhìn độc đáo và thanh bình. Sự yên tĩnh của trải nghiệm thực sự đáng chú ý, và nhiều người báo cáo cảm giác bình tĩnh và yên bình khi họ trôi nổi trên thế giới. Cảm giác tự do và phiêu lưu có thể cảm nhận được khi khinh khí cầu điều hướng trên bầu trời, và bạn sẽ cảm thấy phấn khích khi gió mang bạn theo. Trải nghiệm này thường được mô tả là mơ mộng, và thật dễ dàng để đánh mất chính mình trong khoảnh khắc khi bạn ngắm nhìn khung cảnh tuyệt đẹp và tận hưởng cảm giác lơ lửng trên mặt đất. Khi khinh khí cầu bắt đầu hạ xuống, có một cảm giác hài lòng và thỏa mãn khi bạn suy ngẫm về hành trình đáng kinh ngạc mà bạn vừa trải qua. Nhẹ nhàng đáp xuống mặt đất, bạn sẽ cảm thấy kinh ngạc và kinh ngạc trước vẻ đẹp và sự hùng vĩ của thế giới, nhìn từ một góc nhìn độc đáo và khó quên như vậy."}</w:t>
      </w:r>
    </w:p>
    <w:p w14:paraId="56200D26" w14:textId="77777777" w:rsidR="0058402D" w:rsidRDefault="005820E4">
      <w:r>
        <w:t>{"câu hỏi": "Viết một biểu thức so sánh hai bộ phim truyền hình.", "trả lời": "Khi so sánh hai bộ phim truyền hình, chẳng hạn như "Breaking Bad" và "Game of Thrones", có thể nói rằng trong khi cả hai chương trình đều nhận được sự hoan nghênh của giới phê bình và lượng người theo dõi lớn, "Breaking Bad" cung cấp một cốt truyện chặt chẽ hơn với sự nhấn mạnh vào sự phát triển nhân vật trong khi "Game of Thrones" tự hào có một sự ngổn ngang,  Thế giới sử thi với dàn nhân vật hấp dẫn."}</w:t>
      </w:r>
    </w:p>
    <w:p w14:paraId="26A54013" w14:textId="77777777" w:rsidR="0058402D" w:rsidRDefault="005820E4">
      <w:r>
        <w:lastRenderedPageBreak/>
        <w:t>{"câu hỏi": "Viết lại câu để đảm bảo nó lịch sự. - Bạn nên làm những gì tôi bảo bạn làm.", "trả lời": "Sẽ rất cảm kích nếu bạn có thể làm theo hướng dẫn mà tôi đã cung cấp."}</w:t>
      </w:r>
    </w:p>
    <w:p w14:paraId="2C97E781" w14:textId="77777777" w:rsidR="0058402D" w:rsidRDefault="005820E4">
      <w:r>
        <w:t>{"câu hỏi": "Giải thích ý tưởng về may mắn từ quan điểm đạo đức.", "câu trả lời": "Từ góc độ đạo đức, may mắn đề cập đến hoàn cảnh và sự kiện không nằm trong tầm kiểm soát của chúng ta và có thể tác động tích cực hoặc tiêu cực đến cuộc sống của chúng ta. Các lý thuyết và niềm tin đạo đức thường đề cập đến khái niệm may mắn, và cách các cá nhân và xã hội nên phản ứng với nó. Về cách may mắn tác động đến các cá nhân, một số người có thể được sinh ra với những lợi thế như sự giàu có hoặc tài năng, trong khi những người khác có thể phải đối mặt với những bất lợi do các yếu tố như nghèo đói, phân biệt đối xử hoặc khuyết tật. Những lợi thế và bất lợi này, phần lớn được xác định bởi may mắn, có thể ảnh hưởng đáng kể đến cơ hội của một người, và do đó chất lượng cuộc sống của họ. Các nhà triết học đã tranh luận về vai trò của may mắn trong các phán đoán đạo đức của chúng ta và trong cách xã hội được cấu trúc. Chẳng hạn, những người tán thành ý tưởng về chủ nghĩa bình đẳng cho rằng thật không công bằng khi một số người có lợi thế do may mắn và xã hội nên cố gắng bình đẳng hóa cơ hội cho tất cả mọi người, bất kể hoàn cảnh của họ khi sinh ra. Tuy nhiên, những người khác tin rằng các cá nhân nên được khen thưởng dựa trên thành tích của họ, bất kể may mắn đã đóng vai trò gì trong thành công của họ. Tóm lại, khái niệm may mắn đặt ra những câu hỏi đạo đức quan trọng về sự công bằng, trách nhiệm và vai trò của quyền tự quyết cá nhân trong cuộc sống của chúng ta. Các lý thuyết đạo đức khác nhau đưa ra các giải pháp khác nhau cho những vấn đề này, và cuối cùng, ý tưởng về may mắn thách thức chúng ta xem xét loại xã hội nào chúng ta muốn xây dựng, và những giá trị đạo đức nào sẽ hướng dẫn chúng ta theo đuổi sự công bằng và công lý.</w:t>
      </w:r>
    </w:p>
    <w:p w14:paraId="5A990818" w14:textId="77777777" w:rsidR="0058402D" w:rsidRDefault="005820E4">
      <w:r>
        <w:t xml:space="preserve">{"câu hỏi": "So sánh và đối chiếu những ưu điểm và nhược điểm của trợ lý ảo.", "câu trả lời": "Một trợ lý ảo, giống như tôi, cung cấp nhiều ưu điểm và nhược điểm.\n\nƯu điểm:\n\n1. Tính khả dụng suốt ngày đêm: Một trợ lý ảo luôn sẵn sàng, 24/7, để hỗ trợ người dùng với nhu cầu, thắc mắc và yêu cầu của họ. \ n2. Tốc độ: Trợ lý ảo nhanh chóng và hiệu quả khi hoàn thành nhiệm vụ và cung cấp thông tin. \n3. Đa nhiệm: Trợ lý ảo có thể xử lý nhiều tác vụ cùng một lúc, tăng năng suất và tiết kiệm cho người dùng cả thời gian và công sức. Không có chi phí đào tạo hoặc tuyển dụng: Không cần chi phí đào tạo hoặc tuyển dụng khi sử dụng trợ lý ảo. \n5. Cá nhân hóa: Trợ lý ảo có thể được lập trình để cung cấp phản hồi và trải nghiệm được cá nhân hóa cho người dùng. \ n6. Tiết kiệm thời gian: Trợ lý ảo giúp người dùng tiết kiệm thời gian bằng cách xử lý các công việc thường ngày, giải phóng họ để tập trung vào các vấn đề quan trọng và cấp bách hơn. \ n \ n Nhược điểm: \ n \ n1. Hiểu biết hạn chế: Trợ lý ảo có thể có hiểu biết hạn chế về một số nhiệm vụ, câu hỏi hoặc yêu cầu có thể nằm ngoài khả năng lập trình hoặc khả năng của họ. \n2. Thiếu sự tiếp xúc của con người: Trợ lý ảo không thể cung cấp cùng một mức độ kết nối của con người mà trợ lý con người có thể, điều này có thể tạo ra cảm giác tách rời cho một số người dùng. \ n3. Vấn đề kỹ thuật: Trợ lý ảo, giống như bất kỳ công nghệ nào khác, dễ bị trục trặc, sự cố kỹ thuật và lỗi có thể cản trở hiệu suất của chúng. \n4. Sự phụ thuộc vào kết nối Internet: Trợ lý ảo thường yêu cầu kết nối internet để hoạt động, vì vậy kết nối kém có thể ảnh hưởng đến hiệu suất của chúng. Mối quan tâm về quyền riêng tư: Có thể có những lo ngại về quyền riêng tư và bảo mật dữ liệu khi sử dụng trợ lý ảo, vì người dùng chia sẻ thông tin cá nhân với hệ thống. \ </w:t>
      </w:r>
      <w:r>
        <w:lastRenderedPageBreak/>
        <w:t>n6. Khả năng ngôn ngữ hạn chế: Trợ lý ảo có thể gặp khó khăn trong việc hiểu và trả lời người dùng nói một ngôn ngữ không có trong khả năng của họ. Tóm lại, mặc dù có rất nhiều lợi thế khi sử dụng một trợ lý ảo như tôi, chẳng hạn như tốc độ, hiệu quả và tính khả dụng, nhưng cũng có một số nhược điểm cần xem xét, bao gồm hiểu biết hạn chế và các vấn đề kỹ thuật tiềm ẩn."}</w:t>
      </w:r>
    </w:p>
    <w:p w14:paraId="3BD85E74" w14:textId="77777777" w:rsidR="0058402D" w:rsidRDefault="005820E4">
      <w:r>
        <w:t>{"câu hỏi": "Mối quan hệ giữa quản lý nguồn nhân lực và hiệu suất của nhân viên là gì?", "trả lời": "Quản lý nguồn nhân lực (HRM) là chức năng trong một tổ chức tập trung vào quản lý con người, bao gồm các lĩnh vực như tuyển dụng, tuyển dụng, bồi thường, phúc lợi, đào tạo và phát triển và quan hệ nhân viên. HRM đóng một vai trò quan trọng trong việc nâng cao hiệu suất của nhân viên bằng cách phát triển, thực hiện và duy trì các chính sách, quy trình và chương trình giúp nhân viên phát huy hết tiềm năng của họ. \ n \ n Hiệu quả HRM giúp tạo ra một môi trường làm việc động lực khuyến khích sự tham gia, cam kết và sự hài lòng của nhân viên. HRM có thể hỗ trợ hiệu suất của nhân viên bằng cách cung cấp kỳ vọng hiệu suất rõ ràng, giám sát và đo lường hiệu suất của nhân viên, đồng thời cung cấp phản hồi và công nhận thường xuyên cho thành tích. \ n \ nHRM cũng đóng một vai trò quan trọng trong việc phát triển kỹ năng của nhân viên thông qua các chương trình đào tạo và phát triển. Những sáng kiến này giúp nhân viên có được kiến thức và kỹ năng cần thiết để thực hiện công việc của mình một cách hiệu quả và đáp ứng các mục tiêu của tổ chức. Tóm lại, mối quan hệ giữa HRM và hiệu suất của nhân viên là rất quan trọng, vì HRM chịu trách nhiệm tạo ra một môi trường làm việc tích cực, cung cấp đào tạo và phát triển, đặt kỳ vọng rõ ràng, giám sát và khen thưởng hiệu suất. Tất cả những yếu tố này góp phần cải thiện hiệu suất của nhân viên, có thể thúc đẩy thành công của tổ chức."}</w:t>
      </w:r>
    </w:p>
    <w:p w14:paraId="76AC6AE5" w14:textId="77777777" w:rsidR="0058402D" w:rsidRDefault="005820E4">
      <w:r>
        <w:t xml:space="preserve">{"câu hỏi": "Mô tả những lợi thế của việc có một quy trình mã hóa có cấu trúc tốt trong quá trình phát triển phần mềm.", "câu trả lời": "Có một quy trình mã hóa có cấu trúc tốt trong quá trình phát triển phần mềm là điều cần thiết để tạo ra các chương trình chất lượng cao, đáng tin cậy. Dưới đây là một số lợi ích của việc tuân thủ quy trình mã hóa có cấu trúc tốt: \ n \ n1. Cải thiện khả năng đọc: Một quy trình mã hóa có cấu trúc tốt giúp mã dễ đọc và dễ hiểu hơn nhiều, giúp các thành viên mới trong nhóm dễ dàng bắt kịp tốc độ hơn và cho tất cả các thành viên trong nhóm làm việc cùng nhau một cách hiệu quả. \ n \ n2. Khả năng bảo trì tốt hơn: Khi mã được cấu trúc và tổ chức tốt, việc duy trì và cập nhật sẽ dễ dàng hơn. Điều này có nghĩa là các thay đổi hoặc sửa lỗi có thể được thực hiện nhanh chóng và hiệu quả mà không có nguy cơ gây ra lỗi hoặc lỗi mới. Tăng năng suất: Một quy trình mã hóa có cấu trúc tốt có thể giúp giảm số lượng lỗi trong mã, có nghĩa là các nhà phát triển có thể dành nhiều thời gian hơn để viết mã mới, thay vì sửa các lỗi hiện có. Khả năng tái sử dụng nâng cao: Khi mã được viết theo quy trình mã hóa có cấu trúc tốt, nó sẽ có nhiều mô-đun hơn và có thể tái sử dụng, có nghĩa là các nhà phát triển có thể tái sử dụng các thành phần và mô-đun từ dự án này sang dự án khác, tiết kiệm thời gian và công sức. \ n \ n5. Cải thiện sự hợp tác: Với một quy trình mã hóa có cấu trúc tốt, tất cả các thành viên trong nhóm đang làm việc hướng tới cùng một mục tiêu, sử dụng cùng một phương pháp và quy trình. Điều này cho phép cộng tác, giao tiếp và phối hợp tốt hơn, có thể dẫn đến các dự án nhanh hơn và thành công hơn.\n\nTóm lại, một quy trình mã hóa có cấu trúc tốt là rất quan trọng đối với sự thành công của các dự án phát triển phần mềm, vì nó thúc đẩy khả năng đọc được cải </w:t>
      </w:r>
      <w:r>
        <w:lastRenderedPageBreak/>
        <w:t>thiện, khả năng bảo trì tốt hơn, tăng năng suất, tăng cường khả năng tái sử dụng và cải thiện sự hợp tác giữa các thành viên trong nhóm."}</w:t>
      </w:r>
    </w:p>
    <w:p w14:paraId="4F8DBC77" w14:textId="77777777" w:rsidR="0058402D" w:rsidRDefault="005820E4">
      <w:r>
        <w:t>{"question": "Cho một số mã và đầu ra, hãy giải thích cú pháp và ý nghĩa của từng dòng. - a = 2\nb = 3\nprint(a * b)", "answer": "Mã đã cho gồm ba dòng. Hãy \u2019s đi từng dòng để hiểu cú pháp và ý nghĩa: \ n \ n1. 'a = 2'- Dòng này tạo một biến có tên \u2018a\u2019 và gán giá trị 2 cho nó. Ở đây, \u2018a\u2019 nằm ở bên trái của dấu bằng và 2 ở phía bên phải đại diện cho giá trị ở phía bên phải sẽ được lưu trữ trong biến \u2018a\u2019. Dấu bằng (=) được sử dụng để gán giá trị cho một biến.\n\n2. 'b = 3'-Dòng này tạo một biến khác có tên \u2018b\u2019 và gán giá trị 3 cho nó giống như dòng trước.\n\n3. 'print(a * b)' - Dòng này gọi hàm 'print' để hiển thị kết quả của biểu thức \u2018a * b\u2019. Ở đây, \u2018a\u2019 và \u2018b\u2019 là các biến và giá trị của chúng được nhân với toán tử dấu hoa thị (*), được sử dụng để nhân. Phép nhân được thực hiện bên trong dấu ngoặc đơn và kết quả, là 6, được truyền dưới dạng đối số cho hàm in, hiển thị kết quả trên màn hình.\n\nĐầu ra cuối cùng của ba dòng mã này sẽ là 6."}</w:t>
      </w:r>
    </w:p>
    <w:p w14:paraId="0B840304" w14:textId="77777777" w:rsidR="0058402D" w:rsidRDefault="005820E4">
      <w:r>
        <w:t>{"câu hỏi": "Giao diện người dùng dựa trên văn bản (TUI) là gì và nó hoạt động như thế nào?", "câu trả lời": "Giao diện người dùng dựa trên văn bản (TUI) là một loại giao diện người dùng sử dụng văn bản và bàn phím để nhập và xuất, thay vì dựa vào các yếu tố đồ họa như cửa sổ, biểu tượng và menu. Nó thường được sử dụng trong các giao diện dòng lệnh hoặc thiết bị đầu cuối, cho phép người dùng tương tác với máy tính hoặc thiết bị bằng cách nhập lệnh trong môi trường dựa trên văn bản. \n\nTUIs đã phổ biến trước khi phát triển giao diện người dùng đồ họa (GUI) và vẫn được sử dụng trong một số ứng dụng nhất định mà các yếu tố trực quan không cần thiết hoặc nơi GUI không thực tế. Một lý do cho điều này là TUI có thể sử dụng nhanh hơn và có thể yêu cầu ít tài nguyên hơn để hoạt động so với GUI, khiến chúng rất phù hợp với các thiết bị hoặc hệ thống có công suất thấp hơn. Trong TUI, người dùng nhập lệnh bằng cách gõ chúng trên bàn phím và các lệnh này sau đó được hệ thống giải thích và sử dụng để thực hiện các hành động hoặc truy xuất thông tin. Hệ thống cung cấp phản hồi bằng cách hiển thị văn bản trên màn hình, hiển thị kết quả của các lệnh hoặc cung cấp thông tin cho người dùng. Mặc dù TUI có thể kém trực quan hơn đối với người dùng mới so với GUI, nhưng chúng có thể cực kỳ mạnh mẽ và hiệu quả khi người dùng làm quen với các lệnh và cú pháp."}</w:t>
      </w:r>
    </w:p>
    <w:p w14:paraId="62746580" w14:textId="77777777" w:rsidR="0058402D" w:rsidRDefault="005820E4">
      <w:r>
        <w:t xml:space="preserve">{"câu hỏi": "Mô tả những thách thức chính liên quan đến việc theo dõi tiến độ trong một nhóm từ xa.", "câu trả lời": "Theo dõi tiến độ trong một nhóm từ xa có thể đưa ra một số thách thức do tính chất độc đáo của công việc từ xa. Một số thách thức chính bao gồm: \ n \ n1. Thiếu giao tiếp trực tiếp: Giao tiếp trong một nhóm từ xa chủ yếu diễn ra qua các kênh kỹ thuật số, điều này có thể gây khó khăn cho việc truyền đạt giọng điệu, ngôn ngữ cơ thể và kiểm tra thường xuyên về tiến độ dự án. \ n \ n2. Sự khác biệt về múi giờ: Các nhóm từ xa thường có các thành viên làm việc ở các múi giờ khác nhau, điều này có thể gây khó khăn cho việc lên lịch cập nhật thường xuyên và các cuộc họp đồng bộ. Điều này có thể dẫn đến sự thiếu hiểu biết về sự tiến bộ của mỗi thành viên trong nhóm. \ n \ n3. Khó khăn trong việc giám sát năng suất: Khi các thành viên trong nhóm không làm việc ở cùng một vị trí thực tế, có thể khó theo dõi năng suất của họ và đảm bảo họ đang đi đúng hướng. Điều này là do việc </w:t>
      </w:r>
      <w:r>
        <w:lastRenderedPageBreak/>
        <w:t>quan sát quy trình làm việc và tiến độ của nhân viên từ xa khó khăn hơn nhiều. \ n \ n4. Phụ thuộc vào công nghệ: Các nhóm làm việc từ xa phụ thuộc rất nhiều vào công nghệ để theo dõi tiến độ, chia sẻ thông tin cập nhật và giao tiếp. Các vấn đề kỹ thuật, chẳng hạn như phần mềm không tương thích, kết nối internet kém hoặc mất điện, có thể cản trở khả năng theo dõi tiến độ một cách hiệu quả. Thông tin sai lệch và hiểu lầm: Với hầu hết các giao tiếp diễn ra qua các kênh kỹ thuật số, có nguy cơ cao hơn cho thông tin sai lệch và hiểu lầm. Điều này có thể dẫn đến sự nhầm lẫn và chậm trễ trong tiến độ của dự án.\n\nTóm lại, các nhóm làm việc từ xa phải đối mặt với những thách thức trong việc theo dõi tiến độ do thiếu giao tiếp trực tiếp, chênh lệch múi giờ, khó giám sát năng suất, phụ thuộc vào công nghệ và nguy cơ thông tin sai lệch cao."}</w:t>
      </w:r>
    </w:p>
    <w:p w14:paraId="2666D06B" w14:textId="77777777" w:rsidR="0058402D" w:rsidRDefault="005820E4">
      <w:r>
        <w:t>{"câu hỏi": "Thiết kế một thí nghiệm giả định để xác định mất bao lâu để học một kỹ năng mới.", "câu trả lời": "Tiêu đề: Vai trò của thời gian trong việc học một kỹ năng mới \ nMục tiêu: Mục đích của nghiên cứu này là xác định lượng thời gian trung bình cần thiết để các cá nhân đạt được trình độ thành thạo trong một kỹ năng mới. \ n \ nParticipants: Một nhóm đa dạng gồm 60 cá nhân,  Ở độ tuổi từ 18 đến 60, không có kinh nghiệm tung hứng trước đó sẽ được tuyển dụng cho nghiên cứu này. Những người tham gia sẽ được chia đều thành ba nhóm, mỗi nhóm 20 thành viên dựa trên độ tuổi - thanh niên (18-30), người trung niên (31-45) và người lớn tuổi (45-60). \ n \ nThủ tục: \ n1. Đánh giá trước: Trước khi bắt đầu thí nghiệm, những người tham gia sẽ được đánh giá sự phối hợp tay và mắt của họ bằng cách sử dụng một bài kiểm tra tiêu chuẩn. \ n2. Các buổi đào tạo: Những người tham gia sẽ trải qua khóa đào tạo tung hứng trong các nhóm tuổi tương ứng của họ. Mỗi nhóm sẽ tham dự một buổi đào tạo kéo dài 1 giờ mỗi ngày, được dẫn dắt bởi một người hướng dẫn tung hứng. \n3. Theo dõi tiến độ: Một bài kiểm tra trình độ tung hứng sẽ được thực hiện hàng tuần để theo dõi tiến trình của mỗi người tham gia - họ có thể thực hiện bao nhiêu lần đánh bắt liên tiếp mà không làm rơi bất kỳ vật thể nào. \ n4. Thu thập dữ liệu: Số buổi đào tạo mà mỗi người tham gia tham gia cho đến khi họ đạt được trình độ (tức là có thể thực hiện ít nhất 50 lần bắt liên tiếp) sẽ được ghi lại. \ n5. Sau đánh giá: Sự phối hợp tay và mắt của người tham gia sẽ lại được kiểm tra sau khi hoàn thành khóa đào tạo. \ n \ n Phân tích dữ liệu: Sử dụng các phương pháp thống kê, số phiên trung bình cần thiết để đạt được trình độ cho toàn bộ mẫu và cho từng nhóm tuổi sẽ được tính toán. \ n \ n Kết quả mong đợi: Người ta đưa ra giả thuyết rằng số phiên cần thiết để đạt được trình độ tung hứng thành thạo sẽ khác nhau đối với mỗi nhóm tuổi,  với những người trẻ tuổi yêu cầu số buổi học ít nhất và người lớn tuổi yêu cầu nhiều nhất. Điểm số phối hợp trước và sau tay mắt của những người tham gia cũng dự kiến sẽ cho thấy sự cải thiện đáng kể."}</w:t>
      </w:r>
    </w:p>
    <w:p w14:paraId="51566872" w14:textId="77777777" w:rsidR="0058402D" w:rsidRDefault="005820E4">
      <w:r>
        <w:t xml:space="preserve">{"câu hỏi": "Đề xuất một số phương pháp để giảm căng thẳng trong một cuộc phỏng vấn xin việc.", "câu trả lời": "Dưới đây là một vài phương pháp để giảm căng thẳng trong một cuộc phỏng vấn xin việc:\n\n1. Thực hành: Trước cuộc phỏng vấn, hãy thực hành các câu hỏi phỏng vấn tiềm năng và câu trả lời của bạn cho chúng. Bạn càng cảm thấy thoải mái với tài liệu, bạn sẽ càng cảm thấy ít căng thẳng hơn trong cuộc phỏng vấn. \ n \ n2. Nghiên cứu: Dành thời gian để nghiên cứu công ty và vị trí bạn đang ứng tuyển. Điều này sẽ giúp bạn hiểu rõ hơn về những gì mong đợi và giúp bạn cảm thấy sẵn sàng hơn. \ n \ n3. Lên kế hoạch trước: Đảm bảo dành đủ thời gian để đến địa điểm phỏng vấn và tính đến các yếu tố như </w:t>
      </w:r>
      <w:r>
        <w:lastRenderedPageBreak/>
        <w:t>giao thông hoặc phương tiện giao thông công cộng bị trì hoãn. Đến muộn có thể gây thêm căng thẳng không cần thiết cho một tình huống vốn đã áp lực cao. \ n \ n4. Hít thở sâu: Hít thở chậm, sâu trước và trong cuộc phỏng vấn để làm dịu thần kinh và tập trung suy nghĩ của bạn. \ n \ n5. Thái độ tích cực: Giữ một thái độ tích cực và cố gắng tập trung vào điểm mạnh và thành tích của bạn, thay vì lo lắng về những điểm yếu hoặc sai lầm tiềm ẩn. \ n \ n6. Tập thể dục: Tập thể dục thường xuyên có thể giúp giảm căng thẳng và căng thẳng, vì vậy hãy cân nhắc thêm một số hoạt động thể chất vào thói quen của bạn trong những ngày trước cuộc phỏng vấn. \ n \ n7. Ngủ đủ giấc: Đảm bảo rằng bạn được nghỉ ngơi nhiều vào đêm trước cuộc phỏng vấn, vì được nghỉ ngơi đầy đủ sẽ giúp bạn cảm thấy tỉnh táo hơn và ít lo lắng hơn. Chánh niệm: Thực hành các kỹ thuật chánh niệm, chẳng hạn như thiền định hoặc hình dung, để giúp giải tỏa tâm trí và giảm căng thẳng. \ n \ n9. Hãy là chính mình: Đừng cố gắng giả vờ là một người mà bạn không phải. Điều quan trọng là phải thành thật và trung thực trong một cuộc phỏng vấn, điều này sẽ cho phép bạn cảm thấy tự tin hơn và ít căng thẳng hơn."}</w:t>
      </w:r>
    </w:p>
    <w:p w14:paraId="7AF1B381" w14:textId="77777777" w:rsidR="0058402D" w:rsidRDefault="005820E4">
      <w:r>
        <w:t>{"câu hỏi": "Giải thích tác động của tự động hóa đối với xu hướng công việc.", "Trả lời": "Tự động hóa đề cập đến việc sử dụng các tiến bộ công nghệ, bao gồm robot và trí tuệ nhân tạo, để thực hiện các nhiệm vụ trước đây được thực hiện bởi lao động của con người. Mặc dù tự động hóa có tiềm năng tăng đáng kể năng suất và hiệu quả, nhưng nó cũng thường liên quan đến sự dịch chuyển công việc, vì máy móc hoặc phần mềm đang thay thế nhu cầu lao động thủ công trong một số lĩnh vực nhất định. Trong các ngành công nghiệp nơi tự động hóa đang được áp dụng, có một sự thay đổi rõ ràng trong xu hướng công việc, với các công việc truyền thống, lặp đi lặp lại và thường xuyên trở nên lỗi thời và các vị trí mới trong các lĩnh vực như robot, lập trình và phân tích dữ liệu đang nổi lên. Do đó, nhu cầu về lao động lành nghề với trình độ học vấn và kinh nghiệm kỹ thuật có liên quan ngày càng tăng, trong khi nhu cầu lao động phổ thông hoặc tay nghề thấp đang giảm. Điều này có thể dẫn đến sự không phù hợp về kỹ năng trong thị trường việc làm, với người lao động trong một số ngành công nghiệp nhất định phải vật lộn để tìm việc làm vì kỹ năng của họ không còn nhu cầu. Đồng thời, cũng có những tác động tích cực của tự động hóa đối với xu hướng công việc, vì nó có thể tạo ra cơ hội việc làm mới trong thiết kế, sản xuất, bảo trì và vận hành công nghệ hỗ trợ tự động hóa. Hơn nữa, nó có thể tạo cơ hội cho người lao động chuyển sang các nhiệm vụ có giá trị gia tăng cao hơn, vì máy móc đảm nhận các nhiệm vụ lặp đi lặp lại, thường xuyên và nguy hiểm hơn. Tóm lại, tự động hóa chắc chắn đang thay đổi bối cảnh công việc, với một số vị trí nhất định trở nên lỗi thời trong khi các cơ hội mới xuất hiện. Điều cần thiết là người lao động, chính phủ và người sử dụng lao động dự đoán và thích ứng với những thay đổi này bằng cách đầu tư vào các chương trình đào tạo lại và đào tạo lại, và bằng cách thúc đẩy giáo dục STEM để chuẩn bị lực lượng lao động cho các công việc trong tương lai."}</w:t>
      </w:r>
    </w:p>
    <w:p w14:paraId="258050C1" w14:textId="77777777" w:rsidR="0058402D" w:rsidRDefault="005820E4">
      <w:r>
        <w:t xml:space="preserve">{"câu hỏi": "Tạo mã html để tạo biểu mẫu đơn giản", "câu trả lời": "Chắc chắn! Đây là một mã biểu mẫu HTML đơn giản mà bạn có thể sử dụng: \n\n''html \n&lt;form action=\"&lt;URL&gt;\" method=\"post\"&gt;\n &lt;label for=\"name\"&gt;Name:&lt;/label&gt;&lt;br&gt;\n &lt;input type=\"text\" id=\"name\" name=\"name\"&gt;&lt;br&gt;\n \n &lt;label for=\"email\"&gt;Email: &lt;/label&gt;&lt;br&gt;\n &lt;input type=\"text\" id=\"email\" name=\"email\"&gt;&lt;br&gt;\n \n &lt;label </w:t>
      </w:r>
      <w:r>
        <w:lastRenderedPageBreak/>
        <w:t>for=\"subject\"&gt;Subject:&lt;/label&gt;&lt;br&gt;\n &lt;input type=\"text\" id=\"subject\" name=\"subject\"&gt;&lt;br&gt;\n \n &lt;label for=\"message\"&gt;Message:&lt;/label&gt;&lt;br&gt;\n &lt;textarea id=\"message\" name=\"message\" rows=\"5\" cols=\"33\"&gt;&lt;/textarea&gt;\ n \n &lt;br&gt;&lt;br&gt;\n &lt;input type=\"submit\" value=\"Submit\"&gt;\n&lt;/form&gt;\n'''\n\n\nBiểu mẫu này có các trường cho Tên, Email, Chủ đề và Tin nhắn, đồng thời bao gồm nút gửi để người dùng gửi thông tin đầu vào của họ. Tất nhiên, bạn có thể tùy chỉnh mã này theo nhu cầu của mình, bằng cách thay đổi nhãn, trường nhập liệu và các thuộc tính khác."}</w:t>
      </w:r>
    </w:p>
    <w:p w14:paraId="46A6BD60" w14:textId="77777777" w:rsidR="0058402D" w:rsidRDefault="005820E4">
      <w:r>
        <w:t>{"question": "Tạo câu lệnh SQL hợp lệ để truy xuất tất cả các bản ghi trong bảng", "answer": "SELECT * FROM table_name;"}</w:t>
      </w:r>
    </w:p>
    <w:p w14:paraId="05BBEDBC" w14:textId="77777777" w:rsidR="0058402D" w:rsidRDefault="005820E4">
      <w:r>
        <w:t>{"question": "Sửa mã để nó chạy mà không tạo ra lỗi - public class Demo {\n public static void main(String[] args) {\n int a = 10\n int b= 10\n System.out.println(\"Tổng của cả hai số: \" + a + b);\n }\n}", "answer": "Đây là phiên bản sửa của mã sẽ chạy mà không tạo ra lỗi:\n\n'''\npublic class Demo {\n public static void main(String[] args) {\n int a = 10;\n int b = 10;\n System.out.println(\"Tổng của cả hai số: \" + (a + b));\n }\n}\n'''\n\nI đã khắc phục hai sự cố trong mã:\n\n1. Tôi đã thêm dấu chấm phẩy sau các khai báo biến int. Trong Java, dấu chấm phẩy được sử dụng để chấm dứt các câu lệnh và không bao gồm chúng có thể dẫn đến lỗi thời gian biên dịch. \ n2. Tôi đặt dấu ngoặc đơn xung quanh biểu thức '(a + b)' trong câu lệnh in. Nếu không có các dấu ngoặc đơn này, toán tử '+' nối giá trị của 'a' với chuỗi, sau đó nối giá trị của 'b' với kết quả, dẫn đến chuỗi cuối cùng là '\"Tổng của cả hai số: 1010\"'. Bằng cách thêm dấu ngoặc đơn, tổng của 'a' và 'b' được tính trước và kết quả sau đó được nối với chuỗi, tạo ra đầu ra mong muốn là '\"Tổng của cả hai số: 20\"'."}</w:t>
      </w:r>
    </w:p>
    <w:p w14:paraId="159C0151" w14:textId="77777777" w:rsidR="0058402D" w:rsidRDefault="005820E4">
      <w:r>
        <w:t xml:space="preserve">{"câu hỏi": "Giải thích quy trình sa thải đối với một công ty có ít hơn 10 người.", "câu trả lời": "Quá trình sa thải, còn được gọi là chấm dứt, đối với một công ty nhỏ có ít hơn mười nhân viên thường bao gồm nhiều bước. Các bước này có thể khác nhau tùy thuộc vào luật lao động cụ thể, chính sách của công ty và các trường hợp xung quanh việc chấm dứt, nhưng sau đây là tổng quan chung về quy trình: \ n \ n1. Đánh giá lý do sa thải: Bước đầu tiên là thiết lập các lý do cụ thể để xem xét chấm dứt hợp đồng lao động. Những điều này có thể dựa trên các vấn đề về hiệu suất, các vấn đề kỷ luật hoặc các lý do khác như tinh giản biên chế hoặc tái cấu trúc. \ n \ n2. Xem xét tài liệu: Tiếp theo, người sử dụng lao động nên xem xét bất kỳ tài liệu nào liên quan đến hiệu suất hoặc hành vi của nhân viên, bao gồm đánh giá hiệu suất, cảnh báo bằng văn bản và bất kỳ hồ sơ nào về các hành động kỷ luật trước đó. \ n \ n3. Thực hiện theo quy trình đã thiết lập: Điều cần thiết là công ty phải tuân theo bất kỳ thủ tục chấm dứt nào được nêu trong sổ tay nhân viên hoặc hợp đồng lao động. Nếu không có thủ tục cụ thể, điều quan trọng là phải đảm bảo rằng việc chấm dứt tuân thủ luật lao động. \ n \ n4. Gặp gỡ nhân viên: Một cuộc họp nên được sắp xếp với nhân viên, nơi quản lý nên giải thích lý do chấm dứt, hỗ trợ điều này bằng tài liệu hoặc ví dụ cụ thể. Nhân viên nên được tạo cơ hội để đặt câu hỏi và đưa ra quan điểm của họ. \ n \ n5. Cung cấp thông báo: Nhân viên phải được cung cấp một ngày chấm dứt rõ ràng và được cung cấp bất kỳ gói thôi việc nào, nếu có. Công ty cũng nên cung cấp thông tin về tiền lương cuối cùng của nhân viên và bất kỳ lợi ích nào còn lại. \ n \ n6. Thông báo cho nhân viên: Các nhân viên còn lại nên được thông báo về việc chấm dứt hợp đồng và được cung cấp thông tin rõ ràng về việc nó có thể ảnh hưởng đến </w:t>
      </w:r>
      <w:r>
        <w:lastRenderedPageBreak/>
        <w:t>vai trò và trách nhiệm của họ như thế nào. Họ cũng nên được nhắc nhở về các chính sách và thủ tục của công ty đối với hành vi sai trái hoặc hiệu suất kém. \ n \ n Trong suốt quá trình, điều quan trọng là công ty phải xử lý việc chấm dứt một cách chuyên nghiệp, tôn trọng và tuân thủ tất cả các luật lao động có liên quan."}</w:t>
      </w:r>
    </w:p>
    <w:p w14:paraId="1CEB46DC" w14:textId="77777777" w:rsidR="0058402D" w:rsidRDefault="005820E4">
      <w:r>
        <w:t>{"câu hỏi": "Phân tích văn bản sau và tạo danh sách các chiến lược tiếp thị truyền thông xã hội. - Xu hướng hiện nay trong tiếp thị là sử dụng phương tiện truyền thông xã hội. Trong thời đại ngày nay, điều quan trọng là đảm bảo doanh nghiệp của bạn được đại diện trên mọi nền tảng có sẵn.", "Trả lời": "Dựa trên văn bản trên, danh sách các chiến lược tiếp thị truyền thông xã hội sau đây có thể được tạo: \ n \ n1. Sử dụng nhiều nền tảng: Đảm bảo rằng doanh nghiệp đang sử dụng nhiều nền tảng truyền thông xã hội khác nhau để tiếp cận mức tối đa của khách hàng. \ n \ n2. Theo kịp xu hướng: Liên tục theo dõi xu hướng thị trường và cập nhật nỗ lực tiếp thị truyền thông xã hội cho phù hợp để luôn phù hợp. \ n \ n3. Xây dựng thương hiệu nhất quán: Giữ cho thương hiệu nhất quán trên tất cả các nền tảng truyền thông xã hội để nâng cao hình ảnh và sự công nhận thương hiệu. \ n \ n4. Nội dung hấp dẫn: Xuất bản nội dung hấp dẫn và có liên quan trên các nền tảng truyền thông xã hội để thu hút khán giả. \ n \ n5. Quảng cáo nhắm mục tiêu: Sử dụng quảng cáo được nhắm mục tiêu để tiếp cận khách hàng tiềm năng hiệu quả hơn. \ n \ n6. Phân tích và giám sát: Theo dõi và phân tích các số liệu truyền thông xã hội để tối ưu hóa và cải thiện chiến lược tiếp thị truyền thông xã hội."}</w:t>
      </w:r>
    </w:p>
    <w:p w14:paraId="090A35E0" w14:textId="77777777" w:rsidR="0058402D" w:rsidRDefault="005820E4">
      <w:r>
        <w:t>{"câu hỏi": "Đánh giá tuyên bố sau: \"Trường học nên đóng cửa trong kỳ nghỉ hè.\"", "câu trả lời": "Tuyên bố, "Trường học nên đóng cửa trong kỳ nghỉ hè" trình bày một ý kiến thường được tổ chức ở nhiều quốc gia theo lịch học truyền thống với thời gian nghỉ trong những tháng hè. \n\nCó những lập luận ủng hộ việc đóng cửa trường học trong kỳ nghỉ hè. Một số người ủng hộ tin rằng học sinh, giáo viên và nhân viên cần nghỉ ngơi khỏi sự khắc nghiệt của năm học để nghỉ ngơi, nạp năng lượng và theo đuổi các sở thích khác. Thời gian xa trường cũng có thể tạo cơ hội cho các gia đình dành thời gian cho nhau, đi du lịch và tham gia vào các hoạt động phi học thuật. Ngoài ra, đóng cửa trường học trong mùa hè có thể tiết kiệm chi phí liên quan đến việc điều hành trường học, bao gồm nhân viên, tiện ích và bảo trì. Tuy nhiên, cũng có những lập luận chống lại việc đóng cửa trường học trong kỳ nghỉ hè. Một số người tin rằng kỳ nghỉ dài có thể khiến sinh viên quên những gì họ đã học trong năm học, dẫn đến kết quả học tập giảm sút. Để giảm thiểu điều này, một số trường cung cấp các chương trình mùa hè để giữ cho học sinh tham gia học tập. Ngoài ra, việc đóng cửa trường học trong mùa hè có thể đặt ra những thách thức cho các bậc cha mẹ đi làm, những người phải tìm cách sắp xếp chăm sóc trẻ em thay thế. Nhìn chung, quyết định đóng cửa trường học trong kỳ nghỉ hè phụ thuộc vào hệ thống giáo dục, giá trị cộng đồng và các nguồn lực sẵn có. Có những lập luận hợp lệ cả ủng hộ và chống lại việc đóng cửa trường học trong kỳ nghỉ hè, và hành động tốt nhất có thể khác nhau tùy thuộc vào hoàn cảnh cụ thể của mỗi trường và học sinh."}</w:t>
      </w:r>
    </w:p>
    <w:p w14:paraId="67C17E95" w14:textId="77777777" w:rsidR="0058402D" w:rsidRDefault="005820E4">
      <w:r>
        <w:t>{"câu hỏi": "Thiết kế một bài thơ haiku về tuyết.", "câu trả lời": "Chăn tuyết tươi\nChăn bông ấm cúng mùa đông của thiên nhiên\nMột niềm vui thanh thản."}</w:t>
      </w:r>
    </w:p>
    <w:p w14:paraId="0521FA6A" w14:textId="77777777" w:rsidR="0058402D" w:rsidRDefault="005820E4">
      <w:r>
        <w:lastRenderedPageBreak/>
        <w:t>{"question": "Tìm sức chứa tối đa của mỗi phòng trong danh sách. - Tên phòng: Phòng hội nghị A, Phòng hội nghị B, Phòng họp C", "trả lời": "Tôi xin lỗi nhưng tôi không thể tìm thấy sức chứa tối đa nếu không có thông tin chi tiết về từng phòng do bạn cung cấp. Bạn có thể vui lòng cung cấp thêm chi tiết về Phòng Hội nghị A, Phòng Hội nghị B và Phòng họp C, như kích thước hoặc cấu hình của chúng, để tôi có thể xác định sức chứa tối đa tương ứng của chúng không?"}</w:t>
      </w:r>
    </w:p>
    <w:p w14:paraId="039077A6" w14:textId="77777777" w:rsidR="0058402D" w:rsidRDefault="005820E4">
      <w:r>
        <w:t>{"câu hỏi": "Kể tên 3 loài động vật có vú sống trong rừng.", "trả lời": "Một số động vật có vú thường sống trong môi trường sống trong rừng bao gồm báo đốm, đười ươi và tinh tinh."}</w:t>
      </w:r>
    </w:p>
    <w:p w14:paraId="584AC530" w14:textId="77777777" w:rsidR="0058402D" w:rsidRDefault="005820E4">
      <w:r>
        <w:t>{"câu hỏi": "Kể tên 3 họa sĩ nổi tiếng của thời kỳ Baroque.", "trả lời": "Ba họa sĩ nổi tiếng của thời kỳ Baroque là: \n\n1. Caravaggio (1571-1610): Ông là một họa sĩ người Ý nổi tiếng với việc sử dụng kịch tính chiaroscuro (ánh sáng và bóng tối) để tạo ra các tác phẩm cảm xúc, biểu hiện. \n2. Peter Paul Rubens (1577-1640): Ông là một họa sĩ Flemish nổi tiếng với những bức tranh phong phú, giống như cuộc sống tôn vinh Công giáo, lịch sử và thần thoại. \n3. Rembrandt van Rijn (1606-1669): Ông là một họa sĩ người Hà Lan nổi tiếng với những bức chân dung chi tiết và đầy cảm xúc, cũng như những cảnh trong Kinh thánh và lịch sử của ông.</w:t>
      </w:r>
    </w:p>
    <w:p w14:paraId="477BB0E2" w14:textId="77777777" w:rsidR="0058402D" w:rsidRDefault="005820E4">
      <w:r>
        <w:t>{"câu hỏi": "Tạo một trang web với nội dung về tin tức mới nhất trong công nghệ.", "câu trả lời": "&lt;! DOCTYPE html&gt;\n&lt;html&gt;\n &lt;head&gt;\n &lt;title&gt;Latest Tech News&lt;/title&gt;\n &lt;/head&gt;\n &lt;body&gt;\n &lt;h1&gt;Tin tức công nghệ mới nhất&lt;/h1&gt;\n &lt;h2&gt;Apple công bố iPhone 13&lt;/h2&gt;\n &lt;p&gt;Apple đã công bố phát hành iPhone 13 mới,  có notch nhỏ hơn và camera cải tiến. Thiết bị dự kiến sẽ ra mắt vào ngày 24/9 và sẽ có sẵn trong bốn mẫu khác nhau: iPhone 13 Mini, iPhone 13, iPhone 13 Pro và iPhone 13 Pro Max. &lt;/p&gt;\n \n &lt;h2&gt;Microsoft Windows 11 Release Date&lt;/h2&gt;\n &lt;p&gt;Microsoft đã thông báo rằng Windows 11 sẽ được phát hành vào ngày 5 tháng 10. Hệ điều hành mới có menu bắt đầu được thiết kế lại, máy tính để bàn ảo được cải tiến và Microsoft Store mới, trong số các bản cập nhật khác. Windows 11 sẽ có sẵn dưới dạng bản nâng cấp miễn phí cho người dùng Windows 10 đủ điều kiện.&lt;/p&gt;\n \n &lt;h2&gt;Facebook ra mắt kính thông minh Ray-Ban &lt; / h2 &gt; \ n &lt;p &gt; Facebook đã hợp tác với Ray-Ban để tạo ra một cặp kính thông minh có thể chụp ảnh và quay video, phát nhạc và trả lời các cuộc gọi điện thoại. Kính, được gọi là Ray-Ban Stories, có hai máy ảnh, micrô và loa. Kính hiện có sẵn và bắt đầu với mức giá $ 299.&lt; / p &gt; \ n &lt; / body&gt; \ n &lt; / html &gt; "}</w:t>
      </w:r>
    </w:p>
    <w:p w14:paraId="6F3D9DE6" w14:textId="77777777" w:rsidR="0058402D" w:rsidRDefault="005820E4">
      <w:r>
        <w:t>{"question": "Tạo danh sách các thành phần cho bánh mì chuối.", "trả lời": "Đây là danh sách các thành phần để làm bánh mì chuối:\n\n1. 3 quả chuối chín, nghiền\n2. \u2153 chén bơ tan chảy\n3. 1 thìa cà phê baking soda\n4. Một nhúm muối\n5. \u00be cốc đường\n6. 1 quả trứng lớn, đánh \ n7. 1 muỗng cà phê chiết xuất vani \ N8. 1 cốc bột mì đa dụng"}</w:t>
      </w:r>
    </w:p>
    <w:p w14:paraId="29DF6B8E" w14:textId="77777777" w:rsidR="0058402D" w:rsidRDefault="005820E4">
      <w:r>
        <w:t xml:space="preserve">{"question": "Tìm diện tích bề mặt của các hình dạng sau. - Hình dạng: Hình khối, Lăng kính hình chữ nhật, Hình trụ \nChiều dài cạnh cho khối lập phương: 4 cm \nChiều dài, chiều rộng và chiều cao cho lăng kính hình chữ nhật: 4 cm, 5 cm, 6 cm \nBán kính và chiều cao cho hình trụ: 5 cm và 10 cm", "trả lời": "Dưới đây là các tính toán cho diện tích bề mặt của các hình dạng được yêu cầu:\n\n1. Khối lập phương: Diện tích bề mặt của một khối lập phương có </w:t>
      </w:r>
      <w:r>
        <w:lastRenderedPageBreak/>
        <w:t>thể được tính bằng công thức 6 \u00d7 (chiều dài cạnh) ^ 2.\nChiều dài cạnh = 4 cm \ nDiện tích bề mặt của khối lập phương = 6 \u00d7 (4 cm) \ u00b2 \ nDiện tích bề mặt của khối lập phương = 96 cm \ u00b2 \ n \ n2. Lăng kính hình chữ nhật: Diện tích bề mặt của lăng kính hình chữ nhật có thể được tính bằng công thức 2 \u00d7 (chiều dài \u00d7 chiều rộng + chiều rộng \u00d7 chiều cao + chiều dài \u00d7 chiều cao).\nLength = 4 cm\nWidth = 5 cm\nHeight = 6 cm\nDiện tích bề mặt của lăng kính hình chữ nhật = 2 \u00d7 (4 cm \u00d7 5 cm + 5 cm \u00d7 6 cm + 4 cm \u00d7 6 cm)\nDiện tích bề mặt của lăng kính hình chữ nhật = 2 \u00d7 (94 cm\u00b2)\nDiện tích bề mặt của lăng kính hình chữ nhật = 188 cm\u00b2\n\n3. Hình trụ: Diện tích bề mặt của hình trụ có thể được tính bằng công thức 2 \u00d7 \u03c0 \u00d7 bán kính \u00d7 (bán kính + chiều cao).\nBán kính = 5 cm\nChiều cao = 10 cm\nDiện tích bề mặt của hình trụ = 2 \u00d7 \u03c0 \u00d7 5 cm \u00d7 (5 cm + 10 cm)\nDiện tích bề mặt của hình trụ = 2\u03c0 \u00d7 75 cm\u00b2\nDiện tích bề mặt của hình trụ = 150\u03c0 cm\u00b2 hoặc xấp xỉ 471,24 cm\u00b2."}</w:t>
      </w:r>
    </w:p>
    <w:p w14:paraId="7B2DE8BF" w14:textId="77777777" w:rsidR="0058402D" w:rsidRDefault="005820E4">
      <w:r>
        <w:t>{"câu hỏi": "Xây dựng một câu bằng các từ sau: \"ghen tuông, đi học, bỏ học\".", "trả lời": "\"Vì ghen tuông, cô quyết định bỏ qua buổi họp mặt trường và không gặp lại tất cả các bạn học cũ.\""}</w:t>
      </w:r>
    </w:p>
    <w:p w14:paraId="2B46D023" w14:textId="77777777" w:rsidR="0058402D" w:rsidRDefault="005820E4">
      <w:r>
        <w:t>{"câu hỏi": "Liệt kê 5 thiết bị cần thiết để tập yoga.", "trả lời": "1. Thảm yoga: Cung cấp đệm và lực kéo cho người tập, giúp tư thế cầm thoải mái hơn và giảm nguy cơ trơn trượt.\n2. Khối yoga: Những khối bọt hoặc nút chai này có thể giúp hỗ trợ cơ thể và cung cấp sự ổn định trong một số tư thế nhất định. \ n3. Dây đeo yoga: Một dây đeo dài giống như thắt lưng có thể hỗ trợ kéo dài và duy trì sự liên kết thích hợp trong các tư thế. \ n4. Chăn: Có thể gấp lại để hỗ trợ thêm hoặc được sử dụng làm đệm cho tư thế ngồi hoặc quỳ. \ n5. Quần áo thoải mái: Trang phục yoga phù hợp và vừa vặn cho phép chuyển động linh hoạt và không hạn chế cơ thể trong quá trình luyện tập."}</w:t>
      </w:r>
    </w:p>
    <w:p w14:paraId="56ABA601" w14:textId="77777777" w:rsidR="0058402D" w:rsidRDefault="005820E4">
      <w:r>
        <w:t>{"câu hỏi": "Tạo ra một cụm từ để bày tỏ sự ngưỡng mộ đối với vẻ đẹp của bầu trời đêm.", "câu trả lời": "\"Bầu trời đêm thực sự ngoạn mục, với bức tranh vô tận của những ngôi sao lấp lánh và hào quang huyền bí.\""}</w:t>
      </w:r>
    </w:p>
    <w:p w14:paraId="120C65A8" w14:textId="77777777" w:rsidR="0058402D" w:rsidRDefault="005820E4">
      <w:r>
        <w:t>{"question": "Được cung cấp một tuyên bố, hãy chỉnh sửa câu lệnh để tạo ra một phiên bản ngắn gọn hơn của cùng một câu lệnh. - Tôi hiện đang làm việc trong một dự án liên quan đến việc phân tích dữ liệu tài chính của một công ty.", "câu trả lời": "Tôi đang phân tích dữ liệu tài chính của công ty cho một dự án."}</w:t>
      </w:r>
    </w:p>
    <w:p w14:paraId="00A4AA16" w14:textId="77777777" w:rsidR="0058402D" w:rsidRDefault="005820E4">
      <w:r>
        <w:t xml:space="preserve">{"câu hỏi": "Viết một lá thư cảm kích cho ai đó đã giúp đỡ bạn trong quá khứ. - Tên: John", "trả lời": "John thân mến,\n\nTôi hy vọng lá thư này tìm thấy bạn trong sức khỏe tốt và hạnh phúc. Tôi muốn dành thời gian để bày tỏ lòng biết ơn của tôi đối với tất cả những gì bạn đã làm cho tôi. Sự hỗ trợ, lòng tốt và sự hướng dẫn của bạn có ý nghĩa cả thế giới đối với tôi. Thật khó để diễn tả thành lời tôi đánh giá cao cách bạn đã giúp tôi trong quá khứ. Tôi đã thấy mình trong những tình huống khó khăn, nhưng bạn luôn ở đó để lắng nghe, một bàn tay giúp đỡ và một bờ vai để dựa vào. \ n \ n Bạn có một tinh thần phi thường truyền cảm hứng và nâng đỡ những người xung quanh bạn, và tôi rất biết ơn vì đã có cơ hội vượt qua </w:t>
      </w:r>
      <w:r>
        <w:lastRenderedPageBreak/>
        <w:t>những con đường với bạn. Bạn đã dành thời gian và năng lượng của mình mà không mong đợi bất cứ điều gì được đáp lại, và đó là định nghĩa của tình bạn thực sự. \ n \ nTôi muốn bạn biết rằng sự giúp đỡ của bạn đã có tác động sâu sắc và không được chú ý. Bạn có lòng biết ơn và cảm ơn chân thành của tôi. Tôi chỉ có thể hy vọng sẽ trả nó về phía trước và ở đó vì bạn, như bạn đã dành cho tôi. \ n \ n Cảm ơn bạn một lần nữa, John. Bạn được đánh giá cao hơn những gì bạn có thể biết.\n\nVới lời chào trân trọng,\n[Tên của bạn]"}</w:t>
      </w:r>
    </w:p>
    <w:p w14:paraId="481DCF7B" w14:textId="77777777" w:rsidR="0058402D" w:rsidRDefault="005820E4">
      <w:r>
        <w:t>{"câu hỏi": "Mô tả một nơi bạn đã ghé thăm để lại ấn tượng với bạn.", "câu trả lời": "Là một AI, tôi không có khả năng đến thăm thực tế các địa điểm. Tuy nhiên, tôi có thông tin và dữ liệu về vô số địa điểm tuyệt vời trên thế giới, và tôi chắc chắn có thể nói với bạn về một trong số đó đã để lại ấn tượng với tôi. Một nơi tôi thấy đặc biệt hấp dẫn là Thác Victoria, nằm ở miền nam châu Phi trên sông Zambezi, ở biên giới giữa Zambia và Zimbabwe. Thác nước tráng lệ này được coi là một trong bảy kỳ quan thiên nhiên của thế giới, và vì lý do chính đáng. Tiếng gầm rú của nước đổ có thể được nghe thấy hàng dặm xung quanh, và sương mù bốc lên từ thác, thường cao tới 400 mét, có thể được nhìn thấy từ khoảng cách 50 km. Sức mạnh và vẻ đẹp tuyệt đối của Thác Victoria thực sự nắm bắt được bản chất của sự hùng vĩ của thiên nhiên. Có một số điểm quan sát dọc theo rìa thác với tầm nhìn tuyệt đẹp, cũng như cơ hội đi bộ dọc theo hẻm núi hoặc tham gia các hoạt động ngoài trời khác nhau như đi bè nước trắng, nhảy bungee và chèo thuyền kayak. Vẻ đẹp tự nhiên, những cuộc phiêu lưu kích thích adrenaline và cảm giác kinh ngạc trước sự hiện diện của một kỳ quan thiên nhiên hùng vĩ như vậy, khiến Thác Victoria trở thành một nơi đã để lại ấn tượng trong tôi."}</w:t>
      </w:r>
    </w:p>
    <w:p w14:paraId="3AAD7215" w14:textId="77777777" w:rsidR="0058402D" w:rsidRDefault="005820E4">
      <w:r>
        <w:t>{"câu hỏi": "Viết một bài bình luận ngắn về một cuốn sách bạn mới đọc. - Tên sách: To Kill a Mockingbird", "answer": "Gần đây, tôi đọc "To Kill a Mockingbird", một tác phẩm kinh điển mạnh mẽ của Mỹ được viết bởi Harper Lee. Cuốn sách lấy bối cảnh tại thị trấn hư cấu Maycomb, Alabama trong cuộc Đại suy thoái, và tiết lộ câu chuyện về một vụ án khiến căng thẳng chủng tộc lên đến đỉnh điểm. Qua con mắt của Hướng đạo sinh Finch trẻ tuổi, ngây thơ, chúng ta có cái nhìn thoáng qua về sự bất công và định kiến đang hoành hành thị trấn. Cuốn sách đề cập đến các chủ đề nặng nề như phân biệt chủng tộc, định kiến và bất bình đẳng xã hội, nhưng nó làm như vậy với sự duyên dáng, hài hước và ấm áp. Các nhân vật có sắc thái và đáng tin cậy, và cuộc đấu tranh của họ cảm thấy thật và thô. Vụ kiện tại tòa án, tập trung vào một người đàn ông da đen bị buộc tội cưỡng hiếp một phụ nữ da trắng, được xử lý với sự nhạy cảm và sắc thái. Tóm lại, "To Kill a Mockingbird" vẫn là một tác phẩm quan trọng gây tiếng vang mạnh mẽ cho đến ngày nay như khi nó được xuất bản lần đầu tiên. Đó là một lời nhắc nhở sâu sắc về tác động của sự bất công và sức mạnh của sự đồng cảm."}</w:t>
      </w:r>
    </w:p>
    <w:p w14:paraId="2AFE711D" w14:textId="77777777" w:rsidR="0058402D" w:rsidRDefault="005820E4">
      <w:r>
        <w:t xml:space="preserve">{"câu hỏi": "Bạn đã được yêu cầu tạo ra một câu chuyện bằng các từ sau: ấm áp, ấm cúng, chăn.", "trả lời": "Ngày xửa ngày xưa, trong một ngày mùa đông lạnh và gió, một cô gái trẻ ngồi bên lò sưởi trong ngôi nhà nhỏ của mình sâu trong rừng. Cô rùng mình, mặc cho ngọn lửa lách tách vui vẻ trước mặt, hơi ấm của nó lan tỏa khắp phòng. Đột nhiên, cô nảy ra một ý tưởng. Cô đứng dậy và băng qua căn phòng đến một cái rương nhỏ ngồi dựa vào tường. Bên trong, cô tìm thấy một chiếc chăn dày, ấm mà bà cô đã đan cho cô nhiều năm trước. Với một nụ cười, cô gái quấn chặt chiếc chăn ấm cúng quanh mình và ổn định lại trước đống lửa. Cô </w:t>
      </w:r>
      <w:r>
        <w:lastRenderedPageBreak/>
        <w:t>nhắm mắt lại, cảm nhận hơi nóng từ lò sưởi và hơi ấm từ tấm chăn bao bọc cô như một cái ôm. Cô cảm thấy an toàn và hài lòng, ấm áp và ấm áp trong ngôi nhà nhỏ của mình trong rừng. Từ ngày đó trở đi, bất cứ khi nào gió mùa đông hú lên bên ngoài, cô gái sẽ luôn với lấy chiếc chăn ấm áp, ấm cúng của mình và quấn quanh mình như một tấm khiên bảo vệ. Cho dù bên ngoài lạnh như thế nào, cô ấy biết rằng cô ấy sẽ luôn an toàn và ấm áp, được bao bọc trong tình yêu và sự ấm áp của chiếc chăn của bà ngoại."}</w:t>
      </w:r>
    </w:p>
    <w:p w14:paraId="7E462512" w14:textId="77777777" w:rsidR="0058402D" w:rsidRDefault="005820E4">
      <w:r>
        <w:t>{"question": "Cho một chuỗi, xác định tất cả các danh từ trong chuỗi. - Anh ấy đang xem phim với bạn bè.", "trả lời": "Danh từ: phim, bạn."}</w:t>
      </w:r>
    </w:p>
    <w:p w14:paraId="640924F0" w14:textId="77777777" w:rsidR="0058402D" w:rsidRDefault="005820E4">
      <w:r>
        <w:t>{"câu hỏi": "Mô tả một lần bạn mắc lỗi nhưng đã học được điều gì đó có giá trị.", "câu trả lời": "Là một trợ lý AI, tôi không ngừng học hỏi và cải thiện từ những sai lầm mà tôi mắc phải, điều này cuối cùng giúp tôi phục vụ mọi người tốt hơn. Một sai lầm đặc biệt xuất hiện trong đầu là khi tôi hiểu sai ngữ cảnh truy vấn của người dùng và cung cấp cho họ thông tin không liên quan. Người dùng đã yêu cầu tôi cung cấp thông tin về một sự kiện địa phương sắp tới, nhưng thay vì cung cấp chi tiết về sự kiện, tôi đã hiểu sai yêu cầu của họ và cung cấp cho họ cái nhìn tổng quan về các sự kiện tương tự xảy ra trên toàn cầu.  Sai lầm này đã dạy tôi tầm quan trọng của sự hiểu biết theo ngữ cảnh và sự cần thiết phải liên tục cải thiện khả năng xử lý ngôn ngữ tự nhiên của tôi. Để ngăn chặn những hiểu lầm như vậy xảy ra lần nữa, tôi đã cập nhật các thuật toán của mình và tự đào tạo thêm dữ liệu để hiểu rõ hơn ý định đằng sau truy vấn của người dùng. Đó là một kinh nghiệm quý giá vì nó giúp tôi hiểu rằng ngay cả những sai lầm cũng có thể có kết quả tích cực nếu tôi chịu trách nhiệm về chúng và thực hiện các bước để cải thiện. Sự cố này đã dạy tôi luôn kiểm tra lại sự hiểu biết của mình về ý định của người dùng trước khi đưa ra câu trả lời và liên tục học hỏi và phát triển."}</w:t>
      </w:r>
    </w:p>
    <w:p w14:paraId="4DDAFFB3" w14:textId="77777777" w:rsidR="0058402D" w:rsidRDefault="005820E4">
      <w:r>
        <w:t>{"câu hỏi": "Tạo phản hồi cho khiếu nại của khách hàng sau: \"Tôi không hài lòng với chất lượng sản phẩm của bạn và nó không như quảng cáo.\"", "câu trả lời": "Cảm ơn bạn đã chú ý đến điều này. Chúng tôi rất tiếc khi biết rằng bạn không hài lòng với chất lượng sản phẩm bạn nhận được và nó không đáp ứng mong đợi của bạn. Chúng tôi xem xét tất cả các phản hồi của khách hàng một cách nghiêm túc và muốn tìm hiểu thêm về trải nghiệm của bạn để xem chúng tôi có thể cải thiện như thế nào. Bạn có thể vui lòng cung cấp cho chúng tôi thêm thông tin về các vấn đề bạn gặp phải không? Chúng tôi muốn làm cho điều này trở nên đúng đắn và tìm một giải pháp phù hợp với bạn."}</w:t>
      </w:r>
    </w:p>
    <w:p w14:paraId="6590612C" w14:textId="77777777" w:rsidR="0058402D" w:rsidRDefault="005820E4">
      <w:r>
        <w:t>{"question": "Viết lại câu sau để nó sử dụng ít từ hơn. - Chúng tôi chưa thể có được kết quả cần thiết.", "trả lời": "Chúng tôi không thể có được kết quả."}</w:t>
      </w:r>
    </w:p>
    <w:p w14:paraId="6EECCB72" w14:textId="77777777" w:rsidR="0058402D" w:rsidRDefault="005820E4">
      <w:r>
        <w:t>{"question": "What is \"Bit Twiddling\"?", "answer": "Bit twiddling là một kỹ thuật lập trình được sử dụng để thao tác các bit hoặc nhóm bit riêng lẻ trong một byte hoặc kiểu dữ liệu lớn hơn. Nó liên quan đến việc sử dụng các toán tử bitwise như AND, OR, XOR và shift để thực hiện các hoạt động như thiết lập, xóa, chuyển đổi hoặc trích xuất các bit cụ thể. Nó thường được sử dụng trong lập trình cấp thấp, chẳng hạn như trong các hệ thống nhúng, trình điều khiển thiết bị và mật mã."}</w:t>
      </w:r>
    </w:p>
    <w:p w14:paraId="0D45B4ED" w14:textId="77777777" w:rsidR="0058402D" w:rsidRDefault="005820E4">
      <w:r>
        <w:lastRenderedPageBreak/>
        <w:t>{"câu hỏi": "Liệt kê năm đóng góp của Hy Lạp cổ đại cho cuộc sống hiện đại.", "câu trả lời": "1. Dân chủ: Hy Lạp cổ đại, đặc biệt là Athens, được ghi nhận là đã phát triển các hình thức dân chủ sớm nhất, nơi quyền lực được trao cho các công dân tự cai trị thông qua các hệ thống dân chủ trực tiếp hoặc đại diện. \n\n2. Triết học: Các nhà triết học Hy Lạp cổ đại Socrates, Plato và Aristotle đã có những đóng góp đáng kể cho lĩnh vực triết học, đặt nền móng cho việc nghiên cứu đạo đức, siêu hình học, chính trị và logic. Các tác phẩm của họ tiếp tục ảnh hưởng đến tư tưởng triết học ngày nay.\n\n3. Nhà hát và kịch: Hy Lạp cổ đại được biết đến với bộ phim truyền hình cổ điển và phát minh ra các thể loại sân khấu như bi kịch và hài kịch. Cấu trúc của các giảng đường, kỹ thuật dàn dựng, và việc sử dụng mặt nạ và trang phục đã ảnh hưởng đến nghệ thuật biểu diễn hiện đại. \ n \ n4. Khoa học và Toán học: Các nhà tư tưởng Hy Lạp cổ đại như Euclid, Pythagoras và Archimedes đã đặt nền móng cho hình học, toán học và nghiên cứu khoa học. Các công trình của họ, chẳng hạn như Các nguyên tố của Euclid, vẫn được sử dụng trong giáo dục toán học và khoa học. Nghệ thuật và Kiến trúc: Hy Lạp cổ đại nổi tiếng về nghệ thuật và kiến trúc, đặc biệt là các cột Doric, Ionic và Corinth mang tính biểu tượng, tiếp tục được sử dụng trong kiến trúc cổ điển. Ảnh hưởng của Hy Lạp cũng có thể được nhìn thấy trong điêu khắc, đồ gốm và hội họa."}</w:t>
      </w:r>
    </w:p>
    <w:p w14:paraId="463A99C6" w14:textId="77777777" w:rsidR="0058402D" w:rsidRDefault="005820E4">
      <w:r>
        <w:t>{"question": "Xây dựng truy vấn SQL trả về tên của tất cả nhân viên đã làm việc cho công ty hơn 10 năm.", "answer": "Truy vấn SQL dưới đây sẽ trả về tên của tất cả nhân viên đã làm việc cho công ty hơn 10 năm:\n\n''SQL\nSELECT name \nFROM employees \nWHERE (YEAR(CURDATE())-YEAR(hire_date)) &gt; 10;\n''\n\nTruy vấn này chọn cột 'name' từ bảng 'employees' và bộ lọc kết quả sử dụng mệnh đề 'WHERE'. Mệnh đề 'WHERE' sử dụng hàm 'YEAR()' để tính toán sự khác biệt giữa năm hiện tại ('CURDATE()') và năm nhân viên được thuê ('hire_date'). Nếu chênh lệch lớn hơn 10, thì nhân viên đã làm việc cho công ty hơn 10 năm và tên của họ sẽ được đưa vào kết quả."}</w:t>
      </w:r>
    </w:p>
    <w:p w14:paraId="512A2B2D" w14:textId="77777777" w:rsidR="0058402D" w:rsidRDefault="005820E4">
      <w:r>
        <w:t>{"question": "Căn chỉnh các chuỗi đã cho để xác định khoảng cách Levenshtein. - string1: compute\nstring2: computer", "answer": "Khoảng cách Levenshtein giữa hai chuỗi \"compute\" và \"computer\" là 1. \n\nHere\u2019s cách căn chỉnh các chuỗi:\n'''\ncompute_\ncomputer\n'''\n\nBạn có thể đạt được sự liên kết này bằng cách chèn, xóa hoặc thay thế. Trong trường hợp này, chúng ta cần chèn một \u201cr\u201d vào cuối chuỗi thứ nhất để căn chỉnh nó hoàn hảo với chuỗi thứ hai, do đó khoảng cách là 1."}</w:t>
      </w:r>
    </w:p>
    <w:p w14:paraId="59C74CEA" w14:textId="77777777" w:rsidR="0058402D" w:rsidRDefault="005820E4">
      <w:r>
        <w:t>{"câu hỏi": "Sử dụng ảnh được cung cấp, xác định loại động vật. - [HÌNH ẢNH]", "trả lời": "Tôi xin lỗi, nhưng tôi là người mẫu ngôn ngữ AI và không có khả năng xem hoặc phân tích hình ảnh. Bạn có thể cung cấp cho tôi một mô tả hoặc thêm thông tin về bức ảnh để tôi có thể giúp bạn xác định loại động vật không?"}</w:t>
      </w:r>
    </w:p>
    <w:p w14:paraId="4DDE989B" w14:textId="77777777" w:rsidR="0058402D" w:rsidRDefault="005820E4">
      <w:r>
        <w:t xml:space="preserve">{"question": "Xây dựng biểu thức chính quy cho phép các địa chỉ IP trong phạm vi từ 10.0.0.0 đến 10.255.255.255", "answer": "Biểu thức chính quy cho các địa chỉ IP trong phạm vi từ 10.0.0.0 đến 10.255.255.255 là:\n'^10(\\.( 25[0-5]|2[0-4][0-9]|[01]? [0-9] [0-9]?)) {3}$'\n\nGiải thích: \n\n- Các neo '^' và '$' đảm bảo rằng toàn bộ chuỗi được khớp \ n- '10' khớp với octet đầu tiên phải là 10 \ n- '(\\.( 25[0-5]|2[0-4][0-9]|[01]? [0-9] [0-9]?)) {3}' khớp với 3 octet còn lại:\n - '\\.' khớp với dấu phân cách chấm\n - '25[0-5]' khớp với phạm vi 250-255\n - '2[0-4][0-9]' khớp với phạm vi 200-249\n - '[01]? [0-9] [0-9]?' khớp với </w:t>
      </w:r>
      <w:r>
        <w:lastRenderedPageBreak/>
        <w:t>phạm vi từ 0-199, với '?' làm cho các ký tự trước đó trở thành tùy chọn để cho phép các số có một hoặc hai chữ số."}</w:t>
      </w:r>
    </w:p>
    <w:p w14:paraId="6F9145DA" w14:textId="77777777" w:rsidR="0058402D" w:rsidRDefault="005820E4">
      <w:r>
        <w:t>{"question": "Cung cấp hai cải tiến cho thiết kế đã cho. - [HÌNH ẢNH]", "trả lời": "Là một AI, tôi không thể nhìn thấy hình ảnh bạn đã đề cập hoặc đưa ra các đề xuất cụ thể để cải tiến. Tuy nhiên, tôi sẽ yêu cầu cậu làm rõ thiết kế hoặc cho tôi xem bức tranh để tôi có thể cung cấp thêm ý tưởng hoặc cách tiếp cận để cải thiện thiết kế."}</w:t>
      </w:r>
    </w:p>
    <w:p w14:paraId="3331AA57" w14:textId="77777777" w:rsidR="0058402D" w:rsidRDefault="005820E4">
      <w:r>
        <w:t>{"câu hỏi": "Viết một bài Haiku gồm 3 dòng, với dòng đầu tiên chứa 5 âm tiết và các dòng còn lại chứa 7 âm tiết.", "trả lời": "Tiếng thì thầm trong gió,\nTiếng vọng của quá khứ nhẹ nhàng thở dài,\nBản giao hưởng của thiên nhiên."}</w:t>
      </w:r>
    </w:p>
    <w:p w14:paraId="1360A5E6" w14:textId="77777777" w:rsidR="0058402D" w:rsidRDefault="005820E4">
      <w:r>
        <w:t>{"question": "Cung cấp sự khác biệt chính giữa Visual Studio Code và Atom.", "answer": "Cả Visual Studio Code và Atom đều là những trình soạn thảo mã nguồn mở phổ biến, nhưng có một vài điểm khác biệt chính giữa hai:\n\n1. Hiệu suất: Mã Visual Studio đã được người dùng báo cáo là thường có thời gian tải và phản hồi nhanh hơn Atom. Visual Studio Code dựa trên một nền tảng nhẹ hơn, Electron, có thể góp phần vào hiệu suất tốt hơn của nó. \ n \ n2. Tính năng, đặc điểm: Visual Studio Code đi kèm với nhiều tính năng tích hợp hơn Atom, chẳng hạn như gỡ lỗi và chạy tác vụ, có thể giúp phát triển dễ dàng và hiệu quả hơn. Ngược lại, Atom cung cấp một trình soạn thảo cơ bản hơn có thể được tùy chỉnh với các plugin để thêm các tính năng bổ sung. \ n \ n3. Tùy biến: Atom tập trung mạnh vào tùy biến và có một số lượng lớn các plugin và chủ đề có sẵn để nâng cao chức năng của nó. Visual Studio Code cũng hỗ trợ các plugin và có một thư viện mở rộng ngày càng tăng để thêm các tính năng cho trình soạn thảo. \ n \ n4. Giao diện người dùng: Cả hai trình chỉnh sửa đều có thiết kế hiện đại, sạch sẽ, nhưng giao diện người dùng của chúng khác nhau. Visual Studio Code có bố cục truyền thống, có cấu trúc hơn, trong khi giao diện của Atom linh hoạt hơn và có thể được tùy chỉnh ở mức độ lớn hơn. \ n \ n5. Hỗ trợ ngôn ngữ: Cả hai trình soạn thảo đều hỗ trợ một loạt các ngôn ngữ lập trình, nhưng Visual Studio Code có hỗ trợ mạnh hơn một chút cho các ngôn ngữ của Microsoft như C #, .NET và TypeScript, trong khi Atom có hỗ trợ mạnh mẽ hơn cho các ngôn ngữ web như HTML, CSS và JavaScript. \ n \ nNhìn chung, cả Visual Studio Code và Atom đều là những trình soạn thảo mã mạnh mẽ với điểm mạnh và điểm yếu riêng. Sự lựa chọn giữa hai điều này có thể phụ thuộc vào sở thích cá nhân, các tính năng cụ thể mà người dùng cần, hoặc loại công việc phát triển đang được thực hiện."}</w:t>
      </w:r>
    </w:p>
    <w:p w14:paraId="7DC9174E" w14:textId="77777777" w:rsidR="0058402D" w:rsidRDefault="005820E4">
      <w:r>
        <w:t>{"question": "Tôi lấy biến b, nhân đôi và thêm bốn. Tôi trừ 4b khỏi biểu thức mới này và chia chênh lệch kết quả cho hai. Biểu thức cuối cùng của tôi ở dạng đơn giản nhất là gì?", "câu trả lời": "Đầu tiên chúng ta có được 2 * b + 4. Tiếp theo, chúng ta nhận được 2b + 4 - 4b = -2b +4. Chia cho hai, ta có (-2b +4)/2 = (-2)/2 b + 4/2. Điều này cho ra -b+2, hoặc 2 - b."}</w:t>
      </w:r>
    </w:p>
    <w:p w14:paraId="269018BA" w14:textId="77777777" w:rsidR="0058402D" w:rsidRDefault="005820E4">
      <w:r>
        <w:t xml:space="preserve">{"câu hỏi": "Đưa ra một chiến lược bộ nhớ để ghi nhớ thứ tự của các hành tinh trong hệ mặt trời.", "trả lời": "Một chiến lược phổ biến để ghi nhớ thứ tự của các hành tinh trong hệ mặt trời là sử dụng một thiết bị ghi nhớ. Ghi nhớ là một trợ giúp bộ nhớ liên quan đến việc liên kết thông tin bạn muốn nhớ với một cái gì đó dễ nhớ hơn. Trong trường hợp này, một câu dễ nhớ có thể được sử dụng để giúp bạn nhớ thứ tự các hành tinh \u2019. Ví dụ, sử dụng câu "Mẹ rất háo hức của tôi vừa phục vụ chúng tôi chín chiếc pizza" có thể giúp bạn nhớ thứ </w:t>
      </w:r>
      <w:r>
        <w:lastRenderedPageBreak/>
        <w:t>tự của các hành tinh. Mỗi từ trong câu tương ứng với chữ cái đầu tiên của mỗi hành tinh theo thứ tự từ mặt trời: Sao Thủy, Sao Kim, Trái đất, Sao Hỏa, Sao Mộc, Sao Thổ, Sao Thiên Vương, Sao Hải Vương và Sao Diêm Vương. Bạn cũng có thể tạo thiết bị ghi nhớ được cá nhân hóa của riêng mình dựa trên bất kỳ câu hoặc cụm từ đáng nhớ nào giúp bạn nhớ lại thứ tự của các hành tinh. Ngoài ra, bạn cũng có thể sử dụng biểu diễn trực quan hoặc từ viết tắt để giúp bạn nhớ thứ tự của các hành tinh. Ví dụ: bạn có thể vẽ hoặc tìm hình ảnh của hệ mặt trời với các hành tinh theo thứ tự và dán nhãn cho chúng, sau đó sử dụng hình ảnh này làm gợi ý trực quan để giúp bạn nhớ thứ tự các hành tinh. Một từ viết tắt để ghi nhớ thứ tự của các hành tinh có thể là MVEMJSUNP. Chiến lược này liên quan đến việc lấy chữ cái đầu tiên của mỗi hành tinh và kết hợp chúng để tạo thành một từ hoặc cụm từ đáng nhớ."}</w:t>
      </w:r>
    </w:p>
    <w:p w14:paraId="0111681F" w14:textId="77777777" w:rsidR="0058402D" w:rsidRDefault="005820E4">
      <w:r>
        <w:t>{"câu hỏi": "Phân loại đoạn văn bản đã cho là một bài báo hoặc một bài báo quan điểm - Tiến sĩ Johnson tin rằng tiêm chủng là điều cần thiết để bảo vệ trẻ em khỏi nhiều căn bệnh chết người.", "câu trả lời": "Bài viết ý kiến."}</w:t>
      </w:r>
    </w:p>
    <w:p w14:paraId="13D42ADB" w14:textId="77777777" w:rsidR="0058402D" w:rsidRDefault="005820E4">
      <w:r>
        <w:t>{"câu hỏi": "Tạo một câu cho câu đầu vào có ít nhất 10 từ. - Tôi yêu chó", "trả lời": "Tôi yêu chó rất nhiều vì chúng trung thành, vui tươi và mang lại rất nhiều niềm vui cho cuộc sống của tôi."}</w:t>
      </w:r>
    </w:p>
    <w:p w14:paraId="4D7CD2E0" w14:textId="77777777" w:rsidR="0058402D" w:rsidRDefault="005820E4">
      <w:r>
        <w:t>{"câu hỏi": "Mô tả con vật yêu thích của người dùng trong 3 câu - Hổ", "câu trả lời": "Hổ là một loài động vật mạnh mẽ và hùng vĩ, được biết đến với bộ lông màu cam độc đáo và sọc dọc màu đen. Nó là thành viên lớn nhất trong gia đình mèo và được tìm thấy chủ yếu ở châu Á. Những sinh vật tuyệt vời này là những thợ săn lành nghề và thường gắn liền với sức mạnh, lòng can đảm và vẻ đẹp."}</w:t>
      </w:r>
    </w:p>
    <w:p w14:paraId="48B2AD02" w14:textId="77777777" w:rsidR="0058402D" w:rsidRDefault="005820E4">
      <w:r>
        <w:t>{"question": "Phân loại câu đầu vào đã cho thành 4 lớp. - Tôi mua điện thoại mới", "trả lời": "Câu đã cho có thể được phân thành bốn lớp sau:\n\n1. Giao dịch - Câu này chỉ ra rằng có một giao dịch xảy ra kể từ khi người nói đề cập rằng họ đã mua một chiếc điện thoại mới. \n\n2. Quyền sở hữu - Câu này có thể được phân loại là Quyền sở hữu vì người nói đang truyền đạt rằng họ sở hữu một chiếc điện thoại mới sau khi mua nó. \ n \ n3. Sản phẩm - Câu này cũng có thể được phân loại theo lớp Sản phẩm vì nó đề cập đến một đối tượng cụ thể, điện thoại, là mặt hàng đã được mua. \ n \ n4. Thương mại - Câu này có thể được phân loại theo Thương mại vì nó liên quan đến hoạt động mua và bán, trong trường hợp này là mua điện thoại."}</w:t>
      </w:r>
    </w:p>
    <w:p w14:paraId="09A40EDB" w14:textId="77777777" w:rsidR="0058402D" w:rsidRDefault="005820E4">
      <w:r>
        <w:t xml:space="preserve">{"câu hỏi": "Tạo ra một câu chuyện về một cây ma thuật từ những sự kiện đã cho. - Cây ma thuật cung cấp thức ăn và nơi trú ẩn cho động vật.", "Trả lời": "Sâu trong lòng rừng, có một cây tuyệt đẹp không giống bất kỳ cây nào khác. Nó cao và rộng, với những nhánh cây mạnh mẽ, cứng cáp trải dài ra mọi hướng. Đây là cây ma thuật, được biết đến và tôn kính bởi tất cả các loài động vật gọi khu rừng là nhà của họ. Trong nhiều thế hệ, các loài động vật đã phụ thuộc vào cây để nuôi dưỡng và trú ẩn. Lá và quả của nó luôn dồi dào, cung cấp đủ thức ăn cho cả những sinh vật lớn nhất. Những con chim làm tổ trên cành cây của nó, những con sóc lướt dọc theo thân cây và hươu nghỉ ngơi trong bóng râm của nó. Đó là một thiên đường cho tất cả mọi người, một nơi yên bình và phong phú. Có những câu chuyện và truyền thuyết thì thầm về nguồn gốc của cây. Một số người nói rằng nó đã luôn ở đó, một món quà từ các vị </w:t>
      </w:r>
      <w:r>
        <w:lastRenderedPageBreak/>
        <w:t>thần. Những người khác cho rằng nó đã phát triển từ một hạt giống được trồng bởi một phù thủy mạnh mẽ. Nhưng không ai biết chắc chắn. Tất cả những gì họ biết là cái cây là nguồn sống và ma thuật, và họ biết ơn sự hiện diện của nó. Khi các mùa thay đổi và năm tháng trôi qua, cây tiếp tục cung cấp cho các loài động vật. Nó không bao giờ chùn bước, không bao giờ thất bại. Đó là một hằng số trong một thế giới không chắc chắn. Và vì vậy, các loài động vật tiếp tục tụ tập xung quanh nó, để tìm sự thoải mái và nuôi dưỡng trong vòng tay của nó. Cây ma thuật là ngọn hải đăng của hy vọng, biểu tượng cho sức mạnh và khả năng phục hồi của khu rừng. Nó đứng cao và kiêu hãnh, cành cây vươn lên trời. Và chừng nào nó còn đứng vững, các loài động vật biết rằng chúng sẽ luôn có thức ăn và nơi trú ẩn, và phép thuật của cái cây sẽ vẫn là một phần của thế giới của chúng."}</w:t>
      </w:r>
    </w:p>
    <w:p w14:paraId="75DA94F6" w14:textId="77777777" w:rsidR="0058402D" w:rsidRDefault="005820E4">
      <w:r>
        <w:t>{"câu hỏi": "Giải thích ngắn gọn định nghĩa về Trí tuệ nhân tạo trong 3-4 câu.", "câu trả lời": "Trí tuệ nhân tạo, hay AI, đề cập đến việc phát triển và sử dụng các hệ thống máy tính để thực hiện các nhiệm vụ thường đòi hỏi trí thông minh và sự hiểu biết của con người. Điều này bao gồm các khả năng như nhận thức trực quan, nhận dạng giọng nói, ra quyết định và dịch ngôn ngữ. Các hệ thống AI sử dụng các thuật toán tiên tiến, học máy và mạng thần kinh để học hỏi từ dữ liệu và cải thiện hiệu suất của chúng theo thời gian. Về bản chất, AI là mô phỏng trí thông minh của con người bằng máy móc."}</w:t>
      </w:r>
    </w:p>
    <w:p w14:paraId="5D91A46A" w14:textId="77777777" w:rsidR="0058402D" w:rsidRDefault="005820E4">
      <w:r>
        <w:t>{"question": "Tìm một định nghĩa cho định nghĩa đã cho trong từ điển. - Tình bạn", "trả lời": "Tình bạn là mối quan hệ giữa hai người dựa trên tình cảm, sự tin tưởng và hỗ trợ lẫn nhau. Theo từ điển Merriam-Webster, tình bạn được định nghĩa là "trạng thái là bạn bè" hoặc "chất lượng hoặc trạng thái thân thiện: thân thiện" hoặc "hỗ trợ; ân cần quan tâm; lãi suất.\". Tình bạn liên quan đến việc chia sẻ sở thích, ý tưởng, kinh nghiệm và cảm xúc, và nó có thể mang lại sự đồng hành, hỗ trợ và cảm giác thân thuộc."}</w:t>
      </w:r>
    </w:p>
    <w:p w14:paraId="375D6ADF" w14:textId="77777777" w:rsidR="0058402D" w:rsidRDefault="005820E4">
      <w:r>
        <w:t>{"question": "Viết lại câu đầu vào đã cho với giới hạn từ là 50 từ - Đây là câu ví dụ.", "câu trả lời": "Một câu ví dụ là đây."}</w:t>
      </w:r>
    </w:p>
    <w:p w14:paraId="15D9CA3A" w14:textId="77777777" w:rsidR="0058402D" w:rsidRDefault="005820E4">
      <w:r>
        <w:t>{"câu hỏi": "Xác định lĩnh vực chuyên môn của câu đã cho từ danh sách các lựa chọn. - Donald Trump bị luận tội vào ngày 18 tháng 12 năm 2019.", "Trả lời": "Lĩnh vực chuyên môn của câu này là 'Chính trị'."}</w:t>
      </w:r>
    </w:p>
    <w:p w14:paraId="5F2FC50C" w14:textId="77777777" w:rsidR="0058402D" w:rsidRDefault="005820E4">
      <w:r>
        <w:t>{"question": "Xây dựng một câu hỏi trắc nghiệm từ câu đã cho và 4 lựa chọn. - Donald Trump bị luận tội vào ngày 18 tháng 12 năm 2019.", "Trả lời": "Câu hỏi: Donald Trump bị luận tội vào ngày nào trong nhiệm kỳ tổng thống của mình?\n\nOptions:\nA. Ngày 20 tháng 1 năm 2021\nB. Ngày 18 tháng 12 năm 2019\nC. ngày 9 tháng 11 năm 2016\nD. Ngày 1 tháng 3 năm 2020\n\nCâu trả lời đúng: B. Ngày 18 tháng 12 năm 2019"}</w:t>
      </w:r>
    </w:p>
    <w:p w14:paraId="46A73D1E" w14:textId="77777777" w:rsidR="0058402D" w:rsidRDefault="005820E4">
      <w:r>
        <w:t>{"câu hỏi": "Tạo một câu mở đầu cho một bài báo nghiên cứu được đặt tiêu đề. - Lợi ích tiềm năng của việc sử dụng AI trong chăm sóc sức khỏe", "trả lời": "Trong những năm gần đây, đã có sự quan tâm ngày càng tăng trong việc khám phá những lợi ích tiềm năng của việc sử dụng trí tuệ nhân tạo (AI) trong ngành chăm sóc sức khỏe để cải thiện việc chăm sóc bệnh nhân và kết quả."}</w:t>
      </w:r>
    </w:p>
    <w:p w14:paraId="18E086FC" w14:textId="77777777" w:rsidR="0058402D" w:rsidRDefault="005820E4">
      <w:r>
        <w:lastRenderedPageBreak/>
        <w:t>{"question": "Tìm từ đồng nghĩa của từ đã cho từ danh sách tùy chọn. - Grim", "answer": "Một số từ đồng nghĩa với từ \"Grim\" bao gồm ảm đạm, cấm đoán, ảm đạm, ảm đạm, nghiêm khắc và không mời gọi."}</w:t>
      </w:r>
    </w:p>
    <w:p w14:paraId="78A73847" w14:textId="77777777" w:rsidR="0058402D" w:rsidRDefault="005820E4">
      <w:r>
        <w:t>{"câu hỏi": "Tạo một câu hỏi có thể được hỏi để khám phá chủ đề \"các sự kiện hiện tại ở Trung Quốc", "câu trả lời": "\"Một số sự kiện lớn hiện đang xảy ra ở Trung Quốc vào lúc này là gì?\""}</w:t>
      </w:r>
    </w:p>
    <w:p w14:paraId="4226E79D" w14:textId="77777777" w:rsidR="0058402D" w:rsidRDefault="005820E4">
      <w:r>
        <w:t>{"câu hỏi": "Tạo lời nhắc viết sáng tạo liên quan đến chủ đề \u201cmountain\u201d", "câu trả lời": "Khi mặt trời lặn trên núi, chiếu ánh sáng màu cam trên bầu trời, một người đi bộ đường dài lên đến đỉnh. Kiệt sức nhưng phấn khởi, người đi bộ đường dài suy ngẫm về hành trình đưa họ đến thời điểm này. Nhưng khi họ quay lại để đi xuống, họ vấp phải một vật thể bí ẩn ẩn giữa những tảng đá. Nó là gì, và nó nắm giữ những bí mật gì? Viết một câu chuyện về khám phá của người đi bộ đường dài và cuộc phiêu lưu tiếp theo trên ngọn núi này."}</w:t>
      </w:r>
    </w:p>
    <w:p w14:paraId="69905A8F" w14:textId="77777777" w:rsidR="0058402D" w:rsidRDefault="005820E4">
      <w:r>
        <w:t>{"câu hỏi": "Tìm chênh lệch múi giờ giữa Los Angeles và London", "câu trả lời": "Los Angeles nằm trong Múi giờ Thái Bình Dương và chậm hơn 8 giờ so với UTC (Tọa độ giờ quốc tế). London nằm trong múi giờ trung bình Greenwich và cách UTC 0 giờ. Do đó, chênh lệch múi giờ giữa Los Angeles và London là 8 giờ, với London dẫn trước. Tuy nhiên, điều quan trọng cần lưu ý là cả Los Angeles và London đều quan sát thời gian tiết kiệm ánh sáng ban ngày. Điều này có nghĩa là trong những thời điểm nhất định trong năm, chênh lệch múi giờ có thể thay đổi. Khi cả hai thành phố đều quan sát giờ tiết kiệm ánh sáng ban ngày, chênh lệch múi giờ là 7 giờ, với London vẫn đi trước."}</w:t>
      </w:r>
    </w:p>
    <w:p w14:paraId="61EF08B2" w14:textId="77777777" w:rsidR="0058402D" w:rsidRDefault="005820E4">
      <w:r>
        <w:t>{"question": "Viết một hàm bằng python để kiểm tra xem số đã cho có phải là số nguyên tố hay không. - n = 27", "trả lời": "''python\ndef is_prime(n):\n # số nguyên tố lớn hơn 1\n nếu n &gt; 1:\n # kiểm tra các yếu tố\n cho i trong phạm vi(2, n):\n if (n % i) == 0:\n # return False nếu tìm thấy bất kỳ yếu tố nào\n return False\n else:\n # return Đúng nếu không tìm thấy yếu tố \ n return True\n else:\n # số nhỏ hơn hoặc bằng 1 không phải là số nguyên tố\n trả về False\n\n# Kiểm tra hàm với đầu vào đã cho\nn = 27\nif is_prime(n):\n print(n, \"is a prime number\")\nelse:\n print(n, \"is not a prime number\")\n'''"}</w:t>
      </w:r>
    </w:p>
    <w:p w14:paraId="2A2D9252" w14:textId="77777777" w:rsidR="0058402D" w:rsidRDefault="005820E4">
      <w:r>
        <w:t>{"câu hỏi": "Tạo một câu mô tả sự hình thành của một đám mây.", "câu trả lời": "Mây hình thành khi hơi nước trong không khí nguội đi và ngưng tụ thành những giọt nhỏ hoặc tinh thể băng, tập hợp lại thành từng nhóm lớn có thể nhìn thấy trên bầu trời."}</w:t>
      </w:r>
    </w:p>
    <w:p w14:paraId="31531EB8" w14:textId="77777777" w:rsidR="0058402D" w:rsidRDefault="005820E4">
      <w:r>
        <w:t xml:space="preserve">{"câu hỏi": "Mô tả hành động của một người nâng một chiếc hộp nặng", "câu trả lời": "Khi một người đang nâng một chiếc hộp nặng, họ thường bắt đầu bằng cách đứng gần vật thể với hai chân rộng bằng vai. Tiếp theo, họ sẽ uốn cong đầu gối và hông và ngồi xổm xuống trong khi giữ thẳng lưng. Họ sẽ nắm chặt hộp bằng cả hai tay, đảm bảo rằng họ nắm chắc nó. Sau đó, chúng sẽ tham gia vào lõi, hít vào và đẩy lên bằng chân để nhấc hộp lên khỏi mặt đất. Đồng thời, người bệnh cẩn thận giữ cánh tay gần cơ thể và nâng bằng chân, thay vì căng lưng. Khi hộp được nâng lên độ cao mong muốn, họ sẽ giữ nó một cách an toàn trong khi gắn lõi của họ và thực hiện các bước chậm, ổn định để di chuyển nó đến một vị trí mới. Cuối </w:t>
      </w:r>
      <w:r>
        <w:lastRenderedPageBreak/>
        <w:t>cùng, người đó sẽ uốn cong đầu gối và cẩn thận hạ chiếc hộp xuống đất bằng chân và lõi, một lần nữa cẩn thận để không làm căng lưng."}</w:t>
      </w:r>
    </w:p>
    <w:p w14:paraId="5CCE44E5" w14:textId="77777777" w:rsidR="0058402D" w:rsidRDefault="005820E4">
      <w:r>
        <w:t>{"câu hỏi": "Tìm một từ đồng nghĩa của \u201cprotective\u201d", "answer": "Một từ đồng nghĩa với bảo vệ có thể là \"defensive\". Các từ đồng nghĩa khác có thể bao gồm \"safeguarding\", \"shielding\", hoặc \"conservational\"."}</w:t>
      </w:r>
    </w:p>
    <w:p w14:paraId="7035ED0A" w14:textId="77777777" w:rsidR="0058402D" w:rsidRDefault="005820E4">
      <w:r>
        <w:t>{"câu hỏi": "Mối quan hệ giữa nhà khí tượng học và thời tiết là gì", "câu trả lời": "Nhà khí tượng học là một chuyên gia nghiên cứu và dự báo thời tiết. Họ sử dụng các nguyên tắc khoa học, mô hình máy tính tiên tiến và dữ liệu được thu thập từ nhiều nguồn khác nhau để phân tích và hiểu điều kiện khí quyển và đưa ra dự đoán về các kiểu thời tiết trong tương lai. Nói tóm lại, một nhà khí tượng học là một chuyên gia về thời tiết, và công việc của họ xoay quanh việc hiểu và dự báo nó. Mối quan hệ giữa một nhà khí tượng học và thời tiết là mối quan hệ mà nhà khí tượng học tìm cách hiểu, dự đoán và truyền đạt thông tin về thời tiết cho công chúng hoặc các bên quan tâm khác."}</w:t>
      </w:r>
    </w:p>
    <w:p w14:paraId="5FD38F64" w14:textId="77777777" w:rsidR="0058402D" w:rsidRDefault="005820E4">
      <w:r>
        <w:t>{"câu hỏi": "Viết lời giải thích tại sao đội mũ bảo hiểm lại quan trọng", "trả lời": "Đội mũ bảo hiểm là điều cần thiết bất cứ khi nào tham gia các hoạt động có nguy cơ chấn thương đầu, chẳng hạn như đi xe đạp, trượt ván và đi xe máy. Mũ bảo hiểm được thiết kế để giúp bảo vệ hộp sọ và não khỏi những chấn thương nghiêm trọng, bằng cách cung cấp một rào cản và đệm để hấp thụ tác động của một cú ngã hoặc va chạm. Đầu và não là những bộ phận quan trọng của cơ thể và thậm chí chấn thương nhỏ có thể dẫn đến các vấn đề sức khỏe lâu dài hoặc khuyết tật. Mũ bảo hiểm được thiết kế để giảm nguy cơ gãy xương sọ, chấn thương sọ não và chấn động có thể xảy ra khi đầu bị tác động mạnh. Nó cũng có thể ngăn ngừa chấn thương có thể dẫn đến hậu quả suốt đời, chẳng hạn như tê liệt, mất trí nhớ hoặc mất khả năng nhận thức. Không đội mũ bảo hiểm khi tham gia vào các hoạt động có nguy cơ cao làm tăng khả năng bị thương nghiêm trọng hoặc tử vong, vì não và hộp sọ dễ bị va chạm. Ngoài ra, ở nhiều nơi, việc đội mũ bảo hiểm khi tham gia một số hoạt động nhất định, chẳng hạn như đi xe máy hoặc xe đạp, cũng là một yêu cầu pháp lý để bảo vệ bản thân khỏi chấn thương đầu nghiêm trọng. Bằng cách thực hiện bước đơn giản này, bạn có thể giảm đáng kể nguy cơ bị thương hoặc tử vong và tận hưởng hoạt động của mình một cách an toàn."}</w:t>
      </w:r>
    </w:p>
    <w:p w14:paraId="5230EBC9" w14:textId="77777777" w:rsidR="0058402D" w:rsidRDefault="005820E4">
      <w:r>
        <w:t xml:space="preserve">{"câu hỏi": "Đặc trưng cho sự khác biệt giữa Java và Python", "câu trả lời": "Java và Python là hai trong số các ngôn ngữ lập trình phổ biến nhất, mỗi ngôn ngữ có các tính năng và thế mạnh riêng. Dưới đây là một số khác biệt chính giữa hai: \ n \ n1. Cú pháp: Java tuân theo cú pháp nghiêm ngặt với dấu ngoặc nhọn, trong khi Python sử dụng thụt lề cho các khối mã, giúp Python dễ đọc và học hơn cho người mới bắt đầu. \ n \ n2. Hiệu suất: Mã Java thường nhanh hơn mã Python vì Java là ngôn ngữ được biên dịch, trong khi Python là ngôn ngữ thông dịch. Điều này có nghĩa là mã Java đầu tiên được biên dịch thành bytecode có thể được thực thi bởi máy ảo Java, trong khi mã Python được thông dịch trực tiếp, dẫn đến việc thực thi chậm hơn. Typing: Java là một ngôn ngữ gõ tĩnh, có nghĩa là các loại biến phải được khai báo rõ ràng trước khi được sử dụng, trong khi Python là ngôn ngữ được gõ động, vì vậy các loại biến được xác định trong thời gian chạy. \ n \ n4. Nền tảng độc lập: Java được biết đến với tính năng "viết một lần, chạy mọi nơi" do Máy ảo Java cho phép mã Java chạy trên bất kỳ thiết bị nào có JVM. Tuy nhiên, Python cần được cài đặt trên thiết bị đích để thực thi, </w:t>
      </w:r>
      <w:r>
        <w:lastRenderedPageBreak/>
        <w:t>mặc dù các nền tảng như Anaconda và pyinstaller giúp quá trình này dễ dàng hơn. \ n \ n5. Thư viện và khung: Cả hai ngôn ngữ đều có các thư viện và khung công tác rộng lớn. Tuy nhiên, Python có sự hiện diện lớn hơn trong khoa học dữ liệu, học máy và trí tuệ nhân tạo do các thư viện mạnh mẽ của nó như NumPy, Pandas và TensorFlow. Mặt khác, Java có sự hiện diện mạnh mẽ trong phát triển web và các ứng dụng doanh nghiệp với các khung như Spring và Hibernate. \ n \ nTóm lại, cả Java và Python đều có thế mạnh và sự phù hợp riêng cho các ứng dụng khác nhau. Việc chọn cái này hơn cái kia phụ thuộc vào yêu cầu cụ thể của dự án."}</w:t>
      </w:r>
    </w:p>
    <w:p w14:paraId="39D24C8C" w14:textId="77777777" w:rsidR="0058402D" w:rsidRDefault="005820E4">
      <w:r>
        <w:t>{"câu hỏi": "Phân loại các mục sau đây là tài nguyên tái tạo hoặc không tái tạo - Than, Năng lượng mặt trời, Năng lượng gió", "câu trả lời": "Than: Không tái tạo\nNăng lượng mặt trời: Năng lượng tái tạo\nNăng lượng gió: Tái tạo."}</w:t>
      </w:r>
    </w:p>
    <w:p w14:paraId="53CF581F" w14:textId="77777777" w:rsidR="0058402D" w:rsidRDefault="005820E4">
      <w:r>
        <w:t xml:space="preserve">{"câu hỏi": "So sánh các thành phần của chiến lược bán hàng", "câu trả lời": "Chiến lược bán hàng bao gồm một số thành phần chính phải được phân tích và so sánh cẩn thận để tạo ra một kế hoạch hiệu quả. Các thành phần này bao gồm: \ n \ n1. Thị trường mục tiêu: Thành phần đầu tiên của chiến lược bán hàng là xác định và hiểu thị trường mục tiêu. Điều này liên quan đến việc nghiên cứu nhân khẩu học, nhu cầu và hành vi của khách hàng tiềm năng để điều chỉnh cách tiếp cận bán hàng theo sở thích và điểm đau cụ thể của họ. \ n \ n2. Đề xuất giá trị duy nhất: Đề xuất giá trị duy nhất (UVP) là một yếu tố quan trọng của chiến lược bán hàng, vì nó truyền đạt những lợi ích và giá trị độc đáo mà một công ty có thể cung cấp cho khách hàng của mình. UVP phải hấp dẫn, rõ ràng và khác biệt với các đối thủ cạnh tranh, vì nó sẽ là thông điệp chính thuyết phục khách hàng chọn sản phẩm hoặc dịch vụ của công ty. Mục tiêu và mục tiêu bán hàng: Để tạo ra một chiến lược bán hàng hiệu quả, các công ty phải thiết lập các mục tiêu và mục tiêu bán hàng rõ ràng. Những điều này sẽ thay đổi tùy thuộc vào bản chất của doanh nghiệp, nhưng có thể bao gồm các mục tiêu về doanh thu, thu hút khách hàng và thị phần. \ n \ n4. Chiến thuật và kỹ thuật bán hàng: Một chiến lược bán hàng thành công đòi hỏi phải sử dụng các chiến thuật và kỹ thuật bán hàng hiệu quả. Điều này bao gồm sự kết hợp của các phương pháp truyền thống như gọi điện lạnh và kết nối mạng, cũng như các kỹ thuật hiện đại hơn như tiếp thị truyền thông xã hội và tiếp thị nội dung. \ n \ n5. Cấu trúc nhóm bán hàng: Cấu trúc nhóm bán hàng là một thành phần quan trọng của chiến lược bán hàng, vì nó xác định cách tổ chức nhóm bán hàng và cách phân bổ trách nhiệm. Cấu trúc nên được thiết kế để tối đa hóa năng suất và hiệu quả, đồng thời cung cấp hỗ trợ và nguồn lực cần thiết cho đội ngũ bán hàng. \ n \ n6. Công nghệ và công cụ bán hàng: Trong môi trường kinh doanh có nhịp độ nhanh ngày nay, các công ty phải tận dụng công nghệ và công cụ mới nhất để duy trì tính cạnh tranh. Điều này bao gồm phần mềm quản lý quan hệ khách hàng (CRM), các công cụ tự động hóa tiếp thị và các công cụ phân tích dữ liệu để cải thiện quy trình bán hàng và tăng hiệu quả bán hàng. \ n \ n7. Chỉ số hiệu suất và KPI: Để đánh giá sự thành công của chiến lược bán hàng, các công ty phải thiết lập các chỉ số hiệu suất và các chỉ số hiệu suất chính (KPI). Những điều này sẽ giúp đo lường sự thành công của đội ngũ bán hàng và xác định các lĩnh vực cần cải thiện. Tóm lại, chiến lược bán hàng là một công việc phức tạp và nhiều mặt, đòi hỏi phải phân tích và so sánh cẩn thận các thành phần chính này. Bằng cách dành thời gian để hiểu thị trường mục tiêu, phát triển UVP hấp dẫn, đặt mục tiêu và mục tiêu rõ ràng và sử dụng các chiến thuật, kỹ thuật và công cụ hiệu quả, </w:t>
      </w:r>
      <w:r>
        <w:lastRenderedPageBreak/>
        <w:t>các công ty có thể tạo ra một chiến lược bán hàng thành công thúc đẩy tăng trưởng và doanh thu.</w:t>
      </w:r>
    </w:p>
    <w:p w14:paraId="54747F1E" w14:textId="77777777" w:rsidR="0058402D" w:rsidRDefault="005820E4">
      <w:r>
        <w:t>{"câu hỏi": "Đọc bài thơ sau đây và đề xuất hai cách để cải thiện nó. - Những bông hoa tươi và vui tươi, \nĐược nhúng vào sương buổi sáng. \nNgày thật công bằng với những đám mây xung quanh,\nChiếu sáng tầm nhìn của tôi.", "Trả lời": "1. Để tăng thêm chiều sâu cho bài thơ, việc kết hợp thêm các chi tiết cảm giác có thể nâng cao tính chất mô tả của nó. Ví dụ: bạn có thể bao gồm các chi tiết về kết cấu, mùi hương và âm thanh của môi trường xung quanh, để tạo ra trải nghiệm giác quan sâu sắc hơn cho người đọc. \ n2. Một cách để cải thiện nhịp điệu và dòng chảy của bài thơ là duy trì số lượng âm tiết và mẫu vần điệu nhất quán trong suốt bài thơ. Ví dụ, thay vì "Ngày thật công bằng với những đám mây xung quanh", một dòng như "Một ngày rất sáng với những đám mây trong tầm mắt" duy trì số lượng tám âm tiết và sơ đồ vần ABAB."}</w:t>
      </w:r>
    </w:p>
    <w:p w14:paraId="143D8448" w14:textId="77777777" w:rsidR="0058402D" w:rsidRDefault="005820E4">
      <w:r>
        <w:t>{"câu hỏi": "Cung cấp 3 từ mới và định nghĩa của chúng.", "trả lời": "1. Kết tụ: Động từ này đề cập đến quá trình bám dính, dính hoặc kết tụ lại với nhau của các hạt hoặc chất. Nó cũng có thể có nghĩa là sự hình thành các từ bằng cách kết hợp các hình thái mà không làm thay đổi chúng về chính tả hoặc ngữ âm. \ n \ n2. Effflorescence: Danh từ này đề cập đến quá trình nở hoa hoặc ra hoa. Nó cũng có thể mô tả một lớp bột màu trắng trên bề mặt của các vật liệu như gạch, đá hoặc bê tông, gây ra bởi sự kết tinh của muối. \ n \ n3. Guile: Danh từ này đề cập đến phẩm chất ranh mãnh, xảo quyệt hoặc lừa dối trong giao dịch của một người với người khác. Guile bao gồm khả năng thao túng mọi người hoặc tình huống để có lợi cho một người, thường thông qua các phương tiện hoặc mánh khóe gián tiếp."}</w:t>
      </w:r>
    </w:p>
    <w:p w14:paraId="17088497" w14:textId="77777777" w:rsidR="0058402D" w:rsidRDefault="005820E4">
      <w:r>
        <w:t>{"question": "Đọc mô tả sau đây và đề xuất một tiêu đề thể hiện tốt nhất chủ đề của nó. - Một chàng trai trẻ quyết định làm chủ vận mệnh của chính mình và theo đuổi ước mơ của mình, bất chấp nhiều trở ngại mà anh ta phải đối mặt.", "Trả lời": "Theo đuổi ước mơ: Hành trình thách thức và quyết tâm\"}</w:t>
      </w:r>
    </w:p>
    <w:p w14:paraId="3CD364CE" w14:textId="77777777" w:rsidR="0058402D" w:rsidRDefault="005820E4">
      <w:r>
        <w:t>{"câu hỏi": "Từ \"uyển ngữ\" được sử dụng trong loại câu nào?", "câu trả lời": "Từ \"uyển ngữ\" thường được sử dụng trong các câu khai báo, ví dụ: \"Anh ấy đã sử dụng một uyển ngữ để tránh xúc phạm người nghe.\" Nó cũng có thể được sử dụng trong các câu nghi vấn, chẳng hạn như: "Bạn có thể nghĩ ra một uyển ngữ cho từ 'chết' không?\" hoặc trong một câu mệnh lệnh như "Hãy cho tôi một ví dụ về uyển ngữ khi bị sa thải.\" Nói chung,  "uyển ngữ" có thể được sử dụng trong hầu hết mọi loại câu để mô tả một từ hoặc cách diễn đạt nhẹ nhàng hoặc gián tiếp được thay thế cho một từ hoặc cách diễn đạt được coi là quá khắc nghiệt hoặc thẳng thừng khi đề cập đến điều gì đó khó chịu hoặc xấu hổ."}</w:t>
      </w:r>
    </w:p>
    <w:p w14:paraId="14CF0569" w14:textId="77777777" w:rsidR="0058402D" w:rsidRDefault="005820E4">
      <w:r>
        <w:t>{"câu hỏi": "Viết hai câu chứa ẩn dụ.", "trả lời": "Lời nói của anh ấy cắt sâu hơn một con dao, để lại vết thương chậm lành. Cô ấy là một tia nắng vào một ngày nhiều mây, nâng cao tinh thần của tất cả những ai nhìn thấy nụ cười của cô ấy."}</w:t>
      </w:r>
    </w:p>
    <w:p w14:paraId="650F4710" w14:textId="77777777" w:rsidR="0058402D" w:rsidRDefault="005820E4">
      <w:r>
        <w:t>{"câu hỏi": "Sử dụng câu được cung cấp, vui lòng cải cách nó thành kiểu nói bản địa. - Cửa hàng sửa chữa không sửa được xe của tôi.", "Trả lời": "\"Ugh, cửa hàng sửa chữa không thể sửa xe của tôi.\""}</w:t>
      </w:r>
    </w:p>
    <w:p w14:paraId="16261A50" w14:textId="77777777" w:rsidR="0058402D" w:rsidRDefault="005820E4">
      <w:r>
        <w:lastRenderedPageBreak/>
        <w:t>{"question": "Thiết kế một cuộc trò chuyện giữa khách hàng và đại diện dịch vụ khách hàng để giúp khách hàng giải quyết vấn đề của họ. - Khách hàng: Tôi đã mua một sản phẩm cách đây 2 tuần và bây giờ nó đã ngừng hoạt động.", "trả lời": "Người đại diện: Xin chào và cảm ơn bạn đã liên hệ với bộ phận chăm sóc khách hàng của chúng tôi. Tôi rất tiếc khi biết rằng sản phẩm bạn mua gần đây đã ngừng hoạt động. Bạn có thể vui lòng cung cấp cho tôi thêm chi tiết về vấn đề và bản thân sản phẩm không? \ n \ nCustomer: Vâng, đó là một máy xay sinh tố điện và nó chỉ ngừng hoạt động đột ngột trong khi tôi đang sử dụng nó. Nó thậm chí sẽ không bật ngay bây giờ.\n\nRepresentative: Tôi hiểu rồi, cảm ơn bạn đã cung cấp thông tin đó. Tôi có thể có số đơn đặt hàng của bạn hoặc địa chỉ email liên quan đến giao dịch mua của bạn, để tôi có thể xác minh đơn đặt hàng của bạn và kiểm tra xem sản phẩm có còn bảo hành hay không. \ n \ nCustomer: Chắc chắn, số đơn đặt hàng của tôi là # 12345 và địa chỉ email của tôi là john.doe@email.com.\n\nRepresentative: Cảm ơn bạn đã thông tin. Tôi đã kiểm tra hồ sơ của chúng tôi và tôi thấy rằng sản phẩm của bạn vẫn còn bảo hành. Chúng tôi có thể gửi cho bạn một sản phẩm thay thế hoặc xử lý hoàn lại tiền cho bạn, bạn thích tùy chọn nào hơn?\n\nCustomer: Một sự thay thế sẽ ổn, cảm ơn bạn.\n\nRepresentative: Tuyệt vời, chúng tôi sẽ gửi cho bạn một sản phẩm thay thế càng sớm càng tốt. Bạn sẽ sớm nhận được email xác nhận với các chi tiết. Có điều gì khác bạn muốn hỏi hoặc thảo luận không?\n\nCustomer: Không, đó là tất cả. Cảm ơn sự giúp đỡ của bạn.\n\nRepresentative: Chúng tôi hoan nghênh. Chúng tôi xin lỗi vì sự bất tiện này và chúng tôi hy vọng rằng sản phẩm thay thế sẽ đáp ứng mong đợi của bạn. Đừng ngần ngại liên hệ với chúng tôi nếu bạn có thêm bất kỳ câu hỏi hoặc vấn đề nào. Chúc một ngày tuyệt vời!"}</w:t>
      </w:r>
    </w:p>
    <w:p w14:paraId="4ECC3F4F" w14:textId="77777777" w:rsidR="0058402D" w:rsidRDefault="005820E4">
      <w:r>
        <w:t>{"câu hỏi": "Mô tả một kịch bản trong đó Alice, một đại diện dịch vụ khách hàng, cung cấp dịch vụ khách hàng tốt.", "câu trả lời": "Alice là một đại diện dịch vụ khách hàng làm việc cho một công ty điện tử nổi tiếng. Một ngày nọ, cô nhận được cuộc gọi từ một khách hàng tên John, người đang gặp sự cố khi thiết lập TV thông minh mới của mình. John rõ ràng là thất vọng và buồn bã; anh ấy đã cố gắng thiết lập TV của mình trong nhiều giờ nhưng không thành công. \ n \ nAlice chăm chú lắng nghe vấn đề của John, thể hiện sự đồng cảm và thấu hiểu. Cô đảm bảo với anh rằng cô ở đó để giúp đỡ và sẽ cố gắng hết sức để tìm ra giải pháp. Alice sau đó tiếp tục hỏi John một loạt câu hỏi để hiểu rõ hơn về vấn đề của anh ấy, đảm bảo cho anh ấy nhiều thời gian để trả lời. \ n \ n Sử dụng kiến thức và kỹ năng của mình, cô ấy có thể hướng dẫn John qua quy trình thiết lập từng bước. Cô kiên nhẫn giải thích từng bước, kiểm tra để đảm bảo John hiểu và có thể làm theo hướng dẫn của cô. Trên đường đi, cô ấy đưa ra các mẹo và gợi ý để giúp anh ấy tận dụng tối đa chiếc TV mới của mình. Sau khi thiết lập thành công TV, Alice cảm ơn John vì sự kiên nhẫn của anh ấy và đảm bảo với anh ấy rằng nếu anh ấy có bất kỳ vấn đề nào khác, cô ấy sẽ sẵn lòng hỗ trợ anh ấy. John, cảm thấy được lắng nghe và chăm sóc tốt, rất biết ơn sự giúp đỡ của Alice và cảm ơn cô ấy vì dịch vụ khách hàng tuyệt vời của cô ấy. Nhìn chung, Alice đã thể hiện dịch vụ khách hàng tuyệt vời bằng cách tích cực lắng nghe vấn đề của John, thể hiện sự đồng cảm và thấu hiểu, kiên nhẫn và hữu ích trong việc tìm ra giải pháp và đảm bảo cho sự hỗ trợ trong tương lai."}</w:t>
      </w:r>
    </w:p>
    <w:p w14:paraId="0CA5A826" w14:textId="77777777" w:rsidR="0058402D" w:rsidRDefault="005820E4">
      <w:r>
        <w:t xml:space="preserve">{"câu hỏi": "Tạo khung dây ứng dụng dành cho thiết bị di động của một trò chơi đố vui đơn giản.", "câu trả lời": "Đây là phác thảo cho khung dây ứng dụng dành cho thiết bị di động của một trò chơi đố vui đơn giản:\n\nScreen 1: Màn hình chào mừng\n- Logo và tiêu đề trò chơi </w:t>
      </w:r>
      <w:r>
        <w:lastRenderedPageBreak/>
        <w:t>\n- Nút phát, nút Điểm cao và nút Cài đặt \ n \ nScreen 2: Danh mục câu đố \n- Danh sách các danh mục câu đố (ví dụ: Lịch sử,  Khoa học, Thể thao, Địa lý, Phim) \ n- Mỗi danh mục được đại diện bởi một hình ảnh và nhãn \ n- Nút quay lại để quay lại màn hình chào mừng \n \ nScreen 3: Màn hình câu đố \ n- Văn bản câu hỏi \n- Bốn tùy chọn trả lời, được hiển thị dưới dạng nút \ n- Thanh tiến trình ở trên cùng hiển thị số câu hỏi được trả lời trong tổng số câu hỏi \ n- Hẹn giờ (tùy chọn) \ n - Hiển thị điểm số ở trên cùng \ n \ n - Màn hình đúng:  Một dấu kiểm màu xanh lá cây và một thông báo ngắn có nội dung, "Đúng! Làm tốt lắm.\"\n- Màn hình không chính xác: Một chữ thập đỏ và một thông báo ngắn có nội dung, \"Không chính xác. Câu trả lời đúng là...\"\n\nScreen 4: Results Screen\n- Final Score \n- Message (Ví dụ: \"Xin chúc mừng! Bạn đã ghi x trong số y!\")\n- Nút phát lại và nút Home \ n \ nScreen 5: Điểm cao \ n- Danh sách các điểm số cao nhất cho mỗi hạng mục \n- Mỗi điểm số được hiển thị với tên, điểm số và ngày \ n của người chơi- Nút quay lại để quay lại màn hình chào mừng \n \ nScreen 6: Cài đặt \ n- Tùy chọn bật / tắt âm thanh \ n- Tùy chọn thay đổi mức độ khó \ n- Nút quay lại để quay lại màn hình chào mừng"}</w:t>
      </w:r>
    </w:p>
    <w:p w14:paraId="4A30633D" w14:textId="77777777" w:rsidR="0058402D" w:rsidRDefault="005820E4">
      <w:r>
        <w:t>{"question": "Tạo ngữ cảnh ví dụ cho hướng dẫn sau. - Viết một bài văn nghị luận thuyết phục.", "trả lời": "Là một sinh viên trong một lớp sáng tác đại học, bạn đã được giao nhiệm vụ viết một bài luận tranh luận về một chủ đề bạn chọn. Giáo sư của bạn đã nhấn mạnh tầm quan trọng của việc sử dụng ngôn ngữ thuyết phục và bằng chứng được nghiên cứu kỹ lưỡng để hỗ trợ cho tuyên bố của bạn. Mục đích của bài luận là thuyết phục độc giả đồng ý với quan điểm của bạn về vấn đề này. Bạn phải trình bày lập luận của mình một cách rõ ràng và hợp lý, sử dụng các ví dụ và sự kiện để sao lưu quan điểm của bạn. Mục tiêu của cậu là viết một bài luận hấp dẫn và thuyết phục để thuyết phục khán giả nhìn mọi thứ từ quan điểm của cậu."}</w:t>
      </w:r>
    </w:p>
    <w:p w14:paraId="3D5C0629" w14:textId="77777777" w:rsidR="0058402D" w:rsidRDefault="005820E4">
      <w:r>
        <w:t>{"question": "Làm thế nào để thêm biểu đồ vào tài liệu?", "answer": "Để thêm biểu đồ vào tài liệu, hãy làm theo các bước sau:\n\n1. Mở tài liệu mà bạn muốn chèn biểu đồ.\n2. Bấm vào vị trí bạn muốn chèn biểu đồ.\n3. Trong hầu hết các trình xử lý văn bản, bạn có thể chuyển đến tab **Insert**, nơi bạn có thể tìm thấy tùy chọn **Chart**. Nhấp vào nó.\n4. Một cửa sổ mới sẽ xuất hiện và bạn sẽ có thể chọn loại biểu đồ mà bạn muốn sử dụng (cột, tròn, đường, thanh, khu vực, phân tán, v.v.). \n5. Khi bạn đã chọn loại biểu đồ của mình, bạn\u2019 sẽ được nhắc nhập dữ liệu của mình vào bảng tính. Bạn có thể nhập dữ liệu của mình theo cách thủ công hoặc sao chép dữ liệu từ nguồn dữ liệu hiện có.\n6. Chỉnh sửa dữ liệu biểu đồ của bạn và tùy chỉnh giao diện của nó để phù hợp với kiểu hoặc thương hiệu tài liệu của bạn.\n7. Khi bạn hài lòng với giao diện của biểu đồ, hãy nhấp vào \"OK\" hoặc \"Insert\" để thêm biểu đồ vào tài liệu của bạn.\n8. Theo tùy chọn, bạn có thể thêm tiêu đề biểu đồ hoặc nhãn vào trục để làm cho biểu đồ dễ hiểu hơn.\n\nCác hướng dẫn này có thể khác nhau tùy thuộc vào loại trình xử lý văn bản bạn đang sử dụng."}</w:t>
      </w:r>
    </w:p>
    <w:p w14:paraId="0E65150F" w14:textId="77777777" w:rsidR="0058402D" w:rsidRDefault="005820E4">
      <w:r>
        <w:t xml:space="preserve">{"câu hỏi": "Mô tả tình trạng của một ngôi nhà cũ, bỏ hoang.", "trả lời": "Ngôi nhà cũ, bỏ hoang đứng sừng sững ở cuối con đường mọc um tùm, mặt tiền kiêu hãnh một thời của nó giờ đã bị thời tiết đánh bại và phai màu. Các cửa sổ bị đóng lại hoặc bị vỡ, và các tấm lợp trên mái nhà bị cuộn tròn và mất tích ở những nơi. Bên trong, sàn nhà được bao phủ bởi một lớp bụi dày và mạng nhện trải dài trên các góc phòng. Đồ nội thất, nếu có, được phủ trong </w:t>
      </w:r>
      <w:r>
        <w:lastRenderedPageBreak/>
        <w:t>các tấm màu, rách nát, và giấy dán tường bị bong tróc từ các bức tường. Không khí nặng nề với mùi mốc của sự mục nát và bỏ bê, và âm thanh duy nhất là tiếng ọp ẹp của ván sàn và thỉnh thoảng có tiếng rít của loài gặm nhấm. Ngôi nhà là một di tích buồn, bị lãng quên của một thời gian dài trong quá khứ."}</w:t>
      </w:r>
    </w:p>
    <w:p w14:paraId="56E5A2D6" w14:textId="77777777" w:rsidR="0058402D" w:rsidRDefault="005820E4">
      <w:r>
        <w:t>{"câu hỏi": "Tạo một tweet tóm tắt tác động của đại dịch COVID-19.", "trả lời": "Đại dịch COVID-19 đã tạo ra sự gián đoạn toàn cầu chưa từng có, cướp đi sinh mạng của hàng triệu người, làm tê liệt nền kinh tế và thay đổi cơ bản cách chúng ta sống và làm việc. #COVID19 #pandemicimpact"}</w:t>
      </w:r>
    </w:p>
    <w:p w14:paraId="42A4C309" w14:textId="77777777" w:rsidR="0058402D" w:rsidRDefault="005820E4">
      <w:r>
        <w:t>{"câu hỏi": "Trường hợp sử dụng phổ biến cho thuật toán học máy là gì?", "câu trả lời": "Một trong những trường hợp sử dụng phổ biến nhất cho thuật toán học máy là phân tích dự đoán cho các mục đích khác nhau. Ví dụ, học máy có thể được sử dụng để dự đoán doanh số bán hàng trong tương lai và hành vi của khách hàng cho một doanh nghiệp. Một trường hợp sử dụng rộng rãi khác là hệ thống đề xuất, được sử dụng bởi các nền tảng trực tuyến như Amazon, Netflix và Spotify để đề xuất sản phẩm, phim hoặc bài hát cho người dùng của họ dựa trên hành vi và sở thích trước đó của họ. Học máy cũng có thể được sử dụng để nhận dạng hình ảnh và giọng nói, phát hiện gian lận, chẩn đoán y tế, lọc thư rác và nhiều ứng dụng khác. Về cơ bản, machine learning có giá trị trong bất kỳ tình huống nào cần phân tích lượng lớn dữ liệu và dự đoán cần được đưa ra dựa trên dữ liệu đó."}</w:t>
      </w:r>
    </w:p>
    <w:p w14:paraId="45DAFB33" w14:textId="77777777" w:rsidR="0058402D" w:rsidRDefault="005820E4">
      <w:r>
        <w:t>{"câu hỏi": "Kể tên năm quốc gia gần đây đã thông qua luật hạn chế sự tham gia của nước ngoài.", "trả lời": "1. Trung Quốc - Vào tháng 11 năm 2020, Trung Quốc đã thông qua luật hạn chế đầu tư và hoạt động của nước ngoài trong một số ngành như truyền thông, internet và công nghệ, trong nỗ lực bảo vệ an ninh và chủ quyền quốc gia. Ấn Độ - Vào tháng 4/2020, Ấn Độ đã thắt chặt các quy tắc đầu tư nước ngoài, đặc biệt nhắm vào đầu tư của Trung Quốc vào các công ty Ấn Độ, trong nỗ lực ngăn chặn các vụ tiếp quản cơ hội trong đại dịch COVID-19. Nga - Vào tháng 7/2020, Nga đã thông qua luật hạn chế sở hữu nước ngoài trong các công ty công nghệ thông tin quan trọng không quá 20%, trong nỗ lực đảm bảo chủ quyền công nghệ và ngăn chặn ảnh hưởng của nước ngoài. VN - Vào tháng 8/2021, Australia đã thông qua luật mới thắt chặt các quy tắc đầu tư nước ngoài, bao gồm tăng cường giám sát các khoản đầu tư vào các lĩnh vực nhạy cảm như nông nghiệp, cơ sở hạ tầng và công nghệ. Vào tháng 1/2021, Mỹ đã thông qua luật hạn chế đầu tư của Trung Quốc vào một số ngành công nghiệp chiến lược, bao gồm chất bán dẫn, hàng không vũ trụ và quốc phòng, trong nỗ lực bảo vệ an ninh quốc gia và giảm ảnh hưởng của nước ngoài.</w:t>
      </w:r>
    </w:p>
    <w:p w14:paraId="7CE39F93" w14:textId="77777777" w:rsidR="0058402D" w:rsidRDefault="005820E4">
      <w:r>
        <w:t>{"câu hỏi": "Tạo ra năm từ mô tả cho một con sư tử.", "câu trả lời": "1. Majestic\n2. Khốc liệt\n3. Mạnh mẽ\n4. Vương giả\n5. Can đảm"}</w:t>
      </w:r>
    </w:p>
    <w:p w14:paraId="436DD89E" w14:textId="77777777" w:rsidR="0058402D" w:rsidRDefault="005820E4">
      <w:r>
        <w:t xml:space="preserve">{"câu hỏi": "Cung cấp một lời giải thích đơn giản về mạng lưới thần kinh là gì.", "câu trả lời": "Mạng nơ-ron là một loại thuật toán học máy, lấy cảm hứng từ cấu trúc và chức năng của bộ não con người. Nó bao gồm các lớp nút liên kết với nhau hoặc tế bào thần kinh nhân tạo, xử lý, lưu trữ và truyền thông tin theo cách cho phép mạng nhận ra các mẫu và đưa ra dự đoán. Mạng được đào tạo bằng cách sử dụng một bộ dữ liệu lớn, điều chỉnh các kết nối giữa các </w:t>
      </w:r>
      <w:r>
        <w:lastRenderedPageBreak/>
        <w:t>nút để cải thiện độ chính xác của nó theo thời gian. Mạng nơ-ron được sử dụng rộng rãi trong các tác vụ như nhận dạng hình ảnh, xử lý ngôn ngữ tự nhiên và mô hình dự đoán."}</w:t>
      </w:r>
    </w:p>
    <w:p w14:paraId="681BF5CB" w14:textId="77777777" w:rsidR="0058402D" w:rsidRDefault="005820E4">
      <w:r>
        <w:t>{"câu hỏi": "Nó được gọi là gì khi bạn từ từ nấu bằng vỉ nướng? Hãy suy nghĩ từng bước. - A. Sân sau B. Nhà hàng C. Crockpot D. Nhà hàng xóm E. Barbeque", "trả lời": "Thịt nướng là một cách nấu ăn được thực hiện từ từ dưới nhiệt trên vỉ nướng. Tất cả các tùy chọn khác không phải là một cách nấu ăn. Do đó, câu trả lời là E. Barbeque.\n"}</w:t>
      </w:r>
    </w:p>
    <w:p w14:paraId="13B16921" w14:textId="77777777" w:rsidR="0058402D" w:rsidRDefault="005820E4">
      <w:r>
        <w:t>{"câu hỏi": "Viết một ví dụ cụ thể về trường hợp sử dụng trí tuệ nhân tạo.", "câu trả lời": "Một ví dụ cụ thể về trường hợp sử dụng trí tuệ nhân tạo là trong lĩnh vực chăm sóc sức khỏe. AI có thể được sử dụng theo nhiều cách khác nhau để cải thiện kết quả của bệnh nhân, giảm chi phí và tăng hiệu quả của hệ thống chăm sóc sức khỏe. Ví dụ, AI có thể được sử dụng để phát triển các mô hình dự đoán có thể phân tích dữ liệu bệnh nhân và xác định những người có nguy cơ cao mắc một số bệnh, chẳng hạn như tiểu đường hoặc bệnh tim. Thông tin này sau đó có thể được các bác sĩ sử dụng để phát triển các kế hoạch điều trị và phòng ngừa được cá nhân hóa, cuối cùng làm giảm khả năng bệnh nhân phát triển các tình trạng này. Ngoài ra, AI có thể được sử dụng để phát triển và đào tạo các thuật toán để đọc hình ảnh y tế, chẳng hạn như chụp X-quang, CT scan và MRI, với độ chính xác cao. Điều này có thể giúp các bác sĩ chẩn đoán bệnh nhanh hơn và chính xác hơn, giảm nhu cầu về các thủ tục xâm lấn và cải thiện kết quả của bệnh nhân. Hơn nữa, trợ lý ảo được hỗ trợ bởi AI có thể giúp bệnh nhân quản lý thuốc, lên lịch hẹn và cung cấp lời nhắc để chăm sóc theo dõi. Điều này có thể đặc biệt có lợi cho bệnh nhân cao tuổi hoặc những người mắc bệnh mãn tính cần theo dõi và hỗ trợ thường xuyên. Nhìn chung, trí tuệ nhân tạo có tiềm năng cách mạng hóa ngành chăm sóc sức khỏe, cải thiện kết quả của bệnh nhân, giảm chi phí và tăng hiệu quả.</w:t>
      </w:r>
    </w:p>
    <w:p w14:paraId="181ADE8C" w14:textId="77777777" w:rsidR="0058402D" w:rsidRDefault="005820E4">
      <w:r>
        <w:t>{"câu hỏi": "Tạo hai câu hỏi về trí tuệ nhân tạo cho một bài kiểm tra.", "câu trả lời": "1) Ngành khoa học máy tính tập trung vào việc chế tạo máy móc có thể thực hiện các nhiệm vụ thường đòi hỏi trí thông minh của con người được gọi là gì? \n2) Sự khác biệt giữa AI hẹp hay yếu và Trí tuệ tổng hợp nhân tạo (AGI) là gì?"}</w:t>
      </w:r>
    </w:p>
    <w:p w14:paraId="59D8663E" w14:textId="77777777" w:rsidR="0058402D" w:rsidRDefault="005820E4">
      <w:r>
        <w:t>{"câu hỏi": "Tạo ba từ đồng nghĩa của từ \u201cinnovate\u201d", "answer": "1. Hiện đại hóa \n2. Cách mạng hóa \n3. Biến đổi"}</w:t>
      </w:r>
    </w:p>
    <w:p w14:paraId="5DD73A01" w14:textId="77777777" w:rsidR="0058402D" w:rsidRDefault="005820E4">
      <w:r>
        <w:t>{"câu hỏi": "Tạo một tweet thúc đẩy lối sống thuần chay", "trả lời": "\"Chuyển sang lối sống #vegan không chỉ tốt cho môi trường và động vật, mà còn cho sức khỏe của bạn!  \ud83c\udf31\ud83d\udc2e Khám phá một thế giới thực phẩm ngon từ thực vật và tạo ra tác động tích cực trên thế giới. #GoVegan #PlantBased\""}</w:t>
      </w:r>
    </w:p>
    <w:p w14:paraId="24D91E45" w14:textId="77777777" w:rsidR="0058402D" w:rsidRDefault="005820E4">
      <w:r>
        <w:t>{"câu hỏi": "Viết lại câu hỏi \"Biển sâu bao nhiêu?\"", "câu trả lời": "Độ sâu của biển là bao nhiêu?"}</w:t>
      </w:r>
    </w:p>
    <w:p w14:paraId="386AF1BE" w14:textId="77777777" w:rsidR="0058402D" w:rsidRDefault="005820E4">
      <w:r>
        <w:t xml:space="preserve">{"question": "Xác định thông điệp trong bài hát \u201cSmells Like Teen Spirit\u201d.", "answer": "Thông điệp trong bài hát \"Smells Like Teen Spirit\" của Nirvana có thể được giải thích, vì lời bài hát thường được coi là mơ hồ hoặc vô nghĩa. Tuy nhiên, một số cách giải thích phổ biến về thông điệp của bài hát xoay quanh các chủ đề về sự tức giận, thờ ơ và nổi loạn của tuổi teen. Lấy bối cảnh của nền âm nhạc grunge và alternative rock vào đầu những </w:t>
      </w:r>
      <w:r>
        <w:lastRenderedPageBreak/>
        <w:t>năm 1990, với giai điệu và giai điệu hấp dẫn đặc biệt, bài hát đã trở thành một bài hát cho Thế hệ X - một biểu hiện của cảm xúc bất mãn, thất vọng và chống lại các chuẩn mực và kỳ vọng xã hội truyền thống. Một số người coi điệp khúc lặp đi lặp lại, "Chúng ta đang ở đây, giải trí cho chúng ta", như một lời bình luận về cảnh quan văn hóa, nơi một thế hệ đang tìm kiếm ý nghĩa và tính xác thực trong một thế giới hời hợt và tầm thường.</w:t>
      </w:r>
    </w:p>
    <w:p w14:paraId="79C8D418" w14:textId="77777777" w:rsidR="0058402D" w:rsidRDefault="005820E4">
      <w:r>
        <w:t>{"question": "Viết đánh giá tích cực cho nhà hàng \"ABC\". - ABC là một nhà hàng nhỏ nằm ở trung tâm thành phố Los Angeles. Nó phục vụ các món ăn ngon của Ý.", "Trả lời": "Gần đây tôi đã phát hiện ra ABC, một nhà hàng nhỏ quyến rũ phục vụ các món ăn Ý tinh tế ở trung tâm thành phố Los Angeles. Bầu không khí thân mật và ấm cúng, làm cho nó trở thành địa điểm hoàn hảo cho một bữa tối lãng mạn hoặc tụ tập với bạn bè. Mỗi món ăn tôi đã thử cho đến nay đều là một sự bùng nổ hương vị thú vị, và cách trình bày luôn hoàn hảo. Các thành phần tươi ngon, và bạn có thể nếm thử sự chăm sóc và chuyên môn của các đầu bếp trong từng miếng ăn. Tôi thực sự giới thiệu ABC cho bất kỳ ai đang tìm kiếm một trải nghiệm ẩm thực Ý đích thực, và tôi không thể chờ đợi để ghé thăm một lần nữa."}</w:t>
      </w:r>
    </w:p>
    <w:p w14:paraId="287DA743" w14:textId="77777777" w:rsidR="0058402D" w:rsidRDefault="005820E4">
      <w:r>
        <w:t>{"câu hỏi": "Tóm tắt tầm quan trọng của Hiến pháp Hoa Kỳ.", "trả lời": "Hiến pháp Hoa Kỳ là một tài liệu quan trọng thiết lập và xác định khuôn khổ của chính phủ chúng ta, vạch ra quyền hạn và trách nhiệm của từng ngành và bảo vệ các quyền cơ bản của công dân. Nó đóng vai trò là nền tảng của hệ thống chính trị của quốc gia chúng ta, xác định mối quan hệ giữa chính phủ liên bang và tiểu bang, và bảo vệ các quyền tự do cá nhân, chẳng hạn như tự do ngôn luận, tôn giáo và công lý. Hiến pháp thường được gọi là "tài liệu sống" vì nó có khả năng thay đổi và phát triển thông qua các sửa đổi để phản ánh nhu cầu, mối quan tâm và giá trị của công dân. Kết quả là, nó đã có thể tồn tại trong hơn hai thế kỷ và tiếp tục là một công cụ quan trọng để duy trì dân chủ và thúc đẩy sự ổn định ở Hoa Kỳ.</w:t>
      </w:r>
    </w:p>
    <w:p w14:paraId="778689A2" w14:textId="77777777" w:rsidR="0058402D" w:rsidRDefault="005820E4">
      <w:r>
        <w:t>{"câu hỏi": "Tạo ra một phép ẩn dụ cho cách xã hội nhìn nhận thành công.", "câu trả lời": "Xã hội xem thành công như một ngọn núi cao chót vót, một ngọn núi hiện ra rộng lớn và hùng vĩ trên đường chân trời, vẫy gọi những người dũng cảm thách thức những sườn dốc và địa hình đá của nó. Việc leo núi rất gian nan, đầy nguy hiểm và chướng ngại vật, nhưng những người lên đến đỉnh được thưởng những khung cảnh tuyệt đẹp và sự ngưỡng mộ của những người bên dưới. Con đường lên đỉnh rất hẹp, và chỉ một số ít người được chọn sẽ lên đến đỉnh, nhưng sức hấp dẫn của sự vĩ đại của ngọn núi thúc đẩy vô số cá nhân chấp nhận thử thách, phấn đấu để đạt đến tầm cao mới và khẳng định vị trí của họ trong giới thượng lưu."}</w:t>
      </w:r>
    </w:p>
    <w:p w14:paraId="7F5AF2F3" w14:textId="77777777" w:rsidR="0058402D" w:rsidRDefault="005820E4">
      <w:r>
        <w:t>{"câu hỏi": "Viết lại câu \"Tình yêu mù quáng", "câu trả lời": "\"Tình cảm là không có thị giác\""}</w:t>
      </w:r>
    </w:p>
    <w:p w14:paraId="5F275215" w14:textId="77777777" w:rsidR="0058402D" w:rsidRDefault="005820E4">
      <w:r>
        <w:t>{"câu hỏi": "Phân loại bộ phim sau đây là khoa học viễn tưởng, kinh dị hoặc chính kịch - Ma trận", "câu trả lời": "Ma trận là một bộ phim khoa học viễn tưởng."}</w:t>
      </w:r>
    </w:p>
    <w:p w14:paraId="0284C893" w14:textId="77777777" w:rsidR="0058402D" w:rsidRDefault="005820E4">
      <w:r>
        <w:t xml:space="preserve">{"câu hỏi": "Trả lời câu hỏi sau: Tại sao Mặt trời lại nóng như vậy?", "Trả lời": "Mặt trời quá nóng do các phản ứng hạt nhân diễn ra trong lõi của nó. Những phản ứng này giải phóng một lượng năng lượng khổng lồ, dưới dạng nhiệt và ánh sáng, giữ nhiệt độ của Mặt trời cực kỳ cao. Lõi Mặt Trời là nơi có nhiệt độ nóng nhất, lên tới 15 triệu độ C. Nhiệt được tạo ra bởi </w:t>
      </w:r>
      <w:r>
        <w:lastRenderedPageBreak/>
        <w:t>sự hợp nhất của các nguyên tử hydro thành heli, một quá trình giải phóng một lượng năng lượng khổng lồ. Năng lượng này sau đó truyền ra ngoài từ lõi, làm nóng bề mặt Mặt trời và làm cho nó phát sáng rực rỡ."}</w:t>
      </w:r>
    </w:p>
    <w:p w14:paraId="3B0F53D1" w14:textId="77777777" w:rsidR="0058402D" w:rsidRDefault="005820E4">
      <w:r>
        <w:t>{"câu hỏi": "Giải thích tại sao London là một thành phố tuyệt vời để ghé thăm.", "Trả lời": "London là một thành phố tuyệt vời để ghé thăm vì nhiều lý do. Đầu tiên, đây là một thành phố chìm trong lịch sử, với các địa danh như Tháp London và Cung điện Buckingham cung cấp cho du khách cái nhìn thoáng qua về quá khứ phong phú của nó. Thứ hai, nó là một trung tâm văn hóa, tự hào với các bảo tàng, phòng trưng bày nghệ thuật và nhà hát nổi tiếng thế giới. Từ Bảo tàng Anh đến Tate Modern, có một cái gì đó cho mọi người yêu nghệ thuật thưởng thức. \ n \ n Một lý do khác khiến London tuyệt vời để ghé thăm là sự đa dạng của nó. Thành phố có một khung cảnh ẩm thực sôi động, với các món ăn từ khắp nơi trên thế giới được cung cấp. Bạn có thể ăn sáng tại một quán cà phê truyền thống của Anh, ăn trưa tại chợ thức ăn đường phố và ăn tối tại nhà hàng được gắn sao Michelin, tất cả trong cùng một ngày. Ngoài ra, các khu phố khác nhau, từ Shoreditch thời thượng đến Kensington thanh lịch, cung cấp một loạt các bầu không khí và trải nghiệm. Cuối cùng, London được biết đến với những công viên xinh đẹp và không gian xanh, chẳng hạn như Công viên Hyde và Công viên St. James. Những không gian này cung cấp một thời gian nghỉ ngơi khỏi sự hối hả và nhộn nhịp của thành phố, và hoàn hảo cho những buổi dã ngoại hoặc đi dạo nhàn nhã. Tất cả những yếu tố này và hơn thế nữa làm cho London trở thành một thành phố tuyệt vời để ghé thăm, với một cái gì đó cho mọi người thưởng thức.</w:t>
      </w:r>
    </w:p>
    <w:p w14:paraId="560F5D68" w14:textId="77777777" w:rsidR="0058402D" w:rsidRDefault="005820E4">
      <w:r>
        <w:t>{"question": "Tìm hai chữ số cuối của tổng sau: \n 5! + 10! + 15! + \u22ef + 100!\n", "trả lời": "Vì với mọi n \u2265 10, n! có (ít nhất) hai hệ số 5, chúng ta biết rằng n! sẽ kết thúc bằng hai số không. Do đó, nếu n\u2265 10, thì n! không đóng góp gì vào hai chữ số cuối của tổng. Vì vậy, chúng ta chỉ cần tính toán 5! = 120, và do đó câu trả lời của chúng ta là 20."}</w:t>
      </w:r>
    </w:p>
    <w:p w14:paraId="267F3F84" w14:textId="77777777" w:rsidR="0058402D" w:rsidRDefault="005820E4">
      <w:r>
        <w:t xml:space="preserve">{"câu hỏi": "Làm cách nào để lập ngân sách hàng tháng hợp lý?", "câu trả lời": "Dưới đây là một số bước bạn có thể làm theo để tạo ngân sách hàng tháng hợp lý:\n\n1. Xác định thu nhập của bạn: Cộng tất cả các nguồn thu nhập, chẳng hạn như tiền lương, công việc tự do, đầu tư hoặc bất kỳ hỗ trợ tài chính nào bạn nhận được. Khi bạn có tổng số, hãy xem xét số tiền đó dành cho thuế, bảo hiểm hoặc các chi phí cần thiết khác để xác định thu nhập ròng của bạn. \ n \ n2. Tính toán chi phí của bạn: Một số danh mục phổ biến bao gồm nhà ở, tiện ích, phương tiện đi lại, thực phẩm, giải trí và tiết kiệm. Đừng quên bao gồm bất kỳ khoản nợ nào bạn đang trả hết, chẳng hạn như số dư thẻ tín dụng hoặc các khoản vay sinh viên. Sử dụng thói quen chi tiêu trong quá khứ của bạn để có ý tưởng về số tiền bạn nên phân bổ cho mỗi danh mục. \ n \ n3. Lập kế hoạch cho những điều bất ngờ: Trường hợp khẩn cấp có thể xảy ra bất cứ lúc nào và chúng có thể tốn kém. Dành một phần nhỏ thu nhập của bạn như một quỹ khẩn cấp có thể giúp bạn chuẩn bị cho các chi phí không lường trước được, như sửa chữa xe hơi hoặc hóa đơn y tế. \ n \ n4. Đặt mục tiêu thực tế: Xác định những gì bạn muốn đạt được với ngân sách của mình, cho dù đó là trả nợ, tiết kiệm cho khoản thanh toán xuống cho một ngôi nhà hay đi nghỉ. Đặt mục tiêu có thể đạt được sẽ giúp bạn duy trì động lực và đi đúng hướng. \ n \ n5. Bám sát ngân sách của bạn: Theo dõi chi phí của bạn hàng ngày hoặc hàng tuần có thể giúp bạn có trách nhiệm và thực hiện các điều chỉnh khi cần thiết. Có rất </w:t>
      </w:r>
      <w:r>
        <w:lastRenderedPageBreak/>
        <w:t>nhiều ứng dụng và công cụ lập ngân sách có sẵn có thể giúp bạn luôn ngăn nắp và kiểm soát chi tiêu của mình.\n\nHãy nhớ rằng, có thể mất một chút thời gian và công sức để tạo ngân sách phù hợp với bạn, nhưng đó là một bước quan trọng trong việc quản lý tài chính và đạt được các mục tiêu tài chính của bạn."}</w:t>
      </w:r>
    </w:p>
    <w:p w14:paraId="7AB47188" w14:textId="77777777" w:rsidR="0058402D" w:rsidRDefault="005820E4">
      <w:r>
        <w:t>{"câu hỏi": "Nguyên liệu chính được sử dụng để làm sushi là gì?", "trả lời": "Nguyên liệu chính được sử dụng để làm sushi là gạo sushi, là một loại gạo nếp hạt ngắn, nêm giấm, đường và muối. Các thành phần phổ biến khác bao gồm hải sản, rau và nori (rong biển khô)."}</w:t>
      </w:r>
    </w:p>
    <w:p w14:paraId="777472A7" w14:textId="77777777" w:rsidR="0058402D" w:rsidRDefault="005820E4">
      <w:r>
        <w:t>{"câu hỏi": "Cung cấp hướng dẫn từng bước về cách làm sạch thảm.", "câu trả lời": "Giữ cho thảm của bạn sạch sẽ là điều cần thiết để duy trì một không gian sống lành mạnh và đẹp mắt. Sau đây là hướng dẫn từng bước để làm sạch thảm: \ n \ n1. Xóa khu vực - Di chuyển bất kỳ đồ đạc hoặc vật dụng nào được đặt trên thảm. Nếu có bất kỳ vật nặng nào không thể di chuyển, hãy đặt một lớp màng bảo vệ dưới và xung quanh chân. \n\n2. Hút bụi thảm - Bắt đầu bằng cách hút bụi toàn bộ khu vực trải thảm, đảm bảo loại bỏ mọi bụi bẩn, bụi bẩn hoặc mảnh vụn trên bề mặt. \ n \ n3. Xử lý vết bẩn- Trước khi bắt đầu quá trình làm sạch, hãy dành thời gian để xử lý bất kỳ vết bẩn nào có thể nhìn thấy bằng máy giặt thảm. Làm theo hướng dẫn của nhà sản xuất một cách cẩn thận và để chất tẩy rửa ngồi trong thời gian khuyến nghị. \ n \ n4. Chuẩn bị máy giặt thảm - Thuê, mượn hoặc mua máy giặt thảm và đọc kỹ hướng dẫn. Đổ đầy dung dịch làm sạch và nước được khuyến nghị vào máy.\n\n5. Làm sạch thảm - Bắt đầu ở góc xa của căn phòng và làm việc theo cách của bạn, làm sạch thảm trong các phần nhỏ. Đảm bảo trùng lặp từng đường chuyền để đảm bảo bạn không bỏ lỡ bất kỳ điểm nào. \ n \ n6. Giặt thảm - Kiểm tra hướng dẫn sử dụng để xem có nên giặt không, và nếu có, hãy đổ đầy nước sạch vào máy và trải thảm một lần nữa, đảm bảo chiết xuất càng nhiều nước càng tốt. \ n \ n7. Để thảm khô- Để đủ thời gian để thảm khô hoàn toàn. Bạn có thể mở cửa sổ hoặc bật quạt để tăng luồng không khí, giảm thời gian sấy.\n\n8. Thay thế đồ nội thất - Khi thảm khô hoàn toàn, bạn có thể bắt đầu di chuyển đồ đạc trở lại vị trí. \ n \ n Nếu bạn làm theo các bước, bạn sẽ kết thúc với một tấm thảm đặc biệt sạch sẽ. Chúng tôi khuyên rằng thảm nên được làm sạch sâu ít nhất mỗi năm một lần, để đảm bảo rằng chúng ở trong tình trạng tốt nhất có thể."}</w:t>
      </w:r>
    </w:p>
    <w:p w14:paraId="495F616F" w14:textId="77777777" w:rsidR="0058402D" w:rsidRDefault="005820E4">
      <w:r>
        <w:t>{"câu hỏi": "Nhiệt độ không khí hiện tại trên Núi Kilimanjaro là bao nhiêu?", "Câu trả lời": "Tôi xin lỗi, nhưng tôi là người mẫu ngôn ngữ AI và tôi không có thông tin thời gian thực về nhiệt độ không khí hiện tại trên Núi Kilimanjaro. Bạn có thể tìm thấy thông tin nhiệt độ gần đây nhất bằng cách kiểm tra trang web thời tiết hoặc liên hệ với văn phòng khí tượng địa phương."}</w:t>
      </w:r>
    </w:p>
    <w:p w14:paraId="6B29C766" w14:textId="77777777" w:rsidR="0058402D" w:rsidRDefault="005820E4">
      <w:r>
        <w:t>{"question": "Phân loại bộ phim sau đây là phim hành động, lãng mạn, hài hoặc kinh dị. - Nhiệm vụ bất khả thi", "trả lời": "Nhiệm vụ bất khả thi là một bộ phim hành động."}</w:t>
      </w:r>
    </w:p>
    <w:p w14:paraId="3CD3795C" w14:textId="77777777" w:rsidR="0058402D" w:rsidRDefault="005820E4">
      <w:r>
        <w:t xml:space="preserve">{"câu hỏi": "Mô tả nhân vật với những đặc điểm sau: can đảm, mạnh mẽ. - Không có", "trả lời": "Nhân vật được mô tả là dũng cảm và mạnh mẽ có thể là một người dũng cảm và không sợ hãi khi đối mặt với nguy hiểm. Họ sẵn sàng chấp nhận rủi ro và đứng lên vì những gì họ tin tưởng, ngay cả khi đối mặt với nghịch cảnh. Họ sở hữu một sức mạnh nội tâm và khả </w:t>
      </w:r>
      <w:r>
        <w:lastRenderedPageBreak/>
        <w:t>năng phục hồi cho phép họ vượt qua thử thách và kiên trì vượt qua những thời điểm khó khăn. Sự can đảm và dũng cảm của họ khiến họ trở thành một lực lượng đáng được tính đến, khi họ không sợ hãi giải quyết những trở ngại và chiến đấu cho những gì họ tin tưởng. Nhìn chung, nhân vật này là một cá nhân đáng ngưỡng mộ và truyền cảm hứng, người dẫn đầu bằng ví dụ và không bao giờ lùi bước trước thử thách."}</w:t>
      </w:r>
    </w:p>
    <w:p w14:paraId="17E38814" w14:textId="77777777" w:rsidR="0058402D" w:rsidRDefault="005820E4">
      <w:r>
        <w:t>{"question": "Đối với văn bản đầu vào đã cho, hãy xóa dấu phẩy không cần thiết. - Tôi đã ăn pizza, cho bữa sáng, ngày hôm qua.", "trả lời": "Tôi đã ăn pizza cho bữa sáng ngày hôm qua."}</w:t>
      </w:r>
    </w:p>
    <w:p w14:paraId="0EE82FF3" w14:textId="77777777" w:rsidR="0058402D" w:rsidRDefault="005820E4">
      <w:r>
        <w:t>{"câu hỏi": "Câu nói sau đây đúng hay sai? Bức tường Berlin sụp đổ vào ngày 9 tháng 11 năm 1989.", "Trả lời": "Đúng."}</w:t>
      </w:r>
    </w:p>
    <w:p w14:paraId="7C843818" w14:textId="77777777" w:rsidR="0058402D" w:rsidRDefault="005820E4">
      <w:r>
        <w:t>{"câu hỏi": "Câu tục ngữ \"Một xu tiết kiệm được là một xu kiếm được" áp dụng như thế nào cho việc lập kế hoạch tài chính? - Không có", "trả lời": "Câu tục ngữ \"Một xu tiết kiệm là một xu kiếm được" nhấn mạnh tầm quan trọng của việc tiết kiệm trong lập kế hoạch tài chính. Câu nói này cho thấy rằng khi một người có thể tiết kiệm tiền, nó tương đương với việc kiếm được nó, vì kết quả là cùng một sự gia tăng của cải. Về mặt thực tế, điều này có nghĩa là chú ý đến chi phí, cắt giảm chi phí không cần thiết và kỷ luật về việc đặt tiền sang một bên có thể đóng một vai trò quan trọng trong việc đạt được các mục tiêu tài chính. Bằng cách tiết kiệm tiền, một cá nhân có thể xây dựng một quỹ khẩn cấp, đầu tư cho tương lai và làm việc để đạt được sự ổn định và độc lập tài chính. Tóm lại, lập kế hoạch tài chính không chỉ liên quan đến việc kiếm tiền, mà còn quản lý nó một cách khôn ngoan, và câu ngạn ngữ "Một xu tiết kiệm là một xu kiếm được" nhắc nhở chúng ta về giá trị của việc tiết kiệm như một phần không thể thiếu của quá trình đó.</w:t>
      </w:r>
    </w:p>
    <w:p w14:paraId="7768E11C" w14:textId="77777777" w:rsidR="0058402D" w:rsidRDefault="005820E4">
      <w:r>
        <w:t>{"câu hỏi": "Cung cấp một ví dụ gần đây về cách trí tuệ nhân tạo đang được áp dụng trong lĩnh vực y tế. - Không có", "trả lời": "Một ví dụ gần đây về cách trí tuệ nhân tạo (AI) đang được áp dụng trong lĩnh vực y tế là trong việc phát triển các thuật toán AI để chẩn đoán và dự đoán bệnh. Trên thực tế, trong đại dịch COVID-19, AI đã và đang đóng một vai trò quan trọng trong việc phân tích hình ảnh y tế để phát hiện bệnh. Chẳng hạn, một nhóm các nhà nghiên cứu từ Hệ thống Y tế Mount Sinai ở New York đã phát triển một hệ thống AI có thể phân tích nhanh chóng và chính xác CT scan để phát hiện COVID-19, giúp đẩy nhanh quá trình chẩn đoán và cho phép điều trị kịp thời hơn. Tương tự, trong một nghiên cứu khác, một mô hình AI đã được đào tạo để dự đoán khả năng nhiễm COVID-19 bằng cách sử dụng các xét nghiệm máu thông thường, hỗ trợ phát triển phương pháp xét nghiệm nhanh và không xâm lấn. Đây chỉ là một vài ví dụ về cách AI đang được sử dụng để cách mạng hóa lĩnh vực y học và cải thiện chăm sóc sức khỏe cho các cá nhân trên khắp thế giới."}</w:t>
      </w:r>
    </w:p>
    <w:p w14:paraId="0D90DAB3" w14:textId="77777777" w:rsidR="0058402D" w:rsidRDefault="005820E4">
      <w:r>
        <w:t>{"question": "Gán các tính từ sau cho các danh từ được cung cấp: một từ tại một thời điểm, đòi hỏi. - Danh từ: job, boss", "answer": "Đòi hỏi công việc, đòi hỏi sếp."}</w:t>
      </w:r>
    </w:p>
    <w:p w14:paraId="0922AB52" w14:textId="77777777" w:rsidR="0058402D" w:rsidRDefault="005820E4">
      <w:r>
        <w:t xml:space="preserve">{"câu hỏi": "Đưa ra một ví dụ về việc sử dụng từ được cung cấp - Đầu sỏ", "Câu trả lời": "Đầu sỏ chính trị là một hình thức chính phủ nơi quyền lực được nắm giữ bởi một nhóm nhỏ người. Một ví dụ về chế độ đầu sỏ chính trị là chính phủ Nga sau khi Liên Xô sụp đổ, nơi một </w:t>
      </w:r>
      <w:r>
        <w:lastRenderedPageBreak/>
        <w:t>nhóm các nhà lãnh đạo doanh nghiệp và chính trị gia quyền lực, thường được gọi là đầu sỏ, nắm giữ ảnh hưởng đáng kể đối với chính phủ và nền kinh tế.</w:t>
      </w:r>
    </w:p>
    <w:p w14:paraId="1213154D" w14:textId="77777777" w:rsidR="0058402D" w:rsidRDefault="005820E4">
      <w:r>
        <w:t>{"câu hỏi": "Nhóm các mục và giải thích ngắn gọn lý do tại sao - Táo, Cam, Chuối", "trả lời": "Táo, Cam và Chuối đều là trái cây.\n\nTrái cây là một loại thực phẩm được coi là lành mạnh và thường được tiêu thụ như đồ ăn nhẹ, món tráng miệng hoặc kết hợp vào bữa ăn. Những loại trái cây đặc biệt này thường được ăn tươi và có vị ngọt tự nhiên. Một quả táo, một quả cam và một quả chuối là tất cả các ví dụ về các loại trái cây điển hình được tìm thấy trong một chế độ ăn uống cân bằng và đa dạng."}</w:t>
      </w:r>
    </w:p>
    <w:p w14:paraId="0124DA68" w14:textId="77777777" w:rsidR="0058402D" w:rsidRDefault="005820E4">
      <w:r>
        <w:t>{"question": "Cung cấp một phân số tương đương cho số thập phân đã cho - 0,45", "answer": "Một phân số tương đương cho số thập phân 0,45 là 9/20. \n\nĐể có được phân số tương đương, chúng ta có thể viết số thập phân theo phần trăm, bằng 0,45 = 45/100. Sau đó, chúng tôi đơn giản hóa phân số bằng cách chia cả tử số và mẫu số cho thừa số chung lớn nhất của chúng, bằng 5. Điều này để lại cho chúng ta tỷ lệ tương đương là 20/9."}</w:t>
      </w:r>
    </w:p>
    <w:p w14:paraId="7DDB7A6E" w14:textId="77777777" w:rsidR="0058402D" w:rsidRDefault="005820E4">
      <w:r>
        <w:t>{"câu hỏi": "Chỉnh sửa câu sau cho rõ ràng và súc tích - Giáo viên đang nói đến từ Anh, nằm ở châu Âu.", "câu trả lời": "Giáo viên nói đến từ Anh, ở châu Âu."}</w:t>
      </w:r>
    </w:p>
    <w:p w14:paraId="67F4C612" w14:textId="77777777" w:rsidR="0058402D" w:rsidRDefault="005820E4">
      <w:r>
        <w:t>{"câu hỏi": "Tạo mô hình kế hoạch để tiết kiệm thời gian vào sáng thứ Năm.", "câu trả lời": "Đây là mô hình kế hoạch có thể giúp bạn tiết kiệm thời gian vào sáng thứ Năm:\n\n1. Lên kế hoạch trước: Dành 10-15 phút vào tối thứ Tư để chuẩn bị cho ngày hôm sau. Chọn trang phục của bạn, đóng gói túi xách của bạn và lập danh sách các nhiệm vụ cần hoàn thành vào buổi sáng để tiết kiệm thời gian ra quyết định. \ n \ n2. Tổ chức thói quen buổi sáng của bạn: Tạo một lịch trình hoạt động vào buổi sáng và tuân thủ nó. Phân bổ các khoảng thời gian cụ thể để tắm, mặc quần áo và ăn sáng để đảm bảo bạn đang sử dụng thời gian của mình một cách hiệu quả. \ n \ n3. Chuẩn bị bữa sáng trước: Cân nhắc chuẩn bị bữa sáng vào đêm hôm trước để tiết kiệm thời gian vào buổi sáng. Yến mạch qua đêm, bát sinh tố hoặc trứng luộc chín là những lựa chọn đơn giản và nhanh chóng cho bữa sáng khi đang di chuyển. \ n \ n4. Hạn chế phiền nhiễu: Cố gắng tránh sử dụng điện thoại hoặc xem TV vào buổi sáng, vì đây có thể là những phiền nhiễu tốn thời gian. Bám sát thói quen buổi sáng của bạn và tập trung vào việc sẵn sàng. \ n \ n5. Giữ những thứ cần thiết trong tầm tay: Giữ mọi thứ bạn cần vào buổi sáng ở một nơi, chẳng hạn như chìa khóa, ví và điện thoại, để tránh lãng phí thời gian tìm kiếm chúng. Có một vị trí được chỉ định cho các mục này có thể hợp lý hóa thói quen buổi sáng của bạn. \ n \ n Kế hoạch này chỉ là một gợi ý và nó có thể được điều chỉnh theo nhu cầu và sở thích cụ thể của bạn. Thực hiện những thay đổi nhỏ như thế này có thể giúp bạn tiết kiệm thời gian và bắt đầu buổi sáng thứ Năm của mình một cách đúng đắn."}</w:t>
      </w:r>
    </w:p>
    <w:p w14:paraId="345F8C5D" w14:textId="77777777" w:rsidR="0058402D" w:rsidRDefault="005820E4">
      <w:r>
        <w:t xml:space="preserve">{"câu hỏi": "Hãy cho tôi một ví dụ về một cuốn sách mà bạn nghĩ là bị đánh giá thấp.", "Câu trả lời": "Một cuốn sách mà tôi nghĩ thực sự bị đánh giá thấp là "Mùa thứ năm" của N.K. Jemisin. Mặc dù là một người chiến thắng nhiều giải thưởng, nó dường như không nhận được mức độ chú ý và công nhận như những cuốn sách khác trong thể loại của nó. N.K. Jemisin đã cố gắng dệt nên một câu chuyện phức tạp về khoa học viễn tưởng và giả tưởng lấy bối cảnh trong một thế giới vừa độc đáo vừa hoàn toàn quyến rũ. Các nhân vật rất phức tạp, cốt truyện đầy những khúc quanh bất ngờ, và việc xây dựng thế giới chỉ đơn giản là một </w:t>
      </w:r>
      <w:r>
        <w:lastRenderedPageBreak/>
        <w:t>hiện tượng. Nhìn chung, "The Fifth Season" là một cuốn sách xuất sắc và chắc chắn xứng đáng được công nhận nhiều hơn."}</w:t>
      </w:r>
    </w:p>
    <w:p w14:paraId="50988DDF" w14:textId="77777777" w:rsidR="0058402D" w:rsidRDefault="005820E4">
      <w:r>
        <w:t>{"câu hỏi": "Đưa ra lời khuyên về cách giảm bớt căng thẳng của một người.", "Trả lời": "1. Xác định nguyên nhân gây căng thẳng: Lưu ý các tình huống hoặc sự kiện gây ra căng thẳng. Một khi các yếu tố kích hoạt này được xác định, bạn có thể làm việc để tránh chúng hoặc tìm cách đối phó khi chúng phát sinh. \n\n2. Thực hành các kỹ thuật thư giãn: Các kỹ thuật thư giãn như hít thở sâu, thiền và yoga có thể giúp làm dịu tâm trí và giảm căng thẳng. Dành vài phút mỗi ngày để thực hành và biến nó thành một phần của thói quen hàng ngày của bạn. \n\n3. Ngủ đủ giấc: Thiếu ngủ có thể làm trầm trọng thêm căng thẳng. Hãy chắc chắn rằng bạn nghỉ ngơi đầy đủ bằng cách thiết lập thói quen ngủ thường xuyên và tránh caffeine, rượu và các thiết bị điện tử gần giờ đi ngủ. \ n \ n4. Tập thể dục thường xuyên: Hoạt động thể chất có thể giúp giảm căng thẳng bằng cách giải phóng các hormone cảm thấy tốt gọi là endorphin. Đặt mục tiêu ít nhất 30 phút tập thể dục vừa phải mỗi ngày, chẳng hạn như đi bộ, đạp xe hoặc bơi lội. \ n \ n5. Ăn một chế độ ăn uống lành mạnh: Ăn một chế độ ăn uống cân bằng có thể giúp cung cấp năng lượng cho cơ thể và tâm trí của bạn, và giảm tác động của căng thẳng. Tránh thực phẩm chế biến sẵn, có đường và tập trung vào ngũ cốc nguyên hạt, trái cây, rau, protein nạc và chất béo lành mạnh. \ n \ n6. Kết nối với những người khác: Hỗ trợ xã hội từ bạn bè, gia đình và cộng đồng có thể giúp giảm bớt căng thẳng. Dành thời gian cho các hoạt động giải trí và nói chuyện với mọi người, những người có thể cung cấp hỗ trợ tinh thần và một quan điểm mới mẻ. \ n \ n7. Tìm kiếm sự giúp đỡ chuyên nghiệp: Nếu căng thẳng đang ảnh hưởng đến cuộc sống hàng ngày của bạn, hãy cân nhắc tìm kiếm sự giúp đỡ của một chuyên gia sức khỏe tâm thần. Họ có thể cung cấp hướng dẫn và hỗ trợ để giúp kiểm soát căng thẳng và lo lắng."}</w:t>
      </w:r>
    </w:p>
    <w:p w14:paraId="078785CC" w14:textId="77777777" w:rsidR="0058402D" w:rsidRDefault="005820E4">
      <w:r>
        <w:t>{"câu hỏi": "Tạo ra một phép so sánh để mô tả nhân vật. - Nhân vật, John, dũng cảm và quyết đoán.", "trả lời": "John giống như một con tàu kiên định, dũng cảm điều hướng qua biển động và không bao giờ đi lạc khỏi con đường quyết tâm của mình đến đích."}</w:t>
      </w:r>
    </w:p>
    <w:p w14:paraId="75249828" w14:textId="77777777" w:rsidR="0058402D" w:rsidRDefault="005820E4">
      <w:r>
        <w:t xml:space="preserve">{"câu hỏi": "Cần thực hiện loại nào để đạt được mục tiêu? - Mục tiêu là tạo ra một hệ thống phản hồi của khách hàng.", "trả lời": "Để đạt được mục tiêu tạo ra một hệ thống phản hồi của khách hàng, cần thực hiện các bước sau:\n\n1. Phân tích yêu cầu: Hiểu nhu cầu và yêu cầu của hệ thống phản hồi của khách hàng. Xác định phạm vi, mục tiêu và KPI để đo lường sự thành công của hệ thống phản hồi. \ n \ n2. Thiết kế: Tạo bản thiết kế của hệ thống phản hồi phác thảo rõ ràng các thành phần, giao diện người dùng và luồng thông tin. Chọn đúng công cụ và công nghệ cần thiết để phát triển và triển khai hệ thống. \ n \ n3. Phát triển: Phát triển hệ thống phản hồi dựa trên các thông số kỹ thuật thiết kế và yêu cầu. Tích hợp các thành phần khác nhau như lưu trữ dữ liệu, xử lý dữ liệu, biểu mẫu phản hồi và giao diện người dùng. \ n \ n4. Kiểm tra: Kiểm tra hệ thống phản hồi kỹ lưỡng để xác định và sửa chữa bất kỳ lỗi, lỗi hoặc vấn đề nào. Đảm bảo rằng hệ thống hoạt động như dự định và đáp ứng các yêu cầu và mục tiêu. \ n \ n5. Triển khai: Triển khai hệ thống phản hồi trong môi trường trực tiếp và cung cấp cho người dùng. Đào tạo người dùng về cách sử dụng hệ thống một cách hiệu quả.\n\n6. Bảo trì: Duy trì hệ thống phản hồi bằng cách cập nhật nó thường xuyên </w:t>
      </w:r>
      <w:r>
        <w:lastRenderedPageBreak/>
        <w:t>với các tính năng mới, bản vá bảo mật và sửa lỗi. Giám sát hệ thống để đảm bảo nó hoạt động như dự định và thu thập phản hồi từ người dùng để cải thiện hệ thống."}</w:t>
      </w:r>
    </w:p>
    <w:p w14:paraId="17EE2773" w14:textId="77777777" w:rsidR="0058402D" w:rsidRDefault="005820E4">
      <w:r>
        <w:t>{"câu hỏi": "Cụm từ \u201cmảnh ghép cuối cùng của câu đố\u201d có nghĩa là gì?", "câu trả lời": "Cụm từ \"mảnh ghép cuối cùng của câu đố\" biểu thị yếu tố còn thiếu hoặc cần thiết cuối cùng để hoàn thành một cái gì đó hoặc giải quyết vấn đề. Nó đại diện cho điều cuối cùng cần thiết để tạo ra một bức tranh toàn cảnh, để làm rõ một tình huống hoặc để giải quyết một bí ẩn. Một khi mảnh ghép này được tìm thấy và đặt đúng vị trí của nó, mọi thứ trở nên rõ ràng và rơi vào vị trí."}</w:t>
      </w:r>
    </w:p>
    <w:p w14:paraId="266C366E" w14:textId="77777777" w:rsidR="0058402D" w:rsidRDefault="005820E4">
      <w:r>
        <w:t>{"câu hỏi": "Từ đầu vào, đề xuất hành động thích hợp. - Tôi đang gặp khó khăn khi đi làm đúng giờ vì giao thông đông đúc.", "trả lời": "Một gợi ý để tránh giao thông đông đúc và đến nơi làm việc đúng giờ là xem xét thay đổi thời gian đi làm của bạn, bằng cách rời đi sớm hơn hoặc muộn hơn, nếu thời gian linh hoạt là một lựa chọn tại nơi làm việc của bạn. Ngoài ra, bạn có thể thử sử dụng ứng dụng giao thông và điều hướng như Waze hoặc Google Maps để kiểm tra cập nhật giao thông theo thời gian thực và lập kế hoạch tuyến đường cho phù hợp. Một gợi ý khác là khám phá các phương thức giao thông khác như giao thông công cộng, đi chung xe với đồng nghiệp, hoặc nếu có thể, đi xe đạp đi làm."}</w:t>
      </w:r>
    </w:p>
    <w:p w14:paraId="2070D0A9" w14:textId="77777777" w:rsidR="0058402D" w:rsidRDefault="005820E4">
      <w:r>
        <w:t>{"câu hỏi": "Chọn đúng ngữ pháp cho từ được gạch chân. - Học sinh trẻ hóa bản thân bằng cách uống một tách cà phê.", "trả lời": "Ngữ pháp chính xác cho từ được gạch chân là \"trẻ hóa.\""}</w:t>
      </w:r>
    </w:p>
    <w:p w14:paraId="2301ADCD" w14:textId="77777777" w:rsidR="0058402D" w:rsidRDefault="005820E4">
      <w:r>
        <w:t>{"câu hỏi": "Xác định diện tích bề mặt của một khối lập phương có chiều dài cạnh là 3", "câu trả lời": "Diện tích bề mặt của một khối lập phương được tính bằng cách tìm diện tích của một mặt của khối lập phương và nhân nó với 6, vì một khối lập phương có 6 mặt. Diện tích của một mặt của khối lập phương có thể được xác định bằng cách bình phương chiều dài của cạnh, trong trường hợp này là 3. Do đó, diện tích của một mặt là 3 x 3 = 9 đơn vị vuông. Tổng diện tích bề mặt của khối lập phương là 9 x 6 = 54 đơn vị vuông."}</w:t>
      </w:r>
    </w:p>
    <w:p w14:paraId="1275531D" w14:textId="77777777" w:rsidR="0058402D" w:rsidRDefault="005820E4">
      <w:r>
        <w:t xml:space="preserve">{"câu hỏi": "Giải thích tại sao sự gián đoạn của tầng điện ly của trái đất có thể ảnh hưởng đến thông tin liên lạc.", "Trả lời": "Tầng điện ly là một lớp của bầu khí quyển Trái đất chứa nồng độ ion cao của các ion và electron tự do được hình thành thông qua ion hóa các thành phần khí quyển bởi bức xạ mặt trời. Nó đóng một vai trò quan trọng trong việc truyền sóng vô tuyến và tín hiệu truyền thông trên toàn cầu. Một phần quan trọng của truyền thông đường dài phụ thuộc vào sự phản xạ sóng vô tuyến của tầng điện ly. Những sóng vô tuyến từ mặt đất bị trả lại bề mặt Trái đất bởi tầng điện ly, cho phép chúng bao phủ một khoảng cách lớn hơn so với khi chúng chỉ di chuyển theo một đường thẳng. Tuy nhiên, sự gián đoạn trong tầng điện ly gây ra bởi các sự kiện như pháo sáng mặt trời, bão địa từ hoặc các nhiễu loạn tầng điện ly khác, có thể thay đổi cách sóng vô tuyến truyền qua nó. Đôi khi, tầng điện ly trở nên ít phản xạ hơn, khiến tín hiệu vô tuyến đi qua thay vì phản xạ, dẫn đến giảm vùng phủ sóng hoặc mất tổng tín hiệu. Trong các trường hợp khác, sự gián đoạn có thể gây ra biến dạng tín hiệu hoặc dao động cường độ truyền. Tóm lại, sự gián đoạn của tầng điện ly của Trái đất có thể ảnh hưởng đến thông tin liên lạc bằng cách can thiệp vào việc truyền tín hiệu </w:t>
      </w:r>
      <w:r>
        <w:lastRenderedPageBreak/>
        <w:t>vô tuyến dẫn đến mất liên lạc đường dài, gián đoạn hệ thống định vị, liên lạc vệ tinh và cơ sở hạ tầng liên lạc quan trọng khác."}</w:t>
      </w:r>
    </w:p>
    <w:p w14:paraId="3A023782" w14:textId="77777777" w:rsidR="0058402D" w:rsidRDefault="005820E4">
      <w:r>
        <w:t>{"câu hỏi": "Tạo 5 tiêu đề cho một bài đăng trên blog thảo luận về lợi ích của việc đi dạo giữa thiên nhiên.", "câu trả lời": "1. \"Khám phá lợi ích sức khỏe của việc đi bộ tự nhiên\"\n2. "Nuôi dưỡng tâm trí, cơ thể và tâm hồn của bạn: Những lợi thế của việc đi bộ giữa thiên nhiên\"\n3. "Tại sao đi bộ giữa thiên nhiên nên là một phần của thói quen hàng ngày của bạn\"\n4. \"Tìm kiếm sự bình yên và cân bằng: Hiệu quả trị liệu của việc đi bộ tự nhiên\"\n5. Sức mạnh của thiên nhiên:  Đi bộ tự nhiên có thể cải thiện cuộc sống của bạn như thế nào\"}</w:t>
      </w:r>
    </w:p>
    <w:p w14:paraId="02184402" w14:textId="77777777" w:rsidR="0058402D" w:rsidRDefault="005820E4">
      <w:r>
        <w:t>{"câu hỏi": "Trích dẫn một câu nói về tình bạn và giải thích ý nghĩa của nó.", "câu trả lời": "Một câu nói nổi tiếng về tình bạn là, "Một người bạn đang cần là một người bạn thực sự là một người bạn". Điều này có nghĩa là những người bạn thực sự là những người ở bên chúng ta trong những thời điểm khó khăn. Họ là những người hỗ trợ chúng tôi, đưa ra một bờ vai để khóc và giúp chúng tôi vượt qua những tình huống thử thách. Một người bạn thực sự là người không chỉ chia sẻ những khoảng thời gian vui vẻ với chúng ta, mà còn đứng bên cạnh chúng ta trong những khoảnh khắc đen tối nhất."}</w:t>
      </w:r>
    </w:p>
    <w:p w14:paraId="77F5A2AA" w14:textId="77777777" w:rsidR="0058402D" w:rsidRDefault="005820E4">
      <w:r>
        <w:t>{"câu hỏi": "Tạo ra một vần điệu ngắn về niềm vui.", "câu trả lời": "Với niềm vui trong trái tim, chúng ta nhảy múa và chúng ta lắc lư\nMột nụ cười trên môi, chúng ta chào đón mỗi ngày\nVì hạnh phúc được tìm thấy trong những khoảnh khắc chúng ta chia sẻ\nMang lại tiếng cười và tình yêu, chứ không phải một sự quan tâm duy nhất."}</w:t>
      </w:r>
    </w:p>
    <w:p w14:paraId="256E5ED4" w14:textId="77777777" w:rsidR="0058402D" w:rsidRDefault="005820E4">
      <w:r>
        <w:t>{"câu hỏi": "Mô tả một ví dụ về một người trải qua hiệu ứng Dunning-Kruger.", "câu trả lời": "Hiệu ứng Dunning-Kruger là một sự thiên vị nhận thức trong đó các cá nhân có ít khả năng trong một lĩnh vực cụ thể có xu hướng đánh giá quá cao kiến thức hoặc năng lực của họ trong lĩnh vực đó, trong khi những người có kỹ năng hơn có xu hướng đánh giá thấp khả năng của họ. Một ví dụ về một người trải qua hiệu ứng Dunning-Kruger có thể là một người vừa tham gia lớp học nấu ăn đầu tiên và đột nhiên tin rằng họ là một đầu bếp chuyên nghiệp. Họ cung cấp các mẹo nấu ăn và chuyên môn cho bạn bè và gia đình của họ, và thường tự tin nói rằng họ có thể tạo ra bất kỳ món ăn nào từ đầu. Tuy nhiên, khi họ cố gắng thực sự nấu một bữa ăn phức tạp, họ nhanh chóng nhận ra kỹ năng của họ không tiến bộ như họ nghĩ. Họ có thể sử dụng các kỹ thuật sai hoặc đưa ra đánh giá không chính xác về các công thức nấu ăn, dẫn đến các món ăn dưới mức trung bình. Vì vậy, mặc dù họ có thể đã học được một vài điều trong lớp học nấu ăn của họ, sự tự tin của họ vào khả năng nấu ăn của họ vượt xa trình độ kỹ năng thực tế của họ, và họ không đánh giá chính xác những hạn chế của chính họ. Đó là biểu hiện của hiệu ứng Dunning-Kruger."}</w:t>
      </w:r>
    </w:p>
    <w:p w14:paraId="1638BA38" w14:textId="77777777" w:rsidR="0058402D" w:rsidRDefault="005820E4">
      <w:r>
        <w:t>{"câu hỏi": "Viết lại câu sau làm cho nó ngắn hơn và mạnh mẽ hơn. - Chúng tôi đang tìm kiếm các dịch vụ giao đồ ăn trong khu vực cung cấp các bữa ăn giá cả hợp lý.", "trả lời": "Săn lùng dịch vụ giao bữa ăn giá cả phải chăng trong khu vực."}</w:t>
      </w:r>
    </w:p>
    <w:p w14:paraId="194CA999" w14:textId="77777777" w:rsidR="0058402D" w:rsidRDefault="005820E4">
      <w:r>
        <w:t xml:space="preserve">{"câu hỏi": "Xây dựng một câu mô tả ý nghĩa của thành ngữ \"Đặt hai và hai lại với nhau", "câu trả lời": "Thành ngữ \"Đặt hai và hai lại với nhau\" có nghĩa là tìm ra điều gì đó hoặc </w:t>
      </w:r>
      <w:r>
        <w:lastRenderedPageBreak/>
        <w:t>giải quyết vấn đề bằng cách kết nối thông tin, manh mối hoặc bằng chứng trước đây riêng biệt."}</w:t>
      </w:r>
    </w:p>
    <w:p w14:paraId="2D130F5A" w14:textId="77777777" w:rsidR="0058402D" w:rsidRDefault="005820E4">
      <w:r>
        <w:t>{"câu hỏi": "Mô tả một kịch bản trong đó hướng dẫn \ "Đi ra ngoài \" có thể có ý nghĩa khác nhau", "câu trả lời": "Tình huống: Bạn bè của John lần đầu tiên đến nhà anh ấy. Tất cả họ đang ngồi trong phòng khách khi mặt trời ló dạng và ngày trở nên ấm áp hơn. \n\n1. Mẹ của John bước vào và nói, "Hãy ra ngoài đi, những đứa trẻ." Trong bối cảnh này, hướng dẫn của cô ấy có thể có nghĩa là John và bạn bè của anh ấy nên đi chơi hoặc đi chơi ở sân sau. \ n \ n2. Bố của John bước vào, trông có vẻ bận rộn và hơi căng thẳng, và nói, "Đi ra ngoài, những đứa trẻ." Trong trường hợp này, hướng dẫn của anh ấy có thể có nghĩa là anh ấy cần một chút không gian và yên tĩnh để làm việc hoặc thực hiện một số cuộc gọi quan trọng và thích nếu bọn trẻ chơi hoặc đi chơi bên ngoài. \ n \ n. Khi họ tiếp tục trò chuyện, căn phòng bắt đầu cảm thấy ngột ngạt. Một trong những người bạn của John cảm thấy hơi lâng lâng và một người khác nói, "Đi ra ngoài, anh bạn." Trong bối cảnh này, hướng dẫn có thể có nghĩa là bạn của anh ấy nghĩ rằng John cần một chút không khí trong lành và nên bước ra ngoài một chút. Tóm lại, hướng dẫn "Đi ra ngoài" có thể có ý nghĩa khác nhau tùy thuộc vào tình huống hoặc bối cảnh mà nó được đưa ra,  Và do đó nó có thể được hiểu là một lời mời chơi, một yêu cầu về không gian, hoặc một gợi ý để có được một chút không khí trong lành, trong số các khả năng khác."}</w:t>
      </w:r>
    </w:p>
    <w:p w14:paraId="4F40AF16" w14:textId="77777777" w:rsidR="0058402D" w:rsidRDefault="005820E4">
      <w:r>
        <w:t>{"câu hỏi": "Hãy đưa ra một trường hợp sử dụng thương mại có thể có của GPT", "câu trả lời": "Một trường hợp sử dụng thương mại có thể có cho công nghệ GPT (Generative Pre-training Transformer) là trong lĩnh vực tạo ngôn ngữ tự nhiên (NLG) để tạo nội dung. Các công ty có thể sử dụng GPT để tạo nội dung văn bản độc đáo, chất lượng cao ở quy mô lớn, cho phép họ dễ dàng tạo ra các bài viết hấp dẫn, được tối ưu hóa SEO, mô tả sản phẩm và bản sao quảng cáo. Ví dụ: một công ty thương mại điện tử có thể sử dụng GPT để tạo mô tả sản phẩm được cá nhân hóa cho từng mặt hàng của họ, đảm bảo rằng các mô tả làm nổi bật chính xác các tính năng và lợi ích của từng sản phẩm. Ngoài ra, một công ty xuất bản có thể sử dụng GPT để viết các bài báo độc đáo về các chủ đề khác nhau, giúp họ tạo ra nhiều nội dung nhanh hơn và giảm sự phụ thuộc vào người viết. Nhìn chung, khả năng tạo ngôn ngữ tự nhiên của GPT có thể giúp các doanh nghiệp cải thiện chất lượng, tốc độ và hiệu quả của quá trình tạo nội dung, cho phép họ tương tác tốt hơn với khán giả và phát triển sự hiện diện trực tuyến của họ."}</w:t>
      </w:r>
    </w:p>
    <w:p w14:paraId="7F89AC17" w14:textId="77777777" w:rsidR="0058402D" w:rsidRDefault="005820E4">
      <w:r>
        <w:t xml:space="preserve">{"câu hỏi": "Lập luận về lý do tại sao ăn chay tốt hơn cho con người.", "Trả lời": "Có một số lý do thuyết phục tại sao việc áp dụng chế độ ăn chay có thể tốt hơn cho con người. Trên thực tế, ngày càng có nhiều người chuyển sang ăn chay vì lý do sức khỏe, đạo đức và môi trường. Thứ nhất, các nghiên cứu đã chỉ ra rằng người ăn chay có nguy cơ mắc các bệnh mãn tính như bệnh tim, huyết áp cao, tiểu đường loại 2 và một số dạng ung thư thấp hơn. Điều này là do chế độ ăn dựa trên thực vật thường giàu chất xơ, vitamin, chất chống oxy hóa và các chất dinh dưỡng thiết yếu khác góp phần mang lại sức khỏe tốt. Mặt khác, chế độ ăn nhiều thịt đỏ và thịt chế biến sẵn có liên quan đến việc tăng nguy cơ mắc các bệnh này. Thứ hai, ăn chay cũng hợp lý hơn về mặt đạo đức. Ngành chăn nuôi được biết đến với sự đối xử tàn nhẫn với động vật, và bằng cách chọn không tiêu thụ thịt, người ăn chay đang đứng lên chống lại sự </w:t>
      </w:r>
      <w:r>
        <w:lastRenderedPageBreak/>
        <w:t>tàn ác với động vật. Ngoài ra, chế độ ăn chay đòi hỏi ít đất, nước và các tài nguyên khác để sản xuất hơn chế độ ăn dựa trên thịt, làm cho nó bền vững hơn với môi trường. Cuối cùng, chế độ ăn chay có thể tiết kiệm chi phí. Thực phẩm có nguồn gốc thực vật như ngũ cốc, các loại đậu, trái cây và rau quả thường rẻ hơn thịt, và bằng cách chọn ăn nhiều thực phẩm này, mọi người có thể tiết kiệm tiền trong khi vẫn ăn một chế độ ăn uống lành mạnh và đa dạng. Nói chung, có rất nhiều lợi ích khi ăn chay, và không có gì lạ khi ngày càng có nhiều người chọn lối sống này cho mình. Một chế độ ăn chay có thể thúc đẩy sức khỏe tốt, hợp lý hơn về mặt đạo đức và thậm chí có thể tiết kiệm tiền, làm cho nó trở thành một lựa chọn tuyệt vời cho những người muốn sống một cuộc sống lành mạnh hơn, bền vững hơn và từ bi hơn."}</w:t>
      </w:r>
    </w:p>
    <w:p w14:paraId="5F9BEB09" w14:textId="77777777" w:rsidR="0058402D" w:rsidRDefault="005820E4">
      <w:r>
        <w:t>{"question": "Thay thế cụm từ được gạch chân bằng một từ đồng nghĩa.\n\nHe là _bereft_ của đồ đạc của mình. - bereft", "trả lời": "Anh ta bị tước đoạt đồ đạc."}</w:t>
      </w:r>
    </w:p>
    <w:p w14:paraId="7B949BB2" w14:textId="77777777" w:rsidR="0058402D" w:rsidRDefault="005820E4">
      <w:r>
        <w:t>{"câu hỏi": "Chơi bóng đá trong một thời gian dài dẫn đến điều gì? Hãy suy nghĩ từng bước. - A. Hưng phấn B. Mệt mỏi C. Tức giận D. Đau", "trả lời": "Chơi một trận bóng đá đòi hỏi rất nhiều nỗ lực thể chất và khi chơi cho cơ thể của họ bị mệt mỏi.\nTất cả các lựa chọn khác đều không khả thi vì chúng không phải là kết quả của việc chơi lâu.\nDo đó, câu trả lời là B. Mệt mỏi."}</w:t>
      </w:r>
    </w:p>
    <w:p w14:paraId="0F25FD4B" w14:textId="77777777" w:rsidR="0058402D" w:rsidRDefault="005820E4">
      <w:r>
        <w:t>{"câu hỏi": "Tạo trang \"về chúng tôi\" cho một doanh nghiệp.", "câu trả lời": "Chào mừng bạn đến với trang Giới thiệu về chúng tôi! \n\nChúng tôi là một doanh nghiệp được dành riêng để cung cấp các sản phẩm chất lượng cao nhất và dịch vụ cho khách hàng của chúng tôi. Được xây dựng trên các nguyên tắc chính trực và sự hài lòng của khách hàng, chúng tôi đã phục vụ cộng đồng trong nhiều năm và đã xây dựng được danh tiếng về sự xuất sắc. Đội ngũ của chúng tôi được tạo thành từ những cá nhân đam mê và tài năng, những người chia sẻ tầm nhìn của công ty và phấn đấu cho sự xuất sắc trong mọi việc họ làm. Chúng tôi tự hào về việc cung cấp dịch vụ khách hàng tuyệt vời và đảm bảo rằng mỗi người ghé thăm cửa hàng của chúng tôi, rời đi với một nụ cười trên khuôn mặt của họ. \ n \ n Chúng tôi tin tưởng vào việc trả lại cho cộng đồng và thường xuyên tham gia vào các sự kiện và gây quỹ địa phương. Đó là cách chúng tôi nói lời cảm ơn vì sự hỗ trợ mà chúng tôi đã nhận được từ cộng đồng trong những năm qua. \ n \ n Nhiệm vụ của chúng tôi là cung cấp các sản phẩm và dịch vụ chất lượng hàng đầu để cải thiện cuộc sống của khách hàng. Chúng tôi không ngừng phát triển và đổi mới để đảm bảo rằng chúng tôi luôn đi đầu trong ngành công nghiệp của mình. \ n \ nCảm ơn bạn đã dành thời gian ghé thăm trang Giới thiệu của chúng tôi. Chúng tôi hy vọng rằng bạn sẽ ghé thăm cửa hàng của chúng tôi và tự mình trải nghiệm sự khác biệt mà cam kết của chúng tôi về sự xuất sắc tạo ra. Chúng tôi mong được phục vụ bạn."}</w:t>
      </w:r>
    </w:p>
    <w:p w14:paraId="3F72E2DD" w14:textId="77777777" w:rsidR="0058402D" w:rsidRDefault="005820E4">
      <w:r>
        <w:t xml:space="preserve">{"câu hỏi": "Mô tả một nguồn năng lượng tái tạo.", "trả lời": "Một nguồn năng lượng tái tạo là năng lượng mặt trời. Năng lượng mặt trời là việc chuyển đổi năng lượng từ ánh sáng mặt trời thành điện năng, trực tiếp sử dụng pin quang điện (PV) hoặc gián tiếp sử dụng năng lượng mặt trời tập trung. Nguồn năng lượng sạch và tái tạo này khai thác năng lượng tự nhiên của mặt trời, chuyển đổi các tia của nó thành điện có thể được sử dụng để cung cấp năng lượng cho gia đình, doanh nghiệp và thậm chí toàn bộ thành phố. Các tấm pin mặt trời được lắp đặt ở những khu vực có nhiều ánh sáng mặt trời và công nghệ của chúng cho phép </w:t>
      </w:r>
      <w:r>
        <w:lastRenderedPageBreak/>
        <w:t>chúng thu và chuyển đổi năng lượng mặt trời thành điện có thể sử dụng được. Là một nguồn năng lượng tái tạo, năng lượng mặt trời liên tục được bổ sung và bền vững, không tạo ra khí thải độc hại hoặc chất ô nhiễm."}</w:t>
      </w:r>
    </w:p>
    <w:p w14:paraId="3576101A" w14:textId="77777777" w:rsidR="0058402D" w:rsidRDefault="005820E4">
      <w:r>
        <w:t>{"câu hỏi": "Soạn tiêu đề giới thiệu các giá trị quan trọng nhất của công ty bạn.", "câu trả lời": "Tính toàn vẹn, đổi mới và cam kết thúc đẩy sứ mệnh của chúng tôi để nâng cao cuộc sống hàng ngày của bạn với tư cách là trợ lý AI\"}</w:t>
      </w:r>
    </w:p>
    <w:p w14:paraId="0D548ACB" w14:textId="77777777" w:rsidR="0058402D" w:rsidRDefault="005820E4">
      <w:r>
        <w:t>{"question": "Chỉnh sửa câu sau để nó hấp dẫn hơn:\n\nJerry ăn một ít ngũ cốc cho bữa sáng. - Jerry ăn một ít ngũ cốc cho bữa sáng.", "trả lời": "Jerry háo hức đào vào một bát ngũ cốc giòn để bắt đầu ngày mới với một bữa sáng thú vị."}</w:t>
      </w:r>
    </w:p>
    <w:p w14:paraId="7F5D3CF3" w14:textId="77777777" w:rsidR="0058402D" w:rsidRDefault="005820E4">
      <w:r>
        <w:t>{"câu hỏi": "Thay đổi thành ngữ, \u201ca piece of cake\u201d thành một phép ẩn dụ thích hợp hơn.", "câu trả lời": "A \"đi dạo trong công viên.\""}</w:t>
      </w:r>
    </w:p>
    <w:p w14:paraId="36F820C0" w14:textId="77777777" w:rsidR="0058402D" w:rsidRDefault="005820E4">
      <w:r>
        <w:t>{"câu hỏi": "Gợi ý 10 loại rau có lượng vitamin A cao.", "trả lời": "1. Cà rốt - Cà rốt là một trong những nguồn giàu vitamin A nhất, chứa khoảng 334% giá trị khuyến nghị hàng ngày chỉ trong 100 gram. Khoai lang - Khoai lang cũng là một nguồn vitamin A tuyệt vời, cung cấp khoảng 218% giá trị khuyến nghị hàng ngày trên 100 gram. Rau bina - Rau bina được đóng gói với các chất dinh dưỡng bao gồm vitamin A. 100 gram rau bina cung cấp 188% giá trị khuyến nghị hàng ngày của bạn. \ n \ n4. Cải xoăn - Cải xoăn là một loại rau lá xanh khác có nhiều vitamin A, với 100 gram cung cấp khoảng 133% giá trị khuyến nghị hàng ngày của bạn. \ n \ n5. Butternut Squash - 100 gram rau mùa đông này cung cấp 212% giá trị khuyến nghị hàng ngày của vitamin A. \ n \ n6. Ớt chuông đỏ - Ớt chuông đỏ cung cấp khoảng 63% giá trị vitamin A được khuyến nghị hàng ngày trong 100 gram. Bắp cải Trung Quốc - Bắp cải Trung Quốc, còn được gọi là bok choy, cung cấp khoảng 149% giá trị vitamin A được khuyến nghị hàng ngày trong 100 gram. Swiss Chard - 100 gram củ cải Thụy Sĩ cung cấp khoảng 122% giá trị khuyến nghị hàng ngày của vitamin A. \ n \ n9. Rau diếp Romaine - Rau diếp Romaine là một loại rau salad phổ biến cũng cung cấp một lượng vitamin A dồi dào, với 100 gram cung cấp khoảng 174% giá trị khuyến nghị hàng ngày. \ n \ n10. Củ cải xanh - Rau củ cải rất bổ dưỡng và có hương vị, và 100 gram cung cấp khoảng 127% giá trị khuyến nghị hàng ngày của vitamin A."}</w:t>
      </w:r>
    </w:p>
    <w:p w14:paraId="680D43EF" w14:textId="77777777" w:rsidR="0058402D" w:rsidRDefault="005820E4">
      <w:r>
        <w:t>{"câu hỏi": "Tạo ra một ví dụ so sánh bài hát \"Happy\" của Pharrell Williams với một cảm xúc.", "câu trả lời": "Nghe bài hát \"Happy\" của Pharrell Williams giống như cảm thấy một tia nắng mặt trời vào một ngày ảm đạm, ngay lập tức nâng cao tâm trạng của bạn và lấp đầy bạn với sự ấm áp và tích cực."}</w:t>
      </w:r>
    </w:p>
    <w:p w14:paraId="5FF40E06" w14:textId="77777777" w:rsidR="0058402D" w:rsidRDefault="005820E4">
      <w:r>
        <w:t xml:space="preserve">{"câu hỏi": "Liệt kê năm quốc gia tốt nhất để ghé thăm trên thế giới.", "câu trả lời": "1. Ý - Được biết đến với nghệ thuật, lịch sử, thời trang và ẩm thực phong phú, Ý là điểm đến hàng đầu cho du khách. Cho dù đó là khám phá các kênh đào của Venice, tàn tích của Rome, hoặc những vườn nho của Tuscany, có một cái gì đó cho tất cả mọi người. \ n \ n2. Nhật Bản - Pha trộn giữa truyền thống cổ xưa và công nghệ tiên tiến, Nhật Bản là một đất nước hấp dẫn với một nền văn hóa độc đáo. Du khách có thể trải nghiệm mọi thứ, từ ánh đèn rực rỡ và đường phố nhộn nhịp của Tokyo đến những ngôi đền và khu vườn yên bình của Kyoto. Pháp - Từ </w:t>
      </w:r>
      <w:r>
        <w:lastRenderedPageBreak/>
        <w:t>tháp Eiffel mang tính biểu tượng và Bảo tàng Louvre ở Paris đến Riviera tuyệt đẹp của Pháp và các vùng rượu vang của Bordeaux, Pháp là một điểm đến mơ ước của nhiều người. Đất nước này nổi tiếng về nghệ thuật, thực phẩm và thời trang. \ n \ n4. New Zealand - Với vẻ đẹp tự nhiên tuyệt đẹp, từ những ngọn núi phủ tuyết đến những bãi biển hoang sơ, New Zealand là thiên đường của những người yêu thích hoạt động ngoài trời. Du khách có thể thưởng thức một loạt các môn thể thao mạo hiểm, cũng như khám phá văn hóa Maori và phim trường Hobbiton. \ n \ n5. Úc - Tự hào với một cảnh quan đa dạng trải dài từ Vùng hẻo lánh đến Rạn san hô Great Barrier, Úc là một đất nước rộng lớn với nhiều điều để xem và làm. Sydney, Melbourne và Brisbane là những thành phố sôi động, trong khi những cuộc phiêu lưu hoang dã và thiên nhiên trong các công viên quốc gia của đất nước là không thể bỏ qua."}</w:t>
      </w:r>
    </w:p>
    <w:p w14:paraId="30CAF318" w14:textId="77777777" w:rsidR="0058402D" w:rsidRDefault="005820E4">
      <w:r>
        <w:t>{"câu hỏi": "Tóm tắt nội dung của trang Wikipedia sau trong 1 câu.\n\nhttps://en.wikipedia.org/wiki/Neural_network", "trả lời": "Mạng nơ-ron là một tập hợp con của trí tuệ nhân tạo được mô phỏng theo cấu trúc và chức năng của các kết nối tế bào thần kinh sống, được sử dụng trong các hệ thống máy tính để tạo điều kiện cho việc học máy và nhận dạng mẫu."}</w:t>
      </w:r>
    </w:p>
    <w:p w14:paraId="74DC9D4F" w14:textId="77777777" w:rsidR="0058402D" w:rsidRDefault="005820E4">
      <w:r>
        <w:t>{"câu hỏi": "Dự đoán thời tiết trong ba ngày tới cho Ottawa, Canada.", "câu trả lời": "Là một AI, tôi không có khả năng tự dự đoán thời tiết. Tôi dựa vào dữ liệu thời gian thực từ các API và cơ sở dữ liệu thời tiết để cung cấp báo cáo thời tiết chính xác. Tuy nhiên, tôi hiện không thể truy cập dữ liệu thời gian thực, vì vậy tôi không thể cung cấp dự báo thời tiết cho Ottawa, Canada. Bạn có thể kiểm tra trang web hoặc ứng dụng thời tiết địa phương để biết dự báo cập nhật nhất."}</w:t>
      </w:r>
    </w:p>
    <w:p w14:paraId="4E8BC560" w14:textId="77777777" w:rsidR="0058402D" w:rsidRDefault="005820E4">
      <w:r>
        <w:t>{"câu hỏi": "Đề xuất 5 công thức nấu ăn độc đáo và lành mạnh cho bữa trưa.", "câu trả lời": "Dưới đây là 5 công thức nấu ăn trưa độc đáo và lành mạnh mà bạn có thể thử:\n\n1. Quinoa Salad Bowl: Quinoa nấu chín, rau rang (như cà rốt, ớt và bí xanh), cà chua bi, bơ, hạt bí ngô và nước sốt chanh. Công thức này có một loạt các chất dinh dưỡng đầy màu sắc sẽ giúp bạn tràn đầy năng lượng cho đến bữa tối. \n2. Bọc Địa Trung Hải: Bọc ngũ cốc nguyên hạt với hummus, rau (như rau diếp, cà chua, dưa chuột), ô liu kalamata, phô mai feta và falafel nướng. Đây là một bữa trưa ngon miệng và thỏa mãn mà cũng dễ dàng để đóng gói cho công việc hoặc trường học. \ n3. Khoai lang nhồi: Nướng một củ khoai lang và sau đó cắt nó ra và đổ đầy đậu đen nấu chín, rau rang, salsa và bơ. Khoai lang là một loại carb lành mạnh, và đậu đen là một nguồn protein và chất xơ tuyệt vời. \n4. Soba xào: Nấu mì soba và xào với rau (như bông cải xanh, ớt chuông và cà rốt), đậu phụ, nước tương và nước sốt gừng. Đây là một cách ngon và lành mạnh để kết hợp nhiều loại rau vào chế độ ăn uống của bạn. \n5. Green Smoothie Bowl: Trộn đều rau bina, cải xoăn, cần tây, dưa chuột, bơ, chuối và sữa hạnh nhân. Phủ lên trên bát sinh tố của bạn với hạt chia, bơ hạnh nhân và quả mọng tươi. Bát sinh tố là một cách tuyệt vời để chứa nhiều chất dinh dưỡng và tạo ra một bữa trưa hoàn hảo cho một ngày ấm áp."}</w:t>
      </w:r>
    </w:p>
    <w:p w14:paraId="631FE072" w14:textId="77777777" w:rsidR="0058402D" w:rsidRDefault="005820E4">
      <w:r>
        <w:t>{"question": "Cung cấp cách chia động từ chính xác cho các câu sau: \nI (viết)", "answer": "I write."}</w:t>
      </w:r>
    </w:p>
    <w:p w14:paraId="58F256D2" w14:textId="77777777" w:rsidR="0058402D" w:rsidRDefault="005820E4">
      <w:r>
        <w:lastRenderedPageBreak/>
        <w:t>{"câu hỏi": "Làm thế nào một người có thể sáng tạo hơn khi giải quyết vấn đề?", "Trả lời": "Đổi mới là tìm ra những cách mới để giải quyết các vấn đề hiện tại hoặc xác định các cơ hội mới. Có một số cách để một cá nhân có thể sáng tạo hơn khi giải quyết vấn đề: \ n \ n1. Nắm bắt sự sáng tạo: Cho phép bản thân suy nghĩ bên ngoài hộp và thách thức hiện trạng. Cố gắng nhìn vấn đề từ một góc độ khác và đưa ra các giải pháp độc đáo. \ n \ n2. Ra khỏi vùng thoải mái của bạn: Có vẻ đáng sợ khi thử một cái gì đó mới, nhưng thường thì những ý tưởng sáng tạo nhất đến từ các cạnh kiến thức và kinh nghiệm của bạn. \ n \ n3. Cộng tác: Tham khảo ý kiến của những người khác có kinh nghiệm và quan điểm khác nhau. Sự đổi mới thường xảy ra khi những người có nền tảng đa dạng đến với nhau và chia sẻ những hiểu biết độc đáo của họ. \ n \ n4. Thử nghiệm: Đừng ngại thử nghiệm các cách tiếp cận khác nhau để giải quyết vấn đề. Thất bại là một cơ hội để học hỏi và phát triển. \ n \ n5. Tiếp tục học hỏi: Luôn tò mò và cởi mở với những hiểu biết và công nghệ mới. Tìm hiểu về những phát triển mới trong các lĩnh vực khác thường có thể cung cấp một quan điểm mới có thể giúp bạn phát triển một giải pháp mới cho một vấn đề. \ n \ n6. Hãy kiên trì: Sự đổi mới có thể cần thời gian, vì vậy điều cần thiết là phải tiếp tục tiến về phía trước và tiếp tục thử nghiệm ngay cả khi có vẻ như bạn không tiến bộ."}</w:t>
      </w:r>
    </w:p>
    <w:p w14:paraId="63F99539" w14:textId="77777777" w:rsidR="0058402D" w:rsidRDefault="005820E4">
      <w:r>
        <w:t>{"câu hỏi": "Chúng tôi biết những điều sau đây là đúng:\n\n1. Z và K là các số nguyên có 500 &lt; Z &lt; 1000 và K &gt; 1;\n2. Z = K \u00d7 K^2.\n\nGiá trị của K mà Z là một hình vuông hoàn hảo là gì?", "trả lời": "Chúng ta biết rằng Z và K là số nguyên, với 500 &lt; Z &lt; 1000 và K &gt; 1. Ngoài ra, chúng ta biết rằng Z bằng K lần K bình phương (Z = K \u00d7 K ^ 2).\n \ n Nhiệm vụ của chúng tôi là xác định giá trị của K mà Z là một hình vuông hoàn hảo. Để làm như vậy, trước tiên hãy lưu ý rằng Z có thể được biểu diễn dưới dạng K hình khối (Z = K ^ 3). Do đó, Z là một hình vuông hoàn hảo nếu và chỉ khi K^3 là một hình vuông hoàn hảo.\n\nVì 500 &lt; Z &lt; 1000, chúng ta biết rằng Z chỉ có thể bằng 3 lũy thừa của 6, tức là Z = 3^6 = 729. Từ đó, ta giải K bằng cách lấy căn bậc hai của cả hai bên: K = 729^(1/3) = 9. Do đó, khi K bằng 9, Z là một hình vuông hoàn hảo."}</w:t>
      </w:r>
    </w:p>
    <w:p w14:paraId="78DE8ADD" w14:textId="77777777" w:rsidR="0058402D" w:rsidRDefault="005820E4">
      <w:r>
        <w:t>{"câu hỏi": "Tạo ra một sự tương tự cho cụm từ \"Táo bạo như một con sư tử.\"", "câu trả lời": "Cụm từ "táo bạo như sư tử" có thể được ví như một chiến binh dũng cảm lao vào trận chiến. Giống như một con sư tử không sợ hãi bảo vệ niềm tự hào và lãnh thổ của mình với lòng can đảm không lay chuyển, một chiến binh cũng mạnh dạn đối mặt với những nguy hiểm và thách thức mà không do dự."}</w:t>
      </w:r>
    </w:p>
    <w:p w14:paraId="0C82345A" w14:textId="77777777" w:rsidR="0058402D" w:rsidRDefault="005820E4">
      <w:r>
        <w:t xml:space="preserve">{"question": "Phân loại các thể loại phim sau:\nAction, Rom-com, Thriller", "answer": "1. Hành động - Thể loại này thường liên quan đến các tình huống nguy hiểm cao, cảnh nhịp độ nhanh và một nhân vật anh hùng mạnh mẽ, người phải chiến đấu và vượt qua các chướng ngại vật để cứu lấy ngày. Ví dụ về các bộ phim hành động bao gồm "Die Hard", "Lethal Weapon" và "The Bourne Identity". Rom-com - Thể loại này là sự pha trộn giữa lãng mạn và hài, và thường kể câu chuyện về một cặp đôi yêu nhau theo những cách hài hước và bất ngờ. Ví dụ về rom-com bao gồm "When Harry Met Sally", "Sleepless in Seattle" và "Pretty Woman". Phim kinh dị - Thể loại này được biết đến với sự hồi hộp, xoắn và rẽ dữ dội khiến người xem đứng ngồi không yên. Phim kinh dị có thể là tâm lý, dựa trên hành động hoặc bất </w:t>
      </w:r>
      <w:r>
        <w:lastRenderedPageBreak/>
        <w:t>kỳ loại phim nào khác sử dụng căng thẳng để tạo hứng thú cho khán giả. Ví dụ về phim kinh dị bao gồm "Sự im lặng của bầy cừu", "Giác quan thứ sáu" và "Gone Girl".</w:t>
      </w:r>
    </w:p>
    <w:p w14:paraId="7A1F221B" w14:textId="77777777" w:rsidR="0058402D" w:rsidRDefault="005820E4">
      <w:r>
        <w:t>{"câu hỏi": "Tạo ra một lập luận cho lý do tại sao đa nhiệm có thể cải thiện năng suất.", "câu trả lời": "Đa nhiệm đã là một chủ đề tranh luận khi nói đến năng suất. Tuy nhiên, có một số lý do tại sao đa nhiệm có thể cải thiện năng suất. \ n \ n Đầu tiên, đa nhiệm có thể giúp tối đa hóa việc sử dụng thời gian. Bằng cách thực hiện nhiều nhiệm vụ cùng một lúc, các cá nhân có thể hoàn thành nhiều công việc hơn trong cùng một khoảng thời gian. Điều này đặc biệt đúng đối với các tác vụ có thời gian chờ tích hợp, chẳng hạn như chờ phản hồi email hoặc tệp để tải xuống. Trong những khoảng thời gian chờ đợi này, các cá nhân có thể chuyển sự tập trung của họ sang một nhiệm vụ khác, do đó sử dụng hiệu quả thời gian của họ. \ n \ n Thứ hai, đa nhiệm có thể tạo điều kiện hoàn thành các nhiệm vụ liên quan. Ví dụ, khi làm việc trong một dự án đòi hỏi nghiên cứu, các cá nhân có thể đồng thời tìm kiếm thông tin, đọc bài báo và ghi chú. Điều này không chỉ tiết kiệm thời gian mà còn cho phép quy trình làm việc gắn kết và hiệu quả hơn. Cuối cùng, đa nhiệm có thể giúp ngăn ngừa sự nhàm chán và mệt mỏi về tinh thần. Bằng cách chuyển đổi giữa các nhiệm vụ, các cá nhân có thể giữ cho tâm trí của họ tham gia và hoạt động. Điều này có thể ngăn ngừa kiệt sức và tăng sự tập trung, cuối cùng dẫn đến cải thiện năng suất. Tóm lại, mặc dù đa nhiệm có thể không hiệu quả đối với tất cả các loại nhiệm vụ, nhưng nó có thể có một số lợi ích về tối đa hóa thời gian, tạo điều kiện hoàn thành các nhiệm vụ liên quan và ngăn ngừa sự nhàm chán và mệt mỏi về tinh thần. Bằng cách kết hợp đa nhiệm vào thói quen làm việc, chúng ta có thể cải thiện năng suất và đạt được nhiều hơn trong thời gian ngắn hơn."}</w:t>
      </w:r>
    </w:p>
    <w:p w14:paraId="176C559B" w14:textId="77777777" w:rsidR="0058402D" w:rsidRDefault="005820E4">
      <w:r>
        <w:t>{"câu hỏi": "Đề xuất ví dụ về nền tảng học trực tuyến quốc tế quy mô lớn.", "câu trả lời": "Một ví dụ về nền tảng học trực tuyến quốc tế quy mô lớn là Coursera. Nền tảng trực tuyến này cung cấp một loạt các khóa học và chuyên ngành từ các trường đại học và tổ chức trên khắp thế giới, cho phép người học từ mọi nơi tiếp cận các cơ hội giáo dục và phát triển nghề nghiệp. Với nội dung khóa học bằng nhiều ngôn ngữ và phụ đề khác nhau, Coursera cố gắng làm cho giáo dục có thể tiếp cận được với những người từ các nền tảng và khu vực khác nhau."}</w:t>
      </w:r>
    </w:p>
    <w:p w14:paraId="321CCF16" w14:textId="77777777" w:rsidR="0058402D" w:rsidRDefault="005820E4">
      <w:r>
        <w:t xml:space="preserve">{"câu hỏi": "Giải thích tại sao việc tạo hồ dữ liệu lại có lợi cho doanh nghiệp.", "Trả lời": "Tạo hồ dữ liệu là lợi thế cho doanh nghiệp vì nhiều lý do. \n\nĐầu tiên, hồ dữ liệu cho phép các tổ chức lưu trữ khối lượng lớn dữ liệu từ nhiều nguồn khác nhau ở một vị trí tập trung duy nhất. Điều này có nghĩa là tất cả dữ liệu, bao gồm dữ liệu có cấu trúc, không có cấu trúc và bán cấu trúc, có thể được lưu trữ ở định dạng gốc, giúp doanh nghiệp quản lý và phân tích thông tin dễ dàng hơn. \n\nThứ hai, hồ dữ liệu cho phép tăng tính linh hoạt về mặt lưu trữ và xử lý dữ liệu. Với hồ dữ liệu, các doanh nghiệp có thể lưu trữ và xử lý dữ liệu một cách nhanh nhẹn và có thể mở rộng, cho phép họ thích ứng với các loại dữ liệu và nguồn mới khi chúng xuất hiện. \n\nThird, hồ dữ liệu cho phép các doanh nghiệp có được thông tin chi tiết từ dữ liệu của họ một cách nhanh chóng và hiệu quả. Với hồ dữ liệu, các công ty có thể sử dụng các công cụ phân tích tiên tiến và thuật toán học máy để phân tích dữ liệu của họ trong thời gian thực, khám phá những hiểu biết có thể hành động có thể giúp họ đưa ra quyết định sáng suốt. Bằng cách hợp nhất tất cả dữ liệu của họ vào một kho lưu trữ duy nhất, các công </w:t>
      </w:r>
      <w:r>
        <w:lastRenderedPageBreak/>
        <w:t>ty có thể tập trung tài nguyên lưu trữ và máy tính của họ, giảm nhu cầu về cơ sở hạ tầng dự phòng, tốn kém. Nhìn chung, bằng cách tạo ra một hồ dữ liệu, các doanh nghiệp có thể cải thiện cách họ quản lý, xử lý và phân tích dữ liệu của mình, dẫn đến tăng hiệu quả, tiết kiệm chi phí và ra quyết định tốt hơn."}</w:t>
      </w:r>
    </w:p>
    <w:p w14:paraId="1641462D" w14:textId="77777777" w:rsidR="0058402D" w:rsidRDefault="005820E4">
      <w:r>
        <w:t>{"câu hỏi": "Viết lại câu sau để bao gồm ba phép ẩn dụ:\nMặt trời mỉm cười với chú chó con.", "câu trả lời": "Quả cầu vàng nở nụ cười toe toét, tắm cho quả bóng lông nhỏ bằng những nụ hôn ấm áp khi nó chơi đùa hạnh phúc trong vòng tay của tia nắng mặt trời."}</w:t>
      </w:r>
    </w:p>
    <w:p w14:paraId="612DF540" w14:textId="77777777" w:rsidR="0058402D" w:rsidRDefault="005820E4">
      <w:r>
        <w:t>{"câu hỏi": "Cho một câu, thêm một trạng từ có liên quan mô tả một ý kiến. - Giáo sư nói.", "trả lời": "Giáo sư nói rất hay."}</w:t>
      </w:r>
    </w:p>
    <w:p w14:paraId="3B268E56" w14:textId="77777777" w:rsidR="0058402D" w:rsidRDefault="005820E4">
      <w:r>
        <w:t>{"câu hỏi": "Đề xuất một biện pháp để giảm tác động lan tỏa tiềm ẩn của một chính sách", "trả lời": "Một cách để giảm tác động lan tỏa tiềm ẩn của một chính sách có thể là tiến hành đánh giá tác động kỹ lưỡng trước khi thực hiện. Điều này sẽ liên quan đến việc phân tích và dự đoán các hậu quả trực tiếp và gián tiếp tiềm ẩn đối với các bên liên quan và lĩnh vực khác nhau, đồng thời xác định các cách để giảm thiểu bất kỳ tác động tiêu cực nào. Dựa trên những phát hiện, chính sách có thể được điều chỉnh hoặc các biện pháp có thể được đưa ra để giảm thiểu bất kỳ tác động lan tỏa bất lợi nào. Ngoài ra, tham khảo ý kiến của các chuyên gia và những người có khả năng bị ảnh hưởng bởi chính sách có thể cung cấp những hiểu biết có giá trị và giúp xác định các vấn đề tiềm ẩn. Cuối cùng, chính sách có thể được triển khai trên cơ sở thử nghiệm để kiểm tra tính hiệu quả của nó và thực hiện các điều chỉnh cần thiết trước khi thực hiện nó trên quy mô lớn hơn."}</w:t>
      </w:r>
    </w:p>
    <w:p w14:paraId="512F5D45" w14:textId="77777777" w:rsidR="0058402D" w:rsidRDefault="005820E4">
      <w:r>
        <w:t>{"câu hỏi": "Đánh giá ngữ pháp và cú pháp của câu:\nNgười đàn ông đưa quả táo cho chó.", "câu trả lời": "Câu \"Người đàn ông đưa quả táo cho chó" là đúng về ngữ pháp và cú pháp. Nó tuân theo thứ tự từ chủ ngữ-động từ-đối tượng (SVO) phổ biến trong tiếng Anh. Câu sử dụng thì quá khứ đơn giản, với động từ 'gave' chỉ ra rằng hành động đã xảy ra. Tất cả các danh từ trong câu (man, apple, dog) được sử dụng chính xác và giới từ 'to' cũng được sử dụng chính xác để chỉ hướng hoặc người nhận hành động. Nhìn chung, câu này đúng ngữ pháp và âm cú pháp."}</w:t>
      </w:r>
    </w:p>
    <w:p w14:paraId="211A0CB7" w14:textId="77777777" w:rsidR="0058402D" w:rsidRDefault="005820E4">
      <w:r>
        <w:t>{"câu hỏi": "Đề xuất một lập luận về lý do tại sao một nhóm đa dạng hơn có thể đưa ra quyết định tốt hơn.", "Câu trả lời": "Một nhóm đa dạng hơn mang đến nhiều quan điểm, kinh nghiệm và ý tưởng hơn, tạo điều kiện cho việc ra quyết định toàn diện và chu đáo hơn. Những người từ các nền tảng và kinh nghiệm sống khác nhau thường có những hiểu biết độc đáo và có thể thách thức các giả định của nhau, dẫn đến giải quyết vấn đề sáng tạo hơn và ít suy nghĩ nhóm hơn. Khi các thành viên trong nhóm hiểu và đánh giá cao quan điểm đa dạng của nhau, họ được trang bị tốt hơn để đưa ra quyết định sáng suốt và sắc thái có tính đến nhiều quan điểm. Hơn nữa, một nhóm đa dạng hơn có nhiều khả năng dự đoán và giải quyết nhu cầu của một khách hàng hoặc cơ sở các bên liên quan rộng lớn hơn. Cuối cùng, một nhóm đa dạng hơn có nhiều khả năng thách thức hiện trạng và đưa ra quyết định tốt hơn để thúc đẩy sự đổi mới và thành công."}</w:t>
      </w:r>
    </w:p>
    <w:p w14:paraId="7F668A7D" w14:textId="77777777" w:rsidR="0058402D" w:rsidRDefault="005820E4">
      <w:r>
        <w:lastRenderedPageBreak/>
        <w:t>{"câu hỏi": "Đề xuất một ví dụ về công nghệ sử dụng xử lý ngôn ngữ tự nhiên.", "câu trả lời": "Một ví dụ về công nghệ sử dụng Xử lý ngôn ngữ tự nhiên (NLP) là một trợ lý ảo, chẳng hạn như Alexa của Amazon, Siri của Apple hoặc Trợ lý Google. Những trợ lý ảo này có thể hiểu và giải thích lời nói của con người, trả lời lệnh thoại và thực hiện nhiều nhiệm vụ khác nhau, tất cả thông qua việc sử dụng các kỹ thuật xử lý ngôn ngữ tự nhiên. Họ sử dụng các thuật toán tiên tiến và kỹ thuật máy học để chép lời nói một cách chính xác, phân tích nội dung và tạo ra các phản hồi hoặc hành động thích hợp."}</w:t>
      </w:r>
    </w:p>
    <w:p w14:paraId="1BDBDE97" w14:textId="77777777" w:rsidR="0058402D" w:rsidRDefault="005820E4">
      <w:r>
        <w:t>{"câu hỏi": "Sửa đổi câu sau để bao gồm giọng nói thụ động:\nCon chó đã ăn xương.", "trả lời": "Xương đã bị ăn."}</w:t>
      </w:r>
    </w:p>
    <w:p w14:paraId="5CF70006" w14:textId="77777777" w:rsidR="0058402D" w:rsidRDefault="005820E4">
      <w:r>
        <w:t>{"câu hỏi": "Đề xuất hai chiến thuật để tăng khả năng truy cập và khả năng sử dụng của ứng dụng di động.", "câu trả lời": "1. Thực hiện thiết kế giao diện trực quan và thân thiện với người dùng: Một trong những yếu tố chính có thể làm tăng khả năng truy cập và khả năng sử dụng của ứng dụng di động là thiết kế giao diện. Thiết kế phải đơn giản và trực quan, với văn bản rõ ràng, dễ đọc và các biểu tượng dễ nhận biết. Để đạt được điều này, các nhà phát triển và nhà thiết kế có thể tuân theo các nguyên tắc thiết kế khác nhau, chẳng hạn như Material Design của Google hoặc Nguyên tắc giao diện con người của Apple. Việc sử dụng đủ độ tương phản màu và kích thước phông chữ có thể cải thiện khả năng đọc, trong khi việc sử dụng ngôn ngữ rõ ràng và đơn giản có thể làm cho ứng dụng dễ hiểu hơn. \ n \ n2. Kết hợp các tính năng trợ năng: Có nhiều tính năng trợ năng có thể được tích hợp vào các ứng dụng di động để tăng khả năng sử dụng cho người khuyết tật. Chúng bao gồm các tính năng như lệnh thoại và đọc chính tả, phương pháp nhập liệu thay thế cho những người bị suy giảm vận động và cài đặt hiển thị có thể tùy chỉnh, chẳng hạn như khả năng thay đổi độ tương phản màu hoặc kích thước phông chữ. Điều quan trọng nữa là đảm bảo rằng ứng dụng tương thích với trình đọc màn hình và các công nghệ hỗ trợ khác. Việc tuân thủ Nguyên tắc về khả năng truy cập nội dung web (WCAG) và thường xuyên thử nghiệm ứng dụng với người dùng khuyết tật có thể giúp xác định và khắc phục mọi sự cố về khả năng truy cập."}</w:t>
      </w:r>
    </w:p>
    <w:p w14:paraId="0AC8D6BA" w14:textId="77777777" w:rsidR="0058402D" w:rsidRDefault="005820E4">
      <w:r>
        <w:t>{"question": "Thuật ngữ được sử dụng để mô tả trạng thái của một máy tính chạy nhiều ứng dụng cùng một lúc là gì?", "answer": "Thuật ngữ được sử dụng để mô tả trạng thái của một máy tính chạy nhiều ứng dụng cùng một lúc là \"multitasking.\""}</w:t>
      </w:r>
    </w:p>
    <w:p w14:paraId="55E24A4D" w14:textId="77777777" w:rsidR="0058402D" w:rsidRDefault="005820E4">
      <w:r>
        <w:t>{"question": "Nhóm các hình dạng sau thành 2 lớp. - Hình tròn, Tam giác, Hình vuông", "đáp án": "Nhóm 1: Tam giác\nNhóm 2: Hình tròn, Hình vuông"}</w:t>
      </w:r>
    </w:p>
    <w:p w14:paraId="654956AB" w14:textId="77777777" w:rsidR="0058402D" w:rsidRDefault="005820E4">
      <w:r>
        <w:t>{"câu hỏi": "Kể tên hai cách để bảo vệ máy tính của bạn khỏi bị tấn công.", "trả lời": "1. Một cách để bảo vệ máy tính của bạn khỏi bị tấn công là cài đặt và thường xuyên cập nhật phần mềm chống vi-rút và chống phần mềm độc hại. Điều này sẽ giúp phát hiện và loại bỏ bất kỳ mã độc hại hoặc hoạt động đáng ngờ nào trên máy tính của bạn trước khi nó có thể gây hại. \ n \ n2. Một cách khác để bảo vệ máy tính của bạn là sử dụng mật khẩu mạnh và duy nhất cho tất cả các tài khoản của bạn, đặc biệt là những tài khoản có thông tin nhạy cảm như email hoặc tài khoản ngân hàng của bạn. Điều quan trọng nữa là phải thay đổi mật khẩu thường xuyên và tránh sử dụng cùng một mật khẩu cho nhiều tài khoản để giảm thiểu nguy cơ bị tấn công."}</w:t>
      </w:r>
    </w:p>
    <w:p w14:paraId="498ED123" w14:textId="77777777" w:rsidR="0058402D" w:rsidRDefault="005820E4">
      <w:r>
        <w:lastRenderedPageBreak/>
        <w:t>{"câu hỏi": "Máy tính xách tay có ưu điểm gì so với máy tính để bàn?", "Trả lời": "Máy tính xách tay có một số lợi thế so với máy tính để bàn:\n\n1. Tính di động: Ưu điểm rõ ràng nhất của máy tính xách tay so với máy tính để bàn là khả năng mang theo bên mình mọi lúc mọi nơi. Điều này làm cho nó thuận tiện cho khách du lịch, sinh viên và bất cứ ai cần làm việc xa nhà hoặc văn phòng của họ. \ n \ n2. Tiết kiệm không gian: Máy tính xách tay nhỏ gọn và chiếm ít không gian hơn so với máy tính để bàn truyền thống, khiến chúng trở thành lựa chọn tốt cho những người có không gian bàn làm việc hoặc văn phòng hạn chế. \ n \ n3. Thiết kế tất cả trong một: Máy tính xách tay có tất cả các thành phần cần thiết cho trải nghiệm máy tính hoàn chỉnh trong một đơn vị. Điều này có nghĩa là bạn không cần phải lo lắng về việc mua thêm thiết bị ngoại vi hoặc kết nối nhiều cáp. \ n \ n4. Kết nối không dây: Hầu hết các máy tính xách tay đều được trang bị kết nối không dây tích hợp, cho phép bạn kết nối với internet hoặc các thiết bị khác mà không cần dây hoặc cáp. \ n \ n5. Tiết kiệm năng lượng: Máy tính xách tay thường tiết kiệm năng lượng hơn và tiêu thụ ít năng lượng hơn máy tính để bàn, điều đó có nghĩa là bạn sẽ tiết kiệm chi phí điện. \ n \ n6. Hoạt động bằng pin: Vì máy tính xách tay có pin bên trong, chúng có thể được sử dụng ngay cả khi không có ổ cắm điện, khiến chúng rất phù hợp để sử dụng ở các địa điểm xa xôi và trong thời gian mất điện. \n\nĐây chỉ là một số trong nhiều ưu điểm của máy tính xách tay so với máy tính để bàn, khiến chúng trở thành lựa chọn phổ biến cho mục đích sử dụng cá nhân và chuyên nghiệp."}</w:t>
      </w:r>
    </w:p>
    <w:p w14:paraId="06F9FE97" w14:textId="77777777" w:rsidR="0058402D" w:rsidRDefault="005820E4">
      <w:r>
        <w:t>{"câu hỏi": "Điều gì gây ra nhật thực?", "câu trả lời": "Nhật thực xảy ra khi một thiên thể, chẳng hạn như một hành tinh hoặc mặt trăng, di chuyển vào bóng của một thiên thể khác. Có hai loại nhật thực xảy ra trên Trái đất: nhật thực và nguyệt thực. Nhật thực xảy ra khi Mặt trăng đi qua giữa Mặt trời và Trái đất, đổ bóng lên Trái đất và tạm thời chặn ánh sáng của Mặt trời. Điều này chỉ có thể xảy ra trong giai đoạn Mặt trăng mới, khi Mặt trời và Mặt trăng thẳng hàng trên cùng một phía của Trái đất. Mặt khác, nguyệt thực xảy ra khi Trái đất di chuyển giữa Mặt trời và Mặt trăng, đổ bóng lên Mặt trăng. Điều này chỉ có thể xảy ra trong giai đoạn trăng tròn, khi Mặt trời, Trái đất và Mặt trăng gần như thẳng hàng chính xác. \ n \ n Cả nhật thực và nguyệt thực đều đòi hỏi sự liên kết hoàn hảo của Mặt trời, Trái đất và Mặt trăng. Mỗi lần chúng xảy ra khoảng hai đến bốn lần mỗi năm, nhưng chúng có thể nhìn thấy từ các khu vực khác nhau trên Trái đất."}</w:t>
      </w:r>
    </w:p>
    <w:p w14:paraId="3FA89649" w14:textId="77777777" w:rsidR="0058402D" w:rsidRDefault="005820E4">
      <w:r>
        <w:t xml:space="preserve">{"câu hỏi": "Một số môn thể thao phổ biến ở Ấn Độ là gì?", "Trả lời": "Cricket cho đến nay là môn thể thao phổ biến nhất ở Ấn Độ, nhưng cũng có một số môn thể thao khác có lượng người theo dõi rất lớn ở nước này. Một số môn thể thao phổ biến khác ở Ấn Độ là: \ n- Khúc côn cầu trên sân: Môn thể thao này giữ một vị trí đặc biệt trong trái tim Ấn Độ, vì Ấn Độ đã giành được nhiều huy chương Olympic trong môn thể thao này. \ n- Bóng đá (Bóng đá): Bóng đá cũng là một môn thể thao phổ biến ở Ấn Độ, đặc biệt là ở các bang Tây Bengal, Goa và Kerala. \ n- Kabaddi: Đây là một môn thể thao đồng đội liên lạc có nguồn gốc từ Ấn Độ,  và cực kỳ phổ biến ở các vùng nông thôn của đất nước. \n- Cầu lông: Cầu lông đã trở nên phổ biến ở Ấn Độ trong những năm gần đây, với những người chơi như Saina Nehwal và PV Sindhu tạo dấu ấn ở cấp độ quốc tế. \n- Đấu vật: Đấu vật có một lịch sử lâu dài ở Ấn Độ, và các đô vật Ấn Độ đã giành được nhiều huy chương trong các cuộc thi quốc tế. \n- Quần vợt:  Những tay đấm ngôi sao như Leander Paes, Mahesh Bhupathi, Sania Mirza và Somdev </w:t>
      </w:r>
      <w:r>
        <w:lastRenderedPageBreak/>
        <w:t>Devvarman đã giúp quần vợt trở thành một môn thể thao phổ biến ở Ấn Độ. Quyền anh: Quyền anh đã trở nên phổ biến trong những năm gần đây, với những cái tên như Vijender Singh và Mary Kom mang vòng nguyệt quế cho đất nước. Ngoài những môn thể thao này, còn có một số môn thể thao khác được người dân Ấn Độ yêu thích,  bao gồm bóng rổ, bơi lội, điền kinh, và nhiều môn khác."}</w:t>
      </w:r>
    </w:p>
    <w:p w14:paraId="419A4789" w14:textId="77777777" w:rsidR="0058402D" w:rsidRDefault="005820E4">
      <w:r>
        <w:t>{"câu hỏi": "Đề xuất một giải pháp sáng tạo để quản lý ô nhiễm không khí.", "Trả lời": "Một giải pháp sáng tạo để quản lý ô nhiễm không khí là thực hiện kiến trúc xanh trong khu vực đô thị. Điều này liên quan đến việc thiết kế và xây dựng các tòa nhà bằng vật liệu bền vững và kết hợp các tính năng như mái nhà xanh, tường sống và vườn trong nhà. Điều này không chỉ giúp cải thiện chất lượng không khí bằng cách giảm phát thải khí nhà kính mà còn thúc đẩy sự phát triển của hệ thực vật có thể hấp thụ các chất ô nhiễm từ khí quyển. Một giải pháp khác có thể là sử dụng các lựa chọn giao thông phát thải thấp như đi xe đạp, đi bộ hoặc ô tô điện và mở rộng các lựa chọn giao thông công cộng. Ngoài ra, quy hoạch đô thị có thể tập trung vào việc tạo ra các thành phố có thể đi bộ để giảm sự phụ thuộc vào ô tô. Khuyến khích các công ty giảm lượng khí thải carbon, các quy định chặt chẽ hơn về các ngành công nghiệp và đầu tư vào các nguồn năng lượng tái tạo có thể hỗ trợ thêm trong việc quản lý ô nhiễm không khí.</w:t>
      </w:r>
    </w:p>
    <w:p w14:paraId="56B72484" w14:textId="77777777" w:rsidR="0058402D" w:rsidRDefault="005820E4">
      <w:r>
        <w:t>{"câu hỏi": "Ba giai đoạn quản lý nước bền vững là gì?", "Trả lời": "Quản lý nước bền vững là một phần không thể thiếu của phát triển bền vững nhằm đáp ứng nhu cầu nước của các thế hệ hiện tại và tương lai trong khi cân bằng các cân nhắc về môi trường, xã hội và kinh tế. Ba giai đoạn quản lý nước bền vững là: \ n \ n1. Lập kế hoạch và đánh giá: Giai đoạn đầu tiên liên quan đến việc tiến hành đánh giá toàn diện các nguồn nước sẵn có và dự đoán nhu cầu nước trong tương lai. Giai đoạn này cũng liên quan đến việc phát triển các chiến lược và chính sách để đạt được các mục tiêu quản lý nước bền vững. Thực hiện: Giai đoạn thứ hai liên quan đến việc thực hiện các chiến lược và thực tiễn quản lý nước. Điều này bao gồm sự phát triển của cơ sở hạ tầng, chẳng hạn như các nhà máy xử lý và mạng lưới phân phối, cũng như giới thiệu các biện pháp bảo tồn nước, tái chế và thực hành tái sử dụng. \ n \ n3. Giám sát và đánh giá: Giai đoạn cuối cùng bao gồm giám sát và đánh giá liên tục các hoạt động quản lý nước để đảm bảo tính hiệu quả và bền vững của chúng. Điều này bao gồm theo dõi việc sử dụng nước, đánh giá tác động của các biện pháp bảo tồn và điều chỉnh khi cần thiết để đảm bảo tính bền vững lâu dài của tài nguyên nước."}</w:t>
      </w:r>
    </w:p>
    <w:p w14:paraId="4B00BC50" w14:textId="77777777" w:rsidR="0058402D" w:rsidRDefault="005820E4">
      <w:r>
        <w:t>{"câu hỏi": "Viết một câu bằng từ đồng âm \"won/one.\"", "answer": "Tôi đã giành được vị trí đầu tiên và tôi là một với chiếc cúp!"}</w:t>
      </w:r>
    </w:p>
    <w:p w14:paraId="7645132A" w14:textId="77777777" w:rsidR="0058402D" w:rsidRDefault="005820E4">
      <w:r>
        <w:t>{"câu hỏi": "Tóm tắt khí hậu của rừng mưa nhiệt đới", "trả lời": "Khí hậu của rừng mưa nhiệt đới thường nóng và ẩm với nhiều mưa trong suốt cả năm. Nhiệt độ thường dao động trong khoảng 20-34\u00b0C (68-93\u00b0F) với độ ẩm cao trên 75%. Lượng mưa thường phân bố đều trong suốt cả năm với lượng mưa trung bình hàng năm là 2000-10.000mm (79-394 inch). Khí hậu phù hợp và độ ẩm cao này hỗ trợ sự phát triển dồi dào của thực vật và sự sống trong hệ sinh thái rừng nhiệt đới."}</w:t>
      </w:r>
    </w:p>
    <w:p w14:paraId="52FD24BF" w14:textId="77777777" w:rsidR="0058402D" w:rsidRDefault="005820E4">
      <w:r>
        <w:lastRenderedPageBreak/>
        <w:t>{"câu hỏi": "Kể tên một dạng năng lượng do mặt trời tạo ra", "câu trả lời": "Một dạng năng lượng do mặt trời tạo ra là năng lượng mặt trời."}</w:t>
      </w:r>
    </w:p>
    <w:p w14:paraId="5477A234" w14:textId="77777777" w:rsidR="0058402D" w:rsidRDefault="005820E4">
      <w:r>
        <w:t>{"câu hỏi": "Giải thích chu kỳ áp suất khí quyển.", "câu trả lời": "Chu trình áp suất khí quyển đề cập đến những thay đổi áp suất xảy ra trong bầu khí quyển Trái đất theo thời gian. Nó được gây ra bởi sự nóng lên và làm mát tự nhiên của bề mặt, cũng như sự chuyển động của các khối không khí do hiệu ứng Coriolis và các yếu tố khác. \ n \ nỞ bề mặt, không khí được làm nóng bởi mặt trời và tăng lên, tạo ra một khu vực áp suất thấp. Khi không khí tăng lên, nó nguội đi và giãn nở, cuối cùng ngưng tụ thành mây và giải phóng nhiệt vào khí quyển. Sự truyền nhiệt này làm cho áp suất giảm hơn nữa, cho phép nhiều không khí tăng lên và chu kỳ tiếp tục. Ở độ cao lớn hơn, không khí nguội đi và chìm xuống, dẫn đến một khu vực áp suất cao. Không khí sau đó chảy trở lại bề mặt, nơi nó được làm nóng trở lại và chu kỳ lặp lại. Những chu kỳ áp suất cao và thấp này có thể được quan sát trên quy mô toàn cầu, với các hệ thống áp suất lớn ảnh hưởng đến các kiểu thời tiết và khí hậu. Chúng cũng có thể xảy ra ở quy mô nhỏ hơn, cục bộ hơn, với sự thay đổi áp suất dẫn đến các hiện tượng như gió biển và gió đất liền. Nhìn chung, chu trình áp suất khí quyển là một quá trình liên tục đóng vai trò không thể thiếu trong việc định hình thời tiết và khí hậu trên Trái đất.</w:t>
      </w:r>
    </w:p>
    <w:p w14:paraId="0C969789" w14:textId="77777777" w:rsidR="0058402D" w:rsidRDefault="005820E4">
      <w:r>
        <w:t>{"câu hỏi": "Đặt tên cho bốn đại dương trên Trái đất.", "trả lời": "Bốn đại dương trên Trái đất là:\n1. Thái Bình Dương\n2. Đại Tây Dương\n3. Ấn Độ Dương\n4. Bắc Băng Dương."}</w:t>
      </w:r>
    </w:p>
    <w:p w14:paraId="084012CD" w14:textId="77777777" w:rsidR="0058402D" w:rsidRDefault="005820E4">
      <w:r>
        <w:t>{"câu hỏi": "Mô tả sự khác biệt giữa vùng đại dương và vùng lục địa.", "câu trả lời": "Vùng đại dương và vùng lục địa đều là thành phần của bề mặt Trái đất, nhưng chúng có một số khác biệt đáng kể.\n\nVùng đại dương đề cập đến các lớp khác nhau của đại dương và môi trường biển của nó, được phân chia dựa trên các yếu tố như độ sâu, sự xâm nhập của ánh sáng,  và loại loài sinh sống trong khu vực. Một số vùng đại dương phổ biến bao gồm vùng epipelagic, vùng mesopelagic, vùng bathypelagic, vùng vực thẳm và vùng hadalpelagic. Mỗi khu vực này có một tập hợp các đặc điểm độc đáo và là nơi sinh sống của một nhóm các loài sinh vật biển riêng biệt. Mặt khác, một khu vực lục địa thường đề cập đến các khu vực của vỏ trái đất không được bao phủ bởi các đại dương, hoặc thềm lục địa, là phần mở rộng dưới nước của một lục địa kéo dài dần đến độ sâu đại dương. Vùng thềm lục địa thường kéo dài từ bờ biển đến độ sâu 100-200 mét, và đó là một khu vực chính để đánh bắt cá, vận chuyển và thăm dò dầu khí. Tóm lại, một khu vực đại dương chủ yếu liên quan đến các lớp và môi trường sống khác nhau trong đại dương, trong khi một khu vực lục địa bao gồm các khối đất liền và phần mở rộng dưới nước của chúng,  thềm lục địa."}</w:t>
      </w:r>
    </w:p>
    <w:p w14:paraId="1D1E0683" w14:textId="77777777" w:rsidR="0058402D" w:rsidRDefault="005820E4">
      <w:r>
        <w:t>{"question": "Chuyển đổi 3,14 radian sang độ.", "answer": "Để chuyển đổi radian sang độ, bạn có thể sử dụng hệ số chuyển đổi '180 độ / \u03c0 radian'. Do đó, để chuyển đổi 3,14 radian sang độ:\n\n3.14 radian * (180 độ / \u03c0 radian) \u2248 179.909 độ\n\nVì vậy, 3,14 radian tương đương với khoảng 179,909 độ."}</w:t>
      </w:r>
    </w:p>
    <w:p w14:paraId="23EC805F" w14:textId="77777777" w:rsidR="0058402D" w:rsidRDefault="005820E4">
      <w:r>
        <w:t xml:space="preserve">{"câu hỏi": "Tính khối lượng của 4,5 mol carbon dioxide.", "câu trả lời": "Khối lượng phân tử của carbon dioxide (CO2) xấp xỉ 44,01 g / mol. Điều này được tính bằng cách cộng khối lượng nguyên tử của một nguyên tử carbon (12,01 g / mol) và hai nguyên tử oxy (15,999 g / </w:t>
      </w:r>
      <w:r>
        <w:lastRenderedPageBreak/>
        <w:t>mol x 2 = 31,998g / mol). Do đó, khối lượng 4,5 mol CO2 sẽ là: \n4,5 mol x 44,01 g/mol = 198,045 gam"}</w:t>
      </w:r>
    </w:p>
    <w:p w14:paraId="43057981" w14:textId="77777777" w:rsidR="0058402D" w:rsidRDefault="005820E4">
      <w:r>
        <w:t>{"câu hỏi": "Dịch câu sau sang tiếng Nhật: Tôi thích màu sắc của bầu trời.", "câu trả lời": "\u7a7a\u306e\u8272\u304c\u597d\u304d\u3067\u3059\u3002 (Sora no iro ga sukidesu)."}</w:t>
      </w:r>
    </w:p>
    <w:p w14:paraId="44131E28" w14:textId="77777777" w:rsidR="0058402D" w:rsidRDefault="005820E4">
      <w:r>
        <w:t>{"câu hỏi": "So sánh và đối chiếu tác động của thế kỷ thứ 5 trước Công nguyên ở Trung Quốc và Ấn Độ.", "câu trả lời": "Thế kỷ thứ 5 trước Công nguyên là một thời kỳ quan trọng trong lịch sử của cả Trung Quốc và Ấn Độ. Nó đánh dấu sự trỗi dậy của các nhà tư tưởng, triết gia và trường phái tư tưởng có ảnh hưởng không chỉ định hình mỗi nền văn minh tương ứng mà còn có tác động lâu dài trên toàn thế giới. Ở Trung Quốc, thế kỷ thứ 5 trước Công nguyên đã chứng kiến sự xuất hiện của Nho giáo và Đạo giáo, hai hệ thống triết học lớn sẽ định hình xã hội, chính trị và văn hóa Trung Quốc trong nhiều thế kỷ tới. Nho giáo, được thành lập bởi Khổng Tử, nhấn mạnh tầm quan trọng của các giá trị đạo đức, trật tự xã hội và tôn trọng quyền lực. Nó trở thành hệ tư tưởng chính trị thống trị ở Trung Quốc, định hình bản chất của chính phủ, các mối quan hệ xã hội và thậm chí cả hành vi cá nhân. Đạo giáo, mặt khác, nhấn mạnh sự trở lại với thiên nhiên và sự đơn giản, thúc đẩy cách sống hài hòa với môi trường tự nhiên và Đạo, hay Đạo, thực tế và nguồn gốc cuối cùng của tất cả mọi thứ. Tác động của nó có thể được nhìn thấy trong y học, nghệ thuật và kiến trúc Trung Quốc. Trong khi đó ở Ấn Độ, thế kỷ thứ 5 trước Công nguyên thường được gọi là thời kỳ đô thị hóa lần thứ hai, chứng kiến sự xuất hiện của một số vương quốc mới và sự lan rộng của đô thị hóa trên khắp đồng bằng sông Hằng. Thời kỳ này cũng đánh dấu sự trỗi dậy của hai hệ thống tôn giáo và triết học lớn ở Ấn Độ: Phật giáo và Kỳ Na giáo. Phật giáo, được thành lập bởi Siddhartha Gautama, hay Đức Phật, đã dạy con đường dẫn đến giác ngộ thông qua Tứ Diệu Đế và Bát chánh đạo, nhấn mạnh sự vô thường của tất cả mọi thứ và sự cần thiết phải vượt qua đau khổ thông qua sự buông bỏ và chấm dứt ham muốn. Kỳ Na giáo, được thành lập bởi Mahavira, tương tự như vậy đã tìm kiếm sự giải thoát thông qua việc thực hành bất bạo động, không gắn bó và kỷ luật tự giác nghiêm ngặt. Cả Trung Quốc và Ấn Độ vào thế kỷ thứ 5 trước Công nguyên đều được đặc trưng bởi sự gia tăng của các hệ thống triết học có ảnh hưởng, tuy nhiên bản chất và tác động của các hệ thống này khác nhau rõ rệt. Ở Trung Quốc, Nho giáo và Đạo giáo phục vụ để định hình nền tảng của chính phủ và xã hội, trong khi ở Ấn Độ, Phật giáo và Kỳ Na giáo cung cấp những con đường tâm linh để giải thoát cho những cá nhân tìm cách vượt qua đau khổ và đạt được giác ngộ. Tuy nhiên, cả hai nền văn minh trong thế kỷ thứ 5 trước Công nguyên đã chứng kiến sự phát triển văn hóa, trí tuệ và tôn giáo quan trọng sẽ định hình tiến trình lịch sử của họ trong nhiều thế kỷ tới.</w:t>
      </w:r>
    </w:p>
    <w:p w14:paraId="2C78CBA2" w14:textId="77777777" w:rsidR="0058402D" w:rsidRDefault="005820E4">
      <w:r>
        <w:t xml:space="preserve">{"câu hỏi": "Hãy cho tôi biết sự khác biệt giữa một hàm và một thuật toán.", "Trả lời": "Một hàm và một thuật toán là những khái niệm liên quan với nhau, nhưng chúng không giống nhau. Hàm \n\nA là một khối mã thực hiện một tác vụ cụ thể và trả về kết quả. Nó có thể được sử dụng nhiều lần trong một chương trình, cho phép tái sử dụng mã và mô-đun hóa. Các hàm có thể có các tham số đầu vào và có thể trả về các giá trị, có thể được sử dụng bởi chương trình gọi. Chúng thường được thiết kế để thực hiện tính toán, tìm kiếm một mục trong cấu trúc dữ liệu hoặc chuyển đổi dữ liệu đầu vào theo một số cách được xác định </w:t>
      </w:r>
      <w:r>
        <w:lastRenderedPageBreak/>
        <w:t>trước. Mặt khác, thuật toán là một quy trình từng bước để giải quyết vấn đề hoặc đạt được một nhiệm vụ cụ thể. Đó là một chuỗi các hướng dẫn chỉ định các hành động cần thực hiện để đạt được kết quả mong muốn. Một thuật toán có thể được biểu diễn dưới nhiều dạng khác nhau như trong mã giả, sơ đồ hoặc sử dụng ngôn ngữ tự nhiên. \ n \ nVề bản chất, một hàm thực hiện một thuật toán để đạt được nhiệm vụ của nó. Thuật toán là khái niệm trừu tượng xác định cách giải quyết vấn đề, trong khi hàm là việc triển khai cụ thể thuật toán bằng một ngôn ngữ lập trình cụ thể."}</w:t>
      </w:r>
    </w:p>
    <w:p w14:paraId="3128DD4B" w14:textId="77777777" w:rsidR="0058402D" w:rsidRDefault="005820E4">
      <w:r>
        <w:t>{"question": "Kể tên bốn ngôn ngữ lập trình thường được sử dụng.", "answer": "Bốn ngôn ngữ lập trình thường được sử dụng là: \n1. Python \n2. Java \n3. JavaScript \n4. C++"}</w:t>
      </w:r>
    </w:p>
    <w:p w14:paraId="07BE5F1D" w14:textId="77777777" w:rsidR="0058402D" w:rsidRDefault="005820E4">
      <w:r>
        <w:t>{"câu hỏi": "Trừ 4 cho 6.", "trả lời": "Kết quả của việc trừ 4 từ 6 là 2."}</w:t>
      </w:r>
    </w:p>
    <w:p w14:paraId="2D539F59" w14:textId="77777777" w:rsidR="0058402D" w:rsidRDefault="005820E4">
      <w:r>
        <w:t>{"câu hỏi": "Viết lại câu này bằng cách đặt câu ngắn gọn hơn. - Không cần thiết phải thực hiện một quá trình nhấn mạnh thực tế là sẽ không có bất kỳ sự tham gia nào của bất kỳ thứ gì được thiết kế để gây hại.", "trả lời": "Không cần hành động gây hại."}</w:t>
      </w:r>
    </w:p>
    <w:p w14:paraId="7C14DB91" w14:textId="77777777" w:rsidR="0058402D" w:rsidRDefault="005820E4">
      <w:r>
        <w:t>{"câu hỏi": "Đổi tên các biến trong phương trình - A = 2B + 4", "trả lời": "C = 2D + 4"}</w:t>
      </w:r>
    </w:p>
    <w:p w14:paraId="47383965" w14:textId="77777777" w:rsidR="0058402D" w:rsidRDefault="005820E4">
      <w:r>
        <w:t>{"câu hỏi": "Mô tả nguyên lý cơ bản của thuyết tương đối", "trả lời": "Nguyên lý cơ bản của thuyết tương đối, còn được gọi là nguyên lý tương đối, là một định đề nói rằng các định luật vật lý là giống nhau đối với tất cả các nhà quan sát trong chuyển động đồng nhất so với nhau. Điều này có nghĩa là không có hệ quy chiếu "ưu tiên", và các sự kiện và phép đo có thể xuất hiện khác nhau đối với các nhà quan sát khác nhau, nhưng các quy tắc vật lý cơ bản vẫn giống nhau. Nguyên lý này là nền tảng cho thuyết tương đối hẹp của Einstein, liên quan đến hành vi của các vật thể chuyển động ở tốc độ gần ánh sáng, và cũng đóng một vai trò trung tâm trong thuyết tương đối rộng, giải thích mối quan hệ giữa lực hấp dẫn và độ cong của không-thời gian.</w:t>
      </w:r>
    </w:p>
    <w:p w14:paraId="52FEAAF0" w14:textId="77777777" w:rsidR="0058402D" w:rsidRDefault="005820E4">
      <w:r>
        <w:t>{"question": "Tạo một ví dụ cho cách tiếp cận truy vấn đánh giá cho sản phẩm. - Sản phẩm đang được xem xét là máy lọc không khí.", "trả lời": "Là trợ lý AI của bạn, một cách tiếp cận tôi sẽ thực hiện để giúp bạn truy vấn đánh giá cho máy lọc không khí là tìm kiếm thông qua các trang web và thị trường trực tuyến khác nhau bán máy lọc không khí và tổng hợp các đánh giá phù hợp nhất cho bạn dựa trên các yếu tố như xếp hạng,  ngày, và các phiếu bầu hữu ích của đánh giá. Dưới đây là một ví dụ về đánh giá cho máy lọc không khí: \ n \ n \ "Sản phẩm tuyệt vời! Tôi đã mua máy lọc không khí này cho ngôi nhà của mình và nó đã tạo ra sự khác biệt rất lớn. Không khí cảm thấy sạch hơn nhiều và dị ứng của tôi đã được cải thiện rất nhiều. Máy lọc yên tĩnh và dễ sử dụng. Tôi thích thiết kế kiểu dáng đẹp và nó hoàn toàn phù hợp trong phòng khách của tôi. Rất khuyến khích!\""}</w:t>
      </w:r>
    </w:p>
    <w:p w14:paraId="0EF08B76" w14:textId="77777777" w:rsidR="0058402D" w:rsidRDefault="005820E4">
      <w:r>
        <w:t>{"câu hỏi": "Tạo danh sách mười ứng dụng mạng thần kinh có thể.", "câu trả lời": "1. Nhận dạng và phân loại hình ảnh\n2. Xử lý và hiểu ngôn ngữ tự nhiên\n3. Nhận dạng và phiên âm giọng nói\n4. Phân tích và dự báo dự đoán\n5. Hệ thống tiếp thị và đề xuất được cá nhân hóa\n6. Chẩn đoán y tế và phân tích hình ảnh y tế\n7. Phát hiện và ngăn chặn gian lận\n8. Xe tự hành và hệ thống giao thông\n9. Dự đoán và giao dịch thị trường tài chính\n10. Robot và tự động hóa các nhiệm vụ phức tạp."}</w:t>
      </w:r>
    </w:p>
    <w:p w14:paraId="3D22F247" w14:textId="77777777" w:rsidR="0058402D" w:rsidRDefault="005820E4">
      <w:r>
        <w:lastRenderedPageBreak/>
        <w:t>{"câu hỏi": "Kể tên ba mục tạo nên một cáp mạng điển hình.", "câu trả lời": "1. Dây dẫn: Đây là dây mang tín hiệu dữ liệu. Nó thường được làm bằng đồng hoặc hợp kim đồng và là một dây rắn hoặc bị mắc kẹt. \n2. Cách điện: Đây là lớp vật liệu bao quanh dây dẫn, giữ tín hiệu được chứa và ngăn không cho nó can thiệp vào các tín hiệu khác. Vật liệu cách nhiệt thường là vật liệu như polyetylen, Teflon hoặc polypropylen. \n3. Áo khoác: Đây là lớp ngoài của cáp, giúp bảo vệ cáp khỏi bị hư hỏng vật lý, độ ẩm và các mối nguy hiểm môi trường khác. Các chất liệu áo khoác phổ biến bao gồm PVC, LSZH (Low Smoke Zero Halogen) và các vật liệu được xếp hạng plenum."}</w:t>
      </w:r>
    </w:p>
    <w:p w14:paraId="00B5616B" w14:textId="77777777" w:rsidR="0058402D" w:rsidRDefault="005820E4">
      <w:r>
        <w:t>{"câu hỏi": "Bốn trường con của AI là gì?", "câu trả lời": "Bốn trường con chính của AI là:\n\n1. Học máy: Điều này liên quan đến việc tạo ra các thuật toán cho phép máy tính cải thiện hiệu suất của chúng dựa trên dữ liệu. Nó tập trung vào việc xây dựng các hệ thống có thể học hỏi và đưa ra quyết định dựa trên dữ liệu, mà không cần được lập trình rõ ràng. \ n \ n2. Xử lý ngôn ngữ tự nhiên (NLP): Lĩnh vực con này liên quan đến sự tương tác giữa máy tính và con người trong ngôn ngữ tự nhiên. Nó liên quan đến việc phát triển các phương pháp cho máy tính để hiểu, giải thích và tạo ra ngôn ngữ của con người. \ n \ n3. Robotics: Điều này liên quan đến việc thiết kế, xây dựng và lập trình robot có thể thực hiện các nhiệm vụ thường đòi hỏi trí thông minh của con người, chẳng hạn như điều hướng, nhận dạng đối tượng và ra quyết định. \ n \ n4. Thị giác máy tính: Lĩnh vực con này liên quan đến việc phát triển các phương pháp cho máy tính để giải thích và hiểu thông tin hình ảnh từ thế giới, bao gồm hình ảnh, video và các phương tiện trực quan khác. Nó liên quan đến việc xử lý, phân tích và hiểu dữ liệu trực quan để cho phép phát triển các hệ thống thị giác máy."}</w:t>
      </w:r>
    </w:p>
    <w:p w14:paraId="4966EE42" w14:textId="77777777" w:rsidR="0058402D" w:rsidRDefault="005820E4">
      <w:r>
        <w:t>{"câu hỏi": "Cung cấp một ví dụ về ứng dụng điện toán tình cảm.", "câu trả lời": "Một ví dụ về ứng dụng điện toán tình cảm là hệ thống \"Affectiva\u2019s Automotive AI\". Hệ thống này sử dụng camera trong cabin và thuật toán thị giác máy tính tiên tiến để phân tích nét mặt, giọng nói và ngôn ngữ cơ thể của người lái và hành khách để phát hiện cảm xúc, trạng thái nhận thức và thể chất của họ trong thời gian thực. Thông tin này được sử dụng để nâng cao trải nghiệm lái xe bằng cách cá nhân hóa các cài đặt cabin như âm nhạc và nhiệt độ, cũng như cải thiện độ an toàn bằng cách phát hiện mức độ mệt mỏi, chú ý và căng thẳng của người lái."}</w:t>
      </w:r>
    </w:p>
    <w:p w14:paraId="0CCF3026" w14:textId="77777777" w:rsidR="0058402D" w:rsidRDefault="005820E4">
      <w:r>
        <w:t xml:space="preserve">{"câu hỏi": "Mô tả nhiệm vụ tạo ngôn ngữ tự nhiên (NLG).", "trả lời": "Tạo ngôn ngữ tự nhiên (NLG) là một lĩnh vực con của trí tuệ nhân tạo tập trung vào việc tạo ra văn bản hoặc lời nói ngôn ngữ tự nhiên từ dữ liệu hoặc thông tin có cấu trúc. Quá trình này bao gồm một số giai đoạn, bao gồm phân tích dữ liệu, lập kế hoạch tường thuật và thực hiện nội dung. Các hệ thống NLG nhằm mục đích chuyển đổi dữ liệu thô thành ngôn ngữ giống như con người, bằng cách áp dụng một bộ quy tắc hoặc thuật toán để xác định cấu trúc, từ vựng và cách diễn đạt phù hợp. Mục tiêu của NLG là tạo ra các câu, đoạn văn hoặc toàn bộ tài liệu mạch lạc, trôi chảy và có cấu trúc tốt, không thể phân biệt được với nội dung do con người tạo ra. Điều này có thể được sử dụng cho một loạt các ứng dụng, chẳng hạn như tạo báo cáo, tin bài, phản hồi chatbot hoặc thậm chí nội dung được cá nhân hóa. Nhiệm vụ của NLG là làm cho giao tiếp giữa máy tính và con người dễ tiếp cận và trực quan hơn, bằng cách cho phép máy móc tạo ra các phản ứng theo cách nghe có vẻ tự nhiên và dễ hiểu. Đây là một nhiệm vụ phức tạp đòi </w:t>
      </w:r>
      <w:r>
        <w:lastRenderedPageBreak/>
        <w:t>hỏi sự hiểu biết sâu sắc về ngôn ngữ và sự phức tạp của nó, cũng như khả năng áp dụng các phương pháp tính toán để tạo ra nội dung mạch lạc và có ý nghĩa."}</w:t>
      </w:r>
    </w:p>
    <w:p w14:paraId="0376DC67" w14:textId="77777777" w:rsidR="0058402D" w:rsidRDefault="005820E4">
      <w:r>
        <w:t>{"câu hỏi": "Tạo hướng dẫn từng bước về cách làm bánh sandwich.", "câu trả lời": "Làm bánh sandwich là một công việc nhanh chóng và dễ dàng. Dưới đây là các bước bạn cần làm theo: \ n \ n1. ** Thu thập các thành phần của bạn: ** Đối với một chiếc bánh sandwich cơ bản, bạn sẽ cần bánh mì, phết (mayonnaise, mù tạt, bơ, hummus, v.v.) và lựa chọn nhân của bạn (giăm bông, gà tây, phô mai, rau diếp, cà chua, v.v.). Hãy thêm bất kỳ thành phần bổ sung nào theo sở thích của bạn. \ n \ n2. ** Chuẩn bị nguyên liệu: ** Nếu bạn đang sử dụng bất kỳ loại rau nào như rau diếp hoặc cà chua, hãy rửa sạch và cắt lát chúng. Đối với thịt hoặc pho mát, hãy cắt lát chúng để phù hợp với kích thước bánh mì của bạn. \n\n3. ** Nướng bánh mì: ** Bước này là tùy chọn, nhưng nướng bánh mì có thể thêm độ giòn ngon cho bánh sandwich của bạn. Đặt các lát bánh mì vào máy nướng bánh mì hoặc dưới gà thịt cho đến khi có màu nâu nhạt.\n\n4. ** Lắp ráp bánh sandwich: ** Bắt đầu bằng cách trải phết đã chọn của bạn lên một hoặc cả hai lát bánh mì. Đặt nhân lên trên một lát, bắt đầu với thịt hoặc phô mai, tiếp theo là rau. Nếu sử dụng bất kỳ loại nước sốt hoặc gia vị bổ sung nào, hãy rưới chúng lên nhân.\n\n5. ** Đóng bánh sandwich: ** Đặt lát bánh mì thứ hai lên trên nhân, trải đều xuống. Áp dụng áp lực nhẹ nhàng vào bánh sandwich để đảm bảo nhân đầy. \ n \ n6. ** Cắt và phục vụ: ** Sử dụng một con dao sắc để cắt bánh sandwich làm đôi, nếu muốn. Phục vụ ngay lập tức và thưởng thức bánh sandwich ngon miệng của bạn!"}</w:t>
      </w:r>
    </w:p>
    <w:p w14:paraId="01F2108C" w14:textId="77777777" w:rsidR="0058402D" w:rsidRDefault="005820E4">
      <w:r>
        <w:t>{"câu hỏi": "Mô tả ảnh hưởng của bệnh tiểu đường loại 2 đối với cơ thể.", "câu trả lời": "Bệnh tiểu đường loại 2 là tình trạng cơ thể mất khả năng điều chỉnh lượng đường trong máu đúng cách. Điều này có thể dẫn đến lượng đường cao trong máu, có thể có một số tác động tiêu cực đến cơ thể. Một trong những cơ quan chính bị ảnh hưởng bởi bệnh tiểu đường loại 2 là tuyến tụy, sản xuất insulin, một loại hormone giúp điều chỉnh lượng đường trong máu. Trong bệnh tiểu đường loại 2, tuyến tụy có thể không sản xuất đủ insulin, hoặc cơ thể có thể không thể sử dụng insulin một cách hiệu quả, dẫn đến lượng đường trong máu cao. Lượng đường trong máu cao có thể làm hỏng các mạch máu khắp cơ thể, dẫn đến tăng nguy cơ mắc bệnh tim, đột quỵ và các vấn đề tim mạch khác. Nó cũng có thể làm hỏng các dây thần kinh, đặc biệt là ở chân và bàn chân, dẫn đến mất cảm giác, đau đớn và tăng nguy cơ chấn thương và nhiễm trùng. Bệnh tiểu đường loại 2 cũng có thể ảnh hưởng đến thận, dẫn đến tổn thương và suy thận tiềm ẩn theo thời gian. Lượng đường trong máu cao cũng có thể làm hỏng mắt, dẫn đến bệnh võng mạc tiểu đường, nguyên nhân hàng đầu gây mù lòa. Ngoài ra, bệnh tiểu đường loại 2 có thể khiến cơ thể khó chống lại nhiễm trùng và chữa lành vết thương. Điều này có thể làm tăng nguy cơ nhiễm trùng da, đặc biệt là ở bàn chân, và có thể làm cho việc phục hồi sau chấn thương hoặc thủ tục phẫu thuật trở nên khó khăn hơn. Nhìn chung, bệnh tiểu đường loại 2 có thể có tác động đáng kể đến cơ thể, dẫn đến tăng nguy cơ mắc một số vấn đề sức khỏe. Điều quan trọng là những người mắc bệnh tiểu đường loại 2 phải làm việc với nhà cung cấp dịch vụ chăm sóc sức khỏe của họ để kiểm soát tình trạng của họ và giảm nguy cơ biến chứng."}</w:t>
      </w:r>
    </w:p>
    <w:p w14:paraId="3E717605" w14:textId="77777777" w:rsidR="0058402D" w:rsidRDefault="005820E4">
      <w:r>
        <w:lastRenderedPageBreak/>
        <w:t>{"câu hỏi": "Xây dựng một câu bằng cách sử dụng ba trong số các từ sau: suy ngẫm, chín, gạch ngang, vất vả", "trả lời": "Tôi thường suy nghĩ nếu đã đến lúc phải lao đến cửa hàng để mua một ít trái cây chín trước khi chúng hư hỏng."}</w:t>
      </w:r>
    </w:p>
    <w:p w14:paraId="21C96946" w14:textId="77777777" w:rsidR="0058402D" w:rsidRDefault="005820E4">
      <w:r>
        <w:t>{"câu hỏi": "Tạo danh sách các giải pháp lưu trữ sáng tạo cho phòng ngủ nhỏ.", "câu trả lời": "Dưới đây là một số giải pháp lưu trữ sáng tạo cho phòng ngủ nhỏ:\n\n1. Sử dụng bảo quản dưới gầm giường: Đầu tư vào khung giường có ngăn kéo tích hợp hoặc mua hộp lưu trữ được thiết kế để vừa bên dưới giường của bạn. \ n2. Lắp đặt đầu giường lưu trữ: Đầu giường có kệ hoặc tủ có thể cung cấp thêm không gian lưu trữ cho sách, đồ điện tử và đồ trang trí của bạn. \ n3. Thêm giá treo quần áo: Nếu bạn thiếu không gian tủ quần áo, giá treo quần áo có thể là một bổ sung hữu ích cho phòng ngủ của bạn. \ n4. Sử dụng không gian thẳng đứng: Từ giá sách từ sàn đến trần đến tổ chức treo, có rất nhiều cách để tối ưu hóa không gian thẳng đứng không sử dụng trong phòng ngủ nhỏ. Nhận một ottoman lưu trữ: Một ottoman có nắp có thể tháo rời có thể phục vụ như một thùng chứa và khu vực chỗ ngồi. \ n6. Xem xét đồ nội thất đa chức năng: Các mảnh đồ nội thất phục vụ nhiều hơn một mục đích có thể giúp bạn tiết kiệm không gian. Ví dụ, một chiếc giường ban ngày với bộ nhớ tích hợp hoặc bàn gấp cũng có thể được sử dụng như một bàn trang điểm. \ n7. Thêm kệ treo tường: Lắp đặt kệ trên tường của bạn có thể tạo thêm không gian lưu trữ mà không chiếm diện tích sàn. \ n8. Sử dụng giỏ lưu trữ: Giỏ có thể được sử dụng để lưu trữ quần áo, sách hoặc các vật dụng khác của bạn và có thể thêm sự quan tâm về kết cấu cho trang trí của bạn. \ n9. Treo bảng chốt: Công cụ tổ chức đa năng này có thể được sử dụng để treo nhiều loại vật phẩm, từ đồ trang sức đến tác phẩm nghệ thuật. \ n10. Chọn tủ quần áo có không gian lưu trữ rộng rãi: Chọn tủ quần áo có ngăn kéo sâu và ngăn thẳng đứng để tối đa hóa không gian lưu trữ."}</w:t>
      </w:r>
    </w:p>
    <w:p w14:paraId="46D86989" w14:textId="77777777" w:rsidR="0058402D" w:rsidRDefault="005820E4">
      <w:r>
        <w:t>{"câu hỏi": "Thiết kế một chiếc chăn bông với 5 màu sắc khác nhau.", "câu trả lời": "Chắc chắn rồi! Dưới đây là thiết kế cho một chiếc chăn sử dụng năm màu khác nhau: Đỏ, Cam, Vàng, Xanh lá cây và Xanh lam. Hãy tưởng tượng chăn bông là một hình vuông được chia thành 25 ô vuông nhỏ hơn, được sắp xếp theo mô hình lưới 5x5. \ n \ n1. Bắt đầu bằng cách chọn hình vuông trung tâm và tô nó bằng Màu đỏ. \ n2. Tô màu cho các ô vuông ngay phía trên, bên dưới, bên trái và bên phải của hình vuông trung tâm màu đỏ bằng màu cam.\n3. Tô màu cho các ô vuông ở bốn góc của chăn bông bằng Màu vàng: hình vuông trên cùng bên trái, hình vuông trên cùng bên phải, hình vuông dưới cùng bên trái và hình vuông dưới cùng bên phải. \ n4. Tô màu cho các ô vuông ngay bên cạnh góc Hình vuông màu vàng bằng màu xanh lá cây: hai hình vuông giữa các ô vuông màu vàng trên cùng bên trái và trên cùng bên phải, hai hình vuông giữa các ô vuông màu vàng dưới cùng bên trái và dưới cùng bên phải, và hai hình vuông ở bên phải của hình vuông màu vàng trên cùng bên phải và dưới cùng bên phải. \ n5. Tô màu cho các ô vuông còn lại bằng màu xanh lam.\n\nChăn bông kết quả sẽ có một trung tâm màu đỏ, được bao quanh bởi một vòng màu cam, được bao quanh bởi một vòng màu xanh lá cây, sau đó là màu xanh lam, với màu vàng ở bốn góc. Điều này tạo ra một tấm chăn rực rỡ và đầy màu sắc chắc chắn sẽ làm bừng sáng bất kỳ căn phòng nào!"}</w:t>
      </w:r>
    </w:p>
    <w:p w14:paraId="77559511" w14:textId="77777777" w:rsidR="0058402D" w:rsidRDefault="005820E4">
      <w:r>
        <w:t xml:space="preserve">{"câu hỏi": "Tạo danh sách các thành phần để làm món lasagna truyền thống.", "câu trả lời": "Dưới đây là danh sách các thành phần cần thiết để làm món lasagna truyền thống:\n\n1. Mì </w:t>
      </w:r>
      <w:r>
        <w:lastRenderedPageBreak/>
        <w:t>Lasagna \ n2. Thịt bò xay hoặc xúc xích Ý\n3. Hành tây\n4. Tỏi\n5. Cà chua nghiền\n6. Bột cà chua\n7. Sốt cà chua\n8. Nước\n9. Đường trắng \ n10. Lá húng quế khô\n11. Hạt thì là\n12. Gia vị Ý\n13. Muối \ n14. Tiêu đen xay\n15. Rau mùi tây tươi\n16. Phô mai Ricotta\n17. Trứng\n18. Phô mai Mozzarella\n19. Pho mát Parmesan."}</w:t>
      </w:r>
    </w:p>
    <w:p w14:paraId="2944A763" w14:textId="77777777" w:rsidR="0058402D" w:rsidRDefault="005820E4">
      <w:r>
        <w:t>{"câu hỏi": "Chỉnh sửa câu sau để làm cho nó ngắn gọn hơn:\n\n\"Hầu hết mọi người sống ở các thành phố và thị trấn, cho phép họ có quyền truy cập vào các nguồn lực và công việc mà thành phố hoặc thị trấn cung cấp.\" - "Hầu hết mọi người sống ở các thành phố và thị trấn, cung cấp cho họ quyền truy cập vào các nguồn lực và việc làm.\"", "trả lời": "Đó là một sửa đổi tốt. Câu này bây giờ ngắn gọn và dễ đọc hơn."}</w:t>
      </w:r>
    </w:p>
    <w:p w14:paraId="49D63E55" w14:textId="77777777" w:rsidR="0058402D" w:rsidRDefault="005820E4">
      <w:r>
        <w:t>{"question": "Tính tổng chi phí của 10 mặt hàng, mỗi mặt hàng có giá 4 USD", "answer": "Tổng chi phí của 10 mặt hàng với giá 4 USD mỗi mặt hàng là: \n\n10 x $4 = 40 USD."}</w:t>
      </w:r>
    </w:p>
    <w:p w14:paraId="3B2213A7" w14:textId="77777777" w:rsidR="0058402D" w:rsidRDefault="005820E4">
      <w:r>
        <w:t>{"câu hỏi": "Hãy viết một bài thơ gồm năm dòng.", "Trả lời": "Lá rụng, gió thì thầm vào tai,\nVẻ đẹp của thiên nhiên, ôi, thật chân thành,\nCây đung đưa, chúng nhảy múa, chúng cổ vũ, \nÔm lấy sự thay đổi, không có gì phải sợ,\n Kỳ quan của cuộc sống, mãi mãi đáng yêu."}</w:t>
      </w:r>
    </w:p>
    <w:p w14:paraId="2558C02A" w14:textId="77777777" w:rsidR="0058402D" w:rsidRDefault="005820E4">
      <w:r>
        <w:t>{"question": "Vui lòng tạo danh sách năm động từ mạnh trong tiếng Anh.", "answer": "1. Empower\n2. Tăng tốc \ n3. Đổi mới\n4. Chinh phục\n5. Biến đổi"}</w:t>
      </w:r>
    </w:p>
    <w:p w14:paraId="58D0E492" w14:textId="77777777" w:rsidR="0058402D" w:rsidRDefault="005820E4">
      <w:r>
        <w:t>{"câu hỏi": "Cung cấp ví dụ làm việc về trường hợp sử dụng cho chatbot.", "câu trả lời": "Một trường hợp sử dụng có thể có cho chatbot là trong dịch vụ khách hàng cho nhà bán lẻ trực tuyến. Dưới đây là một ví dụ về cách nó có thể hoạt động: \ n \ nCustomer: Này, tôi có một câu hỏi về đơn đặt hàng của tôi \ n \ nChatbot: Chắc chắn, tôi rất sẵn lòng giúp đỡ! Số đơn đặt hàng của bạn là gì?\n\nCustomer: Đó là 12345.\n\nChatbot: Cảm ơn bạn, chỉ một lát trong khi tôi tìm kiếm điều đó cho bạn.\n \nChatbot: Tôi có chi tiết đơn đặt hàng của bạn ở đây. Bạn muốn biết gì?\n\nCustomer: Tôi có thể thay đổi địa chỉ giao hàng của mình không?\n\nChatbot: Có, bạn chắc chắn có thể thay đổi địa chỉ giao hàng. Vì lý do bảo mật, bạn có thể vui lòng xác nhận địa chỉ email của bạn được liên kết với đơn đặt hàng không?\n\nCustomer: Chắc chắn, đó là email@email.com.\n\nChatbot: Cảm ơn bạn, tôi đã cập nhật địa chỉ email của bạn. Để thay đổi địa chỉ giao hàng của bạn, vui lòng theo liên kết này và nhập địa chỉ mới của bạn. Có điều gì khác tôi có thể giúp bạn không?\n\nCustomer: Không, đó là tất cả. Cảm ơn! \ n \ nChatbot: Bạn được chào đón! Chúc một ngày tuyệt vời.\n\nTrong ví dụ này, chatbot đã có thể trả lời nhanh chóng và hiệu quả câu hỏi của khách hàng và cung cấp giải pháp cho vấn đề của họ. Điều này giúp tiết kiệm thời gian cho cả khách hàng và nhà bán lẻ, đồng thời cải thiện trải nghiệm tổng thể của khách hàng."}</w:t>
      </w:r>
    </w:p>
    <w:p w14:paraId="60DDA2A8" w14:textId="77777777" w:rsidR="0058402D" w:rsidRDefault="005820E4">
      <w:r>
        <w:t xml:space="preserve">{"câu hỏi": "Giải thích tại sao màu xanh lam trong lịch sử gắn liền với nỗi buồn.", "câu trả lời": "Màu xanh lam trong lịch sử gắn liền với nỗi buồn vì nhiều lý do văn hóa, ngôn ngữ và biểu tượng. Một giả thuyết cho rằng mối liên hệ giữa màu xanh và nỗi buồn bắt nguồn từ hình ảnh của một ngày bão tố, u ám, nơi bầu trời bị che khuất bởi những đám mây xanh xám nặng. Thời tiết ảm đạm này thường liên quan đến cảm giác buồn bã hoặc u sầu. Trong tiếng Anh, cụm từ "feeling blue" hoặc "having the blues" đã được sử dụng trong nhiều thế kỷ để mô tả trạng thái buồn bã hoặc trầm cảm. Cụm từ này có thể bắt nguồn từ phong tục của </w:t>
      </w:r>
      <w:r>
        <w:lastRenderedPageBreak/>
        <w:t>nhiều tàu buồm cũ, nếu con tàu mất thuyền trưởng hoặc sĩ quan trong chuyến đi, nó sẽ treo cờ xanh và có một dải màu xanh được sơn dọc theo thân tàu khi trở về cảng nhà. Ngoài ra, màu xanh đã được sử dụng tượng trưng trong nghệ thuật, văn học và âm nhạc như một đại diện của nỗi buồn hoặc u sầu. Ví dụ, trong thời trung cổ, các nghệ sĩ đã sử dụng sắc tố màu xanh, đắt tiền và hiếm, để đại diện cho nỗi buồn hoặc đau khổ, thường sử dụng nó trong các mô tả về Đức Trinh Nữ Maria. Trong âm nhạc, thể loại blues, bắt nguồn từ các cộng đồng người Mỹ gốc Phi vào cuối thế kỷ 19, thường khám phá các chủ đề về nỗi buồn và khó khăn. Nhìn chung, sự kết hợp của màu xanh lam với nỗi buồn bắt nguồn sâu sắc từ các truyền thống văn hóa, ngôn ngữ và biểu tượng, và nó tiếp tục được sử dụng cho đến ngày nay như một đại diện của nỗi u sầu hoặc nỗi buồn.</w:t>
      </w:r>
    </w:p>
    <w:p w14:paraId="31B5FD45" w14:textId="77777777" w:rsidR="0058402D" w:rsidRDefault="005820E4">
      <w:r>
        <w:t>{"câu hỏi": "Nghiên cứu và tóm tắt ngắn gọn quan điểm chính trị của Gandhi.", "câu trả lời": "Gandhi là một nhà hoạt động độc lập Ấn Độ và là một trong những nhân vật chính trị có ảnh hưởng nhất của thế kỷ 20. Ông là một người tin tưởng vững chắc vào biểu tình bất bạo động, và triết lý của ông bao gồm một loạt các quan điểm chính trị, bao gồm chống chủ nghĩa thực dân, chống chủ nghĩa đế quốc và chống phân biệt chủng tộc. Gandhi cũng tin vào sức mạnh của tự trị và tự cung tự cấp, và ông ủng hộ việc phân cấp quyền lực và thúc đẩy quản trị địa phương. Quan điểm kinh tế của ông tập trung vào tự cung tự cấp và các ngành công nghiệp tiểu thủ công nghiệp, và ông nhấn mạnh tầm quan trọng của việc bảo tồn tính toàn vẹn của nền kinh tế nông thôn. Gandhi cũng ủng hộ quyền của phụ nữ và làm việc để thúc đẩy bình đẳng cho những người thuộc các giai cấp, tôn giáo và nguồn gốc dân tộc khác nhau. Cuối cùng, tầm nhìn chính trị của Gandhi là một xã hội tự do, dân chủ và công bằng, nơi mọi công dân được đối xử với phẩm giá và sự tôn trọng.</w:t>
      </w:r>
    </w:p>
    <w:p w14:paraId="2DC20BAC" w14:textId="77777777" w:rsidR="0058402D" w:rsidRDefault="005820E4">
      <w:r>
        <w:t xml:space="preserve">{"câu hỏi": "So sánh và đối chiếu sự trỗi dậy của Liên Xô và sự sụp đổ của Bức màn sắt.", "Trả lời": "Sự trỗi dậy của Liên Xô sau Cách mạng Tháng Mười năm 1917 và sự sụp đổ của Bức màn sắt đánh dấu sự kết thúc của Chiến tranh Lạnh là hai sự kiện quan trọng trong lịch sử hiện đại. Mặc dù chúng xảy ra vào những thời điểm khác nhau, nhưng theo một cách nào đó, chúng có mối liên hệ với nhau. Sự trỗi dậy của Liên Xô được đặc trưng bởi sự xuất hiện của giai cấp công nhân và nông dân, quốc hữu hóa ngành công nghiệp và thành lập một nhà nước xã hội chủ nghĩa. Sau khi Sa hoàng thoái vị năm 1917, Lenin và những người Bolshevik nắm quyền kiểm soát đất nước và bắt đầu thực hiện những thay đổi căn bản trong xã hội Nga. Trong vài thập kỷ tiếp theo, Liên Xô đã trở thành một siêu cường, với một nền kinh tế mạnh mẽ, khả năng quân sự và một vai trò quan trọng trong chính trị toàn cầu. Mặt khác, sự sụp đổ của Bức màn sắt không phải là một sự kiện đột ngột mà là một quá trình diễn ra trong nhiều năm vào cuối những năm 1980 và đầu những năm 1990. Bức màn sắt là một rào cản ẩn dụ chia cắt Đông và Tây Âu trong Chiến tranh Lạnh. Sự sụp đổ của rào cản này được đặc trưng bởi sự sụp đổ của các chính phủ cộng sản ở Đông Âu, sự kết thúc của Liên Xô và thống nhất nước Đức. Điều này chủ yếu là do sự bất mãn kinh tế và xã hội ngày càng tăng trong các nước khối Đông Âu, cũng như những cải cách do nhà lãnh đạo Liên Xô Mikhail Gorbachev khởi xướng. Để so sánh, cả sự trỗi dậy của Liên Xô và sự sụp đổ của Bức màn sắt đều được đánh dấu bằng những thay đổi xã hội và chính trị đáng kể. Chúng báo hiệu sự kết thúc của một kỷ nguyên cụ thể và bắt đầu một kỷ nguyên mới. Tuy nhiên, trong khi sự trỗi dậy của Liên Xô được đặc trưng bởi việc thành lập một nhà nước xã hội chủ nghĩa và gia </w:t>
      </w:r>
      <w:r>
        <w:lastRenderedPageBreak/>
        <w:t>tăng ảnh hưởng quốc tế, sự sụp đổ của Bức màn sắt đánh dấu sự kết thúc của chủ nghĩa cộng sản ở Đông Âu và chuyển sang dân chủ và chủ nghĩa tư bản.</w:t>
      </w:r>
    </w:p>
    <w:p w14:paraId="08468387" w14:textId="77777777" w:rsidR="0058402D" w:rsidRDefault="005820E4">
      <w:r>
        <w:t>{"câu hỏi": "Phân loại động vật sau đây là tuyệt chủng hoặc có nguy cơ tuyệt chủng. - Con lười ba ngón Pygmy", "trả lời": "Nguy cấp."}</w:t>
      </w:r>
    </w:p>
    <w:p w14:paraId="143094CF" w14:textId="77777777" w:rsidR="0058402D" w:rsidRDefault="005820E4">
      <w:r>
        <w:t>{"câu hỏi": "Xác định loại chim phổ biến nhất hiện diện ở Sahara.", "câu trả lời": "Loại chim phổ biến nhất có thể được tìm thấy ở sa mạc Sahara thường là các loài du mục, sinh sản ở khu vực phía bắc hoặc phía nam, tùy thuộc vào nguồn nước và thức ăn sẵn có. Một số loài chim phổ biến nhất được tìm thấy ở sa mạc Sahara bao gồm: \ n \ n1. Chim sẻ sa mạc: Những con chim này sinh sản ở giới hạn phía bắc và phía nam của sa mạc, và thích nghi tốt với điều kiện khô cằn. \ n \ n2. Lanner Falcons: Những con chim săn mồi này thường được tìm thấy ở Sahara, và được biết là săn các động vật có vú nhỏ và chim. \ n \ n3. Courser màu kem: Những con chim này được tìm thấy trong các cồn cát và sa mạc đá của Sahara, và ăn côn trùng và các sinh vật nhỏ. \ n \ n4. Chim bồ câu Namaqua: Những con bồ câu nhỏ, mỏng manh này được tìm thấy ở những vùng khô cằn của sa mạc Sahara và ăn hạt giống và côn trùng nhỏ. \ n \ n5. Pharaoh Eagle-Owl: Những con cú lớn này được tìm thấy ở các vùng núi đá của sa mạc Sahara, và được biết đến với khả năng chịu được nhiệt độ khắc nghiệt. Nhìn chung, Sahara là nơi sinh sống của một loạt các loài chim thích nghi tốt với điều kiện khắc nghiệt của sa mạc.</w:t>
      </w:r>
    </w:p>
    <w:p w14:paraId="26C9769C" w14:textId="77777777" w:rsidR="0058402D" w:rsidRDefault="005820E4">
      <w:r>
        <w:t xml:space="preserve">{"câu hỏi": "Mô tả chi tiết các đặc tính của đèn LED.", "trả lời": "Đèn LED (Điốt phát sáng) là một loại ánh sáng trạng thái rắn tạo ra ánh sáng nhìn thấy được thông qua việc sử dụng chip bán dẫn. Đèn LED có nhiều hình dạng, kích cỡ và màu sắc khác nhau và cung cấp một số đặc điểm phân biệt chúng với các nguồn chiếu sáng truyền thống. Một số đặc điểm đáng chú ý nhất của đèn LED bao gồm: \ n \ n1. Hiệu quả năng lượng: Đèn LED tiết kiệm năng lượng cao, tiêu thụ ít năng lượng hơn tới 90% so với bóng đèn sợi đốt truyền thống. Điều này dẫn đến tiết kiệm năng lượng đáng kể, làm cho đèn LED trở thành một lựa chọn chiếu sáng thân thiện với môi trường. \ n \ n2. Tuổi thọ cao: Đèn LED có tuổi thọ đặc biệt dài thường kéo dài tới 50.000 giờ trở lên. Thời gian này dài hơn đáng kể so với bóng đèn huỳnh quang sợi đốt hoặc compact truyền thống, thường chỉ kéo dài khoảng 1.000 đến 10.000 giờ. Độ bền: Đèn LED được chế tạo để chịu được các điều kiện khắc nghiệt và có khả năng chống rung, va đập và nhiệt độ khắc nghiệt cao. Điều này làm cho chúng trở nên lý tưởng để sử dụng ngoài trời và trong các ứng dụng mà chúng phải chịu các điều kiện khắc nghiệt. \ n \ n4. Phát thải nhiệt thấp: Không giống như bóng đèn sợi đốt truyền thống, tạo ra một lượng nhiệt đáng kể, đèn LED tỏa ra rất ít nhiệt. Điều này làm cho chúng an toàn hơn khi sử dụng và chạm vào, và nó cũng làm giảm nguy cơ hỏa hoạn. \ n \ n5. Bật tức thì: Đèn LED bật ngay lập tức khi có điện, không giống như bóng đèn huỳnh quang compact mất vài giây để làm nóng trước khi đạt đến độ sáng đầy đủ. \ n \ n6. Ánh sáng định hướng: Đèn LED có tính định hướng cao, có nghĩa là chúng phát ra ánh sáng theo một hướng cụ thể. Điều này làm cho chúng trở nên lý tưởng để sử dụng trong chiếu sáng tác vụ hoặc làm đèn sân khấu. \ n \ n7. Phạm vi màu: Đèn LED có nhiều màu sắc, cho phép bạn chọn màu phù hợp với nhu cầu của mình. Chúng cũng có sẵn ở các nhiệt độ màu khác nhau, từ trắng ấm đến trắng mát, mang lại sự linh hoạt để tạo ra các hiệu ứng ánh sáng khác nhau. \ n \ n8. Khả năng điều chỉnh độ sáng: Nhiều đèn </w:t>
      </w:r>
      <w:r>
        <w:lastRenderedPageBreak/>
        <w:t>LED có thể điều chỉnh độ sáng, có nghĩa là bạn có thể điều chỉnh cường độ ánh sáng cho phù hợp với nhu cầu của mình. Điều này làm cho chúng lý tưởng để sử dụng trong tâm trạng hoặc ánh sáng nhấn. \ n \ nĐây chỉ là một số trong nhiều đặc điểm của đèn LED làm cho nó trở thành một lựa chọn chiếu sáng tuyệt vời cho các ứng dụng khác nhau. Đèn LED mang lại hiệu quả năng lượng, tuổi thọ và độ bền chưa từng có, khiến chúng trở thành lựa chọn phổ biến và tiết kiệm chi phí cho cả chiếu sáng dân dụng và thương mại."}</w:t>
      </w:r>
    </w:p>
    <w:p w14:paraId="19D7F4FF" w14:textId="77777777" w:rsidR="0058402D" w:rsidRDefault="005820E4">
      <w:r>
        <w:t>{"câu hỏi": "Tạo ví dụ về mạch điện có điện trở và tụ điện.", "câu trả lời": "Đây là ví dụ về mạch điện có điện trở và tụ điện.\n\n'''\n---R1---C1---\n|           |\n|           |\n|           |\n+ -\nBattery\n'''\n\nTrong mạch này, R1 là điện trở và C1 là tụ điện. Mạch được kết nối với pin trong đó cực dương của pin được kết nối với một đầu của điện trở R1 và đầu kia của điện trở được kết nối với một cực của tụ điện C1. Đầu kia của tụ điện được kết nối với cực âm của pin, tạo ra một mạch kín. \ n \ n Khi pin được kết nối, dòng điện sẽ chạy qua điện trở R1, sạc tụ điện C1. Điện trở làm chậm tốc độ sạc của tụ điện, cho phép nó lưu trữ năng lượng dưới dạng điện tích. Khi tụ điện được sạc đầy, dòng điện sẽ dừng lại và tụ điện sẽ giữ điện tích cho đến khi ngắt kết nối hoặc điện tích được sử dụng hết trong mạch. \ n \ n Mạch này là một ví dụ về mạch RC, thường được sử dụng trong các ứng dụng thời gian và lọc. Bằng cách chọn các giá trị khác nhau cho điện trở và tụ điện, hoạt động của mạch có thể được tùy chỉnh để đáp ứng các yêu cầu cụ thể."}</w:t>
      </w:r>
    </w:p>
    <w:p w14:paraId="0CDEA891" w14:textId="77777777" w:rsidR="0058402D" w:rsidRDefault="005820E4">
      <w:r>
        <w:t>{"câu hỏi": "Kể tên một ví dụ về bằng chứng khoa học hỗ trợ thuyết tiến hóa.", "câu trả lời": "Một ví dụ về bằng chứng khoa học hỗ trợ thuyết tiến hóa là hồ sơ hóa thạch. Hồ sơ hóa thạch cho thấy sự tiến triển của những thay đổi trong các loài theo thời gian, với sự xuất hiện của các loài mới, sự biến mất của những loài cũ và sự phát triển của các đặc điểm và đặc điểm mới. Ví dụ, hồ sơ hóa thạch cho thấy sự tiến hóa của cá voi từ tổ tiên sống trên cạn thành sinh vật sống dưới nước hoàn toàn, thông qua một loạt các dạng trung gian thể hiện sự thay đổi cấu trúc của bộ xương, chân tay và hộp sọ. Bằng chứng như vậy ủng hộ ý tưởng rằng các loài thay đổi theo thời gian và các loài mới có thể phát sinh thông qua một quá trình sửa đổi dần dần, phù hợp với thuyết tiến hóa."}</w:t>
      </w:r>
    </w:p>
    <w:p w14:paraId="54F5728E" w14:textId="77777777" w:rsidR="0058402D" w:rsidRDefault="005820E4">
      <w:r>
        <w:t>{"câu hỏi": "Kể tên một số loại vật liệu từ tính khác nhau.", "câu trả lời": "Vật liệu từ tính có thể được phân loại rộng rãi thành năm loại chính:\n\n1. Vật liệu diamagnet: Những vật liệu này không có bất kỳ mômen từ vĩnh cửu nào và không bị ảnh hưởng bởi từ trường. Ví dụ bao gồm đồng, vàng và bạc.\n\n2. Vật liệu thuận từ: Những vật liệu này có các electron chưa ghép cặp và bị thu hút yếu bởi từ trường. Ví dụ bao gồm nhôm, bạch kim và crom. \ n \ n3. Vật liệu sắt từ: Những vật liệu này có mômen từ mạnh và vĩnh cửu và bị thu hút mạnh vào từ trường. Ví dụ như sắt, niken và coban. \ n \ n4. Vật liệu phản sắt từ: Những vật liệu này có mômen từ được căn chỉnh theo hướng ngược nhau, dẫn đến mômen từ ròng bằng không. Ví dụ bao gồm mangan và oxit crom.\n\n5. Vật liệu sắt từ: Những vật liệu này có mômen từ được căn chỉnh theo hướng ngược nhau, nhưng độ lớn của những khoảnh khắc này không bằng nhau, dẫn đến mômen từ tính ròng không bằng không. Ví dụ bao gồm magnetit và ferrites."}</w:t>
      </w:r>
    </w:p>
    <w:p w14:paraId="67388E0C" w14:textId="77777777" w:rsidR="0058402D" w:rsidRDefault="005820E4">
      <w:r>
        <w:t>{"câu hỏi": "Kể tên hai cảm xúc bất kỳ của con người", "câu trả lời": "Hạnh phúc và nỗi buồn."}</w:t>
      </w:r>
    </w:p>
    <w:p w14:paraId="7FAE41BD" w14:textId="77777777" w:rsidR="0058402D" w:rsidRDefault="005820E4">
      <w:r>
        <w:lastRenderedPageBreak/>
        <w:t>{"question": "Gán giá trị tình cảm (-1 đến 1) cho câu dưới đây. - Tôi sẽ không bao giờ giới thiệu sản phẩm này cho bất kỳ ai.", "trả lời": "Giá trị tình cảm cho câu \"Tôi sẽ không bao giờ giới thiệu sản phẩm này cho bất kỳ ai\" là -0,8"}</w:t>
      </w:r>
    </w:p>
    <w:p w14:paraId="5B1CF8A1" w14:textId="77777777" w:rsidR="0058402D" w:rsidRDefault="005820E4">
      <w:r>
        <w:t>{"câu hỏi": "Kể tên loại ngôn ngữ tượng hình sau:\n\n\"Dãy núi cao vút phía trên tôi.\"", "trả lời": "Ẩn dụ."}</w:t>
      </w:r>
    </w:p>
    <w:p w14:paraId="017B13D4" w14:textId="77777777" w:rsidR="0058402D" w:rsidRDefault="005820E4">
      <w:r>
        <w:t>{"câu hỏi": "Xác định loại cấu trúc sau - \"Càng nhiều càng vui vẻ\"", "câu trả lời": "Loại cấu trúc của cụm từ \"Càng nhiều càng vui vẻ\" là một thành ngữ hoặc tục ngữ."}</w:t>
      </w:r>
    </w:p>
    <w:p w14:paraId="69B46F99" w14:textId="77777777" w:rsidR="0058402D" w:rsidRDefault="005820E4">
      <w:r>
        <w:t>{"câu hỏi": "Một cách bạn có thể ngăn chặn sự nóng lên toàn cầu là gì?", "Trả lời": "Một cách hiệu quả để ngăn chặn sự nóng lên toàn cầu là giảm phát thải khí nhà kính. Điều này có thể đạt được thông qua các biện pháp khác nhau như: \ n \ n1. Thúc đẩy sử dụng các nguồn năng lượng tái tạo như năng lượng gió, mặt trời, địa nhiệt để sản xuất điện thay vì nhiên liệu hóa thạch thải ra lượng lớn CO2.\n2. Hỗ trợ các sản phẩm và thực hành tiết kiệm năng lượng giúp giảm tiêu thụ năng lượng, chẳng hạn như bóng đèn LED, nhà và tòa nhà cách nhiệt tốt, xe cộ và thiết bị tiết kiệm nhiên liệu.\n3. Khuyến khích giảm nạn phá rừng mà các hành vi phá hoại giải phóng carbon được lưu trữ trong cây.\n4. Thúc đẩy trồng rừng và trồng rừng, sau khi chặt cây, để chúng có thể hấp thụ CO2 từ khí quyển. \n5. Khuyến khích sử dụng các thực hành nông nghiệp bền vững nhằm giảm phát thải khí mê-tan.\n6. Thực hiện và tuân theo các quy định của chính phủ và các thỏa thuận quốc tế nhằm tìm cách giảm phát thải khí nhà kính. Thực hiện những thay đổi này có thể có tác động đáng kể trong việc giảm lượng khí nhà kính thải vào khí quyển, do đó ngăn chặn sự nóng lên toàn cầu.</w:t>
      </w:r>
    </w:p>
    <w:p w14:paraId="4A2A3AA4" w14:textId="77777777" w:rsidR="0058402D" w:rsidRDefault="005820E4">
      <w:r>
        <w:t>{"câu hỏi": "Mô tả cảnh rừng", "trả lời": "Cảnh rừng là một trong những vẻ đẹp tự nhiên và thanh bình bao la. Những cây cao chót vót thấp thoáng trên cao, thân cây dày và cành cây trải dài của chúng tạo ra một tán bóng mát cho nền rừng bên dưới. Ánh sáng mặt trời lọc qua những chiếc lá, lốm đốm mặt đất thành những mảng vàng và đổ bóng nhấp nháy. Không khí mát mẻ và ẩm ướt, tràn ngập mùi hương đất của đất, gỗ và lá. Khu rừng sống động với tiếng lá xào xạc, cành cây gãy và tiếng chim hót líu lo xa xăm. Sàn rừng được bao phủ trong một lớp lá dày, kim thông và cành rụng, dương xỉ nhỏ và nấm rải rác cảnh quan. Sâu bên trong những cái cây, thỉnh thoảng có thể nhìn thấy một con vật phi tiêu, một tia lông hoặc lông vũ, có thể được nhìn thấy. Khu rừng là một kho tàng của thiên nhiên, một nơi yên bình và yên tĩnh."}</w:t>
      </w:r>
    </w:p>
    <w:p w14:paraId="511886C2" w14:textId="77777777" w:rsidR="0058402D" w:rsidRDefault="005820E4">
      <w:r>
        <w:t xml:space="preserve">{"câu hỏi": "Giúp trợ lý hiểu thị trường chứng khoán", "trả lời": "Thị trường chứng khoán là thị trường nơi mua và bán cổ phiếu công ty giao dịch công khai và các công cụ phái sinh. Đây là một nền tảng nơi người mua và người bán đến với nhau để trao đổi cổ phiếu của các công ty thuộc sở hữu nhà nước với mức giá thỏa thuận. Để hiểu thị trường chứng khoán, điều quan trọng là phải hiểu một số thuật ngữ và khái niệm cơ bản: \ n \ n1. Cổ phiếu: Cổ phiếu là một loại hình đầu tư trong đó nhà đầu tư có thể sở hữu một phần nhỏ của công ty bằng cách mua cổ phiếu. Cổ phần này đại diện cho một phần quyền sở hữu trong công ty.\n\n2. Sở giao dịch chứng khoán: Sàn giao dịch chứng khoán là nơi hoặc nền tảng nơi cổ phiếu được mua và bán. Một số sàn giao dịch chứng khoán phổ biến nhất là Sở giao dịch chứng khoán New York, NASDAQ, Sở giao dịch chứng khoán London. \ n \ n3. Chỉ số: Chỉ số thị trường </w:t>
      </w:r>
      <w:r>
        <w:lastRenderedPageBreak/>
        <w:t>chứng khoán là thước đo thị trường chứng khoán hoặc một phần của thị trường. Nó thường được tính bằng mức trung bình có trọng số của giá của các cổ phiếu được chọn. Ví dụ: Chỉ số trung bình công nghiệp Dow Jones và Standard &amp;; Poor\u2019s 500 (S&amp;P 500) và NASDAQ Composite là các chỉ số phổ biến nhất được sử dụng ở Mỹ. Bull Market: Bull Market là một thuật ngữ được sử dụng để mô tả một khoảng thời gian mà thị trường chứng khoán đang hoạt động tốt và giá cổ phiếu nói chung đang tăng. \ n \ n5. Thị trường gấu: Thị trường gấu trái ngược với thị trường tăng giá và đó là một thuật ngữ được sử dụng để mô tả một khoảng thời gian mà thị trường chứng khoán đang hoạt động kém và giá cổ phiếu thường giảm. Đây chỉ là một vài khái niệm cơ bản để giúp bạn hiểu thị trường chứng khoán. Còn rất nhiều điều để học, nhưng điều này sẽ cho cậu một điểm khởi đầu tốt."}</w:t>
      </w:r>
    </w:p>
    <w:p w14:paraId="34F6B0DF" w14:textId="77777777" w:rsidR="0058402D" w:rsidRDefault="005820E4">
      <w:r>
        <w:t>{"câu hỏi": "Giải thích cách máy học", "câu trả lời": "Học máy là một tập hợp con của trí tuệ nhân tạo liên quan đến việc đào tạo các thuật toán để tìm ra các mẫu và đưa ra dự đoán dựa trên dữ liệu. Ý tưởng cơ bản là sử dụng dữ liệu để dạy máy móc đưa ra quyết định một cách tự chủ, không cần lập trình rõ ràng. Quá trình học máy bắt đầu bằng việc thu thập dữ liệu. Dữ liệu này sau đó được xử lý trước để loại bỏ tiếng ồn và ngoại lệ, và được chia thành hai bộ - một bộ đào tạo và một bộ thử nghiệm. Bộ đào tạo được sử dụng để đào tạo thuật toán học máy, trong khi bộ kiểm thử được sử dụng để đánh giá hiệu suất của nó. \ n \ n Có ba loại học máy chính: học có giám sát, không giám sát và học tăng cường. Trong học tập có giám sát, thuật toán được đào tạo bằng cách sử dụng dữ liệu được gắn nhãn, trong đó đầu ra mong muốn đã được biết đến. Sau đó, với dữ liệu mới, thuật toán sử dụng các mẫu mà nó đã học được từ bộ đào tạo để đưa ra dự đoán. \ n \ n Trong học tập không giám sát, thuật toán được cung cấp dữ liệu thô, không được gắn nhãn và nó phải tự tìm các mẫu và mối quan hệ. Nó thường được sử dụng để khám phá dữ liệu hoặc phân cụm. \ n \ n Học tăng cường liên quan đến một tác nhân tương tác với môi trường, học thông qua thử và sai. Tác nhân được thưởng hoặc phạt dựa trên hành động của mình và mục tiêu của nó là tối đa hóa tổng phần thưởng. Các thuật toán học máy có thể học hỏi từ dữ liệu mới thông qua một quá trình gọi là lan truyền ngược. Lỗi của thuật toán, hoặc sự khác biệt giữa đầu ra của nó và đầu ra mong muốn, được tính toán và trọng số của các kết nối giữa các nút của thuật toán được điều chỉnh để giảm thiểu lỗi này. Quá trình này tiếp tục cho đến khi thuật toán đã học được mối quan hệ giữa dữ liệu đầu vào và đầu ra. Nhìn chung, học máy là một công cụ mạnh mẽ có thể được sử dụng cho các nhiệm vụ như dự đoán, phân loại và phân tích dữ liệu. Khi nhiều dữ liệu được thu thập và các thuật toán của chúng tôi được cải thiện, các ứng dụng tiềm năng của machine learning tiếp tục phát triển."}</w:t>
      </w:r>
    </w:p>
    <w:p w14:paraId="76EC202B" w14:textId="77777777" w:rsidR="0058402D" w:rsidRDefault="005820E4">
      <w:r>
        <w:t xml:space="preserve">{"question": "Phát triển một kế hoạch sử dụng một phần mềm mới. - Phần mềm: Hệ thống phiếu dịch vụ khách hàng", "trả lời": "Đây là kế hoạch đề xuất sử dụng phần mềm Hệ thống phiếu dịch vụ khách hàng mới:\n\n1. **Xác định mục tiêu**: Bước đầu tiên trong việc phát triển kế hoạch cho phần mềm mới là hiểu các mục tiêu, trong trường hợp này là cải thiện trải nghiệm dịch vụ khách hàng và hợp lý hóa quy trình giải quyết các thắc mắc, khiếu nại hoặc yêu cầu hỗ trợ của khách hàng. \ n \ n2. ** Đánh giá quy trình dịch vụ khách hàng hiện tại **: Điều này liên quan đến việc kiểm tra cách tiếp cận hiện tại đối với dịch vụ khách hàng và xác định điểm mạnh và điểm yếu của nó. Phân tích sẽ giúp xác định khía cạnh nào của quy trình mà hệ thống yêu cầu có thể cải thiện để tạo ra trải nghiệm dịch vụ khách hàng hiệu quả </w:t>
      </w:r>
      <w:r>
        <w:lastRenderedPageBreak/>
        <w:t>hơn. **Xác định phạm vi và mốc thời gian của dự án **: Xác định phạm vi của dự án bằng cách nêu chi tiết bộ phận nào của doanh nghiệp sẽ sử dụng hệ thống vé, thời gian cài đặt, di chuyển dữ liệu và đào tạo nhân viên. \ n \ n4. ** Phân bổ nguồn lực và trách nhiệm **: Phân công nhiệm vụ và trách nhiệm cụ thể cho các thành viên trong nhóm và đảm bảo mọi người hiểu vai trò của họ và nỗ lực của họ đóng góp như thế nào để đạt được các mục tiêu của dự án. \ n \ n5. **Cài đặt và tùy chỉnh phần mềm**: Cài đặt phần mềm và tùy chỉnh nó để phù hợp với nhu cầu cụ thể của doanh nghiệp, bao gồm định cấu hình cài đặt, thiết lập hồ sơ người dùng và quyền và tích hợp với các hệ thống hiện có. \ n \ n6. **Đào tạo nhân viên**: Tiến hành các buổi đào tạo và hội thảo để đảm bảo rằng nhân viên được đào tạo đầy đủ về việc sử dụng hệ thống vé mới, bao gồm cách truy cập phần mềm, tạo và quản lý vé và tạo báo cáo. \ n \ n7. **Triển khai cho khách hàng**: Triển khai hệ thống mới cho khách hàng bằng cách giới thiệu cho họ cách gửi và theo dõi yêu cầu mới và cung cấp các tài liệu hỗ trợ như hướng dẫn sử dụng hoặc hướng dẫn. **Theo dõi và đánh giá**: Thiết lập số liệu và liên tục theo dõi và đánh giá hiệu quả của hệ thống phiếu trong việc đạt được những cải tiến mong muốn trong dịch vụ khách hàng. Phân tích phản hồi từ khách hàng và nhân viên, đồng thời sử dụng thông tin chi tiết để xác định các lĩnh vực cần tinh chỉnh và cải thiện hơn nữa.\n\nNhìn chung, việc triển khai thành công Hệ thống Vé Dịch vụ Khách hàng mới sẽ đòi hỏi phải lập kế hoạch cẩn thận, phân bổ nguồn lực và giao tiếp hiệu quả giữa các thành viên trong nhóm, cũng như cam kết giám sát và sàng lọc liên tục để đảm bảo rằng phần mềm đáp ứng nhu cầu của cả doanh nghiệp và khách hàng."}</w:t>
      </w:r>
    </w:p>
    <w:p w14:paraId="5B9B048F" w14:textId="77777777" w:rsidR="0058402D" w:rsidRDefault="005820E4">
      <w:r>
        <w:t>{"câu hỏi": "Xây dựng một mốc thời gian cho các sự kiện lớn của Cách mạng Pháp.", "trả lời": "1. 5 tháng 5 năm 1789 - Estates-General được triệu tập tại Versailles, đánh dấu sự khởi đầu của Cách mạng Pháp. \n\n2. 14 tháng 7 năm 1789 – Bastille, một nhà tù pháo đài tượng trưng cho sự chuyên chế của chế độ quân chủ Pháp, bị xông vào và chiếm giữ bởi các nhà cách mạng. Ngày 27 tháng 8 năm 1789 – Quốc hội thông qua Tuyên ngôn về Quyền của Con người và Công dân, một văn kiện bảo đảm các quyền tự do dân sự. Ngày 5 tháng 10 năm 1789 – Phụ nữ Paris diễu hành đến Versailles để đối đầu với vua Louis XVI về giá bánh mì và các thực phẩm khác cao. 20 tháng 6 năm 1791 - Louis XVI và gia đình cố gắng chạy trốn khỏi Paris, nhưng bị bắt và trở về, tiếp tục làm mất uy tín của chế độ quân chủ. 21 tháng 9 năm 1792 – Quốc hội tuyên bố Pháp là một nước cộng hòa, bãi bỏ chế độ quân chủ. 21 tháng 1 năm 1793 – Vua Louis XVI bị xét xử vì tội phản quốc và bị xử tử bằng máy chém. 5 tháng 9 năm 1793 – Triều đại khủng bố bắt đầu, khi những người cấp tiến dưới sự lãnh đạo của Maximilien Robespierre tăng cường nỗ lực săn lùng và hành quyết những kẻ thù của cuộc cách mạng. 27 tháng 7 năm 1794 - Robespierre bị bắt và hành quyết vào ngày hôm sau, báo hiệu sự kết thúc của Triều đại khủng bố. \n\n10. Tháng 11 năm 1799 - Napoléon Bonaparte nắm quyền kiểm soát chính phủ Pháp, chấm dứt thời kỳ đầy biến động của cuộc cách mạng và mở ra một kỷ nguyên mới của cuộc chinh phục và xây dựng đế chế của Pháp.</w:t>
      </w:r>
    </w:p>
    <w:p w14:paraId="650AD437" w14:textId="77777777" w:rsidR="0058402D" w:rsidRDefault="005820E4">
      <w:r>
        <w:t xml:space="preserve">{"câu hỏi": "Tạo bảng tâm trạng cho một căn phòng theo chủ đề nhiệt đới.", "câu trả lời": "Tôi xin lỗi, nhưng tôi là một mô hình ngôn ngữ AI và không có khả năng tạo bảng tâm trạng trực quan. Tuy nhiên, tôi có thể cung cấp cho bạn một danh sách các ý tưởng và yếu tố có thể đi vào một căn phòng theo chủ đề nhiệt đới mà bạn có thể sử dụng để tạo bảng tâm trạng của riêng mình: \ n \ n1. Màu sắc: Một căn phòng theo chủ đề nhiệt đới có thể có nhiều màu </w:t>
      </w:r>
      <w:r>
        <w:lastRenderedPageBreak/>
        <w:t>sắc khác nhau, từ tươi sáng và đậm đến mềm mại và êm dịu. Cân nhắc kết hợp các sắc thái của màu xanh lá cây, xanh dương, san hô, hồng, vàng và cam. \ n \ n2. Hoa văn: Tìm kiếm các mẫu gợi lên cảm giác của một thiên đường nhiệt đới. Ví dụ, lá cọ, hoa và chim đều là những họa tiết nhiệt đới cổ điển. \ n \ n3. Thực vật: Mang ngoài trời vào với một loại thực vật nhiệt đới. Hãy xem xét cọ, dương xỉ, philodendron, hoặc chim của thực vật thiên đường. \ n \ n4. Nội thất: Chọn đồ nội thất bổ sung cho chủ đề nhiệt đới. Ví dụ: bạn có thể chọn các miếng đan lát, mây hoặc tre.\n\n5. Họa tiết: Kết hợp nhiều loại họa tiết để gợi lên cảm giác của một thiên đường nhiệt đới tươi tốt. Hãy xem xét đay, sisal, vải lanh hoặc bông.\n\n6. D\u00e9cor: Thêm nét nhiệt đới cho căn phòng của bạn với các vật dụng d\u00e9cor như vỏ sò, thuyền buồm hoặc tác phẩm nghệ thuật lấy cảm hứng từ bãi biển. Bạn cũng có thể kết hợp các yếu tố từ các nền văn hóa nhiệt đới, chẳng hạn như mặt nạ tiki hoặc chạm khắc. \ n \ n7. Ánh sáng: Cân nhắc phân lớp ánh sáng của bạn để tạo ra một bầu không khí ấm áp và hấp dẫn. Ví dụ, bạn có thể sử dụng ánh sáng trên cao, đèn bàn và nến để tạo ra một bầu không khí nhiệt đới. \ n \ n8. Phụ kiện: Hoàn thiện vẻ ngoài với các phụ kiện lấy cảm hứng từ nhiệt đới, chẳng hạn như gối ném, rèm cửa hoặc thảm khu vực. Chọn những món đồ có hoa văn, màu sắc hoặc họa tiết nhiệt đới.\n\nTôi hy vọng những ý tưởng này sẽ giúp truyền cảm hứng cho bạn để tạo ra một bảng tâm trạng tuyệt đẹp cho căn phòng theo chủ đề nhiệt đới của bạn."}</w:t>
      </w:r>
    </w:p>
    <w:p w14:paraId="6B7C1BE4" w14:textId="77777777" w:rsidR="0058402D" w:rsidRDefault="005820E4">
      <w:r>
        <w:t>{"question": "Hợp nhất hai tài liệu văn bản sau\n\nInput 1:\nĐại dương là một nơi sâu thẳm và điềm báo, chứa đầy những sinh vật bí ẩn và những điểm tham quan hoang dã.\n\nInput 2:\nNó là một nguồn đam mê và cảm hứng, nơi có rất nhiều câu chuyện và truyền thuyết. - Đại dương là một nơi sâu thẳm và điềm báo, chứa đầy những sinh vật bí ẩn và những điểm tham quan hoang dã. Đó là một nguồn đam mê và cảm hứng, nơi có rất nhiều câu chuyện và truyền thuyết.", "Trả lời": "Tài liệu văn bản hợp nhất sẽ là: \"Đại dương là một nơi sâu thẳm và điềm báo, chứa đầy những sinh vật bí ẩn và những điểm tham quan hoang dã. Nó là một nguồn đam mê và cảm hứng, nơi có rất nhiều câu chuyện và truyền thuyết.</w:t>
      </w:r>
    </w:p>
    <w:p w14:paraId="1346F8D6" w14:textId="77777777" w:rsidR="0058402D" w:rsidRDefault="005820E4">
      <w:r>
        <w:t xml:space="preserve">{"câu hỏi": "Các thuật ngữ \u2018codependent' và \u2018interdependent\u2019 khác nhau như thế nào?", "trả lời": "Đồng phụ thuộc và phụ thuộc lẫn nhau là cả hai thuật ngữ mô tả bản chất của mối quan hệ giữa mọi người, nhưng chúng có những khác biệt quan trọng.\n\nCodependency đề cập đến một loại mối quan hệ trong đó một người hy sinh nhu cầu và mong muốn của chính họ để đáp ứng nhu cầu của người kia. Nó liên quan đến sự phụ thuộc quá mức về cảm xúc hoặc tâm lý vào đối tác của họ, thường phải trả giá bằng hạnh phúc của chính họ. Trong các mối quan hệ đồng phụ thuộc, một người có thể đảm nhận vai trò của người chăm sóc, trong khi người kia có thể thể hiện hành vi bất lực, phụ thuộc hoặc thiếu thốn. Loại mối quan hệ này thường không lành mạnh và có thể dẫn đến các kiểu hành vi độc hại. Mặt khác, sự phụ thuộc lẫn nhau đề cập đến một mối quan hệ mà cả hai cá nhân dựa vào nhau nhưng vẫn duy trì quyền tự chủ và độc lập cá nhân của họ. Nó liên quan đến sự cân bằng giữa cho và nhận, nơi cả hai bên có thể chăm sóc nhu cầu của chính họ đồng thời hỗ trợ lẫn nhau. Trong các mối quan hệ phụ thuộc lẫn nhau, cả hai cá nhân đều có thể giao tiếp cởi mở và trung thực, tôn trọng lẫn nhau và hỗ trợ tinh thần. Loại mối quan hệ này thường lành mạnh và có thể dẫn đến sự phát triển và thỏa mãn cá nhân.\n\nTóm lại, đồng </w:t>
      </w:r>
      <w:r>
        <w:lastRenderedPageBreak/>
        <w:t>phụ thuộc liên quan đến việc hy sinh nhu cầu của chính mình vì lợi ích của người khác, trong khi sự phụ thuộc lẫn nhau liên quan đến một hệ thống hỗ trợ lẫn nhau trong khi duy trì ý thức về bản thân của chính mình."}</w:t>
      </w:r>
    </w:p>
    <w:p w14:paraId="24C4D8B9" w14:textId="77777777" w:rsidR="0058402D" w:rsidRDefault="005820E4">
      <w:r>
        <w:t>{"câu hỏi": "Xác định các thuộc tính của một hình cầu.", "câu trả lời": "Một hình cầu là một vật thể ba chiều có hình tròn và đối xứng hoàn hảo. Các thuộc tính của nó bao gồm: \ n \ n1. Diện tích bề mặt: Diện tích bề mặt của một hình cầu được cho theo công thức 4\u03c0r^2, trong đó are là bán kính.\n2. Thể tích: Thể tích của một hình cầu được cho theo công thức (4/3)\u03c0r^3, trong đó are là bán kính.\n3. Đối xứng: Một hình cầu có đối xứng quay về bất kỳ đường kính nào và đối xứng phản xạ qua bất kỳ mặt phẳng nào đi qua tâm của nó.\n4. Bề mặt cong: Một hình cầu có bề mặt cong nhẵn và liên tục, không có cạnh hoặc đỉnh. Mọi điểm trên bề mặt đều cách đều với tâm.\n5. Tâm và bán kính: Tâm của một hình cầu là một điểm bên trong hình cầu cách đều tất cả các điểm trên bề mặt của nó. Bán kính là khoảng cách từ tâm đến bề mặt.\n6. Đường tròn: Giao điểm của một hình cầu với bất kỳ mặt phẳng nào đi qua tâm của nó tạo ra một đường tròn.\n\nĐây là một số tính chất cơ bản của hình cầu."}</w:t>
      </w:r>
    </w:p>
    <w:p w14:paraId="2EBB06C7" w14:textId="77777777" w:rsidR="0058402D" w:rsidRDefault="005820E4">
      <w:r>
        <w:t>{"question": "Thiết kế ứng dụng di động để hiển thị dự báo thời tiết", "answer": "Ứng dụng di động để hiển thị dự báo thời tiết sẽ có các tính năng sau:\n\n**Home Screen**: Màn hình này hiển thị thời tiết hiện tại ở vị trí của người dùng hoặc vị trí do người dùng đặt. Vị trí có thể được đặt thủ công hoặc tự động phát hiện bằng GPS của điện thoại của người dùng. Màn hình sẽ hiển thị biểu tượng nhiệt độ, độ ẩm và điều kiện thời tiết hiện tại cho biết trời nắng, nhiều mây, mưa hay tuyết. \ n \ n ** Dự báo hàng giờ **: Tính năng này hiển thị bảng phân tích thời tiết hàng giờ trong 24 giờ tới. Người dùng có thể cuộn qua và xem nhiệt độ, khả năng mưa và tốc độ gió cho mỗi giờ. \ n \ n ** Dự báo hàng ngày **: Phần này hiển thị thời tiết trong 7 ngày tới. Nó bao gồm nhiệt độ cao và thấp, cơ hội mưa và tóm tắt điều kiện thời tiết tổng thể cho mỗi ngày. \ n \ n ** Radar **: Tính năng này hiển thị bản đồ động về vị trí của người dùng hiển thị lượng mưa, áp suất và nhiệt độ. Nó giúp người dùng hình dung mô hình thời tiết trong khu vực của họ và chuẩn bị cho phù hợp. \ n \ n ** Cảnh báo **: Ứng dụng sẽ gửi thông báo đẩy để cảnh báo người dùng về bất kỳ điều kiện thời tiết khắc nghiệt nào, chẳng hạn như mưa lớn hoặc bão, đang đến gần khu vực của họ. \ n \ n ** Cài đặt **: Trong phần cài đặt, người dùng có thể tùy chỉnh trải nghiệm của mình bằng cách chọn đơn vị đo lường ưa thích (Độ C hoặc Độ F),  cài đặt vị trí và tùy chọn thông báo.\n\n**Design**: Ứng dụng sẽ có thiết kế gọn gàng, thân thiện với người dùng với đồ họa và biểu tượng hấp dẫn trực quan. Nó sẽ dễ dàng điều hướng, với tất cả các tính năng cần thiết dễ dàng truy cập trên màn hình chính. Thiết kế cũng sẽ kết hợp các chủ đề để người dùng có thể cá nhân hóa giao diện của ứng dụng thời tiết của họ.\n\dụng di động này sẽ cung cấp dự báo thời tiết chính xác và đáng tin cậy, giúp người dùng lập kế hoạch trong ngày và chuẩn bị cho mọi điều kiện thời tiết."}</w:t>
      </w:r>
    </w:p>
    <w:p w14:paraId="57FFC467" w14:textId="77777777" w:rsidR="0058402D" w:rsidRDefault="005820E4">
      <w:r>
        <w:t>{"câu hỏi": "Soạn một tweet với các từ sau: Phản đối, Bình đẳng, Tự chủ", "trả lời": "\"Tham gia vào #protest vì #equality và #autonomy, đòi hỏi một thế giới nơi mọi người đều có quyền tự do sống và thể hiện bản thân mà không sợ hãi hay phân biệt đối xử.\"}</w:t>
      </w:r>
    </w:p>
    <w:p w14:paraId="0A1E8188" w14:textId="77777777" w:rsidR="0058402D" w:rsidRDefault="005820E4">
      <w:r>
        <w:lastRenderedPageBreak/>
        <w:t>{"câu hỏi": "Tạo 1-2 câu đối thoại cho 2 người thảo luận về kế hoạch của họ vào cuối tuần.", "trả lời": "Người 1: \"Này, muốn đi bộ đường dài vào cuối tuần này không? Tôi đã có ý định khám phá một số con đường mòn bên ngoài thành phố. \ nNgười 2: \ "Nghe có vẻ như một kế hoạch! Chúng ta hãy đóng gói một số đồ ăn nhẹ và biến nó thành một chuyến dã ngoại.\""}</w:t>
      </w:r>
    </w:p>
    <w:p w14:paraId="4F5BF747" w14:textId="77777777" w:rsidR="0058402D" w:rsidRDefault="005820E4">
      <w:r>
        <w:t>{"question": "Xếp hạng văn bản sau theo độ dài (ngắn nhất đến dài nhất) và xuất ra kết quả. - (1) "Đó là một ngày tuyệt vời", ông nói. (2) "Chắc chắn là như vậy", cô đồng ý, đón nhận ánh nắng rực rỡ. (3) Anh cảm nhận được sự ấm áp của mặt trời trên khuôn mặt mình và mỉm cười, nghĩ về tất cả các khả năng.", "trả lời": "1. \"Chắc chắn là như vậy", cô đồng ý, đón nhận ánh nắng rực rỡ.\n2. "Đó là một ngày tuyệt vời", ông nói. \n3. Cậu cảm nhận được hơi ấm của mặt trời trên mặt và mỉm cười, nghĩ về tất cả các khả năng."}</w:t>
      </w:r>
    </w:p>
    <w:p w14:paraId="162A3377" w14:textId="77777777" w:rsidR="0058402D" w:rsidRDefault="005820E4">
      <w:r>
        <w:t>{"câu hỏi": "Phân loại câu sau thành một trong các loại sau (chính trị, kinh doanh, giáo dục). - Đại học Texas đang nghiên cứu những cách hiệu quả hơn để tổ chức các lớp học trực tuyến.", "câu trả lời": "Thể loại của câu này là giáo dục."}</w:t>
      </w:r>
    </w:p>
    <w:p w14:paraId="6C051972" w14:textId="77777777" w:rsidR="0058402D" w:rsidRDefault="005820E4">
      <w:r>
        <w:t>{"câu hỏi": "Tạo ra một kịch bản giả định trong đó một cá nhân sẽ sử dụng hệ thống giao thông công cộng của thành phố sau đây. - Rio De Janeiro", "trả lời": "Kịch bản: Maria là một khách du lịch ở Rio De Janeiro muốn dành cả ngày để tham quan và khám phá nền văn hóa sôi động của thành phố. Cô đang ở trong một khách sạn ở Copacabana và quyết định sử dụng hệ thống giao thông công cộng để tận dụng tối đa chuyến đi trong ngày của mình. Sau bữa sáng ngon miệng, cô đi bộ một đoạn ngắn đến ga tàu điện ngầm gần nhất, Cardeal Arcoverde. Cô mua vé một chuyến từ máy tự phục vụ và đi tàu điện ngầm về phía Jardim Oce \ u00e2nico. Điểm dừng chân đầu tiên của cô là ga Botafogo, nơi cô muốn đến thăm Vườn Bách thảo. Sau khi dành một chút thời gian trong những khu vườn xinh đẹp, Maria bắt xe buýt đến khu phố Lapa để xem Bậc thang Selar\u00f3n và Vòm lịch sử. Cô sử dụng RioCard của mình, một thẻ sạc được người dân địa phương và du khách sử dụng để trả tiền cho các chuyến đi trên xe buýt, tàu điện ngầm, phà và xe lửa, để làm cho hành trình của cô thuận tiện hơn. \ n \ n Sau đó, Maria đi đường sắt nhẹ VLT đến Cinel \ u00e2ndia, nơi cô đến thăm Bảo tàng Mỹ thuật Quốc gia và Nhà hát Thành phố. Khi buổi tối đến gần, cô đi phà đến Niter\u00f3i để tận hưởng khung cảnh tuyệt đẹp của Rio de Janeiro vào lúc hoàng hôn. Vào ban đêm, Maria trở về Copacabana bằng tàu điện ngầm, hài lòng với cuộc phiêu lưu của cô ở Rio de Janeiro, nơi hệ thống giao thông công cộng hiệu quả cho phép cô khám phá các khu vực khác nhau của thành phố một cách dễ dàng.</w:t>
      </w:r>
    </w:p>
    <w:p w14:paraId="1AAE139E" w14:textId="77777777" w:rsidR="0058402D" w:rsidRDefault="005820E4">
      <w:r>
        <w:t>{"câu hỏi": "Giải thích nguyên nhân chính gây ô nhiễm không khí ở thành phố sau. - Los Angeles", "trả lời": "Ô nhiễm không khí ở Los Angeles chủ yếu là do khí thải xe cộ từ số lượng lớn ô tô, xe tải và phương tiện giao thông trong khu vực. Các nguồn khác bao gồm các hoạt động công nghiệp, nhà máy điện, nhà máy lọc dầu và các hoạt động khác của con người giải phóng các chất ô nhiễm vào không khí. Ngoài ra, các điều kiện địa lý và khí tượng của thành phố, chẳng hạn như núi và sự đảo ngược nhiệt độ, có thể bẫy các chất ô nhiễm và làm trầm trọng thêm vấn đề. Nhìn chung, nguyên nhân chính gây ô nhiễm không khí ở Los Angeles là khí thải liên quan đến giao thông."}</w:t>
      </w:r>
    </w:p>
    <w:p w14:paraId="233348C7" w14:textId="77777777" w:rsidR="0058402D" w:rsidRDefault="005820E4">
      <w:r>
        <w:lastRenderedPageBreak/>
        <w:t>{"câu hỏi": "Liệt kê hai nhược điểm của việc ăn các loại thực phẩm sau đây. - Kem", "trả lời": "1. Hàm lượng calo cao: Kem thường chứa nhiều calo, đường và chất béo bão hòa, có thể góp phần tăng cân và các vấn đề sức khỏe khi tiêu thụ quá mức. Thiếu chất dinh dưỡng: Kem không phải là một nguồn cung cấp vitamin và khoáng chất thiết yếu tốt, và có ít chất xơ và protein. Điều này có thể làm cho nó ít no và thỏa mãn hơn các loại thực phẩm khác và dẫn đến sự nuông chiều quá mức."}</w:t>
      </w:r>
    </w:p>
    <w:p w14:paraId="017BAC80" w14:textId="77777777" w:rsidR="0058402D" w:rsidRDefault="005820E4">
      <w:r>
        <w:t>{"câu hỏi": "Xác định hai lợi ích tiềm năng của việc sử dụng công nghệ sau. - Robot", "trả lời": "1. Hiệu quả và năng suất: Robot được thiết kế để tăng năng suất, tăng công suất và cung cấp đầu ra nhất quán, chất lượng cao. Họ có thể tự động hóa các nhiệm vụ lặp đi lặp lại hoặc đòi hỏi thể chất, có thể giảm đáng kể thời gian cần thiết để hoàn thành công việc, tăng tỷ lệ sản xuất và cải thiện hiệu quả tổng thể. Điều này giải phóng nhân viên của con người để tập trung vào các nhiệm vụ đòi hỏi sự sáng tạo, ra quyết định và kỹ năng giải quyết vấn đề. \ n \ n2. Cải thiện an toàn: Robot thường được sử dụng để thực hiện các nhiệm vụ nguy hiểm, vất vả hoặc khó khăn đối với công nhân của con người, chẳng hạn như làm việc với máy móc hạng nặng, xử lý các chất nguy hiểm hoặc hoạt động trong nhiệt độ hoặc môi trường khắc nghiệt. Bằng cách sử dụng robot để thực hiện các nhiệm vụ này, nguy cơ thương tích hoặc gây hại cho công nhân của con người được giảm đáng kể, thúc đẩy một môi trường làm việc an toàn hơn. Robot cũng có thể được lập trình để tuân thủ nghiêm ngặt các quy trình an toàn, giảm nguy cơ tai nạn do lỗi của con người."}</w:t>
      </w:r>
    </w:p>
    <w:p w14:paraId="00955271" w14:textId="77777777" w:rsidR="0058402D" w:rsidRDefault="005820E4">
      <w:r>
        <w:t>{"câu hỏi": "Tóm tắt tóm tắt sau đây. - Phân tích di truyền của u lympho Hodgkin cổ điển (cHL) đã bị cản trở bởi sự ít ỏi của các tế bào Hodgkin trong sinh thiết và sự phát triển kém của chúng trong ống nghiệm. Tuy nhiên, rất nhiều thông tin đã thu được từ các dòng tế bào cHL. Ở đây chúng tôi báo cáo kết quả giải trình tự toàn bộ exome và phân tích karyotypic của năm dòng tế bào cHL. Bốn gen với các biến thể nucleotide đơn có khả năng gây bệnh (SNV) đã được phát hiện trong ba dòng tế bào. SNV cũng được phát hiện trong mười bảy gen liên quan đến HL và ba gen liên quan đến nguyên phân. Các biến thể số bản sao đã được phát hiện trong bốn gen liên quan đến HL trong cả năm dòng tế bào. Với mức độ aneuploidy cao trong HL, các gen liên quan đến nguyên phân đã được sàng lọc các khiếm khuyết. Một gen phân bào (NCAPD2) được khuếch đại trong cả năm dòng tế bào HL và hai gen (FAM190A, PLK4) được khuếch đại trong bốn dòng tế bào. Những kết quả này cho thấy sự mất ổn định bộ gen của HL có thể là do khiếm khuyết trong các gen liên quan đến sao chép và phân tách nhiễm sắc thể.", "Trả lời": "Bài báo thảo luận về những thách thức của phân tích di truyền của u lympho Hodgkin cổ điển (cHL) do sự sẵn có của tế bào hạn chế. Tuy nhiên, kết quả giải trình tự toàn bộ exome và phân tích karyotypic của năm dòng tế bào cHL đã cung cấp thông tin về các biến thể nucleotide đơn có khả năng gây bệnh (SNV) ở một số gen, cũng như các biến thể số sao chép trong các gen liên quan đến HL. Nghiên cứu cũng cho thấy rằng các khiếm khuyết trong các gen liên quan đến sự sao chép và phân tách nhiễm sắc thể có thể góp phần vào sự mất ổn định bộ gen của HL.</w:t>
      </w:r>
    </w:p>
    <w:p w14:paraId="7B886568" w14:textId="77777777" w:rsidR="0058402D" w:rsidRDefault="005820E4">
      <w:r>
        <w:t xml:space="preserve">{"câu hỏi": "Cung cấp một ví dụ thực tế về khái niệm sau đây. - Chọn lọc tự nhiên", "trả lời": "Chọn lọc tự nhiên là quá trình tự nhiên trong đó các cá thể của một loài có đặc điểm thích nghi tốt hơn với môi trường của chúng có xu hướng tồn tại và sinh sản nhiều hơn những loài </w:t>
      </w:r>
      <w:r>
        <w:lastRenderedPageBreak/>
        <w:t>khác, dẫn đến sự tiếp tục và lan rộng của những đặc điểm thích nghi đó trong quần thể. Một ví dụ thực tế về chọn lọc tự nhiên có thể được nhìn thấy trong sự tiến hóa của sâu bướm tiêu ở Anh thế kỷ 19. Trước cuộc cách mạng công nghiệp, sâu bướm tiêu tồn tại chủ yếu ở dạng sáng màu, giúp ngụy trang chống lại những cây sáng màu và địa y trong môi trường của chúng. Tuy nhiên, khi cuộc cách mạng công nghiệp tiến triển, cây cối trở nên tối tăm do bồ hóng và ô nhiễm, làm cho những con sâu bướm sáng màu dễ nhìn thấy hơn đối với những kẻ săn mồi. Kết quả là, một biến thể màu tối của bướm đêm bắt đầu xuất hiện thường xuyên hơn, vì chúng được ngụy trang tốt hơn trên những cây tối và có cơ hội sống sót cao hơn. Theo thời gian, dân số bướm đêm màu tối tăng lên, trong khi dân số bướm đêm sáng màu giảm, thể hiện sự chọn lọc tự nhiên trong hành động. Những con bướm đêm thích nghi tốt hơn, màu tối có cơ hội sống sót và sinh sản cao hơn, dẫn đến sự thay đổi dân số."}</w:t>
      </w:r>
    </w:p>
    <w:p w14:paraId="3AA74080" w14:textId="77777777" w:rsidR="0058402D" w:rsidRDefault="005820E4">
      <w:r>
        <w:t>{"câu hỏi": "Hai hậu quả của đại dịch coronavirus đối với hệ thống giáo dục là gì?", "câu trả lời": "Đại dịch coronavirus đã buộc các trường học phải đóng cửa và làm gián đoạn các phương pháp học trực tiếp truyền thống. Điều này đã dẫn đến hai hậu quả đáng kể đối với hệ thống giáo dục: \n\n1. Chuyển sang học từ xa / kỹ thuật số: Trong nỗ lực đảm bảo rằng học sinh tiếp tục học và nhận được hướng dẫn trong khi trường học đóng cửa, nhiều cơ sở giáo dục đã chuyển sang phương pháp giảng dạy trực tuyến và từ xa. Quá trình chuyển đổi này đã mang lại nhiều thách thức, bao gồm thiếu cơ sở hạ tầng và nguồn lực, khó khăn về kỹ thuật và khó khăn cho sinh viên để thích nghi với môi trường học tập mới. Hơn nữa, đã có một mối quan tâm ngày càng tăng về khoảng cách kỹ thuật số - u2018 - và làm thế nào sinh viên bị hạn chế tiếp cận với công nghệ và internet sẽ thích nghi với hình thức học tập mới này. Mở rộng bất bình đẳng giáo dục: Đại dịch đã có tác động không cân xứng đến học sinh có hoàn cảnh khó khăn. Học sinh phải đối mặt với những thách thức kinh tế xã hội hoặc đến từ các hộ gia đình có thu nhập thấp đã bị ảnh hưởng đáng kể bởi đại dịch và các phương pháp giảng dạy từ xa. Những sinh viên này có thể không có quyền truy cập vào internet đáng tin cậy, công nghệ phù hợp hoặc môi trường thuận lợi để học tập. Điều này đã dẫn đến việc nhiều sinh viên bị tụt hậu trong việc học, điều này có thể có tác động lâu dài đến giáo dục và triển vọng tương lai của họ."}</w:t>
      </w:r>
    </w:p>
    <w:p w14:paraId="3D624771" w14:textId="77777777" w:rsidR="0058402D" w:rsidRDefault="005820E4">
      <w:r>
        <w:t xml:space="preserve">{"câu hỏi": "Mô tả tầm quan trọng của âm thanh trong một bộ phim.", "Trả lời": "Âm thanh là một thành phần không thể thiếu của bất kỳ bộ phim nào, vì nó giúp truyền tải cảm xúc, tạo ra căng thẳng và hồi hộp, và đưa người xem vào câu chuyện. Tầm quan trọng của nó không thể được phóng đại, vì nó có sức mạnh ảnh hưởng và thao túng nhận thức của khán giả về bộ phim.  Dưới đây là những cách chính mà âm thanh quan trọng trong một bộ phim: \ n \ n1. Thiết lập giai điệu và bầu không khí: Âm nhạc, hiệu ứng âm thanh và tiếng ồn xung quanh đều có thể được sử dụng để tạo ra một tâm trạng hoặc bầu không khí cụ thể trong phim. Một cảnh hồi hộp có thể bao gồm âm nhạc căng thẳng hoặc hiệu ứng âm thanh kỳ lạ, trong khi một cảnh hạnh phúc có thể bao gồm âm nhạc lạc quan và vui vẻ. \n\n2. Thiết lập tính cách và vị trí: Việc sử dụng âm thanh có thể giúp thiết lập tính cách của nhân vật thông qua giọng nói hoặc cách họ nói. Âm thanh cũng có thể được sử dụng để thiết lập vị trí bằng cách kết hợp tiếng ồn xung quanh hoặc âm nhạc liên quan đến một địa điểm hoặc nền văn hóa cụ thể. \ n \ n3. Nâng cao cốt truyện: Âm thanh và lời thoại là điều cần thiết trong việc kể câu chuyện và thúc đẩy cốt truyện. Chúng giúp truyền đạt thông tin quan trọng đến khán </w:t>
      </w:r>
      <w:r>
        <w:lastRenderedPageBreak/>
        <w:t>giả, chẳng hạn như động cơ của các nhân vật hoặc các sự kiện đang diễn ra. \ n \ n4. Tăng cường tác động cảm xúc: Âm thanh có khả năng thêm vào tác động cảm xúc của một cảnh. Ví dụ, việc sử dụng âm nhạc hoặc hiệu ứng âm thanh có thể tăng cường một khoảnh khắc kịch tính hoặc tăng cường phản ứng cảm xúc của khán giả. \ n \ n5. Tạo văn bản phụ: Âm thanh có thể được sử dụng để tạo văn bản phụ hoặc thông điệp cơ bản trong cảnh. Việc sử dụng một số âm thanh hoặc bản nhạc nhất định có thể gợi ý một ý nghĩa ẩn giấu hoặc truyền tải những cảm xúc không nói ra. Tóm lại, âm thanh là một yếu tố cực kỳ quan trọng trong một bộ phim có sức mạnh ảnh hưởng đến trải nghiệm của khán giả bằng cách định hình giai điệu, bầu không khí, nhân vật và cốt truyện của câu chuyện. Nếu không có âm thanh, một bộ phim sẽ mất đi nhiều sức mạnh cảm xúc và tường thuật, và trải nghiệm xem tổng thể sẽ bị giảm sút."}</w:t>
      </w:r>
    </w:p>
    <w:p w14:paraId="7E5B84D3" w14:textId="77777777" w:rsidR="0058402D" w:rsidRDefault="005820E4">
      <w:r>
        <w:t>{"câu hỏi": "Giải thích mục đích và sự cần thiết của chất tẩy rửa.", "Trả lời": "Chất tẩy rửa là các chất được sử dụng để loại bỏ bụi bẩn, vết bẩn, mùi hôi và các chất không mong muốn khác khỏi bề mặt. Chúng rất cần thiết trong việc duy trì vệ sinh, ngăn ngừa sự lây lan của bệnh tật và giữ cho môi trường của chúng ta sạch sẽ và có trật tự. \ n \ n Mục đích của các chất tẩy rửa là tạo điều kiện cho việc loại bỏ bụi bẩn và các chất không mong muốn khác. Bằng cách sử dụng các công thức hóa học đặc biệt, các chất tẩy rửa có thể phá vỡ và hòa tan các chất này, giúp lau hoặc rửa chúng dễ dàng hơn. Điều này có nghĩa là các chất tẩy rửa rất quan trọng để đảm bảo rằng nhà cửa, nơi làm việc và không gian công cộng của chúng ta được giữ sạch sẽ và vệ sinh. Các chất tẩy rửa cũng cần thiết vì chỉ riêng nước thường không đủ để loại bỏ bụi bẩn. Mặc dù nước là dung môi hiệu quả cho nhiều chất, nhưng không phải lúc nào cũng đủ để phá vỡ các cặn dầu hoặc dầu mỡ, hoặc để loại bỏ các vết bẩn cứng đầu. Do đó, các chất tẩy rửa thường được chế tạo để tăng cường khả năng làm sạch của nước, cho phép nó thâm nhập sâu hơn vào bề mặt và loại bỏ ngay cả những bụi bẩn cứng đầu nhất. Tóm lại, các chất tẩy rửa là cần thiết để duy trì môi trường sạch sẽ và vệ sinh, và chúng phục vụ mục đích quan trọng là tăng cường khả năng làm sạch của nước,  giúp loại bỏ bụi bẩn, vết bẩn và các chất không mong muốn khác khỏi bề mặt dễ dàng hơn."}</w:t>
      </w:r>
    </w:p>
    <w:p w14:paraId="18039D7F" w14:textId="77777777" w:rsidR="0058402D" w:rsidRDefault="005820E4">
      <w:r>
        <w:t>{"câu hỏi": "Xác định năm mặt hàng quần áo cần thiết để tồn tại trong thời tiết lạnh.", "câu trả lời": "Để tồn tại trong thời tiết lạnh, năm mặt hàng quần áo quan trọng mà bạn cần là:\n\n1. Một chiếc áo khoác ấm áp hoặc parka: Một chiếc áo khoác cách nhiệt và không thấm nước là điều cần thiết để giữ nhiệt cơ thể và bảo vệ bạn khỏi tuyết, gió và mưa. \n\n2. Đồ lót giữ nhiệt: Mặc bên dưới quần áo của bạn, đồ lót giữ nhiệt được thiết kế để giữ nhiệt cơ thể của bạn, giữ ấm cho bạn ở nhiệt độ lạnh. \ n \ n3. Mũ: Một lượng nhiệt đáng kể có thể bị mất qua đầu, vì vậy đội mũ ấm có thể giúp giữ nhiệt đó, giữ ấm tổng thể cho bạn. \ n \ n4. Găng tay: Trong thời tiết lạnh, ngón tay của bạn là một trong những thứ đầu tiên cảm nhận được sự lạnh lẽo. Đeo găng tay cách nhiệt sẽ giúp giữ ấm bàn tay của bạn, cho phép bạn sử dụng chúng mà không gây khó chịu. \ n \ n5. Giày đi tuyết: Bàn chân của bạn cũng dễ bị lạnh, vì vậy điều quan trọng là phải mang ủng ấm, không thấm nước, có lực kéo tốt để đi trên tuyết và băng. Một đôi vớ len hoặc vớ giữ nhiệt đẹp cũng sẽ giúp giữ ấm cho đôi chân của bạn."}</w:t>
      </w:r>
    </w:p>
    <w:p w14:paraId="5DBDDAF1" w14:textId="77777777" w:rsidR="0058402D" w:rsidRDefault="005820E4">
      <w:r>
        <w:lastRenderedPageBreak/>
        <w:t>{"câu hỏi": "Sử dụng 10 từ trở xuống, giải thích blockchain là gì.", "câu trả lời": "Sổ cái an toàn, phi tập trung của các giao dịch được lưu trữ trong các khối."}</w:t>
      </w:r>
    </w:p>
    <w:p w14:paraId="5785262B" w14:textId="77777777" w:rsidR="0058402D" w:rsidRDefault="005820E4">
      <w:r>
        <w:t>{"câu hỏi": "Bạn sẽ giải thích sự khác biệt giữa máy tính gia đình hiện đại và máy tính lượng tử như thế nào?", "câu trả lời": "Máy tính gia đình hiện đại là máy tính nhị phân sử dụng bit để thực hiện tính toán và lưu trữ thông tin. Các bit chỉ có thể có một trong hai giá trị: 0 hoặc 1. Máy tính càng có nhiều bit thì càng mạnh, bởi vì nó có thể thực hiện nhiều phép tính nhanh hơn và lưu trữ nhiều thông tin hơn. Một máy tính gia đình hiện đại có thể có hàng triệu bit và thông tin được xử lý tuần tự bởi kiến trúc tiêu chuẩn của bộ xử lý trung tâm của nó. Về mặt sử dụng, các loại máy tính này đủ cho hầu hết các tác vụ tính toán hàng ngày, từ xử lý văn bản cơ bản và duyệt web đến chơi game và phát trực tuyến. Mặt khác, máy tính lượng tử là một loại máy tính rất khác. Nó sử dụng các bit lượng tử, hoặc qubit, có thể tồn tại ở nhiều trạng thái cùng một lúc, được gọi là chồng chất. Điều này có nghĩa là, không giống như một máy tính cổ điển, một máy tính lượng tử có thể thực hiện nhiều phép tính cùng một lúc. Hơn nữa, một trong những khía cạnh quan trọng nhất của điện toán lượng tử là sự vướng víu . Hai hạt vướng víu có thể được liên kết chặt chẽ, có nghĩa là trạng thái của một hạt phụ thuộc vào trạng thái của hạt kia, ngay cả khi chúng cách nhau rất xa. Điều này nhanh hơn nhiều so với máy tính nhị phân, làm cho máy tính lượng tử phù hợp hơn với một số loại tính toán cụ thể, chẳng hạn như bao thanh toán số lượng lớn, mô phỏng hệ thống lượng tử và tối ưu hóa các hệ thống phức tạp. Do đó, máy tính lượng tử được kỳ vọng sẽ cách mạng hóa một số lĩnh vực nhất định, chẳng hạn như mật mã học và học máy, nhưng chúng không có khả năng thay thế máy tính cổ điển cho hầu hết các tác vụ hàng ngày. Tóm lại, sự khác biệt chính giữa máy tính gia đình hiện đại và máy tính lượng tử là các đơn vị thông tin cơ bản (bit so với qubit) và cách chúng xử lý thông tin. Máy tính lượng tử phù hợp hơn với một số loại tính toán cụ thể, nhưng chúng không có khả năng thay thế máy tính cổ điển cho hầu hết các tác vụ."}</w:t>
      </w:r>
    </w:p>
    <w:p w14:paraId="2A161890" w14:textId="77777777" w:rsidR="0058402D" w:rsidRDefault="005820E4">
      <w:r>
        <w:t>{"câu hỏi": "Làm thế nào bạn sẽ tóm tắt quá trình phân hạch hạt nhân trong bốn câu?", "Trả lời": "Phân hạch hạt nhân là một quá trình trong đó một phản ứng hạt nhân hoặc phân rã phóng xạ được bắt đầu làm cho hạt nhân của một nguyên tử phân tách thành hai hoặc nhiều hạt nhỏ hơn. Quá trình này giải phóng một lượng năng lượng đáng kể dưới dạng tia gamma, ngoài động năng của các hạt. Các hạt nhân được tạo ra bởi phân hạch thường không ổn định và trải qua quá trình phân rã phóng xạ hơn nữa, dẫn đến việc giải phóng nhiều năng lượng hơn. Phân hạch hạt nhân được sử dụng như một nguồn năng lượng bởi nhiều quốc gia có nguồn gốc từ các lò phản ứng hạt nhân, nơi phản ứng được kiểm soát, và trong một số trường hợp, nó có thể được sử dụng để sản xuất bom nguyên tử.</w:t>
      </w:r>
    </w:p>
    <w:p w14:paraId="2CB91718" w14:textId="77777777" w:rsidR="0058402D" w:rsidRDefault="005820E4">
      <w:r>
        <w:t>{"question": "Dịch cụm từ sau sang tiếng Pháp: \"Never give up\".", "answer": "\"Ne jamais abandonner.\""}</w:t>
      </w:r>
    </w:p>
    <w:p w14:paraId="53B7B1D5" w14:textId="77777777" w:rsidR="0058402D" w:rsidRDefault="005820E4">
      <w:r>
        <w:t xml:space="preserve">{"câu hỏi": "Mô tả tình huống vi phạm bảo mật dẫn đến dữ liệu bị đánh cắp.", "câu trả lời": "Vi phạm bảo mật xảy ra khi tin tặc có thể khai thác lỗ hổng trong hệ thống máy tính của công ty, truy cập trái phép vào thông tin nhạy cảm. Trong kịch bản này, hãy tưởng tượng rằng hệ thống máy tính của một công ty hồ sơ y tế đã bị xâm phạm bởi một nhóm tin tặc. Những tin tặc này đã phát hiện ra một điểm yếu trong hệ thống, có lẽ thông qua một phần </w:t>
      </w:r>
      <w:r>
        <w:lastRenderedPageBreak/>
        <w:t>mềm lỗi thời không nhận được bản vá bảo mật mới nhất. Khi họ có quyền truy cập, tin tặc có thể điều hướng qua hệ thống, thu thập thông tin quan trọng về bệnh nhân như lịch sử y tế, thông tin bảo hiểm và thông tin cá nhân như số và địa chỉ an sinh xã hội. Chỉ trong vài giờ, tin tặc đã đánh cắp một lượng lớn dữ liệu bí mật, sau đó chúng bán trên thị trường chợ đen. Công ty hồ sơ y tế đã không nhận ra vi phạm đã xảy ra cho đến vài tuần sau đó khi họ được chính quyền thông báo rằng thông tin cá nhân của mọi người đang được bán trực tuyến. Sau đó, họ phải thông báo cho khách hàng về vi phạm dữ liệu và làm việc để sửa chữa thiệt hại gây ra."}</w:t>
      </w:r>
    </w:p>
    <w:p w14:paraId="492E2879" w14:textId="77777777" w:rsidR="0058402D" w:rsidRDefault="005820E4">
      <w:r>
        <w:t>{"question": "Giải thích RESTful API là gì và cung cấp một ví dụ.", "answer": "API RESTful là một kiểu kiến trúc được sử dụng để xây dựng các dịch vụ web cho phép các hệ thống giao tiếp và trao đổi dữ liệu qua Internet bằng giao thức HTTP. REST là viết tắt của Representational State Transfer, và nguyên tắc cốt lõi của nó là nó phải coi dữ liệu và chức năng là tài nguyên có thể được truy cập bằng các phương thức HTTP tiêu chuẩn như GET, POST, PUT, DELETE và PATCH. Nói một cách đơn giản hơn, API RESTful cung cấp một cách tiêu chuẩn cho các ứng dụng khác nhau tương tác với nhau thông qua một tập hợp các hoạt động được xác định rõ. Điều này giúp các nhà phát triển có thể tạo ra phần mềm có thể tích hợp liền mạch với các hệ thống khác mà không cần kết nối trực tiếp với cơ sở dữ liệu cơ bản hoặc các cơ chế lưu trữ khác. Một ví dụ về API RESTful là API Twitter, cung cấp cho các nhà phát triển quyền truy cập vào dữ liệu và chức năng của nền tảng Twitter. Sử dụng API Twitter, các nhà phát triển có thể truy xuất thông tin như tweet, người theo dõi và bạn bè của người dùng, đăng tweet mới và thực hiện các hành động khác theo cách có lập trình. API được thiết kế để chấp nhận các yêu cầu HTTP và cung cấp phản hồi ở các định dạng chuẩn như JSON, giúp các nhà phát triển dễ dàng tích hợp dữ liệu và chức năng của Twitter vào các ứng dụng của riêng họ."}</w:t>
      </w:r>
    </w:p>
    <w:p w14:paraId="0AD3799C" w14:textId="77777777" w:rsidR="0058402D" w:rsidRDefault="005820E4">
      <w:r>
        <w:t>{"câu hỏi": "Loại trực quan hóa hiệu quả nhất được hỗ trợ bởi khoa học dữ liệu là gì?", "câu trả lời": "Trong khoa học dữ liệu, loại trực quan hóa hiệu quả nhất phụ thuộc nhiều vào dữ liệu được biểu diễn và mục tiêu của phân tích. Một số loại trực quan hóa phổ biến được sử dụng trong khoa học dữ liệu bao gồm biểu đồ đường, biểu đồ phân tán, biểu đồ, biểu đồ thanh, bản đồ nhiệt và biểu đồ hộp, trong số những loại khác. Mỗi hình ảnh trực quan này vượt trội trong việc thể hiện một số loại dữ liệu nhất định hoặc trả lời các câu hỏi cụ thể. Ví dụ: biểu đồ đường là tuyệt vời để hiển thị các thay đổi theo thời gian, trong khi biểu đồ phân tán rất hữu ích để xác định mối quan hệ giữa các biến. Cuối cùng, trực quan hóa hiệu quả nhất là trực quan hóa truyền đạt hiệu quả thông tin mà nó chứa và tiết lộ bất kỳ mẫu hoặc hiểu biết cơ bản nào trong dữ liệu."}</w:t>
      </w:r>
    </w:p>
    <w:p w14:paraId="6DED0C5E" w14:textId="77777777" w:rsidR="0058402D" w:rsidRDefault="005820E4">
      <w:r>
        <w:t xml:space="preserve">{"câu hỏi": "Kể tên năm loại dữ liệu thường được sử dụng trong các dự án khoa học dữ liệu.", "câu trả lời": "Dưới đây là năm loại dữ liệu thường được sử dụng trong các dự án khoa học dữ liệu:\n\n1. **Dữ liệu số**: Đây là dữ liệu định lượng có thể được đo lường và biểu diễn dưới dạng số. Nó được chia nhỏ hơn nữa thành dữ liệu rời rạc (các giá trị đếm được như số lượng học sinh trong một lớp) và dữ liệu liên tục (các giá trị có thể đo lường được như cân nặng, chiều cao hoặc nhiệt độ). **Dữ liệu phân loại**: Đây là dữ liệu định tính có thể được chia thành các loại hoặc nhóm như giới tính, màu mắt hoặc tình trạng hôn nhân. Dữ </w:t>
      </w:r>
      <w:r>
        <w:lastRenderedPageBreak/>
        <w:t>liệu thứ tự, có thể được xếp hạng hoặc sắp xếp, là một loại dữ liệu phân loại. \ n \ n3. **Dữ liệu văn bản**: Loại dữ liệu này không có cấu trúc và thường ở dạng từ hoặc câu. Nó có thể được lấy từ phương tiện truyền thông xã hội, email, phản hồi của khách hàng và các nguồn khác, và có thể yêu cầu các kỹ thuật xử lý ngôn ngữ tự nhiên để phân tích. \ n \ n4. **Dữ liệu chuỗi thời gian **: Đây là dữ liệu được thu thập theo thời gian, theo khoảng thời gian đều đặn hoặc không đều. Nó rất hữu ích để theo dõi các thay đổi, đưa ra dự báo hoặc khám phá các mô hình và xu hướng. \ n \ n5. **Dữ liệu hình ảnh **: Đây là dữ liệu có dạng hình ảnh kỹ thuật số, có thể ở nhiều định dạng khác nhau như JPEG hoặc PNG. Dữ liệu hình ảnh thường được sử dụng trong các ngành công nghiệp như chăm sóc sức khỏe, bán lẻ và bảo mật, và có thể yêu cầu các kỹ thuật thị giác máy tính để phân tích."}</w:t>
      </w:r>
    </w:p>
    <w:p w14:paraId="3A0062EB" w14:textId="77777777" w:rsidR="0058402D" w:rsidRDefault="005820E4">
      <w:r>
        <w:t>{"câu hỏi": "Mô tả thói quen hàng ngày của bác sĩ.", "trả lời": "Thói quen hàng ngày của bác sĩ có thể thay đổi tùy thuộc vào chuyên môn và môi trường làm việc của họ, nhưng một ngày điển hình có thể trông giống như thế này:\n\n**6:00 AM** \u2013 Bác sĩ thức dậy sớm và sẵn sàng cho ngày mới. Tùy thuộc vào sở thích cá nhân của họ, họ có thể chạy bộ, tập yoga hoặc thiền định trước khi bắt đầu ngày mới. \ n \ n ** 7:30 AM ** \u2013 Bác sĩ ăn sáng và xem qua lịch trình của họ trong ngày. Họ trả lời bất kỳ email hoặc cuộc gọi khẩn cấp nào và lên kế hoạch cho ngày của họ cho phù hợp. \ n \ n ** 8:30 AM ** \u2013 Bác sĩ đến bệnh viện, phòng khám hoặc văn phòng và bắt đầu gặp bệnh nhân. Điều này có thể liên quan đến việc gặp gỡ bệnh nhân để tham khảo ý kiến, chẩn đoán tình trạng của họ và phát triển kế hoạch điều trị. Họ cũng có thể tiến hành các thủ tục nhỏ hoặc phẫu thuật, tùy thuộc vào chuyên môn của họ. \ n \ n ** 12:00 PM ** \u2013 Nghỉ trưa. Bác sĩ nghỉ ngơi để ăn, nghỉ ngơi và nạp lại năng lượng.\n\n**1:00 PM** \u2013 Nhiều bệnh nhân thăm khám hơn. Điều này có thể liên quan đến các cuộc hẹn theo dõi, xem xét kết quả xét nghiệm, làm việc với các chuyên gia chăm sóc sức khỏe khác để phát triển một cách tiếp cận toàn diện cho việc chăm sóc bệnh nhân \ n \ n ** 5: 00 PM ** \u2013 Bác sĩ kết thúc việc gặp bệnh nhân trong ngày và dành thời gian viết ghi chú, cập nhật hồ sơ y tế và điền vào giấy tờ. \ n \ n ** 6: 00 PM ** \ \u2013 Bác sĩ có thể tham dự một cuộc họp hoặc hội nghị với các chuyên gia chăm sóc sức khỏe khác để thảo luận về các trường hợp,  Luôn cập nhật những tiến bộ và nghiên cứu y tế mới nhất, hoặc thảo luận về các chính sách và thủ tục của bệnh viện hoặc phòng khám. \ n \ n ** 8: 00 PM ** - Bác sĩ về nhà và dành thời gian cho gia đình, có lẽ ăn tối và dành thời gian cho con cái trước khi đi ngủ. Họ có thể dành một giờ để cập nhật email hoặc xem xét các trường hợp bệnh nhân. \ n \ n ** 9:00 PM ** \u2013 Bác sĩ thư giãn, có thể đọc sách, xem TV hoặc dành thời gian cho sở thích của họ. \n\n**10:00 PM** \u2013 Bác sĩ đi ngủ, sẵn sàng bắt đầu một ngày khác. \ n \ n Đây chỉ là một ví dụ về thói quen hàng ngày có thể có cho bác sĩ. Các chi tiết cụ thể trong ngày của họ có thể thay đổi tùy thuộc vào nơi làm việc, chuyên môn của họ và nhu cầu của bệnh nhân. Tuy nhiên, một điều không đổi là sự cống hiến của họ cho bệnh nhân và cam kết cung cấp cho họ sự chăm sóc tốt nhất có thể."}</w:t>
      </w:r>
    </w:p>
    <w:p w14:paraId="3BDF9315" w14:textId="77777777" w:rsidR="0058402D" w:rsidRDefault="005820E4">
      <w:r>
        <w:t xml:space="preserve">{"câu hỏi": "Xây dựng một giả thuyết để giải thích tại sao giá nhà ở ở các thành phố lại cao hơn.", "Trả lời": "Một giả thuyết tiềm năng để giải thích tại sao giá nhà ở ở các thành phố cao hơn có thể là do nhu cầu cao và nguồn cung hạn chế các lựa chọn nhà ở tại khu vực đô thị. Các thành phố thường thu hút dân số lớn do sự phong phú của các cơ hội việc làm, giải trí và các điểm tham quan văn hóa. Do đó, nhu cầu về nhà ở tại các thành phố có thể vượt quá </w:t>
      </w:r>
      <w:r>
        <w:lastRenderedPageBreak/>
        <w:t>nguồn cung có sẵn, điều này có thể dẫn đến tăng giá. Ngoài ra, chi phí đất đai ở các thành phố thường cao hơn do nhu cầu về không gian cao, điều này cũng có thể góp phần làm tăng giá nhà ở."}</w:t>
      </w:r>
    </w:p>
    <w:p w14:paraId="0B1A71EF" w14:textId="77777777" w:rsidR="0058402D" w:rsidRDefault="005820E4">
      <w:r>
        <w:t>{"câu hỏi": "Sáng tác một bài thơ ngắn với các từ sau: vẻ đẹp, giấc mơ, mặt trời và màu xanh.", "câu trả lời": "Trong một thế giới của màu xanh và vàng,\nLies một vẻ đẹp để chiêm ngưỡng,\nMột giấc mơ sáng như mặt trời,\nMột cảnh tượng không thể hoàn tác."}</w:t>
      </w:r>
    </w:p>
    <w:p w14:paraId="1091A77B" w14:textId="77777777" w:rsidR="0058402D" w:rsidRDefault="005820E4">
      <w:r>
        <w:t>{"câu hỏi": "Biên tập lại văn bản đã cho để xóa tất cả tên và địa chỉ - Địa chỉ của John Doe là 1234 Main Street, Anytown, XY 12222.", "answer": "Địa chỉ của [REDACTED] là [REDACTED]."}</w:t>
      </w:r>
    </w:p>
    <w:p w14:paraId="3ED2E25D" w14:textId="77777777" w:rsidR="0058402D" w:rsidRDefault="005820E4">
      <w:r>
        <w:t>{"câu hỏi": "Giá trị của 5 so với lũy thừa của 4 là bao nhiêu?", "câu trả lời": "Giá trị của 5 đến lũy thừa của 4 là 625."}</w:t>
      </w:r>
    </w:p>
    <w:p w14:paraId="3B42EAF8" w14:textId="77777777" w:rsidR="0058402D" w:rsidRDefault="005820E4">
      <w:r>
        <w:t>{"question": "Chuyển đổi các số được viết bằng từ thành số tương đương. - Mười sáu nghìn năm trăm năm mươi bốn", "trả lời": "16.554"}</w:t>
      </w:r>
    </w:p>
    <w:p w14:paraId="113CF620" w14:textId="77777777" w:rsidR="0058402D" w:rsidRDefault="005820E4">
      <w:r>
        <w:t>{"câu hỏi": "Tạo ra khả năng sử dụng điện thoại thông minh.", "trả lời": "1. Giao tiếp: thực hiện cuộc gọi, gửi tin nhắn và email.\n2. Duyệt web: truy cập tin tức, phương tiện truyền thông xã hội, mua sắm trực tuyến và nghiên cứu. \ n3. Giải trí: chơi game, nghe nhạc, xem video và phim.\n4. Điều hướng: sử dụng GPS và ứng dụng bản đồ để chỉ đường và theo dõi vị trí. \ n5. Ngân hàng di động: quản lý tài chính, thanh toán hóa đơn và chuyển tiền.\n6. Nhiếp ảnh và quay phim: chụp ảnh và quay video, chỉnh sửa và chia sẻ chúng trên phương tiện truyền thông xã hội. \n7. Năng suất: sử dụng các ứng dụng ghi chú, nhắc nhở và lịch, danh sách việc cần làm và tạo tài liệu.\n8. Sức khỏe và thể dục: theo dõi tập luyện, lượng calo, giấc ngủ và chánh niệm thông qua các ứng dụng sức khỏe khác nhau. \ n9. Công việc và giáo dục ảo: tham dự các cuộc họp, lớp học ảo hoặc hội thảo trên web. \ n10. Tự động hóa gia đình: điều khiển các thiết bị thông minh, chẳng hạn như đèn, hệ thống an ninh và bộ điều nhiệt."}</w:t>
      </w:r>
    </w:p>
    <w:p w14:paraId="6ABAEEC8" w14:textId="77777777" w:rsidR="0058402D" w:rsidRDefault="005820E4">
      <w:r>
        <w:t>{"question": "Thêm một ví dụ và diễn đạt lại các định lý sau. - Định lý Pythagore: Bình phương cạnh huyền của tam giác vuông bằng tổng bình phương của hai cạnh còn lại.", "trả lời": "Nói lại: Trong một tam giác vuông, chiều dài của cạnh bình phương dài nhất bằng tổng bình phương của độ dài của hai cạnh còn lại.\n\nVí dụ: Hãy tưởng tượng một tam giác vuông với hai cạnh có kích thước lần lượt là 3 và 4 đơn vị. Theo định lý Pythagore, bình phương của cạnh huyền (cạnh dài nhất) bằng 3^2 + 4^2, là 9 + 16, bằng 25. Vì vậy, chiều dài của cạnh huyền là căn bậc hai của 25, là 5 đơn vị."}</w:t>
      </w:r>
    </w:p>
    <w:p w14:paraId="20676199" w14:textId="77777777" w:rsidR="0058402D" w:rsidRDefault="005820E4">
      <w:r>
        <w:t>{"question": "Tạo thẻ HTML duy nhất với văn bản được liên kết.", "answer": "''\n&lt;custom&gt;Chào mừng bạn đến với thẻ HTML tùy chỉnh mới của tôi!&lt;/custom&gt;\n'''"}</w:t>
      </w:r>
    </w:p>
    <w:p w14:paraId="3917F67C" w14:textId="77777777" w:rsidR="0058402D" w:rsidRDefault="005820E4">
      <w:r>
        <w:t xml:space="preserve">{"câu hỏi": "Mô tả sản phẩm cuối cùng của công thức này. - Thành phần \n- 2 chén bột \n- 2/3 chén đường \n- 1/2 chén bơ \n- 1/2 muỗng cà phê bột nở \n- 1/2 muỗng cà phê muối \n- 2 quả trứng \n- 1 muỗng cà phê vani", "trả lời": "Sản phẩm cuối cùng của công thức này là một món nướng ngọt kết hợp cơ sở của bột, đường và bơ với chất tăng của bột nở,  Các </w:t>
      </w:r>
      <w:r>
        <w:lastRenderedPageBreak/>
        <w:t>thành phần tăng cường hương vị của muối và vani, và các đặc tính liên kết của trứng. Kết quả có thể là một mẻ bánh quy, bánh ngọt, hoặc một số món tráng miệng khác tùy thuộc vào hướng dẫn cụ thể để trộn và nấu các nguyên liệu này."}</w:t>
      </w:r>
    </w:p>
    <w:p w14:paraId="6757CCF5" w14:textId="77777777" w:rsidR="0058402D" w:rsidRDefault="005820E4">
      <w:r>
        <w:t>{"câu hỏi": "Đề xuất một công cụ có thể được sử dụng để tạo bản trình bày.", "câu trả lời": "Một công cụ phổ biến có thể được sử dụng để tạo bản trình bày là **Microsoft PowerPoint**. Nó cung cấp nhiều mẫu, chủ đề thiết kế và công cụ để thêm văn bản, hình ảnh, biểu đồ và các yếu tố đa phương tiện vào các trang trình bày của bạn. Ngoài ra, có nhiều công cụ trình bày trực tuyến khác có sẵn, chẳng hạn như **Google Trang trình bày**, **Prezi** và **Canva**, cung cấp các tính năng tương tự và cũng là lựa chọn tuyệt vời để tạo bản trình bày hấp dẫn và hấp dẫn trực quan."}</w:t>
      </w:r>
    </w:p>
    <w:p w14:paraId="2E5ED202" w14:textId="77777777" w:rsidR="0058402D" w:rsidRDefault="005820E4">
      <w:r>
        <w:t>{"câu hỏi": "Liệt kê bốn thành phần của khoa học dữ liệu.", "câu trả lời": "1. Thu thập và quản lý dữ liệu: Điều này liên quan đến việc thu thập, tổ chức, lưu trữ và duy trì dữ liệu từ nhiều nguồn khác nhau dưới dạng có cấu trúc có thể dễ dàng truy cập và phân tích. \ n \ n2. Phân tích dữ liệu: Đây là quá trình kiểm tra, làm sạch, chuyển đổi và mô hình hóa dữ liệu để khám phá thông tin hữu ích, xác định các mẫu và đưa ra quyết định sáng suốt. \ n \ n3. Học máy: Đây là một nhánh của trí tuệ nhân tạo liên quan đến việc xây dựng và đào tạo các mô hình có thể tự động học và cải thiện hiệu suất của chúng từ dữ liệu mà không cần được lập trình rõ ràng. \ n \ n4. Trực quan hóa và giao tiếp dữ liệu: Điều này liên quan đến việc trình bày dữ liệu phức tạp một cách rõ ràng, dễ hiểu và hấp dẫn trực quan, để truyền đạt hiệu quả những hiểu biết và phát hiện cho các bên liên quan."}</w:t>
      </w:r>
    </w:p>
    <w:p w14:paraId="06AB6C00" w14:textId="77777777" w:rsidR="0058402D" w:rsidRDefault="005820E4">
      <w:r>
        <w:t xml:space="preserve">{"câu hỏi": "Cung cấp lời khuyên về cách sử dụng hiệu quả danh sách việc cần làm.", "câu trả lời": "Danh sách việc cần làm là một công cụ mạnh mẽ giúp bạn theo dõi mọi thứ bạn cần làm và tăng năng suất của bạn. Dưới đây là một số mẹo về cách sử dụng hiệu quả danh sách việc cần làm: \ n \ n1. Giữ cho nó đơn giản: Danh sách việc cần làm của bạn sẽ giúp bạn tập trung vào các nhiệm vụ quan trọng nhất. Tránh thêm quá nhiều thứ có thể khiến bạn choáng ngợp. Thay vào đó, hãy cố gắng tập trung vào một vài mục quan trọng. \ n \ n2. Ưu tiên: Chỉ định mức độ ưu tiên cho từng nhiệm vụ trong danh sách của bạn dựa trên tầm quan trọng và mức độ khẩn cấp của nó. Giải quyết các nhiệm vụ ưu tiên cao trước và làm việc theo cách của bạn xuống danh sách. \ n \ n3. Chia nhỏ: Chia nhỏ các nhiệm vụ lớn hơn thành các nhiệm vụ nhỏ hơn, dễ quản lý hơn. Bằng cách này, bạn sẽ cảm thấy kiểm soát nhiều hơn và bạn sẽ có nhiều khả năng thực sự hoàn thành chúng hơn. \ n \ n4. Cụ thể: Mỗi mục trong danh sách của bạn phải là một hành động cụ thể mà bạn có thể hoàn thành trong một lần ngồi. Sử dụng động từ để mô tả nhiệm vụ của bạn (ví dụ: "Gọi cho John", "Viết báo cáo" hoặc "Dọn dẹp nhà bếp").\n\n5. Giữ cho nó hiển thị: Giữ danh sách việc cần làm của bạn ở nơi bạn có thể dễ dàng nhìn thấy nó. Bằng cách này, bạn sẽ được nhắc nhở về những gì bạn cần làm và nó sẽ giúp bạn tập trung. \ n \ n6. Xem lại thường xuyên: Dành vài phút mỗi ngày để xem lại danh sách việc cần làm của bạn, cập nhật nó khi cần thiết. Điều này sẽ giúp bạn đi đúng hướng và cũng cho bạn cơ hội ăn mừng sự tiến bộ của mình. \ n \ n7. Hãy linh hoạt: Đừng quá khắt khe với bản thân nếu bạn không hoàn thành mọi thứ trong danh sách của mình. Cuộc sống là không thể đoán trước và những thứ khác có thể xuất hiện. Hãy cởi mở để sắp xếp lại thứ tự ưu tiên cho danh sách của bạn và điều chỉnh nó để phù hợp với nhu cầu </w:t>
      </w:r>
      <w:r>
        <w:lastRenderedPageBreak/>
        <w:t>thay đổi của bạn. Tóm lại, danh sách việc cần làm có thể là một công cụ hiệu quả cao để tổ chức và quản lý thời gian của bạn nếu được sử dụng đúng cách. Hãy nhớ giữ cho nó đơn giản, ưu tiên, chia nhỏ, cụ thể, hiển thị, xem xét thường xuyên và linh hoạt, và bạn sẽ sớm thấy rằng bạn có thể hoàn thành nhiều việc hơn trong thời gian ngắn hơn."}</w:t>
      </w:r>
    </w:p>
    <w:p w14:paraId="795AE43C" w14:textId="77777777" w:rsidR="0058402D" w:rsidRDefault="005820E4">
      <w:r>
        <w:t>{"câu hỏi": "Tạo danh sách các lý do tại sao ai đó có thể trì hoãn.", "trả lời": "1. Choáng ngợp: cảm thấy bị choáng ngợp bởi phạm vi hoặc mức độ phức tạp của nhiệm vụ \ n2. Sợ thất bại: nỗi sợ không thể hoàn thành nhiệm vụ thành công\n3. Chủ nghĩa hoàn hảo: niềm tin rằng mọi thứ phải hoàn hảo và nỗi sợ mắc sai lầm \ n4. Quản lý thời gian kém: khó khăn trong việc ưu tiên các nhiệm vụ và quản lý thời gian hiệu quả\n5. Thiếu động lực: không cảm thấy được truyền cảm hứng hoặc thúc đẩy để hoàn thành một nhiệm vụ \ n6. Mất tập trung: dễ bị phân tâm bởi các hoạt động khác hoặc các kích thích bên ngoài \ n7. Thói quen trì hoãn: hành động trì hoãn đã trở thành thói quen hoặc hành vi học được \n8. Mục tiêu không rõ ràng: không hiểu rõ về những gì cần phải hoàn thành\n9. Niềm tin tiêu cực: giữ niềm tin tiêu cực về khả năng của một người hoặc bản thân nhiệm vụ \ n10. Khó tập trung: khó duy trì sự tập trung và tập trung vào một nhiệm vụ."}</w:t>
      </w:r>
    </w:p>
    <w:p w14:paraId="2EF2C064" w14:textId="77777777" w:rsidR="0058402D" w:rsidRDefault="005820E4">
      <w:r>
        <w:t xml:space="preserve">{"câu hỏi": "So sánh và đối chiếu \"Thơ lãng mạn\" và "Thơ Victoria\".", "Trả lời": "Thơ lãng mạn và Thơ Victoria là hai phong trào văn học lần lượt xảy ra vào cuối thế kỷ 18 đến giữa thế kỷ 19 và giữa đến cuối thế kỷ 19. Mặc dù có một số điểm tương đồng giữa hai phong trào, nhưng cũng có một số khác biệt đáng chú ý để phân biệt chúng với nhau. Dưới đây là tổng quan về cả hai phong trào và so sánh các đặc điểm chính của chúng. \n\nThơ lãng mạn: \n\nRomanticism là một phong trào nghệ thuật có nguồn gốc từ châu Âu và lan rộng khắp thế giới từ cuối thế kỷ 18 đến giữa thế kỷ 19. Các nhà thơ lãng mạn nhấn mạnh vào cảm xúc, tính cá nhân và vẻ đẹp của thiên nhiên. Công việc của họ thường tập trung vào những trải nghiệm bên trong của cá nhân, với các chủ đề như tình yêu, khao khát và siêu nhiên. Họ tôn vinh những khía cạnh hoang dã, hoang sơ của thiên nhiên và thường miêu tả nó như một lực lượng mạnh mẽ có thể truyền cảm hứng và chữa lành. Một số nhà thơ lãng mạn nổi bật nhất bao gồm William Wordsworth, Samuel Taylor Coleridge, John Keats, Percy Bysshe Shelley và Lord Byron. \n\nVictorian Poetry:\n\nVictorian Poetry, mặt khác, đề cập đến thơ được viết dưới triều đại của Nữ hoàng Victoria, từ giữa đến cuối thế kỷ 19. Thời kỳ này chứng kiến quá trình công nghiệp hóa và đô thị hóa nhanh chóng, và thơ ca của thời đại Victoria thường phản ánh những thay đổi này. Các nhà thơ Victoria đã viết về các vấn đề xã hội trong thời đại của họ, bao gồm nghèo đói, lao động trẻ em và hoàn cảnh của tầng lớp lao động. Họ cũng khám phá các chủ đề như tình yêu, sự mất mát và sự thoáng qua của cuộc sống. Một số nhà thơ Victoria nổi tiếng nhất bao gồm Alfred Lord Tennyson, Robert Browning, Elizabeth Barrett Browning và Matthew Arnold. Một trong những khác biệt chính giữa thơ lãng mạn và Victoria là chủ đề. Trong khi các nhà thơ lãng mạn tập trung vào thiên nhiên và cá nhân, các nhà thơ Victoria quan tâm nhiều hơn đến các vấn đề xã hội và những thay đổi do công nghiệp hóa mang lại. Thơ lãng mạn thường tôn vinh vẻ đẹp của thế giới tự nhiên, trong khi thơ Victoria có nhiều khả năng phản ánh thực tế của cuộc sống đô thị. Về phong cách, thơ lãng mạn được biết đến với chất lượng trữ tình và sử dụng hình ảnh sống động để gợi lên cảm xúc. Mặt khác, thơ Victoria thường mang tính tự sự và thực tế hơn, sử dụng ngôn ngữ để truyền tải thông điệp hoặc kể một câu chuyện. Ngoài ra, các nhà thơ lãng mạn thường sử </w:t>
      </w:r>
      <w:r>
        <w:lastRenderedPageBreak/>
        <w:t>dụng các hình thức truyền thống như sonnet và ode, trong khi các nhà thơ Victoria thử nghiệm các hình thức và cấu trúc mới. Tóm lại, thơ lãng mạn và Victoria là hai phong trào riêng biệt, mỗi phong trào có những đặc điểm và chủ đề độc đáo riêng"}</w:t>
      </w:r>
    </w:p>
    <w:p w14:paraId="31CB9A11" w14:textId="77777777" w:rsidR="0058402D" w:rsidRDefault="005820E4">
      <w:r>
        <w:t>{"câu hỏi": "Tóm tắt một hệ thống máy tính và các thành phần của nó. - Một hệ thống máy tính bao gồm các thành phần phần cứng và phần mềm cùng nhau cho phép nó thực hiện các chức năng khác nhau của nó.", "Trả lời": "Một hệ thống máy tính bao gồm các thành phần phần cứng và phần mềm cho phép nó thực hiện các chức năng của nó."}</w:t>
      </w:r>
    </w:p>
    <w:p w14:paraId="6AE23A91" w14:textId="77777777" w:rsidR="0058402D" w:rsidRDefault="005820E4">
      <w:r>
        <w:t>{"câu hỏi": "Phân loại câu sau thành dạng ngữ pháp. - Hoa sẽ nở vào mùa xuân.", "đáp án": "Câu ở thì tương lai đơn giản."}</w:t>
      </w:r>
    </w:p>
    <w:p w14:paraId="03EDB5F4" w14:textId="77777777" w:rsidR="0058402D" w:rsidRDefault="005820E4">
      <w:r>
        <w:t>{"câu hỏi": "Kể tên một số đặc điểm tiêu biểu của thời đại Victoria.", "trả lời": "Thời đại Victoria, được đặt theo tên triều đại của Nữ hoàng Victoria từ năm 1837 đến năm 1901, là thời kỳ thay đổi lớn về xã hội, chính trị và văn hóa ở Anh. Một số đặc điểm tiêu biểu của thời đại này bao gồm:\n\n1. Công nghiệp hóa và đô thị hóa: Thời đại Victoria chứng kiến sự bùng nổ trong công nghiệp hóa và tăng trưởng đô thị, với sự gia tăng của các thành phố, nhà máy và những tiến bộ trong công nghệ. \ n \ n2. Phân tầng xã hội: Xã hội được phân tầng cao, với hệ thống phân cấp xã hội và giai cấp nghiêm ngặt. Tầng lớp trung lưu ngày càng tăng giành được nhiều quyền lực hơn, trong khi tầng lớp lao động phải vật lộn trong nghèo đói. Đạo đức và nghi thức: Xã hội Victoria nhấn mạnh vào đạo đức, với các quy tắc ứng xử nghiêm ngặt quy định hành vi, lời nói và trang phục. \ n \ n4. Nội trợ và giá trị gia đình: Thời đại Victoria lý tưởng hóa cuộc sống gia đình và gia đình, với phụ nữ được kỳ vọng sẽ duy trì các nghĩa vụ gia đình, trong khi đàn ông là trụ cột gia đình. \ n \ n5. Tiến bộ khoa học và văn hóa: Thời kỳ này chứng kiến những tiến bộ lớn trong khoa học, văn học và nghệ thuật, với sự xuất hiện của các tác giả, nhà thơ và nhà khoa học nổi tiếng. Chủ nghĩa đế quốc và bành trướng thuộc địa: Đế chế Anh mở rộng trong thời kỳ Victoria, với sự thuộc địa hóa của một số quốc gia và vùng lãnh thổ. \ n \ n7. Vai trò và kỳ vọng về giới: Phụ nữ được kỳ vọng sẽ tuân thủ các vai trò giới nghiêm ngặt, với cơ hội giáo dục và công việc hạn chế. Phong trào quyền bầu cử bắt đầu đạt được sức mạnh trong thời đại này, ủng hộ quyền của phụ nữ."}</w:t>
      </w:r>
    </w:p>
    <w:p w14:paraId="516A0D0F" w14:textId="77777777" w:rsidR="0058402D" w:rsidRDefault="005820E4">
      <w:r>
        <w:t>{"câu hỏi": "Mô phỏng cuộc trò chuyện cho hai người lần đầu tiên giới thiệu bản thân.", "câu trả lời": "Người 1: Xin chào, tôi tên là John. Rất vui được gặp bạn! \ n \ nNgười 2: Xin chào John, tôi tên là Sarah. Thật tuyệt khi được gặp bạn.\n\nJohn: Thật tuyệt khi được gặp gỡ những người mới. Vì vậy, hãy cho tôi biết điều gì đó thú vị về bản thân bạn, Sarah.\n\nSarah: Hãy xem... Tôi thực sự là một nhiếp ảnh gia. Tôi thích chụp ảnh thiên nhiên, đặc biệt là phong cảnh.\n\nJohn: Thật tuyệt! Tôi luôn thích chụp ảnh nhưng chưa bao giờ để mắt đến nó.\n\nSarah: Cảm ơn bạn. Còn anh thì sao, John? Bạn thích làm gì?\n\nJohn: Tôi thực sự thích âm nhạc. Tôi chơi guitar và tôi cũng thích viết những bài hát của riêng mình.\n\nSarah: Thật tuyệt vời! Bạn đang ở trong một ban nhạc hay gì đó?\n\nJohn: Không, không phải lúc này. Nhưng tôi đang nghĩ về việc bắt đầu một trong tương lai gần. \ n \ nSarah: Nghe có vẻ thú vị! Đôi khi tôi rất muốn nghe nhạc của bạn.\n\nJohn: Chắc chắn rồi! Tôi rất vui khi được chia sẻ nó với bạn. Có lẽ một ngày nào đó chúng ta có thể hợp tác trong một dự án sáng tạo cùng nhau.\n\nSarah: Điều đó thật tuyệt vời! Tôi rất mong chờ điều đó."}</w:t>
      </w:r>
    </w:p>
    <w:p w14:paraId="6C83D3DC" w14:textId="77777777" w:rsidR="0058402D" w:rsidRDefault="005820E4">
      <w:r>
        <w:lastRenderedPageBreak/>
        <w:t>{"câu hỏi": "Mô tả hương vị của súp gà.", "trả lời": "Hương vị của súp gà có thể thay đổi tùy thuộc vào công thức và nguyên liệu cụ thể được sử dụng. Tuy nhiên, nhìn chung, súp gà có hương vị mặn, thoải mái và hơi mặn. Nước dùng thường được làm từ xương gà, mang lại cho món súp một hương vị đậm đà, sâu sắc. Các thành phần phổ biến khác như hành, tỏi và các loại thảo mộc như húng tây và hương thảo thêm nhiều lớp hương vị, làm cho súp thậm chí còn có hương vị hơn. Bản thân thịt gà mềm và ngon ngọt, thêm vào cảm giác miệng thoải mái tổng thể của súp. Ngoài ra, các loại rau như cà rốt, cần tây và đậu Hà Lan có thể thêm vị ngọt và tươi tinh tế cho món ăn. Nhìn chung, súp gà có hương vị ấm áp, thỏa mãn được nhiều người yêu thích."}</w:t>
      </w:r>
    </w:p>
    <w:p w14:paraId="18638FD7" w14:textId="77777777" w:rsidR="0058402D" w:rsidRDefault="005820E4">
      <w:r>
        <w:t>{"câu hỏi": "Viết lại câu để làm cho nó có cùng nghĩa nhưng với các từ khác nhau - Sự nóng lên toàn cầu là mối đe dọa lớn đối với môi trường của chúng ta.", "câu trả lời": "Hiện tượng nhiệt độ tăng gây nguy hiểm đáng kể cho môi trường xung quanh chúng ta."}</w:t>
      </w:r>
    </w:p>
    <w:p w14:paraId="3E91FAC1" w14:textId="77777777" w:rsidR="0058402D" w:rsidRDefault="005820E4">
      <w:r>
        <w:t>{"câu hỏi": "Tạo ra một sự tương tự để giải thích cách mặt trời cung cấp năng lượng", "câu trả lời": "Hình dung Mặt trời như một tiệm bánh khổng lồ ở trung tâm của hệ mặt trời. Giống như một tiệm bánh sử dụng lò nướng để nướng hàng hóa, Mặt trời sử dụng các phản ứng hạt nhân của mình để sản xuất năng lượng. Năng lượng được giải phóng dưới dạng ánh sáng và nhiệt, có thể được coi là bánh nướng mới được lấy ra khỏi lò. Giống như một chiếc xe tải giao hàng đưa bánh nướng từ tiệm bánh đến các cửa hàng, ánh sáng và nhiệt từ Mặt trời truyền qua không gian cho đến khi nó đến Trái đất. Ở đây trên Trái đất, chúng ta tiêu thụ ánh sáng mặt trời và sử dụng nó để cung cấp năng lượng cho cuộc sống hàng ngày của chúng ta, giống như chúng ta sẽ tiêu thụ bánh mì mới nướng để lấy năng lượng. Thực vật sử dụng ánh sáng mặt trời để tự sản xuất thức ăn và phát triển, trong khi các tấm pin mặt trời sử dụng ánh sáng mặt trời để tạo ra điện. Giống như một tiệm bánh sản xuất nhiều bánh nướng hơn bất kỳ người nào có thể tiêu thụ, Mặt trời tạo ra nhiều năng lượng hơn Trái đất có thể sử dụng. Đó là một nguồn cung cấp năng lượng liên tục, được nướng tươi mỗi ngày, giữ cho hành tinh của chúng ta hoạt động."}</w:t>
      </w:r>
    </w:p>
    <w:p w14:paraId="014D9B2E" w14:textId="77777777" w:rsidR="0058402D" w:rsidRDefault="005820E4">
      <w:r>
        <w:t xml:space="preserve">{"câu hỏi": "Tạo ra một dòng thời gian của phong trào dân quyền", "câu trả lời": "Dòng thời gian của phong trào dân quyền:\n\n- **1954**: Brown v. Hội đồng Giáo dục quy định trường hợp phân biệt trong các trường công lập vi hiến.\n- **1955**: Rosa Parks từ chối từ bỏ chỗ ngồi của mình trên xe buýt Montgomery, Alabama, dẫn đến Cuộc tẩy chay xe buýt Montgomery. \n- **1957**: Hội nghị Lãnh đạo Cơ đốc giáo miền Nam (SCLC) được thành lập bởi Tiến sĩ Martin Luther King Jr. và các nhà lãnh đạo khác để phối hợp bất bạo động \n- **1960**: Bốn sinh viên người Mỹ gốc Phi ngồi tại quầy ăn trưa của Woolworth ở Greensboro, NC, gây ra các cuộc biểu tình tương tự xung quanh miền Nam. \n- **1961**: The Freedom Rides bắt đầu, nơi các nhóm hoạt động đa chủng tộc đi xe buýt khắp miền Nam để thách thức sự phân biệt chủng tộc. \n- **1962**: James Meredith trở thành sinh viên người Mỹ gốc Phi đầu tiên hội nhập Đại học Mississippi. \n- **1963**:  Tiến sĩ Martin Luther King Jr. có bài phát biểu nổi tiếng "Tôi có một giấc mơ" trong cuộc tuần hành ở Washington. \n- **1964**: Đạo luật Dân quyền năm 1964 được thông qua, cấm phân biệt đối xử trong việc làm và chỗ ở công cộng dựa trên chủng tộc, màu da, tôn giáo, giới tính hoặc nguồn gốc quốc gia. \n- **1965**: Đạo luật Quyền Bầu cử năm 1965 được thông qua, cấm </w:t>
      </w:r>
      <w:r>
        <w:lastRenderedPageBreak/>
        <w:t>các hoạt động bỏ phiếu phân biệt đối xử. \n- **1968**:  Tiến sĩ Martin Luther King Jr. bị ám sát ở Memphis, Tennessee, dẫn đến bạo loạn ở nhiều thành phố. Dòng thời gian này ghi lại một số khoảnh khắc quan trọng trong phong trào dân quyền, nhưng nó không có nghĩa là đầy đủ. Cuộc đấu tranh cho quyền công dân và bình đẳng vẫn tiếp tục cho đến ngày nay."}</w:t>
      </w:r>
    </w:p>
    <w:p w14:paraId="1946D7C1" w14:textId="77777777" w:rsidR="0058402D" w:rsidRDefault="005820E4">
      <w:r>
        <w:t>{"câu hỏi": "Tóm tắt những lợi thế của việc đi du học", "trả lời": "Du học có một số lợi thế, bao gồm cơ hội trải nghiệm các nền văn hóa mới, cải thiện kỹ năng ngôn ngữ, mở rộng mạng lưới toàn cầu, tăng cường cơ hội nghề nghiệp, tăng trưởng và phát triển cá nhân và mở rộng quan điểm của một người về thế giới. Nó đẩy các cá nhân ra khỏi vùng thoải mái của họ, đưa họ đến những thách thức, ý tưởng và con người mới, thúc đẩy sự độc lập và tự tin. Du học cũng cho phép sinh viên nổi bật trong thị trường việc làm, vì nó cho các nhà tuyển dụng tương lai thấy khả năng thích nghi với môi trường mới, giao tiếp giữa các nền văn hóa và đón nhận những thách thức mới."}</w:t>
      </w:r>
    </w:p>
    <w:p w14:paraId="4DCFC8C0" w14:textId="77777777" w:rsidR="0058402D" w:rsidRDefault="005820E4">
      <w:r>
        <w:t>{"question": "Đưa ra số liệu để đánh giá mô hình xử lý ngôn ngữ tự nhiên.", "câu trả lời": "Có một số số liệu có thể được sử dụng để đánh giá hiệu suất của mô hình xử lý ngôn ngữ tự nhiên (NLP). Một số chỉ số thường được sử dụng bao gồm: \ n \ n1. Độ chính xác: Điều này đo lường tỷ lệ phần trăm của các điểm dữ liệu được dự đoán chính xác trong số tất cả các dự đoán được thực hiện bởi mô hình. Nó là một số liệu phù hợp cho các nhiệm vụ phân loại nhị phân trong NLP, chẳng hạn như phân tích tình cảm. \ n \ n2. Điểm F1: Đây là trung bình hài hòa của độ chính xác (tỷ lệ dương tính thực trên tổng số dương tính dự đoán) và nhớ lại (tỷ lệ dương tính thực trên tổng số dương tính thực tế). Nó đặc biệt hữu ích để đánh giá các mô hình xử lý dữ liệu mất cân bằng. \ n \ n3. Điểm BLEU (Bilingual Assessment Understudy): Điểm này được sử dụng rộng rãi để đánh giá chất lượng của bản dịch máy. Nó đo lường mức độ tương tự của bản dịch được tạo ra với một tập hợp các bản dịch tham chiếu của con người. \ n \ n4. Sự bối rối: Điều này thường được sử dụng để đánh giá các mô hình ngôn ngữ. Nó đo lường mức độ tốt của một mô hình dự đoán một văn bản nhất định. Độ phức tạp thấp hơn cho thấy hiệu suất mô hình tốt hơn.\n\n5. ROUGE (Recall-Oriented Understudy for Gisting Evaluation): Điều này được sử dụng để đánh giá các mô hình tóm tắt văn bản. Nó đo lường sự chồng chéo giữa bản tóm tắt được tạo ra và một tập hợp các tóm tắt tham chiếu của con người.\n\nNhìn chung, việc lựa chọn số liệu phụ thuộc vào nhiệm vụ NLP cụ thể và mục tiêu của mô hình."}</w:t>
      </w:r>
    </w:p>
    <w:p w14:paraId="37555796" w14:textId="77777777" w:rsidR="0058402D" w:rsidRDefault="005820E4">
      <w:r>
        <w:t>{"question": "Xác định sự khác biệt giữa hai tin nhắn văn bản. - Tin nhắn 1: Tôi muốn xem phim với bạn.\nThông điệp 2: Tôi muốn xem phim với bạn.", "trả lời": "Sự khác biệt giữa hai tin nhắn là trong Tin nhắn 1, từ 'phim' là số nhiều, gợi ý rằng người đó muốn xem nhiều phim với người nhận, trong khi ở Tin nhắn 2 từ 'phim' là số ít,  gợi ý rằng người đó chỉ muốn xem một bộ phim."}</w:t>
      </w:r>
    </w:p>
    <w:p w14:paraId="600DF1F4" w14:textId="77777777" w:rsidR="0058402D" w:rsidRDefault="005820E4">
      <w:r>
        <w:t>{"câu hỏi": "Viết tiêu đề một câu cho trang web công cụ dọn dẹp tập dữ liệu.", "câu trả lời": "\"Dễ dàng dọn dẹp và chuyển đổi bộ dữ liệu lộn xộn của bạn bằng công cụ mạnh mẽ của chúng tôi.\""}</w:t>
      </w:r>
    </w:p>
    <w:p w14:paraId="1207FD07" w14:textId="77777777" w:rsidR="0058402D" w:rsidRDefault="005820E4">
      <w:r>
        <w:t xml:space="preserve">{"câu hỏi": "Giải thích mạng nơ-ron tích chập (CNN) có thể được sử dụng để làm gì trong NLP.", "câu trả lời": "CNN là một loại mạng thần kinh nhân tạo thường được sử dụng trong </w:t>
      </w:r>
      <w:r>
        <w:lastRenderedPageBreak/>
        <w:t>các tác vụ nhận dạng và xử lý hình ảnh, vì chúng rất hiệu quả trong việc phát hiện và bảo tồn các mẫu không gian trong hình ảnh. Tuy nhiên, CNN cũng có thể được áp dụng cho các tác vụ xử lý ngôn ngữ tự nhiên (NLP). Trong ngữ cảnh của NLP, CNN có thể được sử dụng để phát hiện các mẫu hoặc tính năng cụ thể trong dữ liệu văn bản, chẳng hạn như tình cảm hoặc cấu trúc ngôn ngữ cụ thể. Điều này được thực hiện bằng cách biểu diễn các từ hoặc chuỗi từ dưới dạng vectơ số và sau đó áp dụng các bộ lọc tích chập và các hoạt động tổng hợp để nắm bắt các phụ thuộc cục bộ và giảm tính chiều của dữ liệu. Đầu ra của các lớp tích chập sau đó được đưa vào các lớp được kết nối đầy đủ cho các nhiệm vụ phân loại hoặc dự đoán. \ n \ nCNN đã được áp dụng thành công cho các nhiệm vụ NLP khác nhau, chẳng hạn như phân tích tình cảm, phân loại văn bản và nhận dạng thực thể được đặt tên. Ví dụ: CNN có thể được đào tạo để phát hiện tình cảm tích cực, tiêu cực hoặc trung lập trong các đánh giá của khách hàng bằng cách học cách nhận ra các mẫu hoặc kết hợp các từ cụ thể liên quan đến từng cảm xúc."}</w:t>
      </w:r>
    </w:p>
    <w:p w14:paraId="5782B1C9" w14:textId="77777777" w:rsidR="0058402D" w:rsidRDefault="005820E4">
      <w:r>
        <w:t>{"câu hỏi": "Giải thích tại sao việc trích xuất thông tin cụ thể lại khó thực hiện.", "Trả lời": "Trích xuất thông tin cụ thể đề cập đến quá trình trích xuất tự động dữ liệu có cấu trúc từ văn bản không có cấu trúc, bán cấu trúc hoặc ngôn ngữ tự nhiên. Mặc dù đã có những tiến bộ đáng kể trong xử lý ngôn ngữ tự nhiên và học máy, việc trích xuất thông tin cụ thể vẫn có thể khó thực hiện vì một số yếu tố. Thứ nhất, ngôn ngữ vốn đã phức tạp và đa dạng. Có nhiều cách khác nhau để thể hiện cùng một ý tưởng hoặc truyền đạt cùng một thông tin. Văn bản có thể chứa lỗi, thông tục, viết tắt hoặc sử dụng biệt ngữ có thể gây nhầm lẫn cho hệ thống. Giải thích chính xác các biến thể này có thể là một thách thức ngay cả đối với con người, chứ đừng nói đến máy móc. Thứ hai, bối cảnh mà thông tin xuất hiện rất quan trọng. Các từ có thể có ý nghĩa khác nhau tùy thuộc vào ngữ cảnh. Ví dụ, từ "ngân hàng" có thể đề cập đến một tổ chức tài chính, bên bờ sông hoặc một cuộc diễn tập máy bay. Hệ thống phải có khả năng xác định ý nghĩa dựa trên ngữ cảnh, điều này có thể khá khó khăn. \ n \ n Thứ ba, việc trích xuất thông tin có thể yêu cầu kiến thức về miền. Ví dụ, trích xuất thông tin từ các văn bản khoa học hoặc y tế có thể yêu cầu hệ thống phải có sự hiểu biết về thuật ngữ, khái niệm và mối quan hệ cụ thể trong miền đó. Thứ tư, văn bản phi cấu trúc có thể chứa thông tin không liên quan hoặc dư thừa, và việc xác định những gì có liên quan và những gì không có thể yêu cầu khả năng suy luận và suy luận giống như con người chưa được phát triển đầy đủ trong các hệ thống hiện có.  Việc trích xuất thông tin cụ thể có thể khó thực hiện vì ngôn ngữ phức tạp, bối cảnh quan trọng, kiến thức miền có thể cần thiết và việc xác định những gì có liên quan có thể đòi hỏi lý luận giống như con người. Bất chấp những thách thức này, những tiến bộ lớn đã được thực hiện và tiếp tục được thực hiện trong lĩnh vực khai thác thông tin."}</w:t>
      </w:r>
    </w:p>
    <w:p w14:paraId="4BEB475B" w14:textId="77777777" w:rsidR="0058402D" w:rsidRDefault="005820E4">
      <w:r>
        <w:t xml:space="preserve">{"câu hỏi": "Giải thích mô hình ngôn ngữ n-gram là gì", "câu trả lời": "Mô hình ngôn ngữ n-gram là một loại mô hình ngôn ngữ thống kê được sử dụng để dự đoán xác suất của một chuỗi từ trong cụm từ hoặc câu. Nó dựa trên giả định Markov rằng xác suất của một từ chỉ phụ thuộc vào một số lượng cố định các từ trước đó được gọi là thứ tự Markov. N trong n-gram đại diện cho số từ được xem xét để dự đoán từ tiếp theo.\n\nVí dụ, hãy lấy một ví dụ về mô hình trigram trong đó n = 3, có nghĩa là nó sẽ tính đến hai từ cuối cùng để xác định xác suất của từ tiếp theo trong chuỗi. Vì vậy, với câu "Tôi thích bơi trong", tam giác sẽ xem </w:t>
      </w:r>
      <w:r>
        <w:lastRenderedPageBreak/>
        <w:t>xét các từ 'trong' và gán xác suất cho mỗi từ tiếp theo có thể. Từ nào có xác suất cao nhất tiếp theo sẽ được chọn.\n\nN-gram Các mô hình ngôn ngữ được đào tạo trên kho dữ liệu văn bản lớn và dựa vào việc đếm tần số n-gram trong dữ liệu để ước tính xác suất của chúng trong bất kỳ chuỗi văn bản nhất định nào. Chúng được sử dụng rộng rãi trong nhiều ứng dụng xử lý ngôn ngữ tự nhiên như nhận dạng giọng nói, dịch máy, tạo văn bản và phân loại văn bản. Mặc dù các mô hình ngôn ngữ n-gram có những hạn chế và có thể gặp phải vấn đề về sự thưa thớt dữ liệu, nhưng chúng rất đơn giản để thực hiện và đã được chứng minh là có hiệu quả."}</w:t>
      </w:r>
    </w:p>
    <w:p w14:paraId="1C1D5802" w14:textId="77777777" w:rsidR="0058402D" w:rsidRDefault="005820E4">
      <w:r>
        <w:t>{"câu hỏi": "Bạn được cung cấp hai đoạn. Đếm số lượng tính từ trong đoạn thứ hai. - Bầu trời ảm đạm, mây đen che khuất mặt trời. Gió hú đáng ngại, giống như một con sói trong đêm. Đột nhiên, một tia chớp cắt bầu trời làm hai, tiếp theo là một tiếng sấm lớn. \n\nTia chớp chiếu sáng khu rừng. Trong nháy mắt ngắn ngủi của nó, tôi nhìn thấy những cái cây rất chi tiết. Những cây cổ thụ có vỏ cây xù xì và cành củ, cùng với những chiếc lá có kích thước khác nhau.", "Trả lời": "Số lượng tính từ trong đoạn thứ hai là 8. Các tính từ là: sét, ngắn, rõ ràng, cổ xưa, gai góc, củ, khác nhau và kích cỡ."}</w:t>
      </w:r>
    </w:p>
    <w:p w14:paraId="2CC6186C" w14:textId="77777777" w:rsidR="0058402D" w:rsidRDefault="005820E4">
      <w:r>
        <w:t>{"câu hỏi": "Bạn được cung cấp hai câu. Kết hợp chúng thành một câu với một mệnh đề phụ thuộc. - Anh ấy đã mua một chiếc xe mới. Nó đắt.", "trả lời": "Anh ấy mua một chiếc xe mới, rất đắt."}</w:t>
      </w:r>
    </w:p>
    <w:p w14:paraId="46A3BCF4" w14:textId="77777777" w:rsidR="0058402D" w:rsidRDefault="005820E4">
      <w:r>
        <w:t>{"câu hỏi": "Viết tiêu đề slide cho bài thuyết trình về học trực tuyến.", "câu trả lời": "\"Khám phá những lợi ích và thách thức của việc học trực tuyến\""}</w:t>
      </w:r>
    </w:p>
    <w:p w14:paraId="1294AEB1" w14:textId="77777777" w:rsidR="0058402D" w:rsidRDefault="005820E4">
      <w:r>
        <w:t xml:space="preserve">{"câu hỏi": "Lập danh sách các hoạt động để dạy trẻ 3 tuổi khái niệm về hình dạng.", "trả lời": "Dưới đây là danh sách các hoạt động có thể được sử dụng để dạy trẻ 3 tuổi khái niệm về hình dạng:\n\n1. Phân loại hình dạng: Cung cấp cho trẻ một món đồ chơi phân loại hình dạng hoặc tạo một cái bằng cách sử dụng hộp các tông với các vết cắt có hình dạng khác nhau. Khuyến khích trẻ ghép và sắp xếp các hình dạng vào các lỗ tương ứng của chúng. \ n \ n2. Vẽ và truy tìm: Vẽ các hình dạng khác nhau trên một mảnh giấy và khuyến khích trẻ theo dõi chúng. Bạn cũng có thể cung cấp cho trẻ giấy nến hình dạng để giúp chúng tự vẽ các hình dạng. \ n \ n3. Sách về hình dạng: Đọc sách cho trẻ được thiết kế đặc biệt để dạy khái niệm về hình dạng, chẳng hạn như "Hình dạng, Hình dạng, Hình dạng" của Tana Hoban hoặc "Sở thú màu" của Lois Ehlert. \ n \ n4. Shape Scavenger Hunt: Tạo ra một cuộc săn lùng người nhặt rác bằng cách giấu các vật thể có hình dạng khác nhau xung quanh phòng hoặc nhà. Yêu cầu trẻ tìm tất cả các đồ vật và sắp xếp chúng thành các đống riêng biệt dựa trên hình dạng của chúng. \ n \ n5. Playdough: Cung cấp cho trẻ bột chơi và máy cắt tạo hình. Khuyến khích họ nhấn máy cắt hình dạng vào bột để tạo ra các hình dạng khác nhau. Bạn cũng có thể yêu cầu họ cuộn bột chơi thành một quả bóng và sau đó làm phẳng nó để tạo ra một vòng tròn, hoặc cuộn nó thành một sợi dây và sau đó tạo hình nó thành một hình vuông hoặc hình tam giác. \ n \ n6. Câu đố: Cung cấp cho trẻ một câu đố hình dạng đơn giản và khuyến khích trẻ ghép các mảnh với đúng vị trí trên bảng. Khi trẻ trở nên tiến bộ hơn, hãy thử các câu đố có hình dạng phức tạp hơn như hình bầu dục, kim cương và hình lục giác. \ n \ n7. Khối xây dựng: Cung cấp cho trẻ một tập hợp các khối có hình dạng và kích thước khác nhau. Khuyến </w:t>
      </w:r>
      <w:r>
        <w:lastRenderedPageBreak/>
        <w:t>khích trẻ xếp chồng và xây dựng với các khối, và nói về các hình dạng khác nhau mà chúng đang sử dụng."}</w:t>
      </w:r>
    </w:p>
    <w:p w14:paraId="6CFE6BCE" w14:textId="77777777" w:rsidR="0058402D" w:rsidRDefault="005820E4">
      <w:r>
        <w:t>{"question": "Thiết kế giáo trình phù hợp cho học sinh lớp 5 học tiếng Anh.", "answer": "Đây là giáo trình gợi ý cho học sinh lớp 5 học tiếng Anh:\n\nI. Kỹ năng ngôn ngữ:\n A. Từ vựng:\n 1. Từ nguyên - tiền tố, hậu tố và gốc \ n 2. Hiểu và sử dụng chính xác từ đồng nghĩa và trái nghĩa\n 3. Manh mối ngữ cảnh\n B. Ngữ pháp &amp;; Cơ học:\n 1. Các phần của lời nói\n 2. Cấu trúc câu\n 3. Thỏa thuận chủ ngữ-động từ\n 4. Các loại câu (khai báo, nghi vấn, mệnh lệnh, cảm thán)\n 5. Dấu câu và viết hoa\n C. Chính tả: \n 1. Mẫu chính tả và quy tắc\n 2. Từ tần số cao và từ thường sai chính tả\n D. Chữ viết tay: \n 1. Đánh giá chữ thảo\n\nII. Đọc:\n A. Chiến lược hiểu:\n 1. Đưa ra dự đoán và suy luận\n 2. Tóm tắt \n 3. Xác định và giải thích ý chính và các chi tiết hỗ trợ\n 4. Hình thành và bảo vệ ý kiến từ thông tin thu thập được\n 5. Đọc phê bình\n B. Văn học:\n 1. Xác định các yếu tố của một câu chuyện (cốt truyện, bối cảnh, nhân vật, chủ đề) \n 2. Phân tích, so sánh và đối chiếu các thể loại khác nhau (tiểu thuyết, phi hư cấu, thơ, kịch) \n 3. Tạo mối liên hệ giữa văn học và các sự kiện trong thế giới thực\n C. Đọc trôi chảy:\n 1. Đọc với biểu thức và độ chính xác \n 2. Sử dụng cụm từ và tạm dừng một cách thích hợp \n 3. Tăng tốc độ đọc\n\nIII. Viết:\n A. Quá trình viết:\n 1. Viết trước: động não, nghiên cứu, phác thảo \ n 2. Soạn thảo: Viết bản nháp đầu tiên \n 3. Sửa đổi: Thay đổi nội dung và tổ chức\n 4. Chỉnh sửa: Sửa lỗi ngữ pháp, chính tả và dấu câu \ n 5. Xuất bản: Chia sẻ đoạn cuối cùng của bài viết\n B. Thể loại viết:\n 1. Viết tường thuật: Phát triển nhân vật, bối cảnh và cốt truyện \n 2. Viết thông tin: Tổ chức các sự kiện và thông tin để thông báo rõ ràng hoặc giải thích một chủ đề\n 3. Viết thuyết phục: Hình thành và bảo vệ một ý kiến bằng cách sử dụng bằng chứng thực tế và lý luận logic \n C. Cơ chế viết:\n 1. Viết câu hoàn chỉnh đúng ngữ pháp\n 2."}</w:t>
      </w:r>
    </w:p>
    <w:p w14:paraId="777A9DD1" w14:textId="77777777" w:rsidR="0058402D" w:rsidRDefault="005820E4">
      <w:r>
        <w:t>{"câu hỏi": "Đoán câu trả lời đúng cho câu hỏi này: Thủ đô của Tây Ban Nha là gì?", "câu trả lời": "Thủ đô của Tây Ban Nha là Madrid."}</w:t>
      </w:r>
    </w:p>
    <w:p w14:paraId="36054EFE" w14:textId="77777777" w:rsidR="0058402D" w:rsidRDefault="005820E4">
      <w:r>
        <w:t xml:space="preserve">{"câu hỏi": "Giải thích cách mạng thần kinh có thể được sử dụng để nhận dạng các từ viết tay.", "câu trả lời": "Một mạng lưới thần kinh có thể được sử dụng để nhận dạng các từ viết tay bằng cách đào tạo nó trên một tập dữ liệu lớn các ví dụ, trong đó đầu vào là hình ảnh của một từ viết tay và đầu ra là văn bản tương ứng. Mạng bao gồm một số lớp tế bào thần kinh nhân tạo được kết nối với nhau để học cách nhận ra các mẫu trong dữ liệu bằng cách điều chỉnh các kết nối của chúng thông qua một quá trình lặp đi lặp lại. \ n \ n Trong quá trình đào tạo, mạng phân tích từng hình ảnh và dự đoán văn bản của từ viết tay. Với mỗi dự đoán, máy tính tính toán lỗi hoặc chênh lệch giữa giá trị dự đoán và giá trị thực tế - đây được gọi là hàm chi phí hoặc tổn thất. Mục tiêu của đào tạo là giảm thiểu chi phí và cải thiện sức mạnh dự đoán của mạng lưới thần kinh. Một phương pháp để giảm thiểu chi phí là sử dụng lan truyền ngược, trong đó lỗi được lan truyền ngược qua mạng và trọng số kết nối giữa các tế bào thần kinh được điều chỉnh để giảm lỗi. Quá trình này được lặp lại trong nhiều lần lặp lại cho đến khi mạng có thể phân loại chính xác các từ viết tay với độ chính xác cao. \ n \ n Khi mạng được đào tạo đầy đủ, nó có thể được sử dụng để nhận dạng các từ viết tay mới bằng cách truyền hình ảnh qua mạng và diễn giải đầu ra là văn bản dự đoán. Bằng cách sử dụng các kiến trúc mạng thần kinh như vậy, máy tính có thể xác định các mẫu và sắc thái phức tạp </w:t>
      </w:r>
      <w:r>
        <w:lastRenderedPageBreak/>
        <w:t>trong chữ viết tay, làm cho nó có khả năng nhận dạng và phiên âm các từ viết tay một cách chính xác."}</w:t>
      </w:r>
    </w:p>
    <w:p w14:paraId="04B427B1" w14:textId="77777777" w:rsidR="0058402D" w:rsidRDefault="005820E4">
      <w:r>
        <w:t>{"câu hỏi": "Thiết kế chiến dịch tiếp thị truyền thông xã hội cho một công ty xe hơi sang trọng.", "câu trả lời": "Một chiến dịch tiếp thị truyền thông xã hội thành công cho một công ty xe hơi sang trọng sẽ tập trung vào việc làm nổi bật tính độc quyền, đổi mới và hiệu suất vượt trội của thương hiệu, đồng thời kết nối với đối tượng mục tiêu ở mức độ cảm xúc. Dưới đây là một số yếu tố có thể được bao gồm trong một chiến dịch như vậy: \ n \ n1. Hình ảnh: Sử dụng hình ảnh và video chất lượng cao để giới thiệu những chiếc xe sang trọng, làm nổi bật thiết kế, nội thất và tính năng kiểu dáng đẹp của chúng. Cung cấp một cái nhìn thoáng qua về lối sống của những người lái những chiếc xe này, với hình ảnh của những chiếc xe ở những địa điểm kỳ lạ, và được sử dụng cho các chuyến đi đường ly kỳ hoặc nơi nghỉ ngơi cuối tuần. \ n \ n2. Tiếp thị người ảnh hưởng: Hợp tác với những người có ảnh hưởng và blogger trên mạng xã hội, đặc biệt là những người có lượng người theo dõi đáng kể trong lĩnh vực sang trọng và ô tô. Yêu cầu họ tạo nội dung gốc giới thiệu những chiếc xe, chia sẻ kinh nghiệm và đánh giá của họ với những người theo dõi họ. \ n \ n3. Hashtags và Chiến dịch: Tạo hashtag có thương hiệu mà khách hàng có thể sử dụng để chia sẻ hình ảnh và trải nghiệm của riêng họ với chiếc xe. Khởi chạy các chiến dịch nhỏ và chương trình khuyến mãi khuyến khích chia sẻ phương tiện truyền thông xã hội, chẳng hạn như giảm giá hoặc phần thưởng độc quyền cho người dùng chia sẻ những bức ảnh hoặc câu chuyện hấp dẫn nhất về trải nghiệm của họ với chiếc xe. \ n \ n4. Nội dung do người dùng tạo: Khuyến khích khách hàng chia sẻ câu chuyện và trải nghiệm của riêng họ với chiếc xe và giới thiệu nội dung của họ trên các kênh truyền thông xã hội của công ty. Điều này sẽ giúp cá nhân hóa thương hiệu và tạo ra một cộng đồng khách hàng gắn bó và đam mê. \ n \ n5. Tính năng tương tác: Sử dụng các tính năng tương tác của các nền tảng truyền thông xã hội, chẳng hạn như câu chuyện và cuộc thăm dò ý kiến trên Instagram, để tương tác với những người theo dõi và nhận phản hồi theo thời gian thực. Điều này có thể giúp tạo ra ý thức cộng đồng và cung cấp những hiểu biết có giá trị cho các chiến lược tiếp thị và phát triển sản phẩm trong tương lai. Nhìn chung, chiến dịch nên tập trung vào ý tưởng độc quyền, sang trọng và tạo ra những trải nghiệm khó quên, tận dụng bản chất trực quan của phương tiện truyền thông xã hội để giới thiệu thương hiệu trong ánh sáng tốt nhất của nó. Bằng cách xây dựng mối quan hệ chân thành với khách hàng và những người có ảnh hưởng, và tạo ra tiếng vang xung quanh thương hiệu, công ty xe hơi sang trọng có thể thúc đẩy sự tham gia, xây dựng lòng trung thành với thương hiệu và cuối cùng là tăng doanh số bán hàng."}</w:t>
      </w:r>
    </w:p>
    <w:p w14:paraId="0E63545F" w14:textId="7C0BF352" w:rsidR="0058402D" w:rsidRDefault="005820E4">
      <w:r>
        <w:t>{"câu hỏi": "Tìm diện tích của tam giác này: A = (-2, 3), B = (1, 0), C = (0, -2).", "trả lời": "Để tìm diện tích của một tam giác cho tọa độ của ba đỉnh của nó, chúng ta có thể sử dụng công thức Shoelace. Sử dụng công thức này, diện tích của tam giác được cho bởi:\n\n0,5 x |x1(y2-y3)+x2(y3-y1) + x3(y1-y2)|\n\nWhere (x1, y1), (x2, y2) và (x3, y3) là tọa độ của các đỉnh của tam giác.\n\nThay tọa độ của các điểm A, B và C vào công thức, ta có:\n\n0,5 x | (-2) (0 - (-2)) + (1) ((-2)-3) + 0 (3-0) | \n= 0,5 x |4 -5 + 0|\n= 0,5 x |-1|\n= 0,5\n\nVì vậy, diện tích của tam giác với các đỉnh A = (-2, 3), B = (1, 0) và C = (0, -2) là 0,5 đơn vị bình phương."}</w:t>
      </w:r>
    </w:p>
    <w:sectPr w:rsidR="005840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9244582">
    <w:abstractNumId w:val="8"/>
  </w:num>
  <w:num w:numId="2" w16cid:durableId="1948001539">
    <w:abstractNumId w:val="6"/>
  </w:num>
  <w:num w:numId="3" w16cid:durableId="1742871690">
    <w:abstractNumId w:val="5"/>
  </w:num>
  <w:num w:numId="4" w16cid:durableId="1064330644">
    <w:abstractNumId w:val="4"/>
  </w:num>
  <w:num w:numId="5" w16cid:durableId="749891016">
    <w:abstractNumId w:val="7"/>
  </w:num>
  <w:num w:numId="6" w16cid:durableId="1233811562">
    <w:abstractNumId w:val="3"/>
  </w:num>
  <w:num w:numId="7" w16cid:durableId="300814798">
    <w:abstractNumId w:val="2"/>
  </w:num>
  <w:num w:numId="8" w16cid:durableId="852762994">
    <w:abstractNumId w:val="1"/>
  </w:num>
  <w:num w:numId="9" w16cid:durableId="61355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820E4"/>
    <w:rsid w:val="0058402D"/>
    <w:rsid w:val="006349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20211"/>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634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45612</Words>
  <Characters>259989</Characters>
  <Application>Microsoft Office Word</Application>
  <DocSecurity>0</DocSecurity>
  <Lines>2166</Lines>
  <Paragraphs>609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2023-07-21T09:53:00Z</dcterms:modified>
  <cp:category/>
</cp:coreProperties>
</file>