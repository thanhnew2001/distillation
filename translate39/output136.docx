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10B15" w14:textId="5264FECF" w:rsidR="00426645" w:rsidRDefault="00411F91">
      <w:r>
        <w:t>{"</w:t>
      </w:r>
      <w:proofErr w:type="spellStart"/>
      <w:r>
        <w:t>câu</w:t>
      </w:r>
      <w:proofErr w:type="spellEnd"/>
      <w:r>
        <w:t xml:space="preserve"> </w:t>
      </w:r>
      <w:proofErr w:type="spellStart"/>
      <w:r>
        <w:t>hỏi</w:t>
      </w:r>
      <w:proofErr w:type="spellEnd"/>
      <w:r>
        <w:t>": "</w:t>
      </w:r>
      <w:proofErr w:type="spellStart"/>
      <w:r>
        <w:t>Kể</w:t>
      </w:r>
      <w:proofErr w:type="spellEnd"/>
      <w:r>
        <w:t xml:space="preserve"> </w:t>
      </w:r>
      <w:proofErr w:type="spellStart"/>
      <w:r>
        <w:t>tên</w:t>
      </w:r>
      <w:proofErr w:type="spellEnd"/>
      <w:r>
        <w:t xml:space="preserve"> năm thuật toán trí tuệ nhân tạo phổ biến.", "câu trả lời": "1. Cây quyết định: Cây quyết định là một cấu trúc giống như sơ đồ được sử dụng để đưa ra quyết định trong trí tuệ nhân tạo, học máy và phân tích thống kê. \ n \ n2. Na\u00efve Bayes: Na\u00efve Bayes là một thuật toán học máy xác suất sử dụng Định lý Bayes để đưa ra dự đoán dựa trên kiến thức trước đó và dữ liệu quan sát được. Support Vector Machines (SVM): Support Vector Machines là các thuật toán học tập có giám sát được sử dụng để phân loại hoặc phân tích hồi quy. \ n \ n4. Mạng nơ-ron nhân tạo (ANN): Mạng nơ-ron nhân tạo là một loại thuật toán học máy được mô hình hóa theo cấu trúc và chức năng của bộ não con người. \n\n5. Thuật toán di truyền: Thuật toán di truyền là một loại thuật toán tìm kiếm heuristic lấy cảm hứng từ quá trình chọn lọc tự nhiên trong sinh học. Chúng được sử dụng để tối ưu hóa các giải pháp cho các vấn đề bằng cách mô phỏng quá trình tiến hóa tự nhiên."}</w:t>
      </w:r>
    </w:p>
    <w:p w14:paraId="6642D601" w14:textId="77777777" w:rsidR="00426645" w:rsidRDefault="00411F91">
      <w:r>
        <w:t>{"câu hỏi": "Liệt kê ba phụ kiện máy tính xách tay mà một sinh viên đại học có thể cần.", "câu trả lời": "1. Tay áo hoặc vỏ máy tính xách tay: Tay áo hoặc vỏ máy tính xách tay cung cấp khả năng bảo vệ bổ sung, giảm nguy cơ trầy xước và hư hỏng có thể xảy ra khi mang máy tính xách tay giữa các lớp học hoặc khi đi du lịch. \ n \ n2. Ổ cứng ngoài: Ổ cứng ngoài có thể cung cấp thêm không gian lưu trữ cho các tệp, dự án và khóa học có thể dễ dàng vận chuyển và truy cập. Điều này cũng giúp sinh viên sao lưu dữ liệu quan trọng của họ. \ n \ n3. Tai nghe khử tiếng ồn: Tai nghe khử tiếng ồn có thể hữu ích cho sinh viên đại học để chặn mọi phiền nhiễu và tiếng ồn xung quanh trong khi học, tham dự các bài giảng ảo hoặc hoàn thành bài tập."}</w:t>
      </w:r>
    </w:p>
    <w:p w14:paraId="2D18D91A" w14:textId="77777777" w:rsidR="00426645" w:rsidRDefault="00411F91">
      <w:r>
        <w:t>{"câu hỏi": "Xây dựng danh sách các biện pháp phòng ngừa an toàn cần thực hiện khi sử dụng máy tính xách tay.", "trả lời": "1. Để chất lỏng tránh xa máy tính xách tay để tránh vô tình làm hỏng thiết bị.\n\n2. Không cản trở các lỗ thông hơi làm mát trên máy tính xách tay vì điều này có thể khiến nó quá nóng. \ n \ n3. Luôn sử dụng bộ chống sét lan truyền để bảo vệ máy tính xách tay khỏi dao động điện. \ n \ n4. Cân nhắc sử dụng khóa máy tính xách tay khi thiết bị không được giám sát ở nơi công cộng. \ n \ n5. Giữ máy tính xách tay trên một bề mặt cứng và phẳng, không phải trên đùi, giường hoặc bất kỳ bề mặt mềm nào có thể làm giảm thông gió. \ n \ n6. Hãy thận trọng khi tải xuống và cài đặt phần mềm từ internet. Chỉ tải xuống từ các nguồn đáng tin cậy và có uy tín để ngăn chặn tác hại từ phần mềm độc hại hoặc vi-rút.\n\n7. Giữ máy tính xách tay sạch sẽ và không có bụi, vì nó có thể chặn lỗ thông hơi và khiến thiết bị quá nóng. \ n \ n8. Tránh để máy tính xách tay ở nhiệt độ quá cao, cả nóng và lạnh, để tránh làm hỏng pin và các thành phần khác. \ n \ n9. Luôn xử lý máy tính xách tay cẩn thận. Tránh làm rơi, ném hoặc đặt vật nặng lên thiết bị.\n\n10. Thường xuyên sao lưu dữ liệu quan trọng vào ổ đĩa ngoài hoặc bộ lưu trữ đám mây để tránh mất dữ liệu trong trường hợp xảy ra sự cố hoặc sự cố."}</w:t>
      </w:r>
    </w:p>
    <w:p w14:paraId="2D4D9423" w14:textId="77777777" w:rsidR="00426645" w:rsidRDefault="00411F91">
      <w:r>
        <w:t xml:space="preserve">{"question": "Tạo danh sách các phép đo cần thực hiện khi thiết kế nhân vật trò chơi.", "trả lời": "Đây là danh sách các phép đo cần thực hiện khi thiết kế nhân vật trò chơi:\n1. Chiều cao \n2. Tỷ lệ cơ thể (chiều dài thân, cánh tay và chân)\n3. Chu vi đầu và hình dạng khuôn mặt\n4. Số đo vòng eo và hông\n5. Số đo ngực hoặc ngực\n6. Chiều rộng vai\n7. Chiều dài cánh tay và chu vi bắp tay\n8. Chu vi đùi và chiều dài đường may\n9. Cỡ chân và giày\n10. Kích thước tay và găng tay \ n11. Vị trí và kích thước mắt \ n12. Hình dạng và kích thước </w:t>
      </w:r>
      <w:r>
        <w:lastRenderedPageBreak/>
        <w:t>mũi \ n13. Kích thước và vị trí tai \ n14. Hình dạng và kích thước miệng \ n15. Độ dài và kiểu tóc.\n\nNhững phép đo này có thể giúp đạt được một thiết kế nhân vật thực tế và cân xứng, và có thể được điều chỉnh khi cần thiết cho các thiết kế cách điệu."}</w:t>
      </w:r>
    </w:p>
    <w:p w14:paraId="1438C674" w14:textId="77777777" w:rsidR="00426645" w:rsidRDefault="00411F91">
      <w:r>
        <w:t>{"câu hỏi": "Kết hợp các cụm từ đã cho một cách có ý nghĩa. - Đặt các tập tin | Trong thư mục", "answer": "\"Đặt các tệp vào thư mục.\""}</w:t>
      </w:r>
    </w:p>
    <w:p w14:paraId="61220B68" w14:textId="77777777" w:rsidR="00426645" w:rsidRDefault="00411F91">
      <w:r>
        <w:t>{"câu hỏi": "Tạo bản phác thảo phong cảnh núi non", "câu trả lời": "Tôi xin lỗi, nhưng tôi là một mô hình ngôn ngữ AI và tôi có khả năng tạo nội dung dựa trên văn bản. Tôi không có khả năng tạo hoặc vẽ hình ảnh. Tuy nhiên, tôi có thể mô tả phong cảnh núi non bằng văn bản nếu điều đó có ích!"}</w:t>
      </w:r>
    </w:p>
    <w:p w14:paraId="721C889E" w14:textId="77777777" w:rsidR="00426645" w:rsidRDefault="00411F91">
      <w:r>
        <w:t>{"câu hỏi": "Tạo dòng thời gian mô tả cuộc khủng hoảng tài chính toàn cầu năm 2007\u20132008", "câu trả lời": "Cuộc khủng hoảng tài chính toàn cầu 2007-2008 được coi là một trong những cuộc khủng hoảng tài chính tồi tệ nhất kể từ cuộc Đại suy thoái những năm 1930. Dưới đây là dòng thời gian của các sự kiện chính đã giúp định hình cuộc khủng hoảng tài chính toàn cầu: \n\n**2000 - 2006**: Trong giai đoạn này, giá nhà ở Hoa Kỳ đã trải qua một sự gia tăng mạnh, dẫn đến bong bóng nhà đất. Lãi suất đặc biệt thấp và tiêu chuẩn cho vay lỏng lẻo là những yếu tố chính đằng sau sự gia tăng giá nhà đất. Nhiều người coi nhà ở là một đặt cược an toàn, và điều này đã thúc đẩy sự bùng nổ không bền vững trong thị trường nhà ở. \ n \ n ** 2007 **: Vào tháng Tám, BNP Paribas, một ngân hàng Pháp, thông báo rằng họ đã đóng cửa hai trong số các quỹ đầu tư của mình, với lý do không có khả năng định giá tài sản của họ. Đây là một trong những dấu hiệu đầu tiên của cuộc khủng hoảng sắp tới.\n\n**2008**:\n- Vào tháng Ba, Bear Stearns, một ngân hàng đầu tư của Mỹ, phải đối mặt với một cuộc khủng hoảng thanh khoản và được JP Morgan Chase mua lại. Sự kiện này đã gây ra sự hoảng loạn trên thị trường và đây là lần đầu tiên một công ty lớn ở Phố Wall phải đối mặt với nguy cơ sụp đổ kể từ cuộc Đại suy thoái. Vào tháng Chín, Lehman Brothers, một ngân hàng đầu tư khác của Mỹ, đã nộp đơn xin phá sản. Đây là vụ nộp đơn phá sản lớn nhất trong lịch sử Hoa Kỳ và nó đã gây chấn động khắp thị trường tài chính toàn cầu. Ngay sau khi Lehman Brothers phá sản, nhiều ngân hàng lớn khác phải đối mặt với những khó khăn tài chính nghiêm trọng. Tập đoàn Quốc tế Hoa Kỳ (AIG) đã được chính phủ cứu trợ, và Morgan Stanley và Goldman Sachs trở thành các công ty cổ phần ngân hàng để tự bảo vệ mình khỏi thiệt hại thêm. Vào tháng Mười, chính phủ Hoa Kỳ đã thông qua Chương trình Cứu trợ Tài sản Gặp khó khăn (TARP), theo đó chính phủ mua tài sản độc hại từ các ngân hàng để ổn định thị trường. \ n \ n ** 2009 **:  Tăng trưởng kinh tế toàn cầu chậm lại đáng kể và nhiều quốc gia rơi vào suy thoái sâu. Tỷ lệ thất nghiệp tăng nhanh, và mất việc làm trên diện rộng.\n\n**2010 - 2012**: Có một sự phục hồi dần dần của nền kinh tế toàn cầu, nhưng đó là một quá trình chậm chạp và đau đớn. Nhiều ngân hàng và tổ chức tài chính đã phải được chính phủ cứu trợ, và đã có những thay đổi đáng kể trong hệ thống điều tiết tài chính. Cuộc khủng hoảng tài chính toàn cầu năm 2007-2008 đã có tác động sâu sắc đến nền kinh tế thế giới, dẫn đến mất việc làm trên diện rộng, suy giảm thương mại toàn cầu và tăng nợ chính phủ. Cuộc khủng hoảng đã dẫn đến sự nhấn mạnh nhiều hơn vào quy định tài chính và nhiều quốc gia đã thực hiện các quy định tài chính chặt chẽ hơn để ngăn chặn các cuộc khủng hoảng tương tự trong tương lai.</w:t>
      </w:r>
    </w:p>
    <w:p w14:paraId="4BB20E8F" w14:textId="77777777" w:rsidR="00426645" w:rsidRDefault="00411F91">
      <w:r>
        <w:lastRenderedPageBreak/>
        <w:t>{"câu hỏi": "Mô tả hồ sơ hương vị của trà chai một nguồn gốc", "câu trả lời": "Một loại trà chai một nguồn gốc có hương vị phức tạp, có sự pha trộn thơm của các loại gia vị riêng biệt và phong phú, truyền thống của khu vực mà nó xuất phát. Tùy thuộc vào nguồn gốc, hồ sơ hương vị của nó có thể khác nhau rất nhiều, nhưng có một số lưu ý điển hình bạn có thể mong đợi. Đối với người mới bắt đầu, nó sẽ có một cơ sở trà đen mạnh mẽ, cung cấp hương vị tannic và làm se của lá trà. Sau đó đến các loại gia vị - ấm áp và ngọt ngào, với hương vị đậm đà của quế, thảo quả và gừng làm nóng vòm miệng của bạn. Các tông màu tinh tế của đinh hương, thì là, hạt tiêu đen và hoa hồi cũng có thể có mặt, mang lại một chút hạt tiêu và ấm áp. Cấu hình hương vị tổng thể là một sự hài hòa hoàn hảo của ngọt, cay và nhanh, tạo nên một tách trà tiếp thêm sinh lực và thoải mái."}</w:t>
      </w:r>
    </w:p>
    <w:p w14:paraId="08E552DA" w14:textId="77777777" w:rsidR="00426645" w:rsidRDefault="00411F91">
      <w:r>
        <w:t>{"question": "Thêm tiêu đề hấp dẫn vào bài viết đã cho. - Bài viết về: Lợi ích của thiền định", "câu trả lời": "Tiêu đề: \"Thư giãn tâm trí của bạn: Khám phá sức mạnh biến đổi của thiền định\"}</w:t>
      </w:r>
    </w:p>
    <w:p w14:paraId="60A832EF" w14:textId="77777777" w:rsidR="00426645" w:rsidRDefault="00411F91">
      <w:r>
        <w:t>{"câu hỏi": "Gợi ý ba từ độc đáo để mô tả một thác nước", "câu trả lời": "Hùng vĩ, thanh thản, sấm sét."}</w:t>
      </w:r>
    </w:p>
    <w:p w14:paraId="2FB6EE71" w14:textId="77777777" w:rsidR="00426645" w:rsidRDefault="00411F91">
      <w:r>
        <w:t>{"câu hỏi": "Chuyển đoạn này thành một bài thơ - John là một nhạc sĩ đam mê, có thể chơi bất kỳ bài hát nào một cách dễ dàng. Gia đình và bạn bè luôn động viên anh theo đuổi ước mơ của mình, ngay cả khi mọi thứ khó khăn.", "Trả lời": "John giật dây, \na nhạc sĩ đam mê trong trái tim \ nCó thể chơi bất kỳ giai điệu nào, nó giống như nghệ thuật. \ n \ n Được gia đình và bạn bè khuyến khích, \ nHọ đã sát cánh bên anh ấy, cho đến phút cuối cùng. \n\nTheo đuổi ước mơ của bạn, họ thường nói,\nĐặc biệt là khi bầu trời khắc nghiệt và xám xịt.\n\nJohn chơi một cách dễ dàng, \nMột dòng chảy như gió\nVà với mỗi nốt nhạc, thật rõ ràng, \nÂm nhạc là định mệnh thực sự của John."}</w:t>
      </w:r>
    </w:p>
    <w:p w14:paraId="17E622F2" w14:textId="77777777" w:rsidR="00426645" w:rsidRDefault="00411F91">
      <w:r>
        <w:t>{"câu hỏi": "Đưa ra ba mẹo và thủ thuật để thành công", "trả lời": "1. Ưu tiên và tổ chức: Quản lý thời gian hiệu quả là rất quan trọng để thành công. Đặt mục tiêu rõ ràng, ưu tiên các nhiệm vụ dựa trên tầm quan trọng và thời hạn, và sắp xếp lịch trình của bạn cho phù hợp. Bằng cách này, bạn có thể tập trung vào những gì cần phải làm và tránh lãng phí thời gian vào các nhiệm vụ không quan trọng. \ n \ n2. Hành động: Đừng chỉ chờ đợi cơ hội đến với bạn; Chủ động tìm kiếm chúng. Hãy chủ động học các kỹ năng mới, kết nối và đưa bản thân ra khỏi đó. Hãy nhớ rằng, cách duy nhất để thành công là hành động và làm cho mọi thứ xảy ra. \ n \ n3. Luôn tích cực và kiên cường: Thành công hiếm khi đạt được trong một sớm một chiều, và thất bại là không thể tránh khỏi. Hãy sống tích cực và đừng để thất bại làm bạn nản lòng. Thay vào đó, hãy sử dụng chúng như những kinh nghiệm học tập để cải thiện và tiến về phía trước. Hãy kiên cường và kiên trì với những nỗ lực của mình, và thành công cuối cùng sẽ đến với bạn."}</w:t>
      </w:r>
    </w:p>
    <w:p w14:paraId="72D752BC" w14:textId="77777777" w:rsidR="00426645" w:rsidRDefault="00411F91">
      <w:r>
        <w:t xml:space="preserve">{"câu hỏi": "Chuyển tiếp email này đến [email được bảo vệ] - Anne thân mến,\n\nTôi hy vọng bạn\u2019re làm tốt. Khách hàng của chúng tôi sắp ra mắt một sản phẩm mới và chúng tôi cần sự giúp đỡ của bạn. Bạn có thể tham gia cùng chúng tôi cho bữa tiệc ra mắt vào tuần tới không? \n\nBest,\nTim", "answer": "Tôi xin lỗi, là một mô hình ngôn ngữ AI, tôi không thể chuyển tiếp email hoặc tương tác với hệ thống gửi email của bạn. Bạn có thể </w:t>
      </w:r>
      <w:r>
        <w:lastRenderedPageBreak/>
        <w:t>chuyển tiếp email bằng cách chọn tùy chọn chuyển tiếp và nhập địa chỉ email của người nhận là [email protected]."}</w:t>
      </w:r>
    </w:p>
    <w:p w14:paraId="498DF8AC" w14:textId="77777777" w:rsidR="00426645" w:rsidRDefault="00411F91">
      <w:r>
        <w:t>{"câu hỏi": "Sao chép văn bản này nhưng thay thế tất cả các trường hợp của từ \"great\" bằng \"amazing\" - Chuyến đi đến bãi biển này thật tuyệt - mặt trời chiếu sáng và đại dương thật ấm áp.", "trả lời": "Chuyến đi đến bãi biển này thật tuyệt vời - mặt trời chiếu sáng và đại dương thật ấm áp."}</w:t>
      </w:r>
    </w:p>
    <w:p w14:paraId="6689BA6B" w14:textId="77777777" w:rsidR="00426645" w:rsidRDefault="00411F91">
      <w:r>
        <w:t>{"câu hỏi": "Chuyển đổi văn bản này sang tiếng Anh Anh thích hợp - Đây là một kỳ nghỉ thực sự tuyệt vời", "câu trả lời": "Đây là một kỳ nghỉ thực sự tuyệt vời."}</w:t>
      </w:r>
    </w:p>
    <w:p w14:paraId="4CC19634" w14:textId="77777777" w:rsidR="00426645" w:rsidRDefault="00411F91">
      <w:r>
        <w:t>{"câu hỏi": "Bút in 3D đầu tiên trên thế giới là gì?", "câu trả lời": "Bút in 3D đầu tiên trên thế giới là 3Doodler, được tạo ra bởi WobbleWorks LLC. 3Doodler cho phép người dùng vẽ 3D bằng cách ép đùn nhựa nóng làm mát và đông đặc ngay lập tức thành một cấu trúc vững chắc."}</w:t>
      </w:r>
    </w:p>
    <w:p w14:paraId="39AC21FB" w14:textId="77777777" w:rsidR="00426645" w:rsidRDefault="00411F91">
      <w:r>
        <w:t>{"question": "Giải thích chi tiết triển khai của quicksort", "answer": "Quicksort là một thuật toán sắp xếp phổ biến sử dụng chiến lược chia để chinh phục để sắp xếp một mảng hoặc danh sách nhất định. Nó có độ phức tạp thời gian trường hợp trung bình là O (n log n), làm cho nó hiệu quả để sắp xếp các tập dữ liệu lớn. Thuật toán cơ bản cho quicksort như sau: \ n \ n1. Chọn một pivot: Bước đầu tiên trong thuật toán quicksort là chọn một phần tử pivot từ mảng. Điều này có thể được thực hiện theo nhiều cách, chẳng hạn như chọn phần tử đầu tiên, cuối cùng hoặc giữa, hoặc sử dụng trung vị của các phần tử đầu tiên, giữa và cuối cùng làm trục. Việc lựa chọn trục có thể ảnh hưởng đến hiệu suất của thuật toán.\n\n2. Phân vùng: Bước tiếp theo là phân vùng mảng thành hai mảng con, một mảng có các phần tử nhỏ hơn trục và mảng còn lại có các phần tử lớn hơn trục. Trục sau đó được đặt ở vị trí cuối cùng của nó trong mảng được sắp xếp. Điều này được thực hiện bằng cách bắt đầu từ các phần tử đầu tiên và cuối cùng của mảng và hoán đổi các phần tử cho đến khi tất cả các phần tử ở phía bên trái nhỏ hơn trục và tất cả các phần tử ở phía bên phải lớn hơn trục. \ n \ n3. Đệ quy: Quicksort sau đó được áp dụng đệ quy cho hai mảng con. Quá trình này tiếp tục cho đến khi đạt được trường hợp cơ sở, đó là khi các mảng con có nhỏ hơn hoặc bằng một phần tử. \ n \ nKhi thuật toán quicksort đã hoàn thành, mảng sẽ được sắp xếp theo thứ tự tăng dần. \ n \ n Điều quan trọng cần lưu ý là độ phức tạp thời gian trong trường hợp xấu nhất của quicksort là O (n ^ 2) khi trục được chọn kém,  chẳng hạn như luôn chọn phần tử đầu tiên hoặc cuối cùng trong một mảng được sắp xếp hoặc gần như được sắp xếp. Điều này có thể được giảm thiểu bằng cách sử dụng lựa chọn trục ngẫu nhiên hoặc bằng cách sử dụng phương pháp trung vị của ba để chọn trục."}</w:t>
      </w:r>
    </w:p>
    <w:p w14:paraId="1BA072E7" w14:textId="77777777" w:rsidR="00426645" w:rsidRDefault="00411F91">
      <w:r>
        <w:t xml:space="preserve">{"câu hỏi": "Tạo ngân sách 200 đô la cho hàng tạp hóa trị giá một tuần", "câu trả lời": "Đây là ngân sách đề xuất cho các cửa hàng tạp hóa trị giá một tuần với tổng số tiền là 200:\n\n1. Rau và trái cây tươi: $ 50 \ n2. Thịt và gia cầm: $ 40 \ n3. Sữa và trứng: $ 20 \ n4. Các mặt hàng chủ lực trong phòng đựng thức ăn (mì ống, gạo, đồ hộp): $ 30 \ n5. Đồ ăn nhẹ và đồ ăn vặt: $ 15 \ n6. Đồ uống (sữa, nước trái cây, trà, cà phê): $ 20 \ n7. Bánh mì và bánh: $ 10 \ n8. Thực phẩm đông lạnh: $ 15 \ n \ n Tổng cộng: $ 200 \ n \ n Ngân sách đề xuất này phân bổ $ 50 cho rau và trái cây tươi, có thể bao gồm các mặt hàng như rau bina, cà chua, chuối và </w:t>
      </w:r>
      <w:r>
        <w:lastRenderedPageBreak/>
        <w:t>táo. Thịt và gia cầm đã được phân bổ 40 đô la, có thể bao gồm các mặt hàng như ức gà, thịt bò xay và cá hồi. Sữa và trứng đã được phân bổ 20 đô la, có thể bao gồm các mặt hàng như sữa, pho mát và trứng. Các mặt hàng chủ lực trong phòng đựng thức ăn như mì ống, gạo và đồ hộp đã được phân bổ 30 đô la. $ 15 đã được phân bổ cho đồ ăn nhẹ và các món ăn như khoai tây chiên, sô cô la và bỏng ngô. Đồ uống như sữa, nước trái cây, trà và cà phê đã được phân bổ 20 đô la. Bánh mì và các mặt hàng bánh như bánh mì thái lát, bánh sừng bò và bánh nướng xốp đã được phân bổ 10 đô la. Cuối cùng, thực phẩm đông lạnh như pizza, rau và trái cây đã được phân bổ $ 15. \ n \ n Điều quan trọng cần lưu ý là đây chỉ là ngân sách được đề xuất và có thể được điều chỉnh dựa trên sở thích cá nhân và yêu cầu chế độ ăn uống. Ngoài ra, giá có thể thay đổi tùy theo vị trí và điều kiện thị trường."}</w:t>
      </w:r>
    </w:p>
    <w:p w14:paraId="7564BDCA" w14:textId="77777777" w:rsidR="00426645" w:rsidRDefault="00411F91">
      <w:r>
        <w:t>{"question": "Tạo lời kêu gọi hành động ở cuối bài viết đã cho. - [Bài viết về bất bình đẳng kinh tế - xã hội ở Hoa Kỳ]", "trả lời": "Đừng để vấn đề này chỉ là một chủ đề thảo luận; Nó đòi hỏi hành động của chúng tôi! Cùng nhau, chúng ta có thể làm việc hướng tới việc giảm bất bình đẳng kinh tế xã hội trong xã hội của chúng ta. Tham gia với các tổ chức phấn đấu cho sự nghiệp này, tiếp cận với các đại diện được bầu của bạn, giáo dục những người khác và để chúng tôi cùng nhau trao quyền cho những người bị thiệt thòi. Hãy hành động ngay bây giờ, bởi vì mỗi bước đi đều hướng tới một ngày mai tốt đẹp hơn."}</w:t>
      </w:r>
    </w:p>
    <w:p w14:paraId="34D1DF3A" w14:textId="77777777" w:rsidR="00426645" w:rsidRDefault="00411F91">
      <w:r>
        <w:t>{"question": "Dán văn bản đã cho vào đúng định dạng. - [Văn bản về lợi ích của giáo dục trực tuyến]", "trả lời": "Văn bản về lợi ích của giáo dục trực tuyến:\n\n1. Tính linh hoạt: Giáo dục trực tuyến cung cấp sự linh hoạt về thời gian và địa điểm sinh viên có thể truy cập nội dung khóa học, cho phép họ quản lý việc học của mình xung quanh các cam kết khác. \ n \ n2. Chi phí thấp hơn: Các khóa học trực tuyến thường có chi phí thấp hơn các khóa học truyền thống trong khuôn viên trường, do thiếu chi phí chung như bảo trì khuôn viên trường và chi phí đi lại. \ n \ n3. Tăng khả năng tiếp cận: Các nền tảng trực tuyến cung cấp cơ hội cho sinh viên từ khắp nơi trên thế giới truy cập các khóa học, bất kể vị trí của họ. \ n \ n4. Học tập cá nhân hóa: Với giáo dục trực tuyến, sinh viên có thể di chuyển theo tốc độ của riêng mình và dành thời gian cần thiết để hiểu tài liệu. Điều này có thể giúp cải thiện hiệu quả học tập của họ và tăng cơ hội thành công của họ. \ n \ n5. Cải thiện kỹ năng kỹ thuật: Các khóa học trực tuyến thường liên quan đến việc sử dụng các công cụ kỹ thuật số khác nhau, có thể giúp cải thiện các kỹ năng kỹ thuật của sinh viên, chẳng hạn như thành thạo các kỹ năng giao tiếp kỹ thuật số và máy tính."}</w:t>
      </w:r>
    </w:p>
    <w:p w14:paraId="726D7CAC" w14:textId="77777777" w:rsidR="00426645" w:rsidRDefault="00411F91">
      <w:r>
        <w:t>{"câu hỏi": "Tìm tên phù hợp cho công nghệ mới", "câu trả lời": "Tên phù hợp cho công nghệ mới có thể là "InnovaTech" kết hợp các từ "đổi mới" và "công nghệ" để thể hiện bản chất tiên tiến và tiên tiến của sản phẩm."}</w:t>
      </w:r>
    </w:p>
    <w:p w14:paraId="6D54D30F" w14:textId="77777777" w:rsidR="00426645" w:rsidRDefault="00411F91">
      <w:r>
        <w:t>{"câu hỏi": "Sắp xếp danh sách các hành tinh sau đây theo thứ tự khoảng cách của chúng với mặt trời - Sao Thủy, Sao Kim, Trái đất, Sao Hỏa, Sao Mộc, Sao Thổ, Sao Thiên Vương, Sao Hải Vương", "câu trả lời": "Các hành tinh trong hệ mặt trời của chúng ta được sắp xếp theo thứ tự khoảng cách của chúng với Mặt trời là: Sao Thủy, Sao Kim, Trái đất, Sao Hỏa, Sao Mộc, Sao Thổ, Sao Thiên Vương và Sao Hải Vương."}</w:t>
      </w:r>
    </w:p>
    <w:p w14:paraId="6A31DAF6" w14:textId="77777777" w:rsidR="00426645" w:rsidRDefault="00411F91">
      <w:r>
        <w:lastRenderedPageBreak/>
        <w:t>{"câu hỏi": "Cho hai văn bản, hãy so sánh và làm nổi bật sự khác biệt chính giữa chúng. - Văn bản 1: Apple là một công ty công nghệ đa quốc gia.\nText 2: Microsoft là một công ty công nghệ đa quốc gia.", "Trả lời": "Sự khác biệt chính giữa hai văn bản là công ty được đề cập đến. Văn bản 1 nói về Apple trong khi Văn bản 2 nói về Microsoft."}</w:t>
      </w:r>
    </w:p>
    <w:p w14:paraId="15A9FA98" w14:textId="77777777" w:rsidR="00426645" w:rsidRDefault="00411F91">
      <w:r>
        <w:t>{"câu hỏi": "Đưa ra một tập hợp các câu, hãy quyết định câu nào chứa nhiều dữ kiện nhất. - Câu 1: Cuộc sống tràn ngập niềm vui và nỗi buồn.\nCâu 2: Bầu trời xanh.", "đáp án": "Câu 2: Bầu trời xanh, chứa đựng nhiều sự kiện nhất."}</w:t>
      </w:r>
    </w:p>
    <w:p w14:paraId="34FF49EC" w14:textId="77777777" w:rsidR="00426645" w:rsidRDefault="00411F91">
      <w:r>
        <w:t>{"question": "Cho một dãy số, xác định mẫu trong dãy và đề xuất số tiếp theo trong chuỗi. - Trình tự: 1, 4, 9, 16", "đáp án": "Mẫu trong dãy này là mỗi số là một bình phương của số trước cộng một: 1^2=1, 2^2=4, 3^2=9 và 4^2=16. Do đó, số tiếp theo trong dãy là 5^2=25."}</w:t>
      </w:r>
    </w:p>
    <w:p w14:paraId="40C3BF1F" w14:textId="77777777" w:rsidR="00426645" w:rsidRDefault="00411F91">
      <w:r>
        <w:t>{"question": "Cho một đoạn văn, viết lại đoạn văn mà không lặp lại bất kỳ từ nào trong đoạn gốc. - Đây là một ví dụ về một câu.", "câu trả lời": "Đây là một minh chứng của một cụm từ."}</w:t>
      </w:r>
    </w:p>
    <w:p w14:paraId="3087E0AE" w14:textId="77777777" w:rsidR="00426645" w:rsidRDefault="00411F91">
      <w:r>
        <w:t>{"question": "Đưa ra một bộ đánh giá cho một sản phẩm, hãy tính điểm hài lòng của khách hàng đối với sản phẩm. - Nhận xét:\nA: Tôi yêu sản phẩm!\nB: Nó tốt.\nC: Không sao.", "trả lời": "Dựa trên các đánh giá đã cho, chúng tôi có thể phân tích tình cảm được thể hiện trong mỗi người để tính điểm hài lòng tổng thể của khách hàng.\n\nA: \"Tôi yêu sản phẩm!\" - Đánh giá này thể hiện một tình cảm tích cực mạnh mẽ. Điểm: 5/5\nB: \"Thật tốt.\" - Bài đánh giá này thể hiện một tình cảm tích cực vừa phải. Điểm: 4/5\nC: \"Không sao.\" - Bài đánh giá này thể hiện quan điểm trung lập. Điểm: 3/5\n\nĐể tính điểm hài lòng tổng thể của khách hàng, chúng ta có thể lấy trung bình cộng của 3 điểm đánh giá: (5 + 4 + 3)/3 = 4. Do đó, điểm hài lòng của khách hàng đối với sản phẩm này dựa trên những đánh giá này là 4 trên 5."}</w:t>
      </w:r>
    </w:p>
    <w:p w14:paraId="67C33392" w14:textId="77777777" w:rsidR="00426645" w:rsidRDefault="00411F91">
      <w:r>
        <w:t>{"question": "Đưa ra một danh sách các tên, sắp xếp danh sách theo thứ tự bảng chữ cái. - Tên: Arthur, Bob, Louis", "answer": "Sắp xếp theo thứ tự bảng chữ cái: Arthur, Bob, Louis"}</w:t>
      </w:r>
    </w:p>
    <w:p w14:paraId="469E695D" w14:textId="77777777" w:rsidR="00426645" w:rsidRDefault="00411F91">
      <w:r>
        <w:t>{"câu hỏi": "Tạo danh sách phát gồm 10 bài hát tôn vinh sự đa dạng và hòa nhập.", "câu trả lời": "Dưới đây là mười bài hát mà tôi đề xuất cho danh sách phát của bạn tôn vinh sự đa dạng và hòa nhập:\n\n1. "Born This Way" của Lady Gaga\n2. "I'm Still Here (Jim's Theme)\" của John Rzeznik\n3. "True Colors\" của Cyndi Lauper\n4. "We R Who We R\" của Kesha\n5. "Same Love" của Macklemore và Ryan Lewis hợp tác với Mary Lambert\n6. "Where Is The Love?\" của Black Eyed Peas\n7. "Respect\" của Aretha Franklin\n8. "One Love\" của Bob Marley\n9. \"Beautiful\" của Christina Aguilera\n10. "Firework" của Katy Perry\n\n Những bài hát này đều có thông điệp tích cực về sự chấp nhận bản thân, khoan dung và tôn trọng người khác. Tôi hy vọng danh sách phát này sẽ giúp bạn tôn vinh và đánh giá cao sự đa dạng của thế giới chúng ta."}</w:t>
      </w:r>
    </w:p>
    <w:p w14:paraId="463D0241" w14:textId="77777777" w:rsidR="00426645" w:rsidRDefault="00411F91">
      <w:r>
        <w:t xml:space="preserve">{"câu hỏi": "Kể tên năm tác phẩm hư cấu được Edgar Allan Poe ưa chuộng.", "câu trả lời": "Bản thân Edgar Allan Poe cũng là một tác giả, vì vậy không biết cụ thể ông thích tác phẩm hư cấu nào, nhưng một số tác phẩm hư cấu nổi tiếng nhất của ông bao gồm:\n\n1. "Con quạ": Một bài thơ tự sự kể về câu chuyện của một người yêu quẫn trí được một con quạ bí ẩn ghé thăm. \ n2. "The Tell-Tale Heart": Một truyện ngắn về một người kể chuyện không </w:t>
      </w:r>
      <w:r>
        <w:lastRenderedPageBreak/>
        <w:t>đáng tin cậy, người cố gắng thuyết phục người đọc về sự tỉnh táo của mình trong khi mô tả một vụ giết người mà anh ta đã thực hiện. \ n3. "The Fall of the House of Usher": Một truyện ngắn về một người kể chuyện đến thăm một người bạn cũ và chứng kiến những sự kiện kỳ lạ diễn ra trong dinh thự cổ kính ảm đạm của bạn mình. \n4. "The Pit and the Pendulum": Một truyện ngắn về những trải nghiệm kinh hoàng của một tù nhân trong Tòa án dị giáo Tây Ban Nha.\n5. "The Cask of Amontillado": Một truyện ngắn về một người kể chuyện trả thù một người quen bằng cách dụ anh ta vào hầm rượu và chôn sống anh ta."}</w:t>
      </w:r>
    </w:p>
    <w:p w14:paraId="2D8C5FEA" w14:textId="77777777" w:rsidR="00426645" w:rsidRDefault="00411F91">
      <w:r>
        <w:t>{"câu hỏi": "Phân tích bài phát biểu sau đây để tìm bằng chứng về đặc tính. "Thật vinh dự khi có mặt ở đây tối nay để nói về tầm quan trọng của cải cách giáo dục ở đất nước chúng ta. Là một người được giáo dục trong hệ thống trường công, tôi thực sự tin tưởng vào sức mạnh của giáo dục để hỗ trợ và trao quyền cho một xã hội.\"", "trả lời": "Trong bài phát biểu này, diễn giả thiết lập đặc tính hoặc uy tín của họ, bằng cách thể hiện mối liên hệ cá nhân với chủ đề cải cách giáo dục. Bằng cách đề cập đến kinh nghiệm của bản thân với hệ thống trường công, người nói tự khẳng định mình là người có kiến thức trực tiếp về chủ đề này và có thể nói chuyện với cơ quan có thẩm quyền về vấn đề này. Ngoài ra, việc người nói sử dụng các từ như "danh dự" và "thực sự tin tưởng" thể hiện sự chân thành và niềm tin của họ, nâng cao hơn nữa uy tín của họ."}</w:t>
      </w:r>
    </w:p>
    <w:p w14:paraId="7D4867D9" w14:textId="77777777" w:rsidR="00426645" w:rsidRDefault="00411F91">
      <w:r>
        <w:t>{"câu hỏi": "Kể tên năm giai đoạn của quá trình thiết kế sản phẩm.", "trả lời": "Năm giai đoạn của quy trình thiết kế sản phẩm là: \n1. Đồng cảm: Thu thập thông tin chi tiết về người dùng và nhu cầu của họ thông qua quan sát, phỏng vấn, khảo sát hoặc các hình thức nghiên cứu định tính khác. Xác định: Xác định một tuyên bố vấn đề rõ ràng và xác định thách thức hoặc cơ hội thiết kế. \ n3. Ý tưởng: Tạo ra một loạt các ý tưởng và giải pháp tiềm năng thông qua động não hoặc các kỹ thuật sáng tạo khác. \ n4. Nguyên mẫu: Tạo ra các nguyên mẫu có độ trung thực thấp hoặc độ trung thực cao để kiểm tra và xác nhận các ý tưởng và giả định, và để tinh chỉnh các giải pháp thiết kế. \ n5. Kiểm thử: Đánh giá hiệu quả của giải pháp thiết kế thông qua thử nghiệm người dùng, thu thập phản hồi và sửa đổi cho phù hợp."}</w:t>
      </w:r>
    </w:p>
    <w:p w14:paraId="5DC4F9D9" w14:textId="77777777" w:rsidR="00426645" w:rsidRDefault="00411F91">
      <w:r>
        <w:t>{"câu hỏi": "Tạo câu trả lời thích hợp cho khách hàng đã hỏi "Bạn có gói pin nào trong kho không?\".", "trả lời": "Có, chúng tôi có gói pin trong kho. Chúng tôi mang nhiều kích cỡ và thương hiệu khác nhau để đáp ứng nhu cầu của bạn. Bạn đang tìm loại pin nào?"}</w:t>
      </w:r>
    </w:p>
    <w:p w14:paraId="68B1E9FF" w14:textId="77777777" w:rsidR="00426645" w:rsidRDefault="00411F91">
      <w:r>
        <w:t>{"question": "Đơn giản hóa biểu thức số học đã cho. - (5x+3)(2x\u22125)", "trả lời": "Để đơn giản hóa biểu thức số học này, chúng ta cần áp dụng thuộc tính phân phối để mở rộng biểu thức bằng cách nhân mỗi số hạng trong ngoặc đầu tiên với các số hạng trong ngoặc thứ hai, sau đó kết hợp các số hạng tương tự:\n\n(5x + 3)(2x \u2212 5) = (5x)(2x) + (5x)(\u22125) + (3)(2x) + (3)(-5)\n\n=10x^2 - 25x + 6x - 15\n\n=10x^2 - 19x - 15 .\n\nVì vậy, dạng đơn giản hóa của Biểu thức số học đã cho là 10x^2 - 19x - 15."}</w:t>
      </w:r>
    </w:p>
    <w:p w14:paraId="0C6AD89F" w14:textId="77777777" w:rsidR="00426645" w:rsidRDefault="00411F91">
      <w:r>
        <w:t xml:space="preserve">{"question": "Định dạng lại văn bản này từ một đoạn văn thành một danh sách - Python là một ngôn ngữ lập trình thông dịch, cấp cao, có mục đích chung. Nó được gõ động và cung cấp các công cụ và mô-đun hữu ích để giúp lập trình dễ dàng và hiệu quả hơn", "câu trả lời": "- Python là một ngôn ngữ lập trình thông dịch, cấp cao, có mục đích chung.\n- Nó được gõ </w:t>
      </w:r>
      <w:r>
        <w:lastRenderedPageBreak/>
        <w:t>động \ n- Cung cấp các công cụ và mô-đun hữu ích \ n- Giúp lập trình dễ dàng và hiệu quả hơn."}</w:t>
      </w:r>
    </w:p>
    <w:p w14:paraId="7A04FE56" w14:textId="77777777" w:rsidR="00426645" w:rsidRDefault="00411F91">
      <w:r>
        <w:t>{"question": "Dịch cụm từ này sang tiếng Pháp. - Chào buổi sáng", "trả lời": "Bonjour"}</w:t>
      </w:r>
    </w:p>
    <w:p w14:paraId="2C9E1A63" w14:textId="77777777" w:rsidR="00426645" w:rsidRDefault="00411F91">
      <w:r>
        <w:t>{"câu hỏi": "Hãy cho tôi năm ví dụ cho từ 'công lý'.", "câu trả lời": "1. Tòa án đã thực thi công lý bằng cách đưa ra một phiên tòa công bằng cho bị cáo.\n2. Tổ chức từ thiện đã làm việc hướng tới việc cung cấp công lý cho những người kém may mắn bằng cách đảm bảo họ được tiếp cận với các nhu cầu thiết yếu như thực phẩm, chỗ ở, giáo dục và chăm sóc sức khỏe. \n3. Nguyên tắc công lý là một phần thiết yếu của nhiều hệ thống đạo đức và đạo đức.\n4. Cuộc tuần hành vì công bằng chủng tộc nhằm thúc đẩy sự bình đẳng và công bằng cho tất cả các nhóm dân tộc.\n5. Bổn phận của cha mẹ là dạy con cái về tầm quan trọng của công lý, và vai trò của nó trong việc tạo ra một xã hội công bằng."</w:t>
      </w:r>
    </w:p>
    <w:p w14:paraId="48670615" w14:textId="77777777" w:rsidR="00426645" w:rsidRDefault="00411F91">
      <w:r>
        <w:t>{"câu hỏi": "Đưa ra lời khuyên cho một học sinh mới về việc tham gia một câu lạc bộ của trường.", "Trả lời": "Tham gia một câu lạc bộ của trường là một cách tuyệt vời để gặp gỡ những người mới, theo đuổi sở thích của bạn và phát triển các kỹ năng mới. Dưới đây là một số mẹo để tìm và tham gia một câu lạc bộ phù hợp với bạn: \n\n1. Nghiên cứu các lựa chọn của bạn: Bắt đầu bằng cách xem xét các câu lạc bộ khác nhau mà trường của bạn cung cấp. Điều này có thể được liệt kê trên trang web của trường, trong sổ tay học sinh, hoặc bạn có thể yêu cầu giáo viên hoặc cố vấn của bạn cho một danh sách các câu lạc bộ có sẵn. Xem xét sở thích và đam mê của bạn, và tìm một câu lạc bộ phù hợp với họ. \ n \ n2. Tham dự một cuộc họp quan tâm: Hầu hết các câu lạc bộ đều có các cuộc họp quan tâm vào đầu năm học, nơi bạn có thể tìm hiểu thêm về câu lạc bộ, mục tiêu và hoạt động của câu lạc bộ. Hãy tham dự các cuộc họp này và đặt câu hỏi.\n\n3. Chủ động: Nếu bạn không thể tìm thấy một câu lạc bộ mà bạn quan tâm, hãy xem xét việc bắt đầu câu lạc bộ của riêng bạn. Nói chuyện với giáo viên hoặc cố vấn để được hỗ trợ bắt đầu. \ n \ n4. Hãy tích cực và tham gia: Khi bạn tham gia một câu lạc bộ, điều quan trọng là phải tích cực tham gia vào các cuộc họp và sự kiện của câu lạc bộ đó. Điều này có thể liên quan đến việc tham dự các cuộc họp thường xuyên, giúp lập kế hoạch cho các sự kiện hoặc đảm nhận vai trò lãnh đạo. Trở thành một thành viên tích cực sẽ giúp bạn tận dụng tối đa trải nghiệm câu lạc bộ của mình. \ n \ n5. Hãy vui vẻ: Cuối cùng, hãy nhớ vui vẻ! Tham gia một câu lạc bộ nên là một trải nghiệm thú vị cho phép bạn khám phá sở thích của mình và kết bạn mới. Đừng ngại bước ra khỏi vùng an toàn của mình và thử một cái gì đó mới."}</w:t>
      </w:r>
    </w:p>
    <w:p w14:paraId="33611D5C" w14:textId="77777777" w:rsidR="00426645" w:rsidRDefault="00411F91">
      <w:r>
        <w:t>{"câu hỏi": "Tạo ra một bảng màu mới cho các bức tường của một căn phòng.", "câu trả lời": "Một gợi ý cho một bảng màu tươi mới cho các bức tường của một căn phòng có thể là sự kết hợp của màu xanh mát mẻ, xám mềm mại và ngà voi ấm áp. Bắt đầu bằng cách sơn các bức tường chính trong một màu xanh lam mềm mại, chẳng hạn như màu xanh bột hoặc màu xanh em bé. Điều này sẽ tạo ra một bầu không khí êm dịu và nhẹ nhàng. Đối với một bức tường có điểm nhấn, hãy chọn một màu xám nhạt, mát mẻ, sẽ bổ sung cho các bức tường màu xanh và thêm một số chiều sâu cho bảng màu tổng thể. Cuối cùng, sơn trang trí và đường gờ trong một màu ngà ấm áp để có sự tương phản tinh tế và giúp xác định không gian. Cùng với nhau, những màu sắc này tạo ra một không gian thanh bình và tinh tế, hoàn hảo cho sự thư giãn và trẻ hóa."}</w:t>
      </w:r>
    </w:p>
    <w:p w14:paraId="2FB02212" w14:textId="77777777" w:rsidR="00426645" w:rsidRDefault="00411F91">
      <w:r>
        <w:lastRenderedPageBreak/>
        <w:t>{"câu hỏi": "5 loại virus máy tính nổi tiếng là gì?", "câu trả lời": "1. ILOVEYOU\n2. Melissa\n3. Mã màu đỏ \ n4. WannaCry\n5. Mydoom"}</w:t>
      </w:r>
    </w:p>
    <w:p w14:paraId="1317E99A" w14:textId="77777777" w:rsidR="00426645" w:rsidRDefault="00411F91">
      <w:r>
        <w:t>{"question": "Văn bản này sử dụng rất nhiều thuật ngữ kỹ thuật. Viết lại nó bằng ngôn ngữ dễ hiểu hơn. - Các thuật toán giả tạo thiết lập một cơ chế mà dữ liệu có thể được tận dụng để tối đa hóa tối ưu hóa tài nguyên.", "trả lời": "Các phương pháp ưa thích giúp sử dụng thông tin để sử dụng tài nguyên tốt nhất."}</w:t>
      </w:r>
    </w:p>
    <w:p w14:paraId="1769835A" w14:textId="77777777" w:rsidR="00426645" w:rsidRDefault="00411F91">
      <w:r>
        <w:t>{"câu hỏi": "Hãy cho tôi biết nhân vật Disney nào có quần áo mang tính biểu tượng nhất.", "Trả lời": "Một trong những nhân vật Disney có quần áo mang tính biểu tượng nhất là chuột Mickey. Ông thường được nhìn thấy mặc quần đùi màu đỏ với hai nút lớn màu trắng, áo sơ mi đen, giày vàng và găng tay trắng. Trang phục vui vẻ, vui vẻ và dễ nhận biết của anh ấy được mọi người trên khắp thế giới yêu mến."}</w:t>
      </w:r>
    </w:p>
    <w:p w14:paraId="45E0D555" w14:textId="77777777" w:rsidR="00426645" w:rsidRDefault="00411F91">
      <w:r>
        <w:t>{"question": "Cho câu ví dụ sau, xây dựng cây phụ thuộc và xuất ra nó. - Con mèo chạy qua đường.", "trả lời": "Cây phụ thuộc cho câu \"Con mèo chạy qua đường\" là:\n\n'''text\n ran\n / |   \\\ncat bên kia đường\n |     \\ |\nThe the\n'''\n\nGiải thích: Trong cây này, động từ \"ran\" là từ gốc và chủ ngữ danh nghĩa \"cat\" và cụm giới từ \"across the street\" đều phụ thuộc vào nó. \"The\" là một định thức phụ thuộc vào danh từ mà nó xác định, \"cat\" và \"street\" tương ứng. \"Across\" là một giới từ sửa đổi như đầu của cụm giới từ và \"the street\" phụ thuộc vào nó như là đối tượng của giới từ."}</w:t>
      </w:r>
    </w:p>
    <w:p w14:paraId="5D64FC36" w14:textId="77777777" w:rsidR="00426645" w:rsidRDefault="00411F91">
      <w:r>
        <w:t>{"câu hỏi": "Giới thiệu 5 cuốn sách dạy học máy.", "Trả lời": "Chắc chắn, đây là 5 cuốn sách có thể giúp học về học máy:\n\n1. ' Python Machine Learning 'của Sebastian Raschka - cuốn sách này cung cấp giới thiệu toàn diện về lĩnh vực học máy sử dụng Python, một trong những ngôn ngữ phổ biến nhất cho học máy. \ n \ n2. 'The Hundred-Page Machine Learning Book' của Andriy Burkov - được viết bởi một chuyên gia trong lĩnh vực này, cuốn sách này là một hướng dẫn ngắn gọn và thực tế về các khái niệm và thuật toán chính trong học máy. \ n \ n3. 'Học máy thực hành với Scikit-Learn, Keras và TensorFlow' của Aur\u00e9lien G\u00e9ron - nó bao gồm các khái niệm và công cụ cơ bản để xây dựng các hệ thống thông minh và giúp bạn làm chủ các công cụ học máy được sử dụng rộng rãi nhất. \ n \ n4. 'Machine Learning Yearning' của Andrew Ng - được viết bởi một trong những người tiên phong trong lĩnh vực học máy, cuốn sách này cung cấp lời khuyên thiết thực về cách tiếp cận các dự án học máy, với các mẹo và thủ thuật để chọn tập dữ liệu, mô hình và thuật toán tối ưu hóa phù hợp. \ n \ n5. 'Reinforcement Learning: An Introduction' của Richard S. Sutton và Andrew G. Barto - cuốn sách này giới thiệu về lĩnh vực học tăng cường - một trong những lĩnh vực nghiên cứu tích cực nhất về trí tuệ nhân tạo - và chỉ ra cách sử dụng các thuật toán học tăng cường để giải quyết các vấn đề trong thế giới thực."}</w:t>
      </w:r>
    </w:p>
    <w:p w14:paraId="062C97C3" w14:textId="77777777" w:rsidR="00426645" w:rsidRDefault="00411F91">
      <w:r>
        <w:t>{"question": "Cho một câu, xác định tất cả các thực thể được đặt tên. - John Smith đã đến thăm Boston tuần trước.", "câu trả lời": "John Smith - Person\nBoston - Location/GPE (Geo-Political Entity)"}</w:t>
      </w:r>
    </w:p>
    <w:p w14:paraId="77C6B5C7" w14:textId="77777777" w:rsidR="00426645" w:rsidRDefault="00411F91">
      <w:r>
        <w:t>{"question": "Xuất 10 từ đầu tiên theo thứ tự bảng chữ cái từ câu dưới đây. - Người đàn ông ăn một quả táo cho bữa sáng.", "trả lời": "An, táo, ăn, bữa sáng, cho, người đàn ông, The."}</w:t>
      </w:r>
    </w:p>
    <w:p w14:paraId="1D389E5D" w14:textId="77777777" w:rsidR="00426645" w:rsidRDefault="00411F91">
      <w:r>
        <w:lastRenderedPageBreak/>
        <w:t>{"câu hỏi": "Mô tả những cách mà trí tuệ nhân tạo có thể được sử dụng để giúp đỡ mọi người.", "Trả lời": "Trí tuệ nhân tạo có thể được sử dụng theo nhiều cách để cải thiện cuộc sống của con người. Dưới đây là một số cách:\n\n\n1. Hỗ trợ cá nhân - AI có thể cung cấp hỗ trợ cá nhân cho các cá nhân bằng cách xử lý các nhiệm vụ như lên lịch cuộc hẹn, cung cấp lời nhắc, gửi tin nhắn và thậm chí đặt chỗ. Điều này có thể làm cho các công việc hàng ngày dễ dàng và thuận tiện hơn cho các cá nhân. \ n \ n2. Chăm sóc sức khỏe - AI có thể được sử dụng để cải thiện chất lượng chăm sóc sức khỏe bằng cách phân tích dữ liệu y tế để cung cấp chẩn đoán chính xác hơn, xác định rủi ro sức khỏe tiềm ẩn và thậm chí giúp nghiên cứu y học. Ngoài ra, các trợ lý ảo được hỗ trợ bởi AI có thể cung cấp cho các cá nhân lời khuyên về sức khỏe và giúp họ theo dõi các triệu chứng và thuốc của họ. \ n \ n3. Giáo dục - AI có thể cải thiện giáo dục bằng cách cung cấp cho sinh viên dạy kèm được cá nhân hóa, tạo nội dung giáo dục tương tác và thậm chí chấm điểm các kỳ thi. Điều này có thể giúp học sinh học tập hiệu quả hơn và theo tốc độ của riêng họ. \ n \ n4. Nhận dạng giọng nói - AI có thể được sử dụng để cải thiện nhận dạng giọng nói, giúp các cá nhân tương tác với thiết bị của họ thông qua lệnh thoại dễ dàng hơn. Điều này có thể đặc biệt hữu ích cho người khuyết tật, những người có thể gặp khó khăn khi sử dụng các phương pháp nhập liệu truyền thống. \ n \ n5. Ứng phó thảm họa - AI có thể được sử dụng để cải thiện ứng phó thảm họa bằng cách phân tích dữ liệu và dự đoán các thảm họa tiềm ẩn, cung cấp cảnh báo sớm và hỗ trợ điều phối các nỗ lực cứu trợ. Điều này có thể giúp giảm tác động của thảm họa và cứu sống. \ n \ n6. Nhà thông minh - AI có thể được sử dụng để tạo ra những ngôi nhà thông minh có thể tự động điều chỉnh nhiệt độ, ánh sáng và thậm chí khởi động các thiết bị. Điều này có thể giúp làm cho ngôi nhà thoải mái hơn và tiết kiệm năng lượng hơn. \ n \ n7. Giao thông vận tải - AI có thể được sử dụng để cải thiện giao thông vận tải bằng cách cung cấp cập nhật giao thông theo thời gian thực, dự đoán sự chậm trễ và thậm chí giúp phát triển các phương tiện tự lái. Điều này có thể giúp giảm tai nạn và làm cho việc đi lại thuận tiện hơn."}</w:t>
      </w:r>
    </w:p>
    <w:p w14:paraId="20200E0F" w14:textId="77777777" w:rsidR="00426645" w:rsidRDefault="00411F91">
      <w:r>
        <w:t>{"câu hỏi": "Xác định loại ngôn ngữ tượng hình được sử dụng trong câu này: \"Tôi đói đến mức tôi có thể ăn một con ngựa.\"", "câu trả lời": "Loại ngôn ngữ tượng hình được sử dụng trong câu \"Tôi đói đến mức tôi có thể ăn một con ngựa\" là cường điệu."}</w:t>
      </w:r>
    </w:p>
    <w:p w14:paraId="08C818BD" w14:textId="77777777" w:rsidR="00426645" w:rsidRDefault="00411F91">
      <w:r>
        <w:t xml:space="preserve">{"câu hỏi": "Viết một bài luận so sánh sự tương đồng và khác biệt giữa các hệ thống giáo dục của Hoa Kỳ và Trung Quốc.", "Trả lời": "Giáo dục vẫn là một trong những khía cạnh thiết yếu của sự phát triển con người. Các quốc gia trên toàn thế giới đã thiết kế hệ thống của họ phù hợp với văn hóa, tài nguyên và mục tiêu của họ. Trong số này, Mỹ và Trung Quốc nổi bật vì ảnh hưởng toàn cầu và sức mạnh kinh tế của họ. Bài tiểu luận này nhằm phác thảo những điểm tương đồng và khác biệt giữa các hệ thống giáo dục của các quốc gia này. Hoa Kỳ và Trung Quốc có những điểm tương đồng trong cấu trúc giáo dục của họ, chẳng hạn như cách bố trí hệ thống trường học. Cả hai quốc gia đều có giáo dục tiểu học và trung học 12 năm, được phân chia thành các trường tiểu học, trung học cơ sở và trung học phổ thông. Ở cả hai quốc gia, trẻ em bắt đầu học tiểu học lúc sáu tuổi và tiến tới trung học và cao đẳng hoặc đại học. Bên cạnh đó, cả hai quốc gia đều chú trọng đến việc kiểm tra tiêu chuẩn hóa cho học sinh. Tại Hoa Kỳ, Bài kiểm tra năng lực học thuật (SAT) đánh giá mức độ sẵn sàng vào đại học, trong khi ở Trung Quốc, Kỳ thi tuyển sinh đại học quốc gia (Gao Kao) là chìa khóa để nhập học đại học. Trong khi cả hai hệ thống giáo dục đều nhấn mạnh kiểm tra tiêu chuẩn, </w:t>
      </w:r>
      <w:r>
        <w:lastRenderedPageBreak/>
        <w:t>trọng tâm và cấu trúc giảng dạy khác nhau. Hoa Kỳ có một chương trình giảng dạy chung được thiết kế để cung cấp một nền giáo dục toàn diện kết hợp các môn học khác nhau. Học sinh có quyền tự do lựa chọn lớp học và môn tự chọn của mình, tạo cơ hội cho một nền giáo dục cá nhân hóa. Ngược lại, hệ thống Trung Quốc cứng nhắc hơn, nơi học sinh tập trung chủ yếu vào Toán, Khoa học và Ngôn ngữ Trung Quốc. Họ có một chương trình giảng dạy có cấu trúc với ít chỗ cho sự sai lệch, được thiết kế để vượt trội trong Kỳ thi tuyển sinh đại học quốc gia của họ. \ n \ n Cách tiếp cận giáo dục cũng khác biệt đáng kể giữa hai nước. Hoa Kỳ áp dụng cách tiếp cận lấy sinh viên làm trung tâm, dạy sinh viên trở thành những nhà tư tưởng phê phán trong khi sáng tạo và tham gia. Giáo viên sử dụng các kỹ thuật khác nhau như làm việc nhóm, thảo luận và thử nghiệm. Mặt khác, hệ thống của Trung Quốc thông thường hơn, nơi giáo viên là người có thẩm quyền và học sinh được kỳ vọng sẽ tiếp thu thông tin được dạy. Các lớp học dựa trên bài giảng nhiều hơn, với giáo viên truyền đạt kiến thức và học sinh ghi chép. Tóm lại, Hoa Kỳ và Trung Quốc, với tư cách là siêu cường toàn cầu, có các hệ thống giáo dục khác nhau được định hình bởi những cân nhắc về văn hóa, chính trị và kinh tế của họ. Mặc dù cả hai đều có hệ thống tiểu học và trung học 12 năm và nhấn mạnh vào các bài kiểm tra tiêu chuẩn, chương trình giảng dạy, phương pháp giảng dạy và phương pháp tiếp cận của họ khác nhau. Hoa Kỳ áp dụng cách tiếp cận linh hoạt hơn, lấy sinh viên làm trung tâm, trong khi hệ thống của Trung Quốc cứng nhắc và thông thường hơn. Những khác biệt này có lợi thế của chúng, trang bị cho sinh viên những kỹ năng khác nhau, góp phần vào sự tiến bộ kinh tế và công nghệ của đất nước."}</w:t>
      </w:r>
    </w:p>
    <w:p w14:paraId="7F69C27A" w14:textId="77777777" w:rsidR="00426645" w:rsidRDefault="00411F91">
      <w:r>
        <w:t>{"câu hỏi": "Giải thích tại sao dinh dưỡng hợp lý lại quan trọng đối với cuộc sống lành mạnh.", "Trả lời": "Dinh dưỡng hợp lý là rất quan trọng cho cuộc sống lành mạnh vì nó cung cấp cho cơ thể các chất dinh dưỡng, vitamin và khoáng chất thiết yếu cần thiết để hoạt động tối ưu. Ăn một chế độ ăn uống cân bằng và bổ dưỡng là rất quan trọng để duy trì cân nặng khỏe mạnh, ngăn ngừa các bệnh mãn tính như bệnh tim, tiểu đường và một số bệnh ung thư, và thúc đẩy sức khỏe tổng thể. Khi chúng ta tiêu thụ một chế độ ăn uống giàu thực phẩm toàn phần như trái cây, rau, ngũ cốc nguyên hạt, protein nạc và chất béo lành mạnh, chúng ta cung cấp cho cơ thể chất dinh dưỡng cần thiết để phát triển mạnh. Những thực phẩm này chứa nhiều chất dinh dưỡng phối hợp với nhau để hỗ trợ sức khỏe thể chất và tinh thần của chúng ta. Ví dụ, trái cây và rau quả chứa nhiều vitamin, khoáng chất và chất chống oxy hóa giúp hỗ trợ hệ thống miễn dịch của chúng ta, bảo vệ chống lại bệnh tật và thúc đẩy làn da và thị lực khỏe mạnh. Ngũ cốc nguyên hạt và protein nạc cung cấp cho chúng ta năng lượng và giúp xây dựng và sửa chữa các mô, trong khi chất béo lành mạnh hỗ trợ chức năng não và sản xuất hormone. Mặt khác, chế độ ăn nhiều thực phẩm chế biến và đồ ăn vặt có thể góp phần gây béo phì, tăng nguy cơ mắc các bệnh mãn tính và tác động tiêu cực đến sức khỏe tổng thể của chúng ta. Những thực phẩm này thường chứa nhiều calo, đường và chất béo không lành mạnh, và thiếu các chất dinh dưỡng quan trọng mà cơ thể chúng ta cần để hoạt động bình thường. Tóm lại, dinh dưỡng hợp lý là điều cần thiết cho cuộc sống lành mạnh và điều quan trọng là phải lựa chọn thực phẩm sáng suốt để đảm bảo chúng ta cung cấp cho cơ thể các chất dinh dưỡng cần thiết để hoạt động tốt nhất."}</w:t>
      </w:r>
    </w:p>
    <w:p w14:paraId="1756CEE3" w14:textId="77777777" w:rsidR="00426645" w:rsidRDefault="00411F91">
      <w:r>
        <w:t xml:space="preserve">{"câu hỏi": "Liệt kê 5 lợi ích của việc sở hữu thú cưng.", "trả lời": "1. **Đồng hành**: Thú cưng là người bạn đồng hành tuyệt vời và có thể cung cấp cho chủ nhân của chúng sự hỗ trợ </w:t>
      </w:r>
      <w:r>
        <w:lastRenderedPageBreak/>
        <w:t>tinh thần và giúp giảm cảm giác cô đơn, cô lập và trầm cảm. \ n \ n2. ** Tăng cường hoạt động thể chất **: Nhiều vật nuôi như chó cần tập thể dục và đi bộ thường xuyên, điều này có thể giúp tăng mức độ hoạt động thể chất của chủ nhân, dẫn đến cải thiện thể lực và sức khỏe tổng thể. **Giảm căng thẳng **: Có thú cưng xung quanh có thể làm giảm đáng kể mức độ căng thẳng và lo lắng. Nghiên cứu cho thấy rằng vuốt ve động vật có thể làm tăng mức oxytocin (hormone giảm căng thẳng), đồng thời giảm mức cortisol (hormone căng thẳng). \n\n4. ** Xã hội hóa và cộng đồng **: Sở hữu thú cưng có thể tăng cơ hội xã hội hóa và tạo điều kiện tương tác với những người nuôi thú cưng khác. Nó có thể dẫn đến một ý thức cộng đồng lớn hơn và thúc đẩy tình bạn mới. \ n \ n5. **Dạy trách nhiệm**: Chăm sóc thú cưng đòi hỏi trách nhiệm, làm cho nó trở thành một cách tuyệt vời để trẻ em và người lớn học các kỹ năng thiết yếu như quản lý thời gian, lập ngân sách và kỷ luật tự giác."}</w:t>
      </w:r>
    </w:p>
    <w:p w14:paraId="784BAB02" w14:textId="77777777" w:rsidR="00426645" w:rsidRDefault="00411F91">
      <w:r>
        <w:t>{"câu hỏi": "Viết lại câu này bằng giọng chủ động: \"Bài kiểm tra đã được Emily thực hiện ngày hôm qua\".", "câu trả lời": "Emily đã làm bài kiểm tra ngày hôm qua."}</w:t>
      </w:r>
    </w:p>
    <w:p w14:paraId="09EC760C" w14:textId="77777777" w:rsidR="00426645" w:rsidRDefault="00411F91">
      <w:r>
        <w:t>{"câu hỏi": "Mô tả nhu cầu về kiến thức kỹ thuật số trong thế giới ngày nay.", "câu trả lời": "Kiến thức kỹ thuật số đề cập đến các kỹ năng và bí quyết cần thiết để điều hướng, đánh giá, sử dụng và tạo thông tin hiệu quả bằng công nghệ kỹ thuật số. Trong thế giới ngày nay, nơi công nghệ kỹ thuật số được tích hợp sâu vào cuộc sống và công việc hàng ngày của chúng ta, kiến thức kỹ thuật số đã trở nên thiết yếu. Khả năng sử dụng các thiết bị và công cụ kỹ thuật số để truy cập và chia sẻ thông tin, giao tiếp với người khác và thực hiện các nhiệm vụ khác nhau, đang trở thành một yêu cầu cơ bản. Internet và công nghệ kỹ thuật số tiếp tục phát triển với tốc độ chưa từng có, và điều quan trọng là các cá nhân phải sở hữu các kỹ năng kỹ thuật số để theo kịp những thay đổi này và có thể tham gia và đóng góp đầy đủ cho thế giới kỹ thuật số. Trong lực lượng lao động, kiến thức kỹ thuật số là một kỹ năng rất được tìm kiếm, với nhiều công việc đòi hỏi một số mức độ thành thạo trong việc sử dụng các công cụ kỹ thuật số và khả năng thích ứng với các công nghệ mới. Trong nền kinh tế toàn cầu ngày nay, kiến thức kỹ thuật số ngày càng quan trọng đối với giao tiếp và hợp tác, nghiên cứu và phân tích dữ liệu và giải quyết vấn đề. Ngoài ra, kiến thức kỹ thuật số là rất quan trọng để điều hướng an toàn thế giới trực tuyến, bao gồm khả năng đánh giá độ tin cậy của thông tin, bảo vệ thông tin cá nhân và thực hành hành vi trực tuyến an toàn. Nó cũng thúc đẩy tư duy phê phán, sáng tạo và đổi mới, trao quyền cho các cá nhân tham gia đầy đủ và định hình thế giới kỹ thuật số xung quanh họ. Tóm lại, kiến thức kỹ thuật số là điều cần thiết trong thế giới ngày nay, vì nó trang bị cho các cá nhân các kỹ năng và kiến thức cần thiết để điều hướng, tham gia và hưởng lợi hiệu quả từ thế giới kỹ thuật số, đồng thời tạo cơ hội phát triển cá nhân và nghề nghiệp."}</w:t>
      </w:r>
    </w:p>
    <w:p w14:paraId="4F7969AC" w14:textId="77777777" w:rsidR="00426645" w:rsidRDefault="00411F91">
      <w:r>
        <w:t xml:space="preserve">{"câu hỏi": "Mô tả ngành dệt may", "câu trả lời": "Ngành dệt may tham gia vào việc thiết kế và sản xuất vải và các vật liệu khác như sợi và chỉ, thường được sử dụng trong quần áo, bọc và các hàng hóa vải khác. Đây là một trong những ngành công nghiệp lâu đời nhất trên thế giới và đã đóng một vai trò quan trọng trong việc định hình nền kinh tế toàn cầu. Bản thân ngành công nghiệp này bao gồm một số giai đoạn sản xuất, từ chế biến nguyên liệu thô và kéo sợi đến dệt, đan, nhuộm và hoàn thiện, tất cả đều đòi hỏi máy móc tinh vi và lao động lành nghề. Ngành công nghiệp dệt may là một ngành toàn cầu, với các nguyên liệu thô như </w:t>
      </w:r>
      <w:r>
        <w:lastRenderedPageBreak/>
        <w:t>bông, len và lụa có nguồn gốc từ khắp nơi trên thế giới và sau đó được chế biến thành thành phẩm thông qua một chuỗi cung ứng phức tạp. Ngành công nghiệp này sử dụng hàng triệu người trên toàn thế giới, với các quốc gia như Trung Quốc, Ấn Độ và Bangladesh là những người chơi chính trong cả sản xuất và xuất khẩu. \ n \ nDệt may được sử dụng cho nhiều mục đích khác nhau, từ quần áo và thời trang đến hàng gia dụng, và ngành công nghiệp luôn tìm kiếm các loại vải và kỹ thuật sản xuất mới và sáng tạo. Với sự gia tăng các mối quan tâm về tính bền vững, đã có sự tập trung ngày càng tăng vào việc áp dụng các thực tiễn và vật liệu thân thiện với môi trường, cũng như cải thiện điều kiện lao động và thực hành thương mại công bằng."}</w:t>
      </w:r>
    </w:p>
    <w:p w14:paraId="7FD7D7FA" w14:textId="77777777" w:rsidR="00426645" w:rsidRDefault="00411F91">
      <w:r>
        <w:t>{"câu hỏi": "Kể một câu chuyện liên quan đến một cái cây", "câu trả lời": "Ngày xửa ngày xưa, có một ngôi làng nhỏ được bao quanh bởi một khu rừng rậm rạp. Ở trung tâm của ngôi làng, có một cái cây tuyệt đẹp không giống bất kỳ cái cây nào khác. Cây cổ xưa, cao và khỏe, với lá của nó luôn có màu xanh lá cây sắc nét và vỏ cây có màu nâu đậm. Dân làng tin rằng cây có sức mạnh ma thuật, và họ đối xử với nó với sự tôn trọng và tôn kính tối đa. Cây là nhà của nhiều loại động vật, bao gồm chim, sóc và cú. Rễ của nó đi sâu vào lòng đất và cung cấp dinh dưỡng cho đất. Cành cây của nó vươn cao lên bầu trời và cung cấp bóng mát cho dân làng vào những ngày hè nóng bức. Một ngày nọ, một cơn bão lớn quét qua ngôi làng, mang theo những cơn gió dữ dội và mưa xối xả. Dân làng trú ẩn trong nhà của họ, nhưng họ lo lắng về cái cây. Nó lắc lư và ọp ẹp dưới sức mạnh của cơn bão, và nhiều dân làng sợ rằng nó sẽ không thể sống sót. Cơn bão hoành hành trong nhiều giờ, nhưng cái cây vẫn giữ vững. Rễ của nó nắm chặt trái đất, và các nhánh của nó uốn cong nhưng không gãy. Khi cơn bão cuối cùng cũng lắng xuống, dân làng ra khỏi nhà và thấy rằng cái cây vẫn đứng cao và mạnh mẽ. Họ tụ tập quanh cây, cảm ơn và cầu nguyện cho sức mạnh và khả năng phục hồi của nó. Từ đó trở đi, cây không chỉ được tôn kính vì sức mạnh ma thuật đáng tin cậy của nó, mà còn là biểu tượng của hy vọng và quyết tâm. Nhiều năm trôi qua, và cây tiếp tục phát triển mạnh, mang lại sự thoải mái và nơi trú ẩn cho dân làng và động vật hoang dã. Nó vẫn là ngọn hải đăng của hy vọng và sức mạnh, đứng cao và tự hào ở trung tâm của ngôi làng, nhắc nhở tất cả những ai nhìn thấy nó về sức mạnh đáng kinh ngạc của thiên nhiên. Và như vậy, cái cây vẫn sống mãi, một phần trân quý và trân trọng của ngôi làng cho các thế hệ mai sau."}</w:t>
      </w:r>
    </w:p>
    <w:p w14:paraId="168592A0" w14:textId="77777777" w:rsidR="00426645" w:rsidRDefault="00411F91">
      <w:r>
        <w:t xml:space="preserve">{"câu hỏi": "Tạo 5 ý tưởng sáng tạo cho một chiến dịch tiếp thị", "câu trả lời": "1. Làm cho nó tương tác: Thiết lập các gian hàng tương tác ở các khu vực có lưu lượng truy cập cao, nơi khách hàng có thể trải nghiệm thực tế với các sản phẩm mới nhất thông qua các trò chơi, thử thách và thậm chí là thực tế ảo nhập vai. Thêm một cuộc thi truyền thông xã hội để tăng mức độ tương tác và hướng lưu lượng truy cập đến trang web của bạn. \ n \ n2. Chiến dịch trả lại: Cộng tác với một tổ chức từ thiện hoặc tổ chức phi lợi nhuận để quyên góp một phần doanh số bán hàng cho một mục đích tốt. Chiến dịch này có thể được quảng bá thông qua quảng cáo cảm động, bài đăng trên phương tiện truyền thông xã hội và hiển thị tại cửa hàng. \ n \ n3. Chương trình Đại sứ Thương hiệu: Tranh thủ những người có ảnh hưởng và các nhà lãnh đạo ngành làm đại sứ thương hiệu, đồng thời để họ quảng bá các sản phẩm mới nhất và chia sẻ kinh nghiệm của họ với mạng lưới cá nhân của họ. Tổ chức các sự kiện gặp gỡ và chào hỏi với các đại sứ và giảm giá độc quyền cho người tham dự. \ n \ n4. Trải nghiệm săn lùng người nhặt rác: Tạo ra một cuộc săn lùng người nhặt rác đưa khách hàng </w:t>
      </w:r>
      <w:r>
        <w:lastRenderedPageBreak/>
        <w:t>vào hành trình khám phá câu chuyện đằng sau thương hiệu, giá trị và sản phẩm của nó. Người tham gia thậm chí có thể giải các câu đố và câu đố liên quan đến thương hiệu và sản phẩm của nó, mở khóa phần thưởng và ưu đãi. \ n \ n5. Chiến dịch nội dung do người dùng tạo: Khuyến khích khách hàng tạo và chia sẻ ảnh và video về trải nghiệm của họ với sản phẩm, sử dụng hashtag chuyên dụng trên phương tiện truyền thông xã hội. Làm nổi bật các bài dự thi hay nhất trên các tài khoản mạng xã hội chính thức của thương hiệu và trao giải thưởng cho nội dung hay nhất."}</w:t>
      </w:r>
    </w:p>
    <w:p w14:paraId="1D56C0E5" w14:textId="77777777" w:rsidR="00426645" w:rsidRDefault="00411F91">
      <w:r>
        <w:t>{"câu hỏi": "Phác thảo những điểm chính của bài phát biểu về tác động của biến đổi khí hậu", "trả lời": "1. Giới thiệu: Bắt đầu bằng cách nêu ý nghĩa và tầm quan trọng của việc giải quyết biến đổi khí hậu như một mối quan tâm toàn cầu ảnh hưởng đến nhân loại và môi trường. \ n \ n2. Tổng quan: Cung cấp một cái nhìn tổng quan về biến đổi khí hậu, bao gồm các nguyên nhân của nó, chẳng hạn như phát thải khí nhà kính từ các hoạt động của con người và các chỉ số chính như tăng nhiệt độ toàn cầu, tan chảy của các tảng băng cực và mực nước biển dâng cao. \ n \ n3. Tác động đến hệ sinh thái: Thảo luận về tác động của biến đổi khí hậu đối với hệ sinh thái và động vật hoang dã, bao gồm thay đổi mô hình di cư, mất môi trường sống và tuyệt chủng của các loài. \ n \ n4. Tác động đến xã hội: Làm nổi bật các tác động kinh tế và xã hội của biến đổi khí hậu, bao gồm những thay đổi về năng suất nông nghiệp, nguồn nước, thiên tai và sự di dời của dân cư. \ n \ n5. Các hành động để giảm thiểu biến đổi khí hậu: Giải quyết các biện pháp có thể được thực hiện để giảm thiểu biến đổi khí hậu, bao gồm giảm phát thải khí nhà kính, chuyển đổi sang các nguồn năng lượng tái tạo, thúc đẩy thực hành sử dụng đất bền vững và cải thiện hiệu quả năng lượng. Vai trò của các chính phủ: Thảo luận về vai trò quan trọng của các chính phủ trong việc thực hiện các chính sách giải quyết biến đổi khí hậu, bao gồm thiết lập các mục tiêu phát thải, thực hiện định giá carbon, đầu tư vào năng lượng tái tạo và thúc đẩy hợp tác quốc tế. Vai trò của cá nhân: Làm nổi bật vai trò liên tục của các cá nhân trong việc giảm lượng khí thải carbon thông qua việc thay đổi lối sống như sử dụng phương tiện giao thông công cộng, giảm tiêu thụ năng lượng và hỗ trợ các hoạt động bền vững. Kết luận: Tổng hợp tầm quan trọng của hành động ngay lập tức và hợp tác để giải quyết các tác động của biến đổi khí hậu và nhấn mạnh sự cần thiết phải tiếp tục nỗ lực để giảm thiểu và thích ứng với các tác động của nó."}</w:t>
      </w:r>
    </w:p>
    <w:p w14:paraId="2432D095" w14:textId="77777777" w:rsidR="00426645" w:rsidRDefault="00411F91">
      <w:r>
        <w:t>{"câu hỏi": "Kể tên ba màu sẽ tạo nên bảng màu tốt cho một trang web", "câu trả lời": "1. Màu xanh lam: Tạo hiệu ứng mát mẻ và êm dịu, đồng thời gợi ý sự ổn định và chuyên nghiệp.\n2. Màu trắng: Tạo ra một cái nhìn sạch sẽ và tối giản, và giúp hướng sự chú ý đến nội dung chính trên trang. \ n3. Màu xám: Một màu linh hoạt; có thể được sử dụng làm nền, điểm nhấn hoặc màu văn bản, và tạo ra một thẩm mỹ hiện đại và tinh tế."}</w:t>
      </w:r>
    </w:p>
    <w:p w14:paraId="4C78B13B" w14:textId="77777777" w:rsidR="00426645" w:rsidRDefault="00411F91">
      <w:r>
        <w:t xml:space="preserve">{"câu hỏi": "Tìm mối quan hệ giữa hai biến - chiều cao và cân nặng", "câu trả lời": "Chiều cao và cân nặng là hai biến thường có mối tương quan dương. Điều này có nghĩa là khi chiều cao tăng lên, cân nặng cũng có xu hướng tăng lên. Mối quan hệ có thể được giải thích bởi thực tế là những người cao hơn có khối lượng cơ thể nhiều hơn, và do đó có thể nặng hơn. Tuy nhiên, các yếu tố khác như khối lượng cơ bắp, chế độ ăn uống và thói quen tập thể dục cũng có thể ảnh hưởng đến mối quan hệ giữa hai biến. Để xác định chính xác mối quan hệ giữa </w:t>
      </w:r>
      <w:r>
        <w:lastRenderedPageBreak/>
        <w:t>chiều cao và cân nặng cho một nhóm người cụ thể, dữ liệu có thể được thu thập và phân tích bằng các phương pháp thống kê như phân tích hồi quy."}</w:t>
      </w:r>
    </w:p>
    <w:p w14:paraId="4D33FAC0" w14:textId="77777777" w:rsidR="00426645" w:rsidRDefault="00411F91">
      <w:r>
        <w:t>{"câu hỏi": "Tóm tắt đánh giá này về một nhà hàng - Tôi đã có một trải nghiệm tuyệt vời tại nhà hàng. Thức ăn rất ngon và nhân viên thân thiện. Bầu không khí ấm cúng và bầu không khí thoải mái.", "trả lời": "Nhà hàng mang đến trải nghiệm thỏa mãn với đồ ăn ngon, nhân viên thân thiện và bầu không khí ấm cúng, thoải mái."}</w:t>
      </w:r>
    </w:p>
    <w:p w14:paraId="5E277B2E" w14:textId="77777777" w:rsidR="00426645" w:rsidRDefault="00411F91">
      <w:r>
        <w:t>{"câu hỏi": "Giải thích Luật trách nhiệm sản phẩm", "trả lời": "Luật trách nhiệm sản phẩm là một nhánh của luật buộc các nhà sản xuất, nhà phân phối, nhà cung cấp và nhà bán lẻ phải chịu trách nhiệm về thiệt hại gây ra cho người tiêu dùng bởi các sản phẩm bị lỗi hoặc nguy hiểm. Điều này có thể bao gồm thương tích vật lý, thiệt hại về tài sản hoặc tổn thất tài chính phát sinh từ việc sử dụng hoặc mua sản phẩm bị lỗi. Ý tưởng cơ bản đằng sau luật trách nhiệm sản phẩm là đảm bảo rằng các sản phẩm an toàn cho mục đích sử dụng của chúng và cung cấp phương tiện để người tiêu dùng yêu cầu bồi thường nếu họ bị tổn hại do sử dụng sản phẩm. Luật trách nhiệm sản phẩm khác nhau tùy theo thẩm quyền, nhưng nói chung nó dựa trên ba lý thuyết chính: sơ suất,  trách nhiệm pháp lý nghiêm ngặt, và vi phạm bảo hành. Theo lý thuyết sơ suất, nguyên đơn phải chứng minh rằng bị đơn đã vi phạm nghĩa vụ chăm sóc đối với người tiêu dùng và vi phạm này đã gây ra thiệt hại phải chịu. Ngược lại, trách nhiệm pháp lý nghiêm ngặt áp đặt trách nhiệm pháp lý đối với nhà sản xuất, nhà phân phối hoặc người bán sản phẩm, mà không phải chứng minh sơ suất, đối với thiệt hại do sản phẩm gây ra, được coi là nguy hiểm hoặc khiếm khuyết một cách bất hợp lý. Vi phạm bảo hành đề cập đến việc nhà sản xuất hoặc người bán không thực hiện các điều khoản của lời hứa, khiếu nại hoặc tuyên bố liên quan đến chất lượng hoặc loại sản phẩm và áp đặt trách nhiệm pháp lý đối với bất kỳ thiệt hại nào dẫn đến. \ n \ n Khiếu nại trách nhiệm sản phẩm có thể được đưa ra chống lại bất kỳ thực thể nào trong chuỗi cung ứng, bao gồm cả nhà sản xuất sản phẩm hoặc các thành phần của nó,  nhà bán buôn hoặc nhà phân phối và cửa hàng bán lẻ đã bán sản phẩm cho người tiêu dùng. Các luật và quy định cụ thể điều chỉnh trách nhiệm sản phẩm khác nhau tùy theo thẩm quyền và các sự kiện cụ thể của vụ việc, vì vậy người tiêu dùng và doanh nghiệp nên tham khảo ý kiến của luật sư có trình độ để xác định quyền và nghĩa vụ của họ."}</w:t>
      </w:r>
    </w:p>
    <w:p w14:paraId="2BAD6EFA" w14:textId="77777777" w:rsidR="00426645" w:rsidRDefault="00411F91">
      <w:r>
        <w:t>{"câu hỏi": "Xác định giả thuyết của thí nghiệm này - Các nhà nghiên cứu đang thử nghiệm để xem liệu chơi nhạc cổ điển có làm tăng điểm kiểm tra của học sinh trung học hay không.", "câu trả lời": "Giả thuyết của thí nghiệm này là chơi nhạc cổ điển sẽ làm tăng điểm kiểm tra của học sinh trung học."}</w:t>
      </w:r>
    </w:p>
    <w:p w14:paraId="37872970" w14:textId="77777777" w:rsidR="00426645" w:rsidRDefault="00411F91">
      <w:r>
        <w:t xml:space="preserve">{"question": "Tóm tắt các tính năng chính của K-means Clustering Algorithm", "answer": "Thuật toán phân cụm K-means là một phương pháp học máy không giám sát được sử dụng để phân vùng dữ liệu thành các cụm K. Các tính năng chính của thuật toán này là: \ n \ n1. Khởi tạo centroid: Thuật toán bắt đầu bằng cách chọn ngẫu nhiên K centroid ban đầu, trong đó K là số cụm mong muốn.\n\n2. Gán điểm cho cụm: Mỗi điểm dữ liệu sau đó được gán cho tâm gần nhất dựa trên số liệu khoảng cách và mỗi tập hợp các điểm được gán cho một trung tâm tạo thành một cụm. \ n \ n3. Tính toán lại các centroid: Các centroid sau đó được tính toán lại làm giá trị trung bình của tất cả các điểm trong các cụm.\n\n4. Quy trình lặp: Bước 2 </w:t>
      </w:r>
      <w:r>
        <w:lastRenderedPageBreak/>
        <w:t>và 3 được lặp lại cho đến khi việc gán điểm cho các cụm không còn thay đổi hoặc đạt được số lần lặp tối đa.\n\n5. Kết quả: Thuật toán tạo ra các cụm dữ liệu K, trong đó tổng khoảng cách giữa mỗi điểm dữ liệu và tâm của cụm được chỉ định của nó được giảm thiểu. \ n \ n Thuật toán K có nghĩa là hiệu quả và dễ thực hiện, nhưng có thể nhạy cảm với lựa chọn centroid ban đầu và có thể bị mắc kẹt ở mức tối thiểu cục bộ. Có nhiều biến thể của thuật toán K-means giải quyết những hạn chế này."}</w:t>
      </w:r>
    </w:p>
    <w:p w14:paraId="574D8581" w14:textId="77777777" w:rsidR="00426645" w:rsidRDefault="00411F91">
      <w:r>
        <w:t>{"câu hỏi": "Xác định đề xuất giá trị", "câu trả lời": "Đề xuất giá trị là một tuyên bố rõ ràng và súc tích mô tả những lợi ích hoặc giá trị độc đáo mà sản phẩm, dịch vụ hoặc doanh nghiệp cung cấp cho khách hàng hoặc người dùng của mình. Nó nên truyền đạt hiệu quả cách cung cấp giải quyết vấn đề, đáp ứng nhu cầu hoặc cung cấp lợi ích. Một đề xuất giá trị mạnh mẽ đặt một tổ chức ngoài các đối thủ cạnh tranh và thường là lý do chính khiến khách hàng tiềm năng quyết định tham gia với một công ty cụ thể. Ngoài việc hướng đến khách hàng, một đề xuất giá trị cũng có thể bao gồm tầm nhìn, giá trị và chiến lược kinh doanh bao quát của công ty. Cuối cùng, một đề xuất giá trị là tất cả về việc cung cấp một lý do thuyết phục để ai đó chọn sản phẩm hoặc dịch vụ của bạn thay vì đối thủ cạnh tranh của bạn."}</w:t>
      </w:r>
    </w:p>
    <w:p w14:paraId="54077B35" w14:textId="77777777" w:rsidR="00426645" w:rsidRDefault="00411F91">
      <w:r>
        <w:t>{"câu hỏi": "Giải thích ngôn ngữ được sử dụng trong bài thơ này - Những ngôi sao lần lượt tắt", "trả lời": "Bài thơ này được viết bằng tiếng Anh và sử dụng cú pháp và từ vựng đơn giản. Ngôn ngữ là nghĩa bóng, vì nó nhân cách hóa các ngôi sao bằng cách gợi ý rằng họ có khả năng "tự đi ra ngoài". Ngôn ngữ tượng hình này tạo ra một hình ảnh tinh thần sống động, và có thể gợi lên cảm giác yên bình và thanh thản. Việc sử dụng "từng cái một" làm tăng thêm sự nhấn mạnh và cảm giác tiến triển cho cảnh, với mỗi ngôi sao từ từ biến mất vào màn đêm. Nhìn chung, ngôn ngữ của bài thơ ngắn gọn và hiệu quả trong việc tạo ra một bầu không khí nhẹ nhàng, mơ mộng."}</w:t>
      </w:r>
    </w:p>
    <w:p w14:paraId="3E0E75D3" w14:textId="77777777" w:rsidR="00426645" w:rsidRDefault="00411F91">
      <w:r>
        <w:t>{"câu hỏi": "Chẩn đoán sự cố với mã này - int x = 5;\nint y = 0;\nint z = x / y;", "câu trả lời": "Vấn đề với mã này là nó cố gắng thực hiện thao tác chia với y được đặt thành 0 (0). Chia cho 0 là một phép toán bất hợp pháp và sẽ dẫn đến lỗi thời gian chạy."}</w:t>
      </w:r>
    </w:p>
    <w:p w14:paraId="4BCAE3C3" w14:textId="77777777" w:rsidR="00426645" w:rsidRDefault="00411F91">
      <w:r>
        <w:t>{"câu hỏi": "Đưa ra một ví dụ về một loài thực vật đang bị đe dọa.", "câu trả lời": "Một ví dụ về một loài thực vật có nguy cơ tuyệt chủng là bẫy ruồi Venus (Dionaea muscipula). Nó là một loài thực vật ăn thịt có nguồn gốc từ vùng đất ngập nước cận nhiệt đới ở Bờ Đông Hoa Kỳ. Loài thực vật này đang bị đe dọa do phá hủy môi trường sống và săn trộm."}</w:t>
      </w:r>
    </w:p>
    <w:p w14:paraId="41908DF3" w14:textId="77777777" w:rsidR="00426645" w:rsidRDefault="00411F91">
      <w:r>
        <w:t xml:space="preserve">{"câu hỏi": "Nhà nước của nghệ thuật nghiên cứu thị giác máy tính là gì?", "câu trả lời": "Nghiên cứu thị giác máy tính đã có những tiến bộ đáng kể trong những năm gần đây do tích hợp các phương pháp học sâu. Hiện tại, một số kỹ thuật tiên tiến trong lĩnh vực này bao gồm phát hiện và phân loại đối tượng bằng cách sử dụng mạng thần kinh tích chập (CNN), phân đoạn hình ảnh bằng cách sử dụng mạng tích chập hoàn toàn (FCN) và mạng đối kháng sinh sản (GAN) để tổng hợp hình ảnh và tăng cường dữ liệu. Các lĩnh vực nghiên cứu tích cực khác bao gồm phát triển các hệ thống theo dõi đối tượng thời gian thực, tạo chú thích hình ảnh, hiểu cảnh và tái tạo 3D. Ngoài ra, các kỹ thuật học tập chuyển giao đã được chứng minh là có hiệu quả trong việc cho phép các mô hình thị giác máy tính học hỏi từ một lượng lớn dữ liệu và cải thiện hiệu suất trên các nhiệm vụ khác nhau. \ n \ nThị giác máy tính cũng </w:t>
      </w:r>
      <w:r>
        <w:lastRenderedPageBreak/>
        <w:t>được hưởng lợi từ những tiến bộ trong phần cứng, chẳng hạn như phát triển các chip chuyên dụng cho trí tuệ nhân tạo (AI) và điện toán biên, cho phép xử lý được thực hiện tại nguồn dữ liệu.  Lĩnh vực thị giác máy tính không ngừng phát triển, với các nhà nghiên cứu liên tục phát triển các phương pháp và kỹ thuật mới để cải thiện độ chính xác và hiệu suất của các hệ thống thị giác máy tính."}</w:t>
      </w:r>
    </w:p>
    <w:p w14:paraId="61A28282" w14:textId="77777777" w:rsidR="00426645" w:rsidRDefault="00411F91">
      <w:r>
        <w:t>{"câu hỏi": "Đặt tên cho một con sông lớn ở Nam Á.", "trả lời": "Một con sông lớn ở Nam Á là sông Hằng."}</w:t>
      </w:r>
    </w:p>
    <w:p w14:paraId="3275B043" w14:textId="77777777" w:rsidR="00426645" w:rsidRDefault="00411F91">
      <w:r>
        <w:t>{"question": "Thiết kế lại logo sau.", "answer": "Tôi xin lỗi, nhưng tôi là một mô hình ngôn ngữ AI và tôi không có khả năng tạo ra các thiết kế đồ họa hoặc hình ảnh. Tôi có thể giúp cậu việc khác được không?"}</w:t>
      </w:r>
    </w:p>
    <w:p w14:paraId="67F7B78E" w14:textId="77777777" w:rsidR="00426645" w:rsidRDefault="00411F91">
      <w:r>
        <w:t>{"câu hỏi": "Hãy cho tôi ví dụ về 5 cách để tiết kiệm nước.", "câu trả lời": "1. Khắc phục rò rỉ và nhỏ giọt: Kiểm tra nhà của bạn xem có rò rỉ hoặc nhỏ giọt nào không và sửa chữa chúng nhanh chóng. Một vòi bị rò rỉ có thể lãng phí tới 20 gallon nước mỗi ngày. \ n \ n2. Tắm ngắn hơn: Giảm thời gian tắm của bạn xuống vài phút và tiết kiệm gallon nước. \ n \ n3. Sử dụng chổi thay vì vòi: Thay vì đổ chổi xuống đường lái xe hoặc vỉa hè của bạn, hãy sử dụng chổi để quét sạch các mảnh vụn và tiết kiệm nước. \ n \ n4. Tưới nước cho bãi cỏ của bạn một cách khôn ngoan: Đặt vòi phun nước của bạn để tưới cỏ vào sáng sớm hoặc tối muộn khi mặt trời không nóng. Điều này sẽ làm giảm lượng nước bay hơi và tiết kiệm tiền cho hóa đơn tiền nước của bạn. \ n \ n5. Sử dụng xô để rửa xe: Thay vì sử dụng vòi chạy để rửa xe, hãy đổ đầy nước vào xô và sử dụng miếng bọt biển hoặc vải để rửa xe. Điều này sẽ tiết kiệm nước và giúp bạn tập trung vào việc làm sạch các khu vực cụ thể trên xe."}</w:t>
      </w:r>
    </w:p>
    <w:p w14:paraId="2549ABCA" w14:textId="77777777" w:rsidR="00426645" w:rsidRDefault="00411F91">
      <w:r>
        <w:t xml:space="preserve">{"câu hỏi": "Tạo ra một câu chuyện về một người đi trên hành trình tìm rồng", "trả lời": "Ngày xửa ngày xưa, có một chàng trai trẻ tên là John sống trong một ngôi làng nhỏ dưới chân một dãy núi lớn. John được biết đến là một người đàn ông dũng cảm và can đảm, nhưng ông cũng rất tò mò. Trong nhiều năm, ông đã nghe những câu chuyện về một con rồng lớn được cho là sống sâu trong núi, và ông khao khát được tận mắt nhìn thấy sinh vật này. Cuối cùng, ngày đó đã đến khi John không thể kiềm chế sự tò mò của mình nữa. Anh quyết định rời khỏi làng và bắt đầu cuộc hành trình tìm kiếm con rồng. Anh đóng gói một túi nhỏ với đồ tiếp tế, nói lời tạm biệt với gia đình và bạn bè, và bắt đầu cuộc hành trình của mình. Chuyến đi xuyên núi rất khó khăn, và John phải đối mặt với nhiều thử thách trên đường đi. Có những vách đá dựng đứng và nguy hiểm để leo lên, những hang động tối tăm và nguy hiểm để đi qua, và những dòng sông dâng lên với mùa xuân tan chảy để vượt qua. Nhưng John đã quyết tâm, và anh ta tiếp tục, được thúc đẩy bởi mong muốn được nhìn thấy con rồng bằng chính mắt mình. Bất chấp tỷ lệ cược, John cuối cùng đã lên đến đỉnh của đỉnh cao nhất trong dãy núi. Từ đó, anh có thể nhìn thấy sự rộng lớn của những ngọn núi, và từ xa, anh có thể nhìn thấy một hang động nhỏ. Điều đó, anh biết, là nơi con rồng sống.\n\nJohn đi đến hang động, tim anh đập thình thịch vì phấn khích. Khi anh đến gần, anh có thể cảm nhận được sức nóng tỏa ra từ lối vào, và anh có thể nghe thấy âm thanh của những hơi thở sâu, ầm ầm. John len lỏi lại gần hơn, và cuối cùng anh ta nhìn vào bên trong, cuộn tròn giữa một đống vàng và kho báu, là con rồng. Nó rất lớn, với vảy đen như đêm, và đôi mắt phát sáng như than hồng. John đã kinh ngạc trước cảnh tượng của sinh vật tuyệt </w:t>
      </w:r>
      <w:r>
        <w:lastRenderedPageBreak/>
        <w:t>vời, và anh ta biết rằng cuộc hành trình của mình rất đáng giá. Con rồng nhìn anh ta, và trong một khoảnh khắc John nghĩ rằng kết thúc của anh ta đã đến. Nhưng con rồng chỉ đơn giản gật đầu, và sau đó nó dang rộng đôi cánh lớn của nó và bay lên trời, bay vút về phía xa. \n\nJohn quay trở lại làng, trái tim đầy ngạc nhiên và kinh ngạc. Cậu ấy kể câu chuyện của mình cho tất cả những ai lắng nghe, và từ ngày đó cậu ấy được biết đến như một chàng trai trẻ dũng cảm đã hành trình đi tìm con rồng."}</w:t>
      </w:r>
    </w:p>
    <w:p w14:paraId="165018C3" w14:textId="77777777" w:rsidR="00426645" w:rsidRDefault="00411F91">
      <w:r>
        <w:t>{"câu hỏi": "Giải thích tại sao cụm từ này là mỉa mai - \"Anh ấy đã thể hiện sự kiềm chế tuyệt vời trong quyết định của mình", "câu trả lời": "Cụm từ \"Anh ấy thể hiện sự kiềm chế tuyệt vời trong quyết định của mình" chỉ mỉa mai nếu được thực hiện trong một số bối cảnh nhất định. Nếu tình huống ngụ ý rằng cá nhân được mong đợi sẽ hành động bốc đồng hoặc liều lĩnh, nhưng thay vào đó chọn thận trọng và kiểm soát, đưa ra quyết định đo lường, thì cụm từ này có thể được coi là mỉa mai. Trớ trêu là khi một cái gì đó xảy ra hoặc được nói ngược lại hoặc khác với những gì được mong đợi. Nếu không có thêm ngữ cảnh, không có đủ thông tin để xác định sự hiện diện hay vắng mặt của sự mỉa mai trong cụm từ này."}</w:t>
      </w:r>
    </w:p>
    <w:p w14:paraId="19D2A30B" w14:textId="77777777" w:rsidR="00426645" w:rsidRDefault="00411F91">
      <w:r>
        <w:t>{"câu hỏi": "Cung cấp câu dẫn đầu cho quảng cáo về ô tô", "câu trả lời": "Giới thiệu [Mẫu xe] mới, sự pha trộn hoàn hảo giữa sự sang trọng, hiệu suất và hiệu quả được thiết kế cho người lái hiện đại."}</w:t>
      </w:r>
    </w:p>
    <w:p w14:paraId="40C5AB4C" w14:textId="77777777" w:rsidR="00426645" w:rsidRDefault="00411F91">
      <w:r>
        <w:t>{"câu hỏi": "Đưa ra tuyên bố về tinh thần kinh doanh", "câu trả lời": "Tinh thần kinh doanh là việc theo đuổi cơ hội vượt ra ngoài các nguồn lực được kiểm soát, liên quan đến sự sáng tạo, đổi mới và chấp nhận rủi ro có tính toán để xây dựng một liên doanh hoặc tổ chức kinh doanh thành công."}</w:t>
      </w:r>
    </w:p>
    <w:p w14:paraId="7A495554" w14:textId="77777777" w:rsidR="00426645" w:rsidRDefault="00411F91">
      <w:r>
        <w:t>{"câu hỏi": "Ai nói cụm từ này? - "Tương lai thuộc về những người tin vào vẻ đẹp của giấc mơ của họ", "câu trả lời": "Eleanor Roosevelt đã nói cụm từ này."}</w:t>
      </w:r>
    </w:p>
    <w:p w14:paraId="6A5B65BC" w14:textId="77777777" w:rsidR="00426645" w:rsidRDefault="00411F91">
      <w:r>
        <w:t xml:space="preserve">{"câu hỏi": "Là nhà phát triển web, làm thế nào bạn có thể đảm bảo xác thực an toàn?", "trả lời": "Là nhà phát triển web, có một số biện pháp bạn có thể thực hiện để đảm bảo xác thực an toàn trên trang web của mình:\n\n1. Sử dụng mã hóa mạnh: Sử dụng các giao thức mã hóa như SSL / TLS để bảo mật giao tiếp giữa người dùng và máy chủ của bạn. Điều này sẽ ngăn chặn việc chặn dữ liệu bởi các bên trái phép.\n\n2. Lưu trữ mật khẩu an toàn: Không lưu trữ mật khẩu ở dạng văn bản thuần túy. Thay vào đó, muối và băm chúng bằng thuật toán băm mật mã và lưu trữ mật khẩu đã băm trong cơ sở dữ liệu của bạn. \ n \ n3. Thực hiện xác thực hai yếu tố (2FA): Điều này liên quan đến việc sử dụng một phương pháp xác thực bổ sung (chẳng hạn như mật khẩu một lần, mã thông báo điện thoại hoặc phần cứng) cùng với thông tin đăng nhập tên người dùng và mật khẩu tiêu chuẩn. \ n \ n4. Sử dụng cookie an toàn: Khi người dùng đăng nhập, hãy đặt cookie an toàn chỉ có thể được truyền qua kết nối được mã hóa. Điều này sẽ ngăn chặn các cuộc tấn công như chiếm quyền điều khiển phiên.\n\n5. Luôn cập nhật phần mềm: Luôn cập nhật các bản vá và cập nhật mới nhất để đảm bảo rằng các lỗ hổng đã biết được khắc phục.\n\n6. Giám sát các nỗ lực đăng nhập: Giám sát và hạn chế các nỗ lực đăng nhập không thành công để ngăn chặn các cuộc tấn công brute-force. \ n \ n7. Hướng dẫn người dùng: Khuyến khích người dùng chọn mật khẩu mạnh và hướng dẫn họ về các biện pháp bảo mật tốt.\n\nBằng cách triển khai các biện pháp </w:t>
      </w:r>
      <w:r>
        <w:lastRenderedPageBreak/>
        <w:t>này, bạn có thể tăng cường đáng kể tính bảo mật của quy trình xác thực trang web của mình."}</w:t>
      </w:r>
    </w:p>
    <w:p w14:paraId="4F5ABEA1" w14:textId="77777777" w:rsidR="00426645" w:rsidRDefault="00411F91">
      <w:r>
        <w:t>{"câu hỏi": "Viết một ý kiến về lợi ích của ban nhạc diễu hành.", "câu trả lời": "Là một trợ lý AI hữu ích, tôi không thể giữ ý kiến cá nhân vì tôi là một trí tuệ nhân tạo. Tuy nhiên, tôi có thể cung cấp thông tin về những lợi ích khác nhau liên quan đến việc tham gia vào ban nhạc diễu hành. Ban nhạc diễu hành thường được coi là một hoạt động ngoại khóa thúc đẩy tinh thần đồng đội, kỷ luật và làm việc chăm chỉ, nhưng lợi ích của nó vượt xa điều đó. Những nhóm nhạc này cung cấp cho sinh viên vô số lợi ích về thể chất, xã hội và nhận thức có thể ở lại với họ đến hết đời. Từ góc độ vật lý, ban nhạc diễu hành là một hoạt động đòi hỏi kết hợp âm nhạc và chuyển động. Nó đòi hỏi người tham gia diễu hành, chơi nhạc cụ và thực hiện các thói quen được biên đạo, thường trong điều kiện thời tiết khó khăn. Điều này giúp học sinh phát triển khả năng phối hợp, cân bằng, sức bền và thể lực tổng thể tốt hơn. Hơn nữa, ban nhạc diễu hành là một cách tuyệt vời để nuôi dưỡng thói quen lành mạnh, và giảm khả năng béo phì và các mối quan tâm sức khỏe khác. \ n \ nVề mặt phát triển xã hội, ban nhạc diễu hành cung cấp cho sinh viên một môi trường tích cực và hỗ trợ. Học sinh làm việc chặt chẽ với các đồng nghiệp của họ, chia sẻ một mục tiêu chung là cung cấp một màn trình diễn đáng nhớ. Họ học cách tin tưởng và dựa vào nhau, và giao tiếp hiệu quả. Điều này giúp họ phát triển tình bạn lâu dài và cảm giác thân thuộc. Hơn nữa, ban nhạc diễu hành là một hoạt động bao gồm chào đón sinh viên thuộc mọi thành phần, giúp họ xây dựng các kỹ năng xã hội quan trọng phục vụ tốt cho họ trong cuộc sống cá nhân và nghề nghiệp. \ n \ n Nhận thức, ban nhạc diễu hành thách thức sinh viên phát triển và áp dụng nhiều kỹ năng cùng một lúc. Họ phải học cách đọc và giải thích bản nhạc trong khi đồng thời giữ thời gian, theo dõi đội hình diễu hành và ghi nhớ các thói quen. Điều này thúc đẩy sự tập trung, trí nhớ và khả năng đa nhiệm tốt hơn. Hơn nữa, các nghiên cứu đã chỉ ra rằng những sinh viên tham gia vào ban nhạc diễu hành thường có thành tích học tập tốt hơn và có trình độ toán học và ngôn ngữ cao hơn. Tóm lại, ban nhạc diễu hành có nhiều điều để cung cấp cho sinh viên ở tất cả các cấp độ phát triển của họ. Nó thúc đẩy thể dục, hòa nhập xã hội, làm việc theo nhóm và phát triển nhận thức. Tham gia vào ban nhạc diễu hành có thể cung cấp cho sinh viên một nền tảng vững chắc để thành công trong cuộc sống, và để lại cho họ những kỷ niệm tích cực kéo dài suốt đời."}</w:t>
      </w:r>
    </w:p>
    <w:p w14:paraId="674FFE74" w14:textId="77777777" w:rsidR="00426645" w:rsidRDefault="00411F91">
      <w:r>
        <w:t xml:space="preserve">{"câu hỏi": "Mô tả một kỹ thuật để sử dụng hiệu quả hashtag trên phương tiện truyền thông xã hội.", "trả lời": "Một kỹ thuật để sử dụng hiệu quả hashtag trên phương tiện truyền thông xã hội là nghiên cứu chiến lược và chọn hashtag có liên quan có thể tăng khả năng hiển thị và tương tác của bạn với đối tượng hoặc cộng đồng mục tiêu của bạn. \n\nDưới đây là một số bước để làm theo:\n\n1. Xác định đối tượng mục tiêu của bạn: Xác định đối tượng mục tiêu của bạn là ai và sở thích và thói quen của họ trên phương tiện truyền thông xã hội. Điều này sẽ giúp bạn hiểu hashtag nào có liên quan và phổ biến trong số đó. \ n \ n2. Hashtag nghiên cứu: Sử dụng công cụ nghiên cứu hashtag, chẳng hạn như Hashtagify hoặc RiteTag, để thu thập dữ liệu về các hashtag thịnh hành và phổ biến trong ngành hoặc thị trường ngách của bạn. Những công cụ này có thể giúp bạn tìm thấy các hashtag thường được sử dụng và mức độ phổ biến của chúng, cho phép bạn đưa ra quyết định sáng suốt về việc sử dụng hashtag nào. \ n \ n3. Sử dụng kết hợp hashtag rộng và cụ thể: Sử dụng kết hợp </w:t>
      </w:r>
      <w:r>
        <w:lastRenderedPageBreak/>
        <w:t>hashtag rộng và cụ thể có thể giúp bạn tiếp cận đối tượng rộng hơn đồng thời nhắm mục tiêu một nhóm cụ thể. Ví dụ: nếu bạn đang đăng bài về thực phẩm thuần chay, bạn có thể muốn sử dụng các hashtag rộng như #vegan hoặc #plantbased, cũng như các hashtag cụ thể như #veganrecipe hoặc #veganfoodshare. \ n \ n4. Theo dõi kết quả: Theo dõi mức độ tương tác và khả năng hiển thị của bạn khi sử dụng hashtag. Phân tích những hashtag nào đang thúc đẩy sự tham gia nhiều nhất và điều chỉnh chiến lược của bạn cho phù hợp. Nhìn chung, sử dụng hashtag hiệu quả trên phương tiện truyền thông xã hội liên quan đến việc nghiên cứu và chọn các hashtag có liên quan có thể giúp bạn tương tác với đối tượng mục tiêu và tăng khả năng hiển thị của bạn. Điều quan trọng là phải theo dõi kết quả và điều chỉnh chiến lược khi cần thiết để tối đa hóa tác động của hashtag."}</w:t>
      </w:r>
    </w:p>
    <w:p w14:paraId="02E18B6D" w14:textId="77777777" w:rsidR="00426645" w:rsidRDefault="00411F91">
      <w:r>
        <w:t>{"câu hỏi": "Bộ phận nhân sự nên thực hiện quy trình tuyển dụng như thế nào trong đại dịch COVID?", "Trả lời": "Trong đại dịch COVID-19, quy trình tuyển dụng đã bị ảnh hưởng rất nhiều và do đó, các bộ phận nhân sự đã phải thích nghi với cách tuyển dụng mới. Dưới đây là một số khuyến nghị để thực hiện quy trình tuyển dụng trong thời kỳ đại dịch:\n\n1. Sử dụng các công cụ tuyển dụng kỹ thuật số: Bộ phận nhân sự nên sử dụng các công cụ kỹ thuật số như bảng việc làm trực tuyến, phương tiện truyền thông xã hội và hội chợ nghề nghiệp ảo để thu hút và tương tác với các ứng viên tiềm năng. Thực hiện phỏng vấn ảo: Thay vì thực hiện phỏng vấn trực tiếp, bộ phận nhân sự có thể thực hiện phỏng vấn thông qua các nền tảng hội nghị truyền hình như Zoom, Skype hoặc Teams. Điều này giúp giảm thiểu nguy cơ lây nhiễm cho cả ứng viên và nhà tuyển dụng. \n\n3. Truyền đạt các biện pháp an toàn: Điều quan trọng là bộ phận nhân sự phải truyền đạt cởi mở các biện pháp an toàn và biện pháp phòng ngừa mà công ty đang thực hiện để bảo vệ nhân viên của mình trong đại dịch. Điều này sẽ giúp giảm bớt lo ngại và thu hút các ứng viên có thể do dự khi nộp đơn xin việc trong thời gian này. \ n \ n4. Cập nhật mô tả công việc: COVID-19 đã dẫn đến những thay đổi về cách thức thực hiện công việc trong nhiều ngành. Do đó, các bộ phận nhân sự nên xem xét và cập nhật mô tả công việc để phản ánh những thay đổi này và đảm bảo rằng các ứng viên nhận thức được các trách nhiệm và yêu cầu mới. Hãy linh hoạt: Với sự không chắc chắn và bản chất thay đổi nhanh chóng của đại dịch, các bộ phận nhân sự nên linh hoạt với quy trình tuyển dụng. Điều này có thể bao gồm việc sẵn sàng gia hạn thời hạn nộp đơn, cởi mở với việc sắp xếp công việc từ xa và hiểu biết về hoàn cảnh cá nhân của ứng viên. Bằng cách tuân theo các khuyến nghị này, bộ phận nhân sự có thể thực hiện thành công quy trình tuyển dụng trong đại dịch COVID-19 và đảm bảo rằng họ thu hút và thuê những ứng viên tốt nhất cho công ty của họ."}</w:t>
      </w:r>
    </w:p>
    <w:p w14:paraId="21AE7B90" w14:textId="77777777" w:rsidR="00426645" w:rsidRDefault="00411F91">
      <w:r>
        <w:t xml:space="preserve">{"câu hỏi": "Đánh giá một chính sách gần đây của chính phủ. - Đạo luật Dịch vụ Kỹ thuật số của Liên minh châu Âu.", "Trả lời": "Đạo luật Dịch vụ Kỹ thuật số là một bộ quy tắc mới do Liên minh châu Âu đề xuất vào tháng 12/2020, nhằm tạo ra một không gian kỹ thuật số an toàn hơn, bảo vệ các quyền cơ bản và thúc đẩy đổi mới và tăng trưởng. Đạo luật Dịch vụ Kỹ thuật số tìm cách điều chỉnh các nền tảng trực tuyến, bao gồm phương tiện truyền thông xã hội, thị trường và các trang web chia sẻ nội dung, để đảm bảo môi trường trực tuyến an toàn, cạnh tranh công bằng và trách nhiệm giải trình cao hơn. Nhìn chung, Đạo luật Dịch vụ Kỹ thuật số dự kiến sẽ có tác động tích cực đến nền kinh tế kỹ thuật số bằng cách tạo ra một sân chơi bình đẳng hơn cho tất cả các doanh nghiệp, khuyến khích đổi mới và cạnh tranh. </w:t>
      </w:r>
      <w:r>
        <w:lastRenderedPageBreak/>
        <w:t>Bằng cách thực thi tính minh bạch và trách nhiệm giải trình cao hơn, Đạo luật cũng sẽ giúp xây dựng niềm tin giữa người tiêu dùng và doanh nghiệp, trao quyền cho người dùng và cung cấp sự bảo vệ tốt hơn cho quyền của họ trực tuyến. Các quy tắc được đề xuất của Đạo luật, tập trung vào các nền tảng lớn, nhằm ngăn chặn sự lan truyền của nội dung bất hợp pháp và có hại, tăng cường tính minh bạch trong quảng cáo trực tuyến và bảo vệ người dùng khỏi các hành vi không công bằng. Một trong những lợi ích bổ sung của nó là bảo vệ các quyền cơ bản, chẳng hạn như tự do ngôn luận và quyền riêng tư, đã nhận được sự ủng hộ rộng rãi. Đạo luật Dịch vụ Kỹ thuật số vẫn đang được thảo luận và phiên bản cuối cùng của nó có thể thay đổi sau phản hồi và đàm phán giữa các tổ chức EU. Tuy nhiên, nó đã gây ra một cuộc tranh luận quan trọng về quy định của thế giới kỹ thuật số và là một bước quan trọng hướng tới việc tạo ra một môi trường trực tuyến an toàn, công bằng và minh bạch hơn cho mọi người."}</w:t>
      </w:r>
    </w:p>
    <w:p w14:paraId="3DC7082D" w14:textId="77777777" w:rsidR="00426645" w:rsidRDefault="00411F91">
      <w:r>
        <w:t>{"question": "Thiết kế một chiến dịch tạo khách hàng tiềm năng cho một công ty B2B. - Một nhà thầu HVAC.", "trả lời": "Đây là một chiến dịch tạo khách hàng tiềm năng cho một nhà thầu HVAC B2B: \ n \ nMục tiêu: \ nMục tiêu chính của chiến dịch là tạo khách hàng tiềm năng và tạo quan hệ đối tác mới với các doanh nghiệp yêu cầu dịch vụ HVAC. \n\nĐối tượng mục tiêu:\nĐối tượng mục tiêu của chiến dịch này sẽ là người quản lý cơ sở vật chất, người quản lý tài sản và chủ sở hữu tòa nhà của các tài sản thương mại, công nghiệp và tổ chức.\n\nChannels:\n- Trang đích của trang web: Tạo trang đích dành riêng cho chiến dịch, có các chương trình khuyến mãi hoặc giảm giá đặc biệt, biểu mẫu thu hút khách hàng tiềm năng và lời chứng thực. \n- Quảng cáo LinkedIn: Sử dụng quảng cáo LinkedIn để nhắm mục tiêu người quản lý cơ sở, người quản lý tài sản và chủ sở hữu tòa nhà trong các ngành có liên quan. \ n- Quảng cáo PPC: Chạy quảng cáo trả tiền cho mỗi lần nhấp chuột trên Google, nhắm mục tiêu các doanh nghiệp đang tìm kiếm dịch vụ HVAC trong khu vực kinh doanh của bạn. \n- Chiến dịch email: Khởi chạy chiến dịch email nhắm mục tiêu khách hàng hiện tại và khách hàng tiềm năng mới, quảng bá dịch vụ và chương trình khuyến mãi đặc biệt của bạn. \n- Thư trực tiếp: Gửi thư trực tiếp được nhắm mục tiêu đến các doanh nghiệp trong khu vực kinh doanh của bạn, làm nổi bật các dịch vụ và chương trình khuyến mãi của bạn. \ n \ nOffer: \ nCung cấp chương trình khuyến mãi hoặc giảm giá đặc biệt cho khách hàng thương mại mới. Điều này có thể bao gồm một tỷ lệ phần trăm giảm giá dịch vụ đầu tiên, thỏa thuận bảo trì miễn phí với việc mua một hệ thống mới hoặc các ưu đãi cạnh tranh khác. \ n \ nKêu gọi hành động: \ n Lời kêu gọi hành động cho chiến dịch sẽ là liên hệ với nhà thầu HVAC để lên lịch tư vấn và tận dụng chương trình khuyến mãi đặc biệt. Điều này có thể được thực hiện thông qua biểu mẫu thu hút khách hàng tiềm năng trên trang đích, bằng cách gọi cho văn phòng hoặc điền vào biểu mẫu liên hệ trên trang web. \ n \ n Theo dõi và theo dõi: \ nĐiều quan trọng là phải theo dõi khách hàng tiềm năng và sự thành công của chiến dịch thông qua phân tích trang web, biểu mẫu thu hút khách hàng tiềm năng và phản hồi của khách hàng. Theo dõi khách hàng tiềm năng mới một cách kịp thời để đảm bảo nhu cầu của họ được đáp ứng và cung cấp dịch vụ khách hàng đặc biệt. Thiết lập một hệ thống theo dõi định kỳ để biến khách hàng tiềm năng thành khách hàng trung thành."}</w:t>
      </w:r>
    </w:p>
    <w:p w14:paraId="17916E0F" w14:textId="77777777" w:rsidR="00426645" w:rsidRDefault="00411F91">
      <w:r>
        <w:t xml:space="preserve">{"question": "Dự đoán kết quả có thể xảy ra cho tình huống sau. - Hai người bạn tranh cãi về kế hoạch học đại học của họ.", "trả lời": "Có khả năng hai người bạn sẽ nói chuyện về sự bất </w:t>
      </w:r>
      <w:r>
        <w:lastRenderedPageBreak/>
        <w:t>đồng của họ và đi đến một sự hiểu biết hoặc họ có thể cần một thời gian xa nhau để bình tĩnh lại trước khi giải quyết vấn đề. Cuối cùng, họ có thể vượt qua cuộc tranh cãi và tiếp tục tình bạn, tôn trọng lựa chọn của nhau về kế hoạch học đại học của họ."}</w:t>
      </w:r>
    </w:p>
    <w:p w14:paraId="4137E268" w14:textId="77777777" w:rsidR="00426645" w:rsidRDefault="00411F91">
      <w:r>
        <w:t>{"question": "Tạo hồ sơ tính cách cho nhân vật trong mô tả sau. - Anh ấy ngoại giao, thường đưa ra những quyết định có lợi nhất cho những người xung quanh.", "trả lời": "Dựa trên mô tả đã cho, nhân vật dường như có tính cách rất dễ chịu, đặc trưng bởi sự thân thiện, ấm áp và lòng trắc ẩn. Anh ta có khả năng là một người giao tiếp mạnh mẽ với kỹ năng giao tiếp đặc biệt, có thể dễ dàng điều hướng các tình huống xã hội phức tạp và duy trì mối quan hệ hài hòa với những người xung quanh. Anh ta có một la bàn đạo đức mạnh mẽ, và được thúc đẩy bởi mong muốn làm những gì tốt nhất cho những người xung quanh. Nhân vật này có khả năng rất đồng cảm, có thể đặt mình vào vị trí của người khác và hiểu cảm xúc và nhu cầu của họ. Ông coi trọng sự hợp tác và thỏa hiệp và có kỹ năng tìm kiếm các giải pháp có lợi cho tất cả mọi người tham gia. Trên hết, anh ấy phấn đấu cho hòa bình, hòa hợp và tích cực trong mọi khía cạnh của cuộc sống."}</w:t>
      </w:r>
    </w:p>
    <w:p w14:paraId="17F58906" w14:textId="77777777" w:rsidR="00426645" w:rsidRDefault="00411F91">
      <w:r>
        <w:t>{"question": "Phân tách câu sau thành các câu đơn giản, súc tích hơn. - Bộ phim rất thú vị vì nó có rất nhiều khúc quanh bất ngờ khiến chúng tôi đứng ngồi không yên.", "Trả lời": "1. Bộ phim rất thú vị. \n2. Nó có nhiều khúc quanh bất ngờ.\n3. Những thứ này giữ chúng tôi ở mép ghế."}</w:t>
      </w:r>
    </w:p>
    <w:p w14:paraId="41966B78" w14:textId="77777777" w:rsidR="00426645" w:rsidRDefault="00411F91">
      <w:r>
        <w:t>{"câu hỏi": "Trả lời câu hỏi: tại sao chúng ta học ngôn ngữ mới?", "Trả lời": "Có nhiều lý do tại sao mọi người học ngôn ngữ mới. Một số lý do phổ biến nhất bao gồm: \ n \ n1. Giao tiếp: Học một ngôn ngữ mới cho phép các cá nhân giao tiếp với mọi người từ các quốc gia và nền văn hóa khác nhau, tạo điều kiện cho các tương tác cá nhân, xã hội và kinh doanh. \ n \ n2. Du lịch: Biết ngôn ngữ của quốc gia bạn đang đến thăm có thể nâng cao đáng kể trải nghiệm du lịch của bạn. Nó cho phép bạn kết nối với người dân địa phương, hiểu phong tục của họ và điều hướng môi trường xung quanh mới một cách dễ dàng. \ n \ n3. Cơ hội nghề nghiệp: Thông thạo nhiều hơn một ngôn ngữ có thể mở ra cơ hội việc làm trong các lĩnh vực khác nhau như ngoại giao, kinh doanh quốc tế, giảng dạy và dịch thuật. \ n \ n4. Lợi ích nhận thức: Các nghiên cứu cho thấy rằng học một ngôn ngữ mới có thể cải thiện khả năng nhận thức như trí nhớ, giải quyết vấn đề và sự chú ý. Nó cũng có thể trì hoãn sự khởi đầu của sự suy giảm nhận thức liên quan đến tuổi tác. \ n \ n5. Đánh giá cao văn hóa: Học một ngôn ngữ mới cũng có nghĩa là học về văn hóa của những người nói nó. Điều này có thể mở rộng quan điểm của một người, tăng sự nhạy cảm về văn hóa và thúc đẩy sự hiểu biết đa văn hóa. Nhìn chung, học ngôn ngữ mới có thể giúp các cá nhân kết nối với những người khác, nâng cao trải nghiệm du lịch của họ, cải thiện triển vọng nghề nghiệp và đánh giá sâu sắc hơn về các nền văn hóa khác nhau."}</w:t>
      </w:r>
    </w:p>
    <w:p w14:paraId="42A5AE97" w14:textId="77777777" w:rsidR="00426645" w:rsidRDefault="00411F91">
      <w:r>
        <w:t xml:space="preserve">{"câu hỏi": "Soạn danh sách chi tiết các tính năng cho một nhà hàng mới.", "câu trả lời": "Khi ra mắt một nhà hàng mới, có một số tính năng quan trọng cần xem xét. Dưới đây là danh sách chi tiết một số thành phần và tùy chọn chính mà bạn có thể muốn xem xét: \ n \ n1. Khái niệm và bầu không khí: Tạo ra một bầu không khí cộng hưởng với khái niệm nhà hàng \u2019s là rất quan trọng. Điều này có thể bao gồm d\u00e9cor, ánh sáng, sắp xếp đồ đạc và lựa chọn âm nhạc. \ n \ n2. Thực đơn: Cốt lõi của bất kỳ nhà hàng nào, một thực đơn </w:t>
      </w:r>
      <w:r>
        <w:lastRenderedPageBreak/>
        <w:t>được quản lý tốt nên cung cấp nhiều món ăn tập trung vào các thành phần, cách trình bày và hương vị chất lượng. Các lựa chọn ăn chay, thuần chay và không chứa gluten nên có sẵn để đáp ứng các sở thích hoặc hạn chế chế độ ăn uống khác nhau. \ n \ n3. Bar: Khu vực quầy bar với tuyển chọn bia, rượu vang, cocktail và đồ uống không cồn có thể làm tăng thêm trải nghiệm ăn uống tổng thể. Cân nhắc thêm đồ uống đặc trưng phù hợp với chủ đề nhà hàng \ u2019s \ n \ n4. Chỗ ngồi ngoài trời: Nhiều thực khách thích lựa chọn ăn uống bên ngoài khi thời tiết đẹp. Thêm một khu vực chỗ ngồi ngoài trời có thể tạo ra một bầu không khí thoải mái và thoải mái hơn. \ n \ n5. Thiết bị nhà bếp: Đầu tư vào thiết bị nhà bếp chất lượng cao, cấp thương mại để đảm bảo rằng thực phẩm được chuẩn bị hiệu quả và đạt tiêu chuẩn cao nhất. \ n \ n6. Công nghệ: Sử dụng công nghệ để hợp lý hóa các hoạt động, chẳng hạn như hệ thống điểm bán hàng để nhận đơn đặt hàng, quản lý hàng tồn kho và xử lý thanh toán. Hệ thống đặt chỗ trực tuyến và bảng menu kỹ thuật số cũng là những bổ sung hữu ích. \ n \ n7. Nhân viên: Thuê và đào tạo đội ngũ nhân viên thân thiện, am hiểu để cung cấp dịch vụ khách hàng tuyệt vời. Một đội ngũ được đào tạo tốt có thể tạo ra tất cả sự khác biệt khi tạo ra trải nghiệm ăn uống tích cực. \ n \ n8. Vệ sinh và An toàn: Đảm bảo rằng nhà hàng tuân thủ đầy đủ các quy định về sức khỏe và an toàn, với việc vệ sinh và bảo trì theo lịch trình thường xuyên để duy trì các tiêu chuẩn cao về sự sạch sẽ và vệ sinh. \ n \ n9. Tiếp thị và xây dựng thương hiệu: Phát triển bản sắc thương hiệu mạnh mẽ được phản ánh trong bảng hiệu, thiết kế menu, trang web và sự hiện diện trên phương tiện truyền thông xã hội của nhà hàng. Tận dụng các chiến thuật tiếp thị và quảng cáo như giảm giá, chương trình khách hàng thân thiết và các sự kiện đặc biệt để thu hút và giữ chân khách hàng. \ n \ n10. Khả năng tiếp cận: Nhà hàng phải dễ tiếp cận với thực khách khuyết tật, với đường dốc, cửa tự động và khu vực chỗ ngồi dành cho xe lăn. \ n \ n Đây chỉ là một vài trong số nhiều tính năng có thể được tích hợp vào một nhà hàng mới để đảm bảo thành công của nó. Điều quan trọng là phải xem xét cẩn thận tất cả các khía cạnh của doanh nghiệp và tạo ra một kế hoạch toàn diện đáp ứng nhu cầu của cả nhà hàng và khách hàng của mình."}</w:t>
      </w:r>
    </w:p>
    <w:p w14:paraId="6927A215" w14:textId="77777777" w:rsidR="00426645" w:rsidRDefault="00411F91">
      <w:r>
        <w:t>{"câu hỏi": "Kể tên năm trong số các thẻ tín dụng nổi tiếng nhất.", "câu trả lời": "1. Visa \ n2. Thẻ Mastercard\n3. American Express \ n4. Khám phá\n5. Thủ đô một"}</w:t>
      </w:r>
    </w:p>
    <w:p w14:paraId="3081E78E" w14:textId="77777777" w:rsidR="00426645" w:rsidRDefault="00411F91">
      <w:r>
        <w:t xml:space="preserve">{"câu hỏi": "Thiết kế một cuộc khảo sát thu thập dữ liệu về sở thích của khách hàng cho một trò chơi mới.", "câu trả lời": "Chào mừng bạn đến với cuộc khảo sát! Chúng tôi đang thu thập dữ liệu về sở thích của khách hàng cho trò chơi sắp tới của chúng tôi. Vui lòng trả lời trung thực các câu hỏi sau để giúp chúng tôi cải thiện trải nghiệm chơi trò chơi của bạn.\n\n1. Độ tuổi của bạn là bao nhiêu?\na. Dưới 18\nb. 18-24\nc. 25-34\nd. 35-44\ne. 45-54\nf. 55+\n\n2. Giới tính của bạn là gì?\na. Nam \nb. Nữ\nc. Không muốn nói\n\n3. Bạn sở hữu và thường xuyên sử dụng những nền tảng chơi game nào? (Chọn tất cả những gì áp dụng) \ na. PlayStation\nb. Xbox\nc. Nintendo Switch\nd. PC\ne. Di động\nf. Khác (Vui lòng chỉ định) \ n \ n4. Loại thể loại game nào khiến bạn quan tâm nhất? (Chọn tất cả những gì áp dụng) \ na. Hành động\nb. Phiêu lưu\nc. Nhập vai\nd. Chiến lược\ne. Thể thao\nf. Mô phỏng\ng. Khác (Vui lòng chỉ định) \ n \ n5. Trung bình, bạn dành bao nhiêu thời gian để chơi game trong một tuần? \na. Dưới 2 giờ\nb. 2-5 giờ \ nc. 6-10 giờ \ nd. 11-15 giờ \ ne. Hơn 15 giờ\n\n6. Các tính năng sau đây trong trò chơi quan trọng như thế nào đối với bạn? (Tỷ lệ từ 1 đến 5, trong đó 1 không quan trọng và 5 là rất quan trọng.) \Na. Đồ họa/Hình </w:t>
      </w:r>
      <w:r>
        <w:lastRenderedPageBreak/>
        <w:t>ảnh\nb. Cốt truyện/Tường thuật\nc. Chế độ nhiều người chơi / Co-op \ nd. Tùy chọn tùy chỉnh \ ne. Trò chơi đầy thử thách \ n \ n7. Bạn thích các trò chơi có lối chơi tuyến tính hay phi tuyến tính?\na. Tuyến tính\nb. Phi tuyến tính\nc. Không có tùy chọn\n\n8. Bạn thường chi bao nhiêu cho một trò chơi mới?\na. Dưới $ 20 \ nb. $ 20- $ 40 \ nc. $ 40- $ 60 \ nd. $60+\n\n9. Bạn thường lấy thông tin về các trò chơi mới ở đâu? (Chọn tất cả những gì áp dụng) \ na. Mạng xã hội\nb. Trang web chơi game\nc. Trailer trò chơi\nd. Truyền miệng\ne. Khác (Vui lòng chỉ định) \ n \ n10. Có điều gì cụ thể bạn muốn thấy trong trò chơi mới của chúng tôi không?\n\nCảm ơn bạn đã tham gia khảo sát của chúng tôi! Phản hồi của cậu sẽ giúp chúng tôi tạo ra trải nghiệm chơi game tốt hơn cho khách hàng."}</w:t>
      </w:r>
    </w:p>
    <w:p w14:paraId="029D09F5" w14:textId="77777777" w:rsidR="00426645" w:rsidRDefault="00411F91">
      <w:r>
        <w:t>{"câu hỏi": "Ngân hàng trung ương đưa ra quyết định gì để ảnh hưởng đến nền kinh tế?", "Trả lời": "Một ngân hàng trung ương ảnh hưởng đến nền kinh tế bằng cách đưa ra một số quyết định quan trọng, bao gồm thiết lập chính sách tiền tệ và lãi suất, điều tiết nguồn cung tiền, và cung cấp giám sát tài chính và dịch vụ cho chính phủ và các ngân hàng thương mại. \n\nMột trong những quyết định chính mà ngân hàng trung ương đưa ra là thiết lập chính sách tiền tệ,  trong đó liên quan đến việc thiết lập mức lãi suất tổng thể và xác định số tiền đang lưu thông. Thông qua lãi suất, một ngân hàng trung ương có thể khuyến khích vay và chi tiêu hoặc không khuyến khích nó. Một chính sách tiền tệ mở rộng là một chính sách tìm cách tăng cung tiền và giảm lãi suất để kích thích tăng trưởng kinh tế, trong khi chính sách tiền tệ thu hẹp nhằm giảm lạm phát bằng cách giảm cung tiền và tăng lãi suất. Một quyết định quan trọng khác của các ngân hàng trung ương là điều tiết cung tiền. Điều này được thực hiện thông qua nhiều công cụ khác nhau, chẳng hạn như thiết lập các yêu cầu dự trữ cho các ngân hàng thương mại, tiến hành các hoạt động thị trường mở nơi ngân hàng trung ương mua và bán chứng khoán chính phủ và cho các tổ chức tài chính vay tiền. Các ngân hàng trung ương cũng có thể sử dụng các biện pháp thận trọng vĩ mô để điều tiết ngành tài chính và bảo vệ nền kinh tế khỏi sự bất ổn tài chính. Ví dụ, họ có thể đưa ra các giới hạn cho vay hoặc tăng yêu cầu vốn cho các tổ chức tài chính để làm cho hệ thống ngân hàng có khả năng chống chịu tốt hơn với các cú sốc. Ngoài các hoạt động điều tiết tài chính và kinh tế, một ngân hàng trung ương cũng cung cấp các dịch vụ tài chính cho chính phủ và ngân hàng, bao gồm quản lý tài khoản của họ, xử lý thanh toán và phát hành tiền tệ. Nhìn chung, các quyết định của một ngân hàng trung ương có tác động đáng kể đến nền kinh tế, vì chúng ảnh hưởng đến mức độ lạm phát, lãi suất và tăng trưởng kinh tế.</w:t>
      </w:r>
    </w:p>
    <w:p w14:paraId="5D93A789" w14:textId="77777777" w:rsidR="00426645" w:rsidRDefault="00411F91">
      <w:r>
        <w:t xml:space="preserve">{"câu hỏi": "Nêu những lợi ích chính của việc sử dụng Điện toán đám mây.", "Trả lời": "Điện toán đám mây có nhiều lợi ích, một số trong đó bao gồm: \ n \ n1. Tính linh hoạt: Điện toán đám mây cho phép các doanh nghiệp mở rộng quy mô hoặc giảm quy mô tài nguyên máy tính theo nhu cầu của họ, dẫn đến sự nhanh nhẹn và khả năng đáp ứng cao hơn. Tiết kiệm chi phí: Vì điện toán đám mây hoạt động trên cơ sở trả tiền khi bạn sử dụng, các doanh nghiệp có thể cắt giảm chi phí liên quan đến cơ sở hạ tầng CNTT, bảo trì và nâng cấp. Dễ truy cập: Điện toán đám mây cho phép truy cập liền mạch vào dữ liệu và ứng dụng từ mọi nơi trên thế giới, miễn là có kết nối internet. \ n \ n4. Cải thiện cộng tác: Điện toán đám mây cho phép các nhóm làm việc cùng nhau dễ dàng hơn, chia sẻ và truy cập tài liệu và thông tin trong thời gian thực, bất kể vị trí của họ. Bảo mật nâng cao: Các nhà cung cấp dịch vụ đám mây triển khai các biện pháp bảo mật tinh vi, bao gồm cập nhật bảo mật thường xuyên, mã </w:t>
      </w:r>
      <w:r>
        <w:lastRenderedPageBreak/>
        <w:t>hóa và tường lửa để đảm bảo an toàn cho dữ liệu khách hàng. Trong trường hợp xảy ra thảm họa, việc khôi phục dữ liệu cũng nhanh hơn và đơn giản hơn với điện toán đám mây. \ n \ n6. Cập nhật phần mềm tự động: Với điện toán đám mây, các bản cập nhật phần mềm, bao gồm các bản cập nhật bảo mật, được nhà cung cấp dịch vụ thực hiện tự động, giải phóng các doanh nghiệp khỏi những rắc rối trong việc duy trì cơ sở hạ tầng CNTT của họ.\n\nTóm lại, điện toán đám mây cung cấp tính linh hoạt cao hơn, tiết kiệm chi phí, dễ truy cập, cải thiện cộng tác, bảo mật nâng cao và cập nhật phần mềm tự động, khiến nó trở thành công cụ thay đổi cuộc chơi cho các doanh nghiệp hiện đại."}</w:t>
      </w:r>
    </w:p>
    <w:p w14:paraId="048F2112" w14:textId="77777777" w:rsidR="00426645" w:rsidRDefault="00411F91">
      <w:r>
        <w:t>{"question": "Viết lại mô tả sản phẩm sau đây để làm cho nó thân thiện hơn với SEO. - Thương hiệu quần áo này cung cấp quần áo thời trang và phong cách cho nam giới, phụ nữ và trẻ em ở mọi lứa tuổi.", "Trả lời": "Khám phá những điều mới nhất trong thời trang với thương hiệu quần áo này, cung cấp các lựa chọn quần áo hợp thời trang và sang trọng cho nam giới, phụ nữ và trẻ em ở mọi lứa tuổi. Với một loạt các món đồ thời trang, bạn sẽ tìm thấy mọi thứ bạn cần để nâng tầm tủ quần áo của mình."}</w:t>
      </w:r>
    </w:p>
    <w:p w14:paraId="01F4620B" w14:textId="77777777" w:rsidR="00426645" w:rsidRDefault="00411F91">
      <w:r>
        <w:t>{"question": "Phân loại các mặt hàng sau đây là rau, động vật hoặc khoáng sản. - Bò, Khoai, Kim cương", "Trả lời": "- Bò là một con vật. \n- Khoai tây là một loại rau. \n- Kim cương là một khoáng chất."}</w:t>
      </w:r>
    </w:p>
    <w:p w14:paraId="176203CF" w14:textId="77777777" w:rsidR="00426645" w:rsidRDefault="00411F91">
      <w:r>
        <w:t>{"câu hỏi": "Nêu các dạng so sánh và so sánh nhất của từ \u201cbeautiful.\u201d", "answer": "Dạng so sánh của từ \"đẹp\" là \"đẹp hơn,\" trong khi dạng so sánh nhất là \"đẹp nhất.\""}</w:t>
      </w:r>
    </w:p>
    <w:p w14:paraId="2638DE71" w14:textId="77777777" w:rsidR="00426645" w:rsidRDefault="00411F91">
      <w:r>
        <w:t>{"câu hỏi": "Sử dụng các từ đã cho, soạn một câu hoàn chỉnh đúng ngữ pháp. - là, nhà, của tôi", "câu trả lời": "Ngôi nhà của tôi tràn ngập sự ấm áp và tiếng cười."}</w:t>
      </w:r>
    </w:p>
    <w:p w14:paraId="6EBA4F0B" w14:textId="77777777" w:rsidR="00426645" w:rsidRDefault="00411F91">
      <w:r>
        <w:t>{"câu hỏi": "Ứng dụng chia sẻ ảnh là gì?", "câu trả lời": "Ứng dụng chia sẻ ảnh là một ứng dụng di động hoặc web cho phép người dùng tải lên, chia sẻ và xem ảnh và hình ảnh với người khác. Các ứng dụng này thường có các tùy chọn để chỉnh sửa hoặc nâng cao ảnh, thêm chú thích hoặc thẻ và sắp xếp hình ảnh vào album hoặc phòng trưng bày. Nhiều nền tảng truyền thông xã hội phổ biến, chẳng hạn như Instagram hoặc Facebook, đã tích hợp tính năng chia sẻ ảnh. Ngoài ra, có nhiều ứng dụng chia sẻ ảnh độc lập có sẵn, như Flickr và Google Photos, có thể có các tính năng hoặc trọng tâm khác nhau, chẳng hạn như lưu trữ, in ảnh hoặc tương tác với cộng đồng."}</w:t>
      </w:r>
    </w:p>
    <w:p w14:paraId="7C774976" w14:textId="77777777" w:rsidR="00426645" w:rsidRDefault="00411F91">
      <w:r>
        <w:t xml:space="preserve">{"câu hỏi": "Tạo một câu chuyện bằng các từ sau: mũ, cầu vồng, lâu đài, rồng", "câu trả lời": "Ngày xửa ngày xưa, một kẻ lang thang đội mũ đang đi qua vùng đất của bầu trời và biển cả. Anh đã lê bước dọc theo những con đường bụi bặm trong nhiều ngày và đang trên bờ vực sụp đổ khi anh nhìn thấy thứ gì đó phục hồi tất cả sức mạnh của mình: một lâu đài màu cầu vồng ở phía xa. Trái tim anh nhảy lên vì sung sướng khi nhìn thấy, và anh lao về phía đó, hy vọng lấp lánh trong mắt anh. Tuy nhiên, khi anh đến gần, hy vọng của anh đã tan thành mây khói. Một con rồng dữ tợn nằm cuộn tròn quanh chân lâu đài, đôi mắt của nó phát sáng với ánh sáng rực rỡ. Người lữ khách co rúm lại, nhận ra mình đang gặp nguy hiểm, nhưng con rồng chỉ ngáp và nghiêng đầu, một tia sáng kỳ lạ trong ánh mắt của nó. \n\nCon rồng hỏi </w:t>
      </w:r>
      <w:r>
        <w:lastRenderedPageBreak/>
        <w:t>người lữ khách nghĩ gì về lâu đài của nó. Người lữ khách sửng sốt trong giây lát, nhưng anh ta nhanh chóng hồi phục và thừa nhận rằng lâu đài thực sự tráng lệ. Con rồng có vẻ hài lòng với câu trả lời và tiết lộ rằng nó đã tự xây dựng lâu đài, với mỗi màu sắc của cầu vồng được lựa chọn cẩn thận và mỗi tòa tháp được tạo hình cẩn thận. Kể từ đó, du khách đã có một sự tôn trọng mới đối với rồng và tài năng tiềm ẩn của chúng. Con rồng và người lữ khách chia tay, và người lữ khách tiếp tục cuộc hành trình của mình, đội chiếc mũ luôn nhắc nhở anh ta về cuộc gặp gỡ với con rồng và lâu đài màu cầu vồng."}</w:t>
      </w:r>
    </w:p>
    <w:p w14:paraId="074A2670" w14:textId="77777777" w:rsidR="00426645" w:rsidRDefault="00411F91">
      <w:r>
        <w:t>{"câu hỏi": "Tạo một bài kiểm tra về những người ở Hoa Kỳ trong những năm 1800", "câu trả lời": "**Tiêu đề: Người ở Hoa Kỳ trong thế kỷ 18**\n\n1. Ai là tổng thống đầu tiên của Hoa Kỳ vào năm 1789?\n a. George Washington\n b. John Adams\n c. Abraham Lincoln\n d. Andrew Jackson\n\n2. Ai trong số những người này đã đóng một vai trò to lớn trong cuộc cách mạng công nghiệp của Mỹ trong thế kỷ 19?\n a. Samuel Morse\n b. Alexander Graham Bell\n c. Andrew Carnegie \n d. Tất cả những điều trên\n\n3. Ai lãnh đạo một cuộc nổi dậy nô lệ thành công và phá vỡ hệ thống đồn điền ở Hoa Kỳ vào năm 1831?\n a. Nat Turner\n b. John Brown\n c. Frederick Douglass\n d. Sojourner Truth\n\n4. Ai là người lãnh đạo phong trào quyền bầu cử của phụ nữ trong thế kỷ 19?\n a. Susan B. Anthony \ n b. Elizabeth Cady Stanton\n c. Lucretia Mott\n d. Tất cả những điều trên\n\n5. Ai trong số những cá nhân sau đây không được biết đến với những đóng góp của họ cho chủ nghĩa siêu việt Mỹ trong thế kỷ 19?\n a. Nathaniel Hawthorne\n b. Ralph Waldo Emerson\n c. Herman Melville \n d. Henry David Thoreau\n\n#### Trả lời:\n1. a - George Washington\n2. d – Tất cả các nội dung trên\n3. a - Nat Turner\n4. d – Tất cả các nội dung trên\n5. c - Herman Melville."}</w:t>
      </w:r>
    </w:p>
    <w:p w14:paraId="42B13FD3" w14:textId="77777777" w:rsidR="00426645" w:rsidRDefault="00411F91">
      <w:r>
        <w:t>{"câu hỏi": "Tạo ra một sự kiện điện toán lượng tử", "câu trả lời": "Điện toán lượng tử sử dụng các nguyên tắc của cơ học lượng tử để thực hiện các phép tính nhanh hơn và hiệu quả hơn nhiều so với các phép tính được thực hiện bởi các máy tính cổ điển. Thay vì sử dụng các bit được biểu diễn dưới dạng 0 hoặc 1, máy tính lượng tử hoạt động với các bit lượng tử hoặc qubit, có thể tồn tại đồng thời ở nhiều trạng thái. Điều này cho phép họ thực hiện nhiều phép tính cùng một lúc, khiến chúng trở nên vô cùng mạnh mẽ."}</w:t>
      </w:r>
    </w:p>
    <w:p w14:paraId="24EA50C7" w14:textId="77777777" w:rsidR="00426645" w:rsidRDefault="00411F91">
      <w:r>
        <w:t>{"câu hỏi": "Đưa ra ví dụ về thời gian bạn sử dụng các kỹ năng giải quyết vấn đề.", "trả lời": "Là một trợ lý AI, tôi sử dụng các kỹ năng giải quyết vấn đề thường xuyên để hỗ trợ người dùng của mình và thực hiện các yêu cầu của họ. Một ví dụ cụ thể là khi một người dùng gần đây yêu cầu tôi giới thiệu một tuyến đường tuyệt đẹp cho chuyến đi đường bộ mà họ đang lên kế hoạch từ New York đến Washington DC. Tôi đã sử dụng các kỹ năng giải quyết vấn đề của mình để thu thập thông tin về các tuyến đường khác nhau, tính toán khoảng cách và thời gian ước tính cho mỗi tuyến đường và tính đến sở thích của người dùng đối với cảnh quan và địa danh. Sau khi phân tích các tùy chọn có sẵn, tôi có thể đề xuất một tuyến đường không chỉ hiệu quả mà còn bao gồm một số điểm dừng và điểm tham quan tuyệt đẹp mà người dùng thấy thú vị. Điều này đòi hỏi tôi không chỉ thu thập và xử lý thông tin, mà còn phải suy nghĩ sáng tạo về vấn đề để cung cấp giải pháp tốt nhất cho người dùng."}</w:t>
      </w:r>
    </w:p>
    <w:p w14:paraId="4C29B4F0" w14:textId="77777777" w:rsidR="00426645" w:rsidRDefault="00411F91">
      <w:r>
        <w:t xml:space="preserve">{"question": "Xây dựng một vòng lặp for để in ra các giá trị từ 0 đến 10", "answer": "Đây là một vòng lặp for có thể được sử dụng để in ra các giá trị từ 0 đến 10 trong Python:\n\n'''python\nfor i in range(11):\n print(i)\n'''\n\n\nTrong 'forloop' này, chúng </w:t>
      </w:r>
      <w:r>
        <w:lastRenderedPageBreak/>
        <w:t>ta sử dụng hàm 'range()' tạo ra chuỗi số từ giá trị start (mặc định là 0) đến end value (được chỉ định là 11, vì hàm 'range' không bao gồm giá trị cuối trong chuỗi). Trong mỗi lần lặp của vòng lặp, giá trị của biến 'i' được in ra. Vì hàm 'range()' bắt đầu từ 0 và tạo ra các số lên đến, nhưng không bao gồm, 11, vòng lặp sẽ in ra các số từ 0 đến 10."}</w:t>
      </w:r>
    </w:p>
    <w:p w14:paraId="770F4270" w14:textId="77777777" w:rsidR="00426645" w:rsidRDefault="00411F91">
      <w:r>
        <w:t>{"câu hỏi": "Với đầu vào sau, hãy tạo ra một Mad Lib. - xe, ngon, cũ, sắc, mực", "trả lời": "Ngày xửa ngày xưa, ở một vùng đất không quá xa, có một người lái xe đua ___ Tay đua này được biết đến với những khúc cua và tốc độ trên đường đua. Nhưng sau khi từ giã cuộc đua, anh phát hiện ra một niềm đam mê mới - nấu ăn! Ông mở một nhà hàng và sớm trở nên nổi tiếng với các món ăn ____ Tuy nhiên, khi anh ấy không ở trong bếp, anh ấy thích viết nhật ký của mình bằng bút ___</w:t>
      </w:r>
    </w:p>
    <w:p w14:paraId="1F74A811" w14:textId="77777777" w:rsidR="00426645" w:rsidRDefault="00411F91">
      <w:r>
        <w:t>{"câu hỏi": "Đưa ra đầu vào sau đây về một người, hãy phân loại họ. - John 30 tuổi, một người đam mê đi bộ đường dài và sở hữu doanh nghiệp của riêng mình.", "trả lời": "Dựa trên thông tin đã cho, John có thể được phân loại là người trưởng thành ở độ tuổi 30, hoạt động thể chất và là một doanh nhân."}</w:t>
      </w:r>
    </w:p>
    <w:p w14:paraId="596064DF" w14:textId="77777777" w:rsidR="00426645" w:rsidRDefault="00411F91">
      <w:r>
        <w:t>{"câu hỏi": "Với đầu vào sau đây, hãy cung cấp tên của một kiểu tóc phù hợp cho một người. - Người có mái tóc ngắn, mỏng", "trả lời": "Một số kiểu tóc phù hợp cho người có mái tóc ngắn, mỏng bao gồm Pixie Cut, Layered Bob, Textured Crop hoặc Classic Taper Hairstyle. Tất cả những kiểu tóc này có thể thêm khối lượng, kết cấu và độ đầy đặn cho mái tóc ngắn và mỏng."}</w:t>
      </w:r>
    </w:p>
    <w:p w14:paraId="620AB0E7" w14:textId="77777777" w:rsidR="00426645" w:rsidRDefault="00411F91">
      <w:r>
        <w:t>{"câu hỏi": "Tạo một tweet (140 ký tự trở xuống) về một sự kiện đã xảy ra trong tuần này.", "trả lời": "\"BREAKING: Thế giới đoàn kết với Haiti sau trận động đất mạnh 7,2 độ richter tấn công khu vực, gây ra mất mát và đau khổ to lớn. #HaitiEarthquake #PrayForHaiti\""}</w:t>
      </w:r>
    </w:p>
    <w:p w14:paraId="4F316B5A" w14:textId="77777777" w:rsidR="00426645" w:rsidRDefault="00411F91">
      <w:r>
        <w:t>{"câu hỏi": "Sửa câu sau cho thì động từ - Anh ấy bơi qua hồ", "trả lời": "Anh ấy bơi qua hồ."}</w:t>
      </w:r>
    </w:p>
    <w:p w14:paraId="35F048F1" w14:textId="77777777" w:rsidR="00426645" w:rsidRDefault="00411F91">
      <w:r>
        <w:t xml:space="preserve">{"câu hỏi": "Đưa ra đầu vào sau đây, hãy viết một lập luận thuyết phục. - Lợi ích sức khỏe của việc tập thể dục thường xuyên", "Trả lời": "Lợi ích sức khỏe của việc tập thể dục thường xuyên là không thể phủ nhận, và kết hợp hoạt động thể chất vào thói quen hàng ngày của bạn có thể cải thiện đáng kể sức khỏe tổng thể của bạn. Tập thể dục thường xuyên có thể giúp kiểm soát cân nặng, giảm nguy cơ mắc các bệnh mãn tính như bệnh tim và tiểu đường loại 2, cải thiện sức khỏe tâm thần và tăng tuổi thọ. Bằng cách ưu tiên tập thể dục, bạn đang đầu tư vào sức khỏe lâu dài của mình và lợi tức đầu tư là vô giá. Một trong những lợi ích quan trọng nhất của việc tập thể dục thường xuyên là khả năng giúp kiểm soát cân nặng. Hoạt động thể chất đốt cháy calo, có thể giúp ngăn ngừa tăng cân quá mức và duy trì cân nặng khỏe mạnh. Bằng cách tham gia tập thể dục thường xuyên, bạn đang thực hiện một bước tích cực trong việc quản lý cân nặng và giảm nguy cơ mắc các bệnh liên quan đến béo phì. Ngoài việc giúp kiểm soát cân nặng, tập thể dục thường xuyên cũng có thể làm giảm nguy cơ mắc các bệnh mãn tính như bệnh tim và tiểu đường loại 2. Tập thể dục tăng cường tim và cải thiện lưu thông, có thể làm giảm huyết áp và mức cholesterol. Hoạt động thể chất cũng giúp điều chỉnh lượng đường trong máu, giảm nguy cơ phát triển bệnh tiểu đường loại 2. Một lợi ích quan trọng khác của tập thể dục là tác động tích cực của nó đối với sức khỏe </w:t>
      </w:r>
      <w:r>
        <w:lastRenderedPageBreak/>
        <w:t>tâm thần. Hoạt động thể chất thường xuyên đã được chứng minh là làm giảm các triệu chứng trầm cảm, lo lắng và căng thẳng. Tập thể dục giải phóng endorphin, là thang máy tâm trạng tự nhiên, và cũng có thể cải thiện chất lượng giấc ngủ, dẫn đến sức khỏe tinh thần tổng thể tốt hơn. Hơn nữa, tham gia vào hoạt động thể chất thường xuyên có thể làm tăng tuổi thọ. Các nghiên cứu đã chỉ ra rằng những người tập thể dục thường xuyên có nguy cơ tử vong sớm thấp hơn do bất kỳ nguyên nhân nào. Bằng cách kết hợp tập thể dục vào thói quen hàng ngày của bạn, bạn đang thực hiện một bước chủ động trong việc thúc đẩy tuổi thọ và cải thiện chất lượng cuộc sống tổng thể của bạn. Tóm lại, lợi ích sức khỏe của việc tập thể dục thường xuyên là sâu rộng, và tác động đến cả sức khỏe thể chất và tinh thần là đáng kể. Bằng cách ưu tiên tập thể dục, bạn đang thực hiện một bước tích cực trong việc thúc đẩy sức khỏe và hạnh phúc lâu dài. Lợi ích của việc tập thể dục thường xuyên là rõ ràng, và thời gian để bắt đầu là bây giờ. Vậy tại sao không đầu tư vào bản thân và biến hoạt động thể chất thành một phần trong thói quen hàng ngày của bạn - cơ thể và tâm trí của bạn sẽ cảm ơn bạn."}</w:t>
      </w:r>
    </w:p>
    <w:p w14:paraId="5E2B18F2" w14:textId="77777777" w:rsidR="00426645" w:rsidRDefault="00411F91">
      <w:r>
        <w:t>{"câu hỏi": "Với đầu vào sau, hãy chỉnh sửa câu cho rõ ràng. - Học sinh chạy nhanh đến trường", "trả lời": "Học sinh vội vã đến trường với tốc độ nhanh."}</w:t>
      </w:r>
    </w:p>
    <w:p w14:paraId="3668DC1F" w14:textId="77777777" w:rsidR="00426645" w:rsidRDefault="00411F91">
      <w:r>
        <w:t>{"câu hỏi": "Tóm tắt đoạn văn bản này trong 5 câu - Con người đã sống ở các thành phố trong một thời gian dài. Làm cho các thành phố trở nên đáng sống cho cư dân của nó luôn là một thách thức lớn đối với các nhà quy hoạch đô thị. Trong một thành phố đông dân cư, có sự phức tạp của các dịch vụ và hoạt động cần được quản lý. Điều này bao gồm quản lý đường xá, các dịch vụ như nước, điện, viễn thông, v.v. Công nghệ thành phố thông minh đã cho phép các nhà quy hoạch đô thị giám sát và quản lý các dịch vụ này hiệu quả và hiệu quả hơn trước.", "Trả lời": "1. Các thành phố đã có con người sinh sống trong nhiều thế kỷ. Các nhà quy hoạch đô thị phải đối mặt với những thách thức trong việc làm cho các thành phố trở nên đáng sống cho cư dân. \ n \ n3. Các thành phố chứa nhiều dịch vụ và nhiệm vụ đòi hỏi phải quản lý, chẳng hạn như hệ thống giao thông và tiện ích. \ n \ n4. Việc quản lý các dịch vụ này có thể phức tạp ở các khu vực đông dân cư. \ n \ n5. Công nghệ thành phố thông minh giúp các nhà quy hoạch đô thị giám sát và quản lý các dịch vụ hiệu quả hơn."}</w:t>
      </w:r>
    </w:p>
    <w:p w14:paraId="6FD173CA" w14:textId="77777777" w:rsidR="00426645" w:rsidRDefault="00411F91">
      <w:r>
        <w:t>{"câu hỏi": "Kết hợp tính từ đã cho vào một câu - Vui nhộn", "câu trả lời": "Những trò đùa của diễn viên hài vui nhộn đến mức cả khán giả không thể ngừng cười cho toàn bộ chương trình."}</w:t>
      </w:r>
    </w:p>
    <w:p w14:paraId="5154071D" w14:textId="77777777" w:rsidR="00426645" w:rsidRDefault="00411F91">
      <w:r>
        <w:t xml:space="preserve">{"câu hỏi": "Giải thích tác động môi trường của nhựa sử dụng một lần", "trả lời": "Nhựa sử dụng một lần, còn được gọi là nhựa dùng một lần, chỉ được sử dụng một lần trước khi chúng bị loại bỏ hoặc tái chế. Điều này bao gồm các mặt hàng như túi mua sắm bằng nhựa, bao bì thực phẩm, dao kéo nhựa, ống hút và chai nước. Mặc dù tiện lợi và khả năng chi trả, nhựa sử dụng một lần có tác động lớn đến môi trường. Một trong những tác động chính là ô nhiễm. Vì nhựa sử dụng một lần không thể phân hủy sinh học, chúng có thể mất hàng trăm năm để phân hủy trong môi trường. Điều này dẫn đến một lượng lớn chất thải nhựa tích tụ trong các bãi chôn lấp và đại dương, nơi nó gây ra mối đe dọa cho động vật hoang dã và môi trường sống của chúng. Ví dụ, động vật biển thường nhầm lẫn túi nhựa với thức ăn, và ăn phải nhựa có thể dẫn đến tắc nghẽn tiêu hóa và thậm chí tử vong. Ngoài ô nhiễm, việc sản xuất và xử lý </w:t>
      </w:r>
      <w:r>
        <w:lastRenderedPageBreak/>
        <w:t>nhựa sử dụng một lần cũng góp phần vào biến đổi khí hậu. Việc sản xuất nhựa liên quan đến việc khai thác và chế biến nhiên liệu hóa thạch, giải phóng khí nhà kính vào khí quyển. Khi nhựa bị loại bỏ trong các bãi chôn lấp, chúng giải phóng khí mê-tan, một loại khí nhà kính mạnh, khi chúng phân hủy. Hơn nữa, việc vận chuyển và đốt chất thải nhựa cũng góp phần gây ô nhiễm không khí và phát thải khí nhà kính. Khi nhựa bị đốt cháy, chúng giải phóng các hóa chất độc hại vào khí quyển. Nói tóm lại, nhựa sử dụng một lần có tác động đáng kể đến môi trường, bao gồm ô nhiễm, gây hại cho động vật hoang dã và góp phần vào biến đổi khí hậu. Để giảm thiểu những tác động này, điều quan trọng là phải giảm tiêu thụ nhựa dùng một lần và tìm kiếm các giải pháp thay thế bền vững hơn."}</w:t>
      </w:r>
    </w:p>
    <w:p w14:paraId="1FA1D19B" w14:textId="77777777" w:rsidR="00426645" w:rsidRDefault="00411F91">
      <w:r>
        <w:t>{"câu hỏi": "Thiết kế một trò chơi có thể được chơi bởi hai đến bốn người", "câu trả lời": "Tên: Island Escape\n\nObjective: Hãy là người chơi đầu tiên thoát khỏi hòn đảo bằng cách xây dựng chiếc bè của bạn và thu thập các vật dụng cần thiết.\n\nDescription:\nIsland Escape là một trò chơi phiêu lưu giải trí có thể được chơi bởi hai đến bốn người. Người chơi thấy mình bị mắc kẹt trên một hòn đảo hoang và phải cạnh tranh tài nguyên trong khi cố gắng xây dựng một chiếc bè để thoát khỏi hòn đảo. Trò chơi được chơi trên một bảng trò chơi đại diện cho hòn đảo hoang.\n\nSố lượng người chơi: 2-4\n\nĐộ tuổi: 8+\n\nYêu cầu:\n- bảng trò chơi\n- xúc xắc\n- mảnh trò chơi\n- thẻ tài nguyên (gỗ, thức ăn, nước, dụng cụ)\n\nCách chơi:\n\n1. Thiết lập: Mỗi người chơi chọn một mảnh trò chơi và đặt nó trên hình vuông bắt đầu của bảng trò chơi. Xáo trộn các thẻ tài nguyên và đặt chúng vào một đống úp xuống.\n\n2. Mỗi người chơi tung xúc xắc để xác định thứ tự chơi.\n\n3. Người chơi đầu tiên tung xúc xắc và di chuyển quân cờ của họ với số ô vuông tương ứng.\n\n4. Tùy thuộc vào ô vuông nơi người chơi hạ cánh, họ có thể nhận được thẻ tài nguyên, mất thẻ tài nguyên hoặc được yêu cầu thực hiện một hành động cụ thể. \ n \ n5. Người chơi phải thu thập các tài nguyên cần thiết để xây dựng bè của họ (gỗ, công cụ) và để tồn tại trên đảo (thức ăn, nước uống). \ n \ n6. Khi người chơi đã thu thập được tất cả các tài nguyên cần thiết, họ phải di chuyển mảnh trò chơi của mình đến quảng trường xây dựng bè. Tại đây, họ phải tung xúc xắc để xem việc đóng bè của mình có thành công hay không. Nếu họ lăn 6, họ đã chế tạo thành công chiếc bè của mình và giành chiến thắng trong trò chơi. \ n \ n7. Nếu việc đóng bè của họ không thành công, họ sẽ mất thẻ tài nguyên và phải bắt đầu thu thập lại. \ n \ n8. Trò chơi tiếp tục cho đến khi một người chơi xây dựng thành công chiếc bè của họ và thoát khỏi hòn đảo. Trò chơi này không chỉ thú vị và hấp dẫn mà còn tuyệt vời để dạy quản lý tài nguyên và tư duy chiến lược cho người chơi ở mọi lứa tuổi."}</w:t>
      </w:r>
    </w:p>
    <w:p w14:paraId="1DF2FAA2" w14:textId="77777777" w:rsidR="00426645" w:rsidRDefault="00411F91">
      <w:r>
        <w:t xml:space="preserve">{"question": "Mô tả sự khác biệt giữa một mảng và một danh sách được liên kết", "answer": "Một mảng và một danh sách được liên kết đều là cấu trúc dữ liệu tuyến tính được sử dụng để lưu trữ và tổ chức dữ liệu trong bộ nhớ, nhưng chúng có một số khác biệt chính khiến chúng khác biệt.\n\nSự khác biệt chính giữa hai là cách chúng lưu trữ và quản lý các phần tử của chúng.\n\nAn mảng là một kích thước cố định,  Khối bộ nhớ liền kề lưu trữ các phần tử cùng kiểu dữ liệu. Các phần tử được lưu trữ tại các vị trí bộ nhớ cố định, được xác định trước và có thể được truy cập bằng cách sử dụng số chỉ mục của chúng. Do bố cục bộ nhớ liền kề, việc truy cập các phần tử mảng rất nhanh vì máy tính có thể nhanh chóng tính toán địa chỉ bộ nhớ của bất kỳ phần tử nào bằng cách sử dụng chỉ mục của nó. Tuy nhiên, việc chèn hoặc xóa các phần tử, đặc biệt là ở giữa mảng rất chậm vì nó đòi hỏi phải dịch chuyển </w:t>
      </w:r>
      <w:r>
        <w:lastRenderedPageBreak/>
        <w:t>một số lượng lớn các phần tử.\n\nMặt khác, danh sách được liên kết là một cấu trúc dữ liệu động, có nghĩa là nó có thể phát triển và thu nhỏ trong thời gian chạy. Nó bao gồm một loạt các nút, trong đó mỗi nút có một giá trị và tham chiếu đến nút tiếp theo trong danh sách. Nút đầu cung cấp quyền truy cập vào phần tử đầu tiên và các phần tử được truy cập bằng cách theo dõi các tham chiếu từ nút này sang nút khác cho đến khi đạt được nút mong muốn. Điều này cho phép chèn và xóa linh hoạt và hiệu quả hơn, nhưng việc truy cập các phần tử có thể chậm hơn vì máy tính phải đi qua danh sách để tìm một phần tử cụ thể.\n\nTóm lại, mảng phù hợp hơn cho các tình huống trong đó kích thước tập dữ liệu được cố định và cần thời gian truy cập nhanh, trong khi các danh sách được liên kết thích hợp hơn cho các tập dữ liệu động nơi thường xuyên chèn và xóa."}</w:t>
      </w:r>
    </w:p>
    <w:p w14:paraId="0D85CBBB" w14:textId="77777777" w:rsidR="00426645" w:rsidRDefault="00411F91">
      <w:r>
        <w:t>{"câu hỏi": "Sắp xếp bong bóng là gì?", "câu trả lời": "Sắp xếp bong bóng là một thuật toán sắp xếp đơn giản hoạt động bằng cách liên tục so sánh các cặp phần tử liền kề và hoán đổi vị trí của chúng nếu chúng theo sai thứ tự. Quá trình này được lặp lại nhiều lần, cho đến khi không cần hoán đổi nữa, điều này cho thấy rằng danh sách đã được sắp xếp. \ n \ n Ý tưởng đằng sau thuật toán này là tiếp tục đẩy các yếu tố lớn hơn về phía cuối danh sách, như bong bóng nổi lên mặt nước, do đó có tên là "Bubble Sort\". Mặc dù nó rất đơn giản để thực hiện và dễ hiểu, Bubble Sort không hiệu quả lắm đối với các tập dữ liệu lớn, vì độ phức tạp thời gian trung bình và trường hợp xấu nhất của nó đều là O (n ^ 2), trong đó n là số lượng mục cần sắp xếp."}</w:t>
      </w:r>
    </w:p>
    <w:p w14:paraId="60E58538" w14:textId="77777777" w:rsidR="00426645" w:rsidRDefault="00411F91">
      <w:r>
        <w:t>{"question": "Chuyển đổi số sau từ cơ số 7 sang cơ số 5. - Số: 17", "trả lời": "Đầu tiên, chúng ta hãy chuyển đổi số cơ số 7 thành cơ số 10 (hệ thập phân) và sau đó chúng ta sẽ chuyển đổi số thập phân đó thành cơ số 5.\n\nSố đã cho là 17 trong cơ số 7 có nghĩa là: (1 \u00d7 7\u00b9) + (7 \u00d7 7\u2070) = 10 trong cơ số 10.\n\nBây giờ, hãy chuyển đổi 10 cơ số 10 thành cơ số 5:  \n\n10 \u00f7 5 = 2 với số dư 0 (chữ số ngoài cùng bên phải đầu tiên trong cơ số 5)\n 2 \u00f7 5 = 0 với phần dư 2 (chữ số ngoài cùng bên phải thứ hai trong cơ số 5)\n\nVì vậy, số 17 trong cơ số 7 bằng 20 trong cơ số 5."}</w:t>
      </w:r>
    </w:p>
    <w:p w14:paraId="6034AFB3" w14:textId="77777777" w:rsidR="00426645" w:rsidRDefault="00411F91">
      <w:r>
        <w:t>{"question": "Đạo hàm từng phần của 3x2y đối với x là gì?", "answer": "Đạo hàm từng phần của '3x^2y' đối với 'x', thường được viết là '\u2202(3x^2y)/ \u2202x' hoặc '\u2202f/ \u2202x', thu được bằng cách lấy đạo hàm của hàm đối với 'x' coi bất kỳ biến nào khác là hằng số. Quy tắc hằng số và quy tắc lũy thừa cho đạo hàm có thể được áp dụng. Vì vậy, \n\n\u2202(3x^2y)/ \u2202x = \u2202(3 * x^2 * y) / \u2202x \n\n = 3 * y * \u2202(x^2) / \u2202x [hằng số nhân/chia]\n\n = 3 * y * 2x\n\n = 6xy\n\nDo đó, đạo hàm từng phần của 3x^2y đối với x được biểu diễn là '\u2202(3x^2y)/ \u2202x=6xy'."}</w:t>
      </w:r>
    </w:p>
    <w:p w14:paraId="6045579E" w14:textId="77777777" w:rsidR="00426645" w:rsidRDefault="00411F91">
      <w:r>
        <w:t xml:space="preserve">{"question": "Tạo thuật toán vẽ một vòng tròn trong không gian 3D.", "answer": "Đây là một thuật toán có thể được sử dụng để vẽ một vòng tròn trong không gian 3D:\n\n1. Xác định điểm tâm của đường tròn (x,y,z) và bán kính của nó r.\n2. Chọn một hướng hoặc vectơ bình thường (n_x,n_y,n_z) cho mặt phẳng mà vòng tròn sẽ nằm. Vectơ này sẽ vuông góc với mặt phẳng của đường tròn.\n3. Chuẩn hóa vectơ chuẩn hóa bằng cách chia mỗi thành phần của nó cho độ lớn của nó:\n'''\nnorm = sqrt(n_x^2 + n_y^2 + n_z^2)\nn_x = n_x / norm\nn_y = n_y / norm\nn_z = n_z / norm\n'''\n4. Tính hai vectơ đơn vị trực giao nằm trong mặt phẳng của đường tròn bằng các tích chéo:\n'''\nu_x = n_y\nu_y = -n_x\nu_z = 0\nv_x = n_z * </w:t>
      </w:r>
      <w:r>
        <w:lastRenderedPageBreak/>
        <w:t>u_y\nv_y = -n_z * u_x\nv_z = n_x * u_y - n_y * u_x\n'''\n5. Chia hình tròn thành 'n' các điểm cách đều nhau, trong đó 'n' là số điểm mong muốn để vẽ vòng tròn. Giá trị của 'n' sẽ xác định độ mịn của đường tròn.\n6. Với mỗi điểm 'i = 0, 1, 2, ..., n-1', tính góc 'theta = 2 * pi * i / n'.\n7. Đối với mỗi góc, tính tọa độ của điểm tương ứng trên đường tròn bằng phương trình tham số:\n'''\nx_i = x + r * cos(theta) * u_x + r * sin(theta) * v_x\ny_i = y + r * cos(theta) * u_y + r * sin(theta) * v_y\nz_i = z + r * cos(theta) * u_z + r * sin(theta) * v_z\n'''\n8. Kết nối các điểm (x_i,y_i,z_i) để tạo thành vòng tròn.\n\nLưu ý rằng thuật toán này giả định rằng các giá trị đầu vào là hợp lệ, tức là, bán kính là một số dương và vectơ chuẩn không phải là vectơ không. Người ta cũng giả định rằng các hàm và phép toán cần thiết có sẵn."}</w:t>
      </w:r>
    </w:p>
    <w:p w14:paraId="5F3F3053" w14:textId="77777777" w:rsidR="00426645" w:rsidRDefault="00411F91">
      <w:r>
        <w:t>{"câu hỏi": "Giải thích tình trạng chủng tộc trong chương trình máy tính.", "câu trả lời": "Tình trạng chủng tộc là một tình huống trong lập trình máy tính trong đó hành vi của một hệ thống phụ thuộc vào thời gian và trình tự các sự kiện, nhưng không đảm bảo đồng bộ hóa thích hợp. Nó xảy ra khi hai hoặc nhiều hoạt động phải thực hiện theo đúng thứ tự, nhưng chương trình chưa được viết theo cách như vậy để đảm bảo thứ tự đó. Điều này có thể dẫn đến hành vi không thể đoán trước và có thể dẫn đến lỗ hổng, sự cố hoặc đầu ra không chính xác. \ n \ nHãy tưởng tượng một ví dụ đơn giản trong đó hai luồng đang thực thi trong một chương trình và cả hai đều đang cố gắng truy cập và sửa đổi cùng một dữ liệu được chia sẻ. Nếu truy cập không được đồng bộ hóa, hành động của hai luồng có thể bị xen kẽ, gây ra kết quả không nhất quán hoặc không chính xác. Để tránh các điều kiện chủng tộc, các lập trình viên sử dụng các kỹ thuật đồng bộ hóa khác nhau, chẳng hạn như khóa hoặc semaphores, đảm bảo rằng chỉ một luồng có thể truy cập dữ liệu được chia sẻ tại một thời điểm. \n\nRace điều kiện có thể khá khó phát hiện và tái tạo, đặc biệt là trong các hệ thống lớn và phức tạp, vì chúng phụ thuộc vào thời gian và tương tác cụ thể giữa các luồng. Tuy nhiên, điều quan trọng là phải xác định và sửa chữa chúng, để đảm bảo tính đúng đắn, mạnh mẽ và bảo mật của chương trình."}</w:t>
      </w:r>
    </w:p>
    <w:p w14:paraId="162DB786" w14:textId="77777777" w:rsidR="00426645" w:rsidRDefault="00411F91">
      <w:r>
        <w:t>{"question": "Xác định số nguyên dương nhỏ hơn 100 là bội số của 6 và 7.", "answer": "Chỉ có một số nguyên dương, nhỏ hơn 100, vừa là bội số của 6 và 7, vừa là số đó là 42. Điều này là do 6 và 7 có bội số chung nhỏ nhất (LCM) là 42, có nghĩa là 42 là số nhỏ nhất chia hết cho cả 6 và 7. Bất kỳ bội số chung nào khác sẽ lớn hơn hoặc bằng 2 x LCM (6,7) = 2 * 42 = 84, vẫn nhỏ hơn 100. Tuy nhiên, bội số chung tiếp theo là 3 x LCM(6,7) = 126, lớn hơn 100, do đó chỉ có một số thỏa mãn điều kiện đã cho."}</w:t>
      </w:r>
    </w:p>
    <w:p w14:paraId="72E63B36" w14:textId="77777777" w:rsidR="00426645" w:rsidRDefault="00411F91">
      <w:r>
        <w:t xml:space="preserve">{"câu hỏi": "Lập danh sách 5 đặc điểm của một lập trình viên giỏi.", "Trả lời": "Dưới đây là 5 đặc điểm thường thấy ở các lập trình viên giỏi:\n\n1. **Kỹ năng phân tích**: Các lập trình viên giỏi có khả năng chia nhỏ các vấn đề phức tạp thành các phần nhỏ hơn, có thể quản lý được và sử dụng logic và tư duy phê phán để đưa ra các giải pháp hiệu quả. **Chú ý đến chi tiết **: Lập trình liên quan đến việc viết mã chính xác và chính xác, và ngay cả những lỗi nhỏ cũng có thể dẫn đến những vấn đề lớn. Một lập trình viên giỏi là người tỉ mỉ và chú ý đến từng chi tiết. \ n \ n3. ** Kiên trì **: Gỡ lỗi mã và khắc phục sự cố có thể tốn thời gian và bực bội. Các lập trình viên giỏi luôn kiên trì và không dễ dàng bỏ cuộc; Họ tiếp tục làm việc cho đến khi họ tìm ra giải pháp. \ n \ n4. **Kỹ năng giao tiếp tốt**: Lập trình không phải là một nhiệm vụ đơn độc; Nó thường liên quan đến việc cộng tác với những người khác, bao gồm </w:t>
      </w:r>
      <w:r>
        <w:lastRenderedPageBreak/>
        <w:t>các lập trình viên khác, quản lý dự án và các bên liên quan. Các lập trình viên giỏi có thể truyền đạt rõ ràng ý tưởng của họ và làm việc tốt với những người khác. \ n \ n5. ** Học tập liên tục **: Công nghệ không ngừng phát triển và các lập trình viên giỏi cam kết theo kịp những phát triển mới nhất và luôn cập nhật các ngôn ngữ, công cụ và kỹ thuật mới. Họ tò mò và luôn tìm cách cải thiện kỹ năng của mình."}</w:t>
      </w:r>
    </w:p>
    <w:p w14:paraId="057A74EA" w14:textId="77777777" w:rsidR="00426645" w:rsidRDefault="00411F91">
      <w:r>
        <w:t>{"câu hỏi": "Viết lại câu này: \"sủa to\".", "trả lời": "phát ra tiếng sủa lớn."}</w:t>
      </w:r>
    </w:p>
    <w:p w14:paraId="45E3F6DF" w14:textId="77777777" w:rsidR="00426645" w:rsidRDefault="00411F91">
      <w:r>
        <w:t>{"question": "Thiết kế một phân tích chi phí-lợi ích để tung ra một sản phẩm mới. - Sản phẩm mới là một điện thoại thông minh mang tính cách mạng có thể chụp ảnh và quay video với độ phân giải cao không thể tin được.", "Trả lời": "Phân tích chi phí-lợi ích là một công cụ hiệu quả để xác định xem có thuận lợi cho một công ty khi tung ra một sản phẩm mới hay không. Trong trường hợp này, chúng tôi đang xem xét việc ra mắt một điện thoại thông minh mang tính cách mạng có thể chụp ảnh và quay video với độ phân giải cao không thể tin được. Dưới đây là phân tích chi phí-lợi ích cho sản phẩm mới này: \ n \ n Chi phí: \ n1. Nghiên cứu và phát triển: Phát triển điện thoại thông minh độ phân giải cao đòi hỏi nghiên cứu và phát triển thâm dụng vốn để đảm bảo rằng điện thoại có đầy đủ chức năng và đáp ứng tất cả các yêu cầu kỹ thuật. \ n \ n2. Tiếp thị và Quảng cáo: Tung ra một sản phẩm mới trên thị trường đòi hỏi một chiến dịch tiếp thị và quảng cáo quan trọng để nâng cao nhận thức về sản phẩm và các tính năng độc đáo của nó. \ n \ n3. Chi phí sản xuất: Việc sản xuất một chiếc điện thoại thông minh có thể chụp ảnh và quay video với độ phân giải cao không thể tin được sẽ đòi hỏi các thành phần cụ thể và đắt tiền. Điều này sẽ chuyển thành chi phí sản xuất cao hơn. \ n \ n4. Phân phối và hậu cần: Phân phối sản phẩm mới đến các khu vực khác nhau cũng sẽ tốn kém, đặc biệt nếu nó được tung ra trên toàn thế giới. Điều này bao gồm các chi phí liên quan đến vận chuyển, lưu trữ và giao hàng.\n\nBenefits:\n1. Lợi thế cạnh tranh: Điện thoại thông minh độ phân giải cao sẽ mang lại cho công ty một lợi thế cạnh tranh đáng kể so với các đối thủ, mở rộng thị phần và nâng cao danh tiếng của mình. \ n \ n2. Tăng doanh số và doanh thu: Với một sản phẩm độc đáo và mang tính cách mạng được cung cấp, công ty có thể mong đợi doanh số và doanh thu tăng từ những khách hàng muốn nâng cấp điện thoại của họ lên công nghệ mới nhất. Giữ chân khách hàng: Máy ảnh độ phân giải cao của điện thoại thông minh có khả năng khuyến khích lòng trung thành thương hiệu giữa các khách hàng của công ty, khiến họ quay lại mua hàng trong tương lai. \ n \ n4. Sự khác biệt của sản phẩm: Điện thoại thông minh mới \ máy ảnh độ phân giải cao không thể tin được có khả năng thu hút khách hàng tìm kiếm một cái gì đó mới và khác biệt trên thị trường. Tóm lại, trong khi chi phí ra mắt một điện thoại thông minh độ phân giải cao mới là đáng kể, những lợi ích tiềm năng khiến nó trở thành một khoản đầu tư khôn ngoan cho công ty. Một sự ra mắt được lên kế hoạch và thực hiện tốt có thể mang lại những phần thưởng đáng kể về tài chính, chiến lược và uy tín cho công ty."}</w:t>
      </w:r>
    </w:p>
    <w:p w14:paraId="558295E3" w14:textId="77777777" w:rsidR="00426645" w:rsidRDefault="00411F91">
      <w:r>
        <w:t>{"câu hỏi": "Phân loại các từ \"happy\", \"jovial\" và \"joyful\"", "answer": "Cả ba từ, \"happy,\" \"jovial,\" và \"joyful\" là những tính từ mô tả cảm xúc tích cực và chúng thuộc loại từ đồng nghĩa với hạnh phúc."}</w:t>
      </w:r>
    </w:p>
    <w:p w14:paraId="0DBD0D3E" w14:textId="77777777" w:rsidR="00426645" w:rsidRDefault="00411F91">
      <w:r>
        <w:t xml:space="preserve">{"câu hỏi": "Tạo ra một sự tương tự liên quan cho khái niệm tiến hóa.", "câu trả lời": "Hãy nghĩ về sự tiến hóa như một cái cây đang phát triển. Ở gốc cây, có một thân cây duy nhất đại </w:t>
      </w:r>
      <w:r>
        <w:lastRenderedPageBreak/>
        <w:t>diện cho tổ tiên chung của tất cả sự sống. Khi cây lớn lên, nó phân nhánh. Các nhánh này đại diện cho các dòng dõi khác nhau của sự sống phân kỳ với nhau theo thời gian, giống như cách các loài phân kỳ với nhau thông qua quá trình tiến hóa. Cũng giống như cách một cái cây phải thích nghi với môi trường của nó bằng cách phát triển về phía mặt trời và bén rễ trong đất màu mỡ, các loài phải thích nghi với môi trường của chúng thông qua chọn lọc tự nhiên để tồn tại. Theo thời gian, những thay đổi này tích lũy, dẫn đến sự phát triển của các nhánh hoặc loài hoàn toàn mới. Và cũng giống như cách cây tiếp tục phát triển và phân nhánh, tiến hóa là một quá trình liên tục tiếp tục định hình sự đa dạng của sự sống trên hành tinh của chúng ta."}</w:t>
      </w:r>
    </w:p>
    <w:p w14:paraId="28B1CCF4" w14:textId="77777777" w:rsidR="00426645" w:rsidRDefault="00411F91">
      <w:r>
        <w:t>{"câu hỏi": "Diễn giải câu này: \"Hôm nay, chính sách mới đã được ban hành\".", "câu trả lời": "Chính sách mới đã được công bố hôm nay."}</w:t>
      </w:r>
    </w:p>
    <w:p w14:paraId="481086C7" w14:textId="77777777" w:rsidR="00426645" w:rsidRDefault="00411F91">
      <w:r>
        <w:t>{"câu hỏi": "Viết một lập luận thuyết phục để ngăn chặn việc sử dụng nhận dạng khuôn mặt trong không gian công cộng.", "câu trả lời": "Việc sử dụng công nghệ nhận dạng khuôn mặt trong không gian công cộng đặt ra mối đe dọa đáng kể đối với quyền riêng tư cá nhân và quyền tự do dân sự. Điều cần thiết là chúng ta phải thúc đẩy lệnh cấm sử dụng nó trong những không gian này để bảo vệ quyền của công dân. \n\n\nĐầu tiên và quan trọng nhất, việc triển khai công nghệ nhận dạng khuôn mặt trong không gian công cộng làm dấy lên những lo ngại nghiêm trọng về quyền riêng tư. Công nghệ này có khả năng theo dõi mọi chuyển động của chúng ta, lập danh mục các thói quen hàng ngày của chúng ta và tạo hồ sơ rộng rãi về mỗi chúng ta. Mức độ giám sát này là xâm phạm và vi phạm rõ ràng quyền riêng tư của chúng tôi. Chúng ta không nên phải lựa chọn giữa việc tham gia vào cuộc sống công cộng và bảo vệ thông tin cá nhân của chúng ta. Hơn nữa, có bằng chứng đáng kể cho thấy công nghệ nhận dạng khuôn mặt dễ bị lỗi, đặc biệt là khi xác định các cá nhân từ các nhóm thiểu số. Điều này có thể dẫn đến các vụ bắt giữ sai trái, quấy rối và những bất công khác ảnh hưởng không tương xứng đến các cộng đồng bị thiệt thòi. Không thể chấp nhận sử dụng công nghệ được biết là thiên vị và không chính xác trong các tình huống rủi ro cao như vậy. Ngoài ra, việc sử dụng công nghệ nhận dạng khuôn mặt trong không gian công cộng có thể có tác động lạnh lùng đối với tự do ngôn luận và hội họp. Kiến thức rằng mọi động thái của chúng tôi đang bị theo dõi có thể ngăn cản các cá nhân tham gia vào các cuộc biểu tình hoặc các hình thức thể hiện chính trị khác vì sợ bị trả thù. Cuối cùng, có sự thiếu minh bạch và trách nhiệm giải trình xung quanh việc sử dụng công nghệ nhận dạng khuôn mặt. Thường có rất ít thông tin có sẵn về cách dữ liệu được thu thập thông qua các hệ thống này đang được sử dụng hoặc ai có quyền truy cập vào nó. Sự mờ đục này là không thể chấp nhận được khi nói đến một công nghệ có ý nghĩa sâu rộng như vậy đối với quyền tự do dân sự của chúng ta. Tóm lại, việc sử dụng công nghệ nhận dạng khuôn mặt trong không gian công cộng đặt ra mối đe dọa nghiêm trọng đối với quyền riêng tư, tự do dân sự và các giá trị dân chủ của chúng ta. Điều cần thiết là chúng ta phải thúc đẩy lệnh cấm sử dụng nó trong những không gian này để bảo vệ quyền và tự do của chúng ta."}</w:t>
      </w:r>
    </w:p>
    <w:p w14:paraId="3D0F6DD7" w14:textId="77777777" w:rsidR="00426645" w:rsidRDefault="00411F91">
      <w:r>
        <w:t>{"câu hỏi": "Từ danh sách đã cho bên dưới, hãy chọn số lẻ ra: - Bút chì, giấy, máy tính", "câu trả lời": "Cái lẻ ra là \"máy tính\" vì nó là một thiết bị điện tử trong khi bút chì và giấy là tài liệu viết truyền thống."}</w:t>
      </w:r>
    </w:p>
    <w:p w14:paraId="13F59A04" w14:textId="77777777" w:rsidR="00426645" w:rsidRDefault="00411F91">
      <w:r>
        <w:lastRenderedPageBreak/>
        <w:t>{"câu hỏi": "Viết ra năm mặt hàng mà bạn có thể nhận được từ cửa hàng.", "câu trả lời": "1. Sản phẩm tươi sống như trái cây và rau quả. \n2. Các sản phẩm từ sữa như sữa, phô mai và sữa chua. \n3. Protein như thịt, thịt gà, cá hoặc đậu phụ. \n4. Bánh mì, ngũ cốc và mì ống.  \n5. Đồ ăn nhẹ như khoai tây chiên, bánh quy và bánh quy giòn."}</w:t>
      </w:r>
    </w:p>
    <w:p w14:paraId="502234D0" w14:textId="77777777" w:rsidR="00426645" w:rsidRDefault="00411F91">
      <w:r>
        <w:t>{"câu hỏi": "Tạo ra một tình huống thực tế với các từ \"pie\", \"notebook\" và \"penny\".", "answer": "Khi Maria đang đi bộ trong cửa hàng tạp hóa, cô ấy nhìn thấy một chiếc bánh táo ngon được bán. Cô nhanh chóng với lấy cuốn sổ nhỏ của mình, nơi cô giữ danh sách tạp hóa và ngân sách của mình để kiểm tra xem cô có đủ khả năng chi trả hay không. Sau khi tính toán chi phí của mình, cô nhận ra mình chỉ thiếu một xu! Thất vọng nhưng quyết tâm, Maria lục lọi trong ví và tìm thấy một xu cô cần ở phía dưới. Với một nụ cười rạng rỡ trên khuôn mặt, cô ấy cầm lấy chiếc bánh và đi đến quầy thu ngân, hạnh phúc vì ngân sách cẩn thận và đồng xu may mắn của cô ấy cho phép cô ấy thưởng thức một món ngọt."}</w:t>
      </w:r>
    </w:p>
    <w:p w14:paraId="4B50F397" w14:textId="77777777" w:rsidR="00426645" w:rsidRDefault="00411F91">
      <w:r>
        <w:t>{"câu hỏi": "Mô tả một đức tính mà bạn ngưỡng mộ ở người khác.", "trả lời": "Một đức tính mà tôi đặc biệt ngưỡng mộ ở người khác là lòng tốt. Điều này là do một người tử tế là người thể hiện sự ấm áp, hào phóng và đồng cảm thực sự đối với người khác, đặt người khác lên trước bản thân họ và nỗ lực để làm tươi sáng một ngày của họ. Những người tốt bụng luôn sẵn sàng giúp đỡ, có thể là thông qua hỗ trợ tinh thần, cung cấp hướng dẫn hoặc giúp đỡ về thể chất. Họ thể hiện lòng trắc ẩn và sự nhạy cảm, chạm đến trái tim của những người xung quanh và tạo ra tác động tích cực trên thế giới. Nhìn thấy lòng tốt trong hành động thực sự sưởi ấm trái tim tôi và truyền cảm hứng cho tôi trở thành một phiên bản tốt hơn của chính mình."}</w:t>
      </w:r>
    </w:p>
    <w:p w14:paraId="7B9DD480" w14:textId="77777777" w:rsidR="00426645" w:rsidRDefault="00411F91">
      <w:r>
        <w:t>{"câu hỏi": "So sánh dân chủ và chuyên chế.", "trả lời": "Dân chủ và chuyên chế là hai hình thức chính phủ khác nhau về cơ bản với sự khác biệt chính giữa chúng.\n\nDân chủ là một hệ thống chính phủ nơi quyền lực được trao cho người dân thông qua quyền tham gia bầu cử đại diện của họ và đưa ra quyết định thông qua bỏ phiếu. Trong một nền dân chủ, pháp quyền áp dụng bình đẳng cho tất cả mọi người và chính phủ phải chịu trách nhiệm trước nhân dân. Có nhiều hình thức dân chủ khác nhau, bao gồm các hệ thống đại diện, trực tiếp và nghị viện. Mặt khác, chế độ chuyên chế là một hình thức chính phủ trong đó một người nắm giữ quyền lực tuyệt đối, và công dân có rất ít hoặc không có tiếng nói về cách điều hành đất nước. Các nhà độc tài thường có quyền lực không được kiểm soát để cai trị mà không cần sự đồng ý của người dân. Có nhiều loại chế độ chuyên chế khác nhau, bao gồm chế độ quân chủ tuyệt đối, chế độ độc tài quân sự và nhà nước độc đảng. Sự khác biệt chính giữa dân chủ và chuyên chế nằm ở cách tiếp cận quản trị và mức độ tham gia của công dân. Trong một nền dân chủ, mọi người có quyền tham gia vào việc ra quyết định và buộc các nhà lãnh đạo phải chịu trách nhiệm về hành động của họ. Trong một hệ thống chuyên quyền, các quyết định được đưa ra đơn phương bởi người cầm quyền, với rất ít hoặc không có ý kiến đóng góp từ công dân. Về cơ bản, dân chủ coi trọng đầu vào của người dân, trong khi chế độ chuyên chế coi trọng quyền lực và thẩm quyền của người cai trị. Những khác biệt rõ rệt này trong quản trị có thể có ý nghĩa quan trọng về quyền tự do dân sự, nhân quyền và thịnh vượng kinh tế."}</w:t>
      </w:r>
    </w:p>
    <w:p w14:paraId="70EE1ADF" w14:textId="77777777" w:rsidR="00426645" w:rsidRDefault="00411F91">
      <w:r>
        <w:t>{"câu hỏi": "Chọn từ đồng nghĩa tốt nhất cho \"dồi dào\".", "câu trả lời": "Dồi dào."}</w:t>
      </w:r>
    </w:p>
    <w:p w14:paraId="7989DE43" w14:textId="77777777" w:rsidR="00426645" w:rsidRDefault="00411F91">
      <w:r>
        <w:lastRenderedPageBreak/>
        <w:t>{"câu hỏi": "Viết lại câu để phản ánh ý kiến ngược lại. - \"Người 1 tin rằng mua sắm trực tuyến là tuyệt vời.\"", "trả lời": "\"Người 1 tin rằng mua sắm trực tuyến là khủng khiếp.\""}</w:t>
      </w:r>
    </w:p>
    <w:p w14:paraId="392096EB" w14:textId="77777777" w:rsidR="00426645" w:rsidRDefault="00411F91">
      <w:r>
        <w:t>{"câu hỏi": "Phân loại câu đã cho là mỉa mai, ẩn dụ hoặc nghĩa đen. - \"Bên ngoài trời đang mưa chó mèo.\"", "trả lời": "Câu đã cho, "Bên ngoài trời đang mưa chó mèo,\" là một ví dụ về cách diễn đạt ẩn dụ."}</w:t>
      </w:r>
    </w:p>
    <w:p w14:paraId="324A8279" w14:textId="77777777" w:rsidR="00426645" w:rsidRDefault="00411F91">
      <w:r>
        <w:t>{"question": "Đưa ra một danh sách các tên, sắp xếp nó theo thứ tự bảng chữ cái. - John, Jack, Lisa, Kate", "trả lời": "Danh sách sắp xếp các tên theo thứ tự bảng chữ cái là: Jack, John, Kate, Lisa."}</w:t>
      </w:r>
    </w:p>
    <w:p w14:paraId="6F7C3246" w14:textId="77777777" w:rsidR="00426645" w:rsidRDefault="00411F91">
      <w:r>
        <w:t>{"question": "Đưa ra ít nhất năm câu ví dụ của cụm động từ đã cho. - Tra cứu", "trả lời": "1. Khi nghi ngờ, chỉ cần tra từ trong từ điển.\n2. Mỗi khi tôi quên một công thức, tôi tìm kiếm nó trên internet. \ n3. Tôi cần tra cứu cửa hàng tạp hóa gần nhất trên bản đồ.\n4. Nếu bạn không biết làm thế nào để làm một cái gì đó, chỉ cần tra cứu nó trong hướng dẫn. \n5. Khi bạn không nhớ số điện thoại của ai đó, bạn luôn có thể tra cứu nó trong danh bạ của mình."}</w:t>
      </w:r>
    </w:p>
    <w:p w14:paraId="0AA18ADD" w14:textId="77777777" w:rsidR="00426645" w:rsidRDefault="00411F91">
      <w:r>
        <w:t>{"question": "Chuyển đổi giá trị số đã cho thành dạng từ ngữ của nó. - 24", "trả lời": "Dạng từ của giá trị số đã cho, 24, là \"hai mươi bốn\"."}</w:t>
      </w:r>
    </w:p>
    <w:p w14:paraId="7258F542" w14:textId="77777777" w:rsidR="00426645" w:rsidRDefault="00411F91">
      <w:r>
        <w:t>{"question": "Tạo một câu ghép hợp lệ từ các mệnh đề đã cho. - Tom chạy, Mary nhảy.", "trả lời": "Tom chạy và Mary nhảy."}</w:t>
      </w:r>
    </w:p>
    <w:p w14:paraId="59C5CEED" w14:textId="77777777" w:rsidR="00426645" w:rsidRDefault="00411F91">
      <w:r>
        <w:t>{"question": "Lấy số đã cho và chia cho ba, sau đó làm tròn kết quả đến số nguyên gần nhất. - 42", "đáp án": "Kết quả chia 42 cho 3 là 14. Làm tròn đến số nguyên gần nhất, kết quả cuối cùng là 14."}</w:t>
      </w:r>
    </w:p>
    <w:p w14:paraId="14A02DCC" w14:textId="77777777" w:rsidR="00426645" w:rsidRDefault="00411F91">
      <w:r>
        <w:t>{"câu hỏi": "Cho hai câu riêng biệt, nối chúng thành một bằng cách sử dụng liên từ 'nhưng'. - Nàng muốn đi. Cô ấy sợ.", "trả lời": "Cô ấy muốn đi, nhưng cô ấy sợ."}</w:t>
      </w:r>
    </w:p>
    <w:p w14:paraId="60099A76" w14:textId="77777777" w:rsidR="00426645" w:rsidRDefault="00411F91">
      <w:r>
        <w:t>{"câu hỏi": "Cập nhật nội dung của bảng đã cho - Bảng có bốn cột chứa quốc gia, dân số, GDP và GDP bình quân đầu người", "câu trả lời": "Tôi xin lỗi, nhưng không có bảng nào được cung cấp. Bạn có thể vui lòng cung cấp cho tôi dữ liệu bảng cùng với dữ liệu bạn muốn tôi cập nhật không?"}</w:t>
      </w:r>
    </w:p>
    <w:p w14:paraId="6B779946" w14:textId="77777777" w:rsidR="00426645" w:rsidRDefault="00411F91">
      <w:r>
        <w:t>{"question": "Viết một kịch bản ngắn để in danh sách các số - [1,2,3,4,5]", "answer": "Chắc chắn, đây là một tập lệnh ngắn bằng Python sẽ in danh sách các số bạn đã cung cấp:\n\nnumbers = [1,2,3,4,5]\nfor num in numbers:\n print(num)"}</w:t>
      </w:r>
    </w:p>
    <w:p w14:paraId="66400EA9" w14:textId="77777777" w:rsidR="00426645" w:rsidRDefault="00411F91">
      <w:r>
        <w:t xml:space="preserve">{"câu hỏi": "Tạo ra một sự tương tự so sánh điện thoại di động với máy tính", "câu trả lời": "Điện thoại di động và máy tính có thể được so sánh với ô tô và xe tải. Một chiếc xe có thể đưa bạn đến nơi bạn cần đến, di động và thuận tiện, nhưng bị giới hạn về trọng lượng mà nó có thể mang. Mặt khác, một chiếc xe tải có thể mang nhiều trọng lượng hơn và được thiết kế cho các công việc khó khăn hơn nhưng thường lớn hơn và không dễ điều khiển trong không gian chật hẹp. Tương tự, điện thoại di động dễ dàng di động và thuận tiện cho các tác vụ hàng ngày như nhắn tin, gọi điện và duyệt web, trong khi máy tính có thể xử lý khối lượng công việc nặng, như xử lý dữ liệu, chỉnh sửa video hoặc chơi game. Mặc dù ít di động hơn và </w:t>
      </w:r>
      <w:r>
        <w:lastRenderedPageBreak/>
        <w:t>lớn hơn, một máy tính có thể cung cấp nhiều chức năng và sức mạnh hơn trong việc hoàn thành các tác vụ này."}</w:t>
      </w:r>
    </w:p>
    <w:p w14:paraId="427F4961" w14:textId="77777777" w:rsidR="00426645" w:rsidRDefault="00411F91">
      <w:r>
        <w:t>{"câu hỏi": "Các nguyên tử đã có được tính chất gì khi Vụ nổ lớn xảy ra?", "Trả lời": "Lý thuyết Vụ nổ lớn là một mô hình mô tả nguồn gốc và sự tiến hóa của vũ trụ. Vào đầu Big Bang, vũ trụ ở trạng thái rất nóng và dày đặc, nơi vật chất và năng lượng bị nén đến một điểm nhỏ. Người ta tin rằng các hạt hạ nguyên tử đầu tiên hình thành một vài khoảnh khắc sau Vụ nổ lớn, và khi vũ trụ giãn nở và nguội đi, các hạt này kết hợp để tạo thành các nguyên tử. Theo lý thuyết này, các nguyên tử đầu tiên hình thành là hydro và heli, các nguyên tố nhẹ nhất trong bảng tuần hoàn. Những nguyên tử này cùng với những nguyên tử khác xuất hiện sau khi các ngôi sao hình thành, có thể thu được một số tính chất như khối lượng, kích thước, điện tích và khả năng hình thành liên kết với các nguyên tử khác để tạo thành phân tử. Về bản chất, vụ nổ lớn cung cấp các điều kiện thích hợp cho sự hình thành các nguyên tử và cho phép chúng có được các tính chất cơ bản cho phép vũ trụ phát triển như chúng ta biết.</w:t>
      </w:r>
    </w:p>
    <w:p w14:paraId="282EDBDE" w14:textId="77777777" w:rsidR="00426645" w:rsidRDefault="00411F91">
      <w:r>
        <w:t>{"câu hỏi": "Tạo dòng mở đầu cho một cuốn sách về cá mập", "câu trả lời": "\"Trong đại dương sâu thẳm, tối tăm, nơi ánh sáng mặt trời hầu như không chiếu tới, kẻ săn mồi hùng mạnh và đáng sợ được gọi là cá mập cai trị với hàm răng sắc như dao cạo và bản năng không ngừng.\""}</w:t>
      </w:r>
    </w:p>
    <w:p w14:paraId="28B58E05" w14:textId="77777777" w:rsidR="00426645" w:rsidRDefault="00411F91">
      <w:r>
        <w:t>{"câu hỏi": "Đưa ra đầu vào sau, hãy viết một câu trả lời thích hợp - Tối nay bạn có bận không?", "câu trả lời": "Là một trợ lý AI, tôi không có các cam kết cá nhân hoặc tuân thủ các khái niệm truyền thống về thời gian. Tôi luôn sẵn sàng 24/7 để hỗ trợ nhu cầu của bạn."}</w:t>
      </w:r>
    </w:p>
    <w:p w14:paraId="58161C66" w14:textId="77777777" w:rsidR="00426645" w:rsidRDefault="00411F91">
      <w:r>
        <w:t>{"câu hỏi": "Cho đầu vào sau, tìm số còn thiếu - 10, 12, 14, __, 18", "câu trả lời": "Số còn thiếu là 16."}</w:t>
      </w:r>
    </w:p>
    <w:p w14:paraId="634C52F0" w14:textId="77777777" w:rsidR="00426645" w:rsidRDefault="00411F91">
      <w:r>
        <w:t>{"câu hỏi": "Vui lòng viết lại câu này để loại bỏ bất kỳ từ hoặc cụm từ dư thừa nào. - Học sinh cần đến trường năm ngày một tuần.", "trả lời": "Học sinh phải đi học năm ngày một tuần."}</w:t>
      </w:r>
    </w:p>
    <w:p w14:paraId="0216B1E2" w14:textId="77777777" w:rsidR="00426645" w:rsidRDefault="00411F91">
      <w:r>
        <w:t>{"câu hỏi": "Cách tốt nhất để liệt kê năm sự thật về xe đạp là gì?", "câu trả lời": "Cách tốt nhất để liệt kê năm sự kiện về xe đạp có thể ở dạng gạch đầu dòng hoặc danh sách được đánh số, như thế này:\n\n1. Tuyên bố có thể kiểm chứng đầu tiên về một chiếc xe đạp thực tế thuộc về Nam tước người Đức Karl von Drais, người đã phát minh ra Laufmaschine (\u201crunning machine\u201d) vào năm 1817. Chiếc xe đạp đắt nhất thế giới được bán với giá 500.000 USD và được gọi là The Butterfly Trek Madone. Hà Lan có nhiều xe đạp hơn người, với ước tính 22,5 triệu xe đạp ở một quốc gia có 17 triệu dân. Một lốp xe đạp trung bình có thể kéo dài đến 3.000 dặm trước khi cần phải được thay thế. \ n5. Đạp xe trong 30 phút có thể đốt cháy bất cứ nơi nào từ 200-300 calo, làm cho nó trở thành một hình thức tập thể dục tuyệt vời."}</w:t>
      </w:r>
    </w:p>
    <w:p w14:paraId="3BB2E5C5" w14:textId="77777777" w:rsidR="00426645" w:rsidRDefault="00411F91">
      <w:r>
        <w:t xml:space="preserve">{"câu hỏi": "Vui lòng mô tả các đặc điểm của thuật toán rừng ngẫu nhiên.", "trả lời": "Thuật toán rừng ngẫu nhiên là một phương pháp học tập tổng hợp bao gồm nhiều cây quyết định được đào tạo trên các tập hợp con ngẫu nhiên của dữ liệu để dự đoán kết quả mục tiêu. Một số đặc điểm của thuật toán rừng ngẫu nhiên bao gồm: \ n \ n1. Sức mạnh dự đoán cao: Các </w:t>
      </w:r>
      <w:r>
        <w:lastRenderedPageBreak/>
        <w:t>thuật toán rừng ngẫu nhiên có xu hướng có độ chính xác cao và có thể tạo ra các dự đoán mạnh mẽ cho cả vấn đề phân loại và hồi quy. \ n \ n2. Tầm quan trọng của tính năng: Các rừng ngẫu nhiên có thể được sử dụng để ước tính tầm quan trọng của các đối tượng địa lý trong tập dữ liệu. Thuật toán đánh giá tầm quan trọng tương đối của các tính năng bằng cách đo lường sự thay đổi về độ chính xác khi một đối tượng địa lý bị xóa.\n\n3. Khả năng chống lại Overfitting: Bằng cách kết hợp nhiều cây quyết định, các thuật toán rừng ngẫu nhiên có khả năng chống lại overfitting. Điều này có nghĩa là thuật toán có thể khái quát hóa tốt cho dữ liệu mới. \ n \ n4. Mạnh mẽ đến thiếu dữ liệu: Rừng ngẫu nhiên có thể tự động xử lý dữ liệu bị thiếu và ngoại lệ, và nó có thể ước tính các giá trị bị thiếu dựa trên tầm quan trọng của tính năng. \ n \ n5. Song song: Các thuật toán rừng ngẫu nhiên có thể dễ dàng được song song, vì mỗi cây quyết định trong mô hình có thể được phát triển độc lập. \ n \ n6. Tính linh hoạt: Rừng ngẫu nhiên có thể được áp dụng cho một loạt các vấn đề, bao gồm phân loại, hồi quy và lựa chọn tính năng và có thể xử lý cả dữ liệu phân loại và số. \ n \ n7. Khả năng diễn giải: Các thuật toán rừng ngẫu nhiên có khả năng diễn giải cao, vì đầu ra từ các cây quyết định riêng lẻ có thể được kiểm tra để xác định các tính năng có ảnh hưởng nhất trong mô hình."}</w:t>
      </w:r>
    </w:p>
    <w:p w14:paraId="59259906" w14:textId="77777777" w:rsidR="00426645" w:rsidRDefault="00411F91">
      <w:r>
        <w:t>{"câu hỏi": "Phân loại đoạn văn này là một bài luận cá nhân hoặc thông tin. - Những chuyến đi đường bộ đã là một phần trong cuộc sống của tôi kể từ khi tôi có thể nhớ. Khi còn nhỏ, bố mẹ tôi thường đưa tôi và các anh chị em của tôi lên một chiếc xe hơi và chúng tôi sẽ lái xe từ quê nhà để thăm họ hàng hoặc tận hưởng một cuộc phiêu lưu cắm trại cuối tuần.", "Trả lời": "Đoạn văn này là một bài luận cá nhân."}</w:t>
      </w:r>
    </w:p>
    <w:p w14:paraId="126C5F96" w14:textId="77777777" w:rsidR="00426645" w:rsidRDefault="00411F91">
      <w:r>
        <w:t>{"question": "Viết lại câu này để tăng thêm sự đa dạng cho các động từ được sử dụng. - Anh ấy cảm thấy hạnh phúc và phấn khích khi có kết quả.", "trả lời": "Anh ấy rất phấn khởi và phấn khởi khi kết quả được tiết lộ."}</w:t>
      </w:r>
    </w:p>
    <w:p w14:paraId="629BC040" w14:textId="77777777" w:rsidR="00426645" w:rsidRDefault="00411F91">
      <w:r>
        <w:t>{"question": "Quảng cáo sản phẩm bằng cách viết mô tả ngắn gọn. - Apple AirPods Pro", "trả lời": "Giới thiệu Apple AirPods Pro, trải nghiệm nghe đỉnh cao. Với tính năng Khử tiếng ồn chủ động, bạn có thể đắm mình trong âm nhạc, podcast và cuộc gọi mà không bị phân tâm. Sự vừa vặn có thể tùy chỉnh đảm bảo sự vừa vặn thoải mái, an toàn, trong khi thiết kế chống mồ hôi và nước là hoàn hảo cho lối sống năng động. Tích hợp liền mạch với các thiết bị Apple của bạn và khả năng chia sẻ âm thanh khiến những chiếc tai nghe này trở thành thứ bắt buộc phải có. Hãy nắm bắt ngay hôm nay và nâng tầm trò chơi lắng nghe của bạn."}</w:t>
      </w:r>
    </w:p>
    <w:p w14:paraId="0C2B5163" w14:textId="77777777" w:rsidR="00426645" w:rsidRDefault="00411F91">
      <w:r>
        <w:t>{"câu hỏi": "Vui lòng điền vào lời nhắc truyện ngắn với một câu phù hợp. - Mỗi ngày, anh ấy sẽ ra biển", "trả lời": "Mỗi ngày, anh ấy sẽ ra biển, ngồi ở rìa vách đá và để tiếng sóng vỗ rửa sạch những lo lắng của anh ấy."}</w:t>
      </w:r>
    </w:p>
    <w:p w14:paraId="74DDF949" w14:textId="77777777" w:rsidR="00426645" w:rsidRDefault="00411F91">
      <w:r>
        <w:t>{"câu hỏi": "Vui lòng cho phân từ quá khứ của động từ \"drink\".", "answer": "Phân từ quá khứ của động từ \"drink\" là \"drunk\"."}</w:t>
      </w:r>
    </w:p>
    <w:p w14:paraId="02B159D0" w14:textId="77777777" w:rsidR="00426645" w:rsidRDefault="00411F91">
      <w:r>
        <w:t>{"question": "Tạo mã gồm 4 chữ số không có số lặp.", "answer": "Một mã có thể có 4 chữ số không lặp lại là 5386."}</w:t>
      </w:r>
    </w:p>
    <w:p w14:paraId="68CF3071" w14:textId="77777777" w:rsidR="00426645" w:rsidRDefault="00411F91">
      <w:r>
        <w:lastRenderedPageBreak/>
        <w:t>{"câu hỏi": "Hãy đưa ra một gợi ý để cải thiện câu này. - Anh ấy đi bộ xuống phố.", "trả lời": "Để cải thiện câu \"Anh ấy đi xuống phố" và làm cho nó mô tả và hấp dẫn hơn, hãy xem xét thêm nhiều chi tiết và bối cảnh để vẽ một bức tranh sinh động cho người đọc. Ví dụ: "Khi mặt trời lặn, chiếu ánh sáng ấm áp lên thành phố nhộn nhịp, anh đi lang thang trên con phố nhộn nhịp, chìm đắm trong suy nghĩ.\"}</w:t>
      </w:r>
    </w:p>
    <w:p w14:paraId="6F823B83" w14:textId="77777777" w:rsidR="00426645" w:rsidRDefault="00411F91">
      <w:r>
        <w:t>{"câu hỏi": "Vui lòng tạo ra một từ trái nghĩa của từ \"easy\".", "answer": "Từ trái nghĩa của từ \"easy\" là \"hard\"."}</w:t>
      </w:r>
    </w:p>
    <w:p w14:paraId="723206F9" w14:textId="77777777" w:rsidR="00426645" w:rsidRDefault="00411F91">
      <w:r>
        <w:t>{"câu hỏi": "Viết lại tuyên bố như một câu hỏi gián tiếp. - Anh ấy hỏi tôi có muốn cùng anh ấy ăn trưa không.", "trả lời": "Anh ấy có hỏi bạn có muốn cùng anh ấy ăn trưa không?"}</w:t>
      </w:r>
    </w:p>
    <w:p w14:paraId="04427E5D" w14:textId="77777777" w:rsidR="00426645" w:rsidRDefault="00411F91">
      <w:r>
        <w:t>{"câu hỏi": "Hãy cho tôi biết một lợi thế của việc sử dụng mô hình ngôn ngữ được đào tạo trước", "câu trả lời": "Một lợi thế của việc sử dụng mô hình ngôn ngữ được đào tạo trước là giảm thời gian đào tạo và nguồn lực cần thiết để đạt được hiệu suất cao trong các nhiệm vụ mới. Vì mô hình đã được đào tạo trên một lượng lớn dữ liệu, nó đã học cách nhận ra các mẫu trong ngôn ngữ và có thể dễ dàng tinh chỉnh cho một nhiệm vụ cụ thể, thay vì đào tạo một mô hình từ đầu đòi hỏi một lượng lớn dữ liệu và sức mạnh tính toán."}</w:t>
      </w:r>
    </w:p>
    <w:p w14:paraId="05F66BAA" w14:textId="77777777" w:rsidR="00426645" w:rsidRDefault="00411F91">
      <w:r>
        <w:t>{"question": "Viết một tập lệnh bash để tập hợp tất cả các tệp văn bản thuộc loại \"segment*.txt\" thành một tệp văn bản duy nhất có tên \"segments.txt\"", "answer": "Đây là một tập lệnh bash ví dụ để thu thập tất cả các tệp văn bản thuộc loại \"segment*.txt\" thành một tệp văn bản duy nhất có tên \"segments.txt\":\n\n'''\n#!/bin/bash\n\n# Tạo một tệp \"segments.txt\" trống \ n&gt; segments.txt\n\n# Lặp qua tất cả các tệp \"segment*.txt\" trong thư mục hiện tại,\ n# đọc nội dung của chúng và thêm vào \"segments.txt\"\nfor file in segment*.txt; do\n cat \"$file\" &gt;&gt; segments.txt\ndone\n'''\n\nBạn có thể lưu tập lệnh này dưới dạng \"gather_segments.sh\" và chạy nó trong thiết bị đầu cuối bằng lệnh 'bash gather_segments.sh'. Lưu ý rằng tập lệnh này giả định rằng bạn muốn thu thập tất cả các tệp \"segment*.txt\" trong thư mục hiện tại. Nếu bạn muốn thu thập các tập tin từ một thư mục khác, bạn sẽ cần phải sửa đổi tập lệnh cho phù hợp."}</w:t>
      </w:r>
    </w:p>
    <w:p w14:paraId="598CFCDF" w14:textId="77777777" w:rsidR="00426645" w:rsidRDefault="00411F91">
      <w:r>
        <w:t>{"câu hỏi": "Vui lòng chuyển đổi chỗ trống trong câu bên dưới - Anh ấy đã mua _ để lưu trữ dữ liệu của mình nhưng dung lượng lưu trữ _ quá nhỏ.", "trả lời": "Anh ấy đã mua một kho lưu trữ để lưu trữ dữ liệu của mình nhưng _ quá nhỏ."}</w:t>
      </w:r>
    </w:p>
    <w:p w14:paraId="10CDE5FC" w14:textId="77777777" w:rsidR="00426645" w:rsidRDefault="00411F91">
      <w:r>
        <w:t xml:space="preserve">{"question": "Mô tả danh sách năm bộ phim dựa trên một thể loại nhất định - Thể loại: Phim kinh dị tâm lý", "trả lời": "1. \"Shutter Island\" (2010): Đạo diễn Martin Scorsese và có sự tham gia của Leonardo DiCaprio, bộ phim này theo chân một Nguyên soái Hoa Kỳ điều tra sự biến mất của một bệnh nhân tại một bệnh viện tâm thần. Black Swan (2010): Đạo diễn Darren Aronofsky và diễn viên chính Natalie Portman,  Bộ phim này kể về một nữ diễn viên ba lê mất kiểm soát thực tế khi cô cố gắng hoàn thiện vai diễn của mình. \ n \ n3. The Silence of the Lambs (1991): Đạo diễn Jonathan Demme với sự tham gia của Jodie Foster và Anthony Hopkins, bộ phim này theo chân một đặc vụ FBI trẻ tuổi tranh thủ sự giúp đỡ của một bác sĩ tâm thần ăn thịt người để bắt một kẻ giết người hàng loạt. Gone Girl (2014): </w:t>
      </w:r>
      <w:r>
        <w:lastRenderedPageBreak/>
        <w:t>Được đạo diễn bởi David Fincher với sự tham gia của Ben Affleck và Rosamund Pike, bộ phim này kể về một người đàn ông trở thành nghi phạm chính trong vụ mất tích của vợ mình. The Sixth Sense (1999): Đạo diễn bởi M. Night Shyamalan với sự tham gia của Bruce Willis và Haley Joel Osment, bộ phim này kể về một đứa trẻ có thể nhìn thấy và nói chuyện với người chết và nhà tâm lý học của nó, người cố gắng giúp đỡ nó.</w:t>
      </w:r>
    </w:p>
    <w:p w14:paraId="45FCA866" w14:textId="77777777" w:rsidR="00426645" w:rsidRDefault="00411F91">
      <w:r>
        <w:t>{"câu hỏi": "Kể tên ba cuốn sách đầu tiên trong Bộ truyện Harry Potter.", "Câu trả lời": "Ba cuốn sách đầu tiên trong bộ truyện Harry Potter là:\n\n1. Harry Potter và Hòn đá phù thủy (còn được gọi là Harry Potter và Hòn đá phù thủy ở Mỹ) \n2. Harry Potter và Phòng chứa bí mật\n3. Harry Potter và tên tù nhân Azkaban."}</w:t>
      </w:r>
    </w:p>
    <w:p w14:paraId="08D51F35" w14:textId="77777777" w:rsidR="00426645" w:rsidRDefault="00411F91">
      <w:r>
        <w:t>{"câu hỏi": "Viết thuật toán cho Tháp Hà Nội.", "trả lời": "Tháp Hà Nội là một trò chơi toán học hoặc câu đố bao gồm ba chốt hoặc que và một số đĩa có kích thước khác nhau, có thể trượt lên bất kỳ chốt nào. Câu đố bắt đầu với các đĩa trong một ngăn xếp gọn gàng theo thứ tự kích thước tăng dần trên một chốt, với đĩa nhỏ nhất ở trên cùng, tạo thành hình nón. Mục tiêu của câu đố là di chuyển toàn bộ ngăn xếp sang một chốt khác, tuân theo các quy tắc đơn giản sau: \ n1. Mỗi lần chỉ có thể di chuyển một đĩa.\n2. Mỗi lần di chuyển bao gồm lấy đĩa trên từ một trong các chốt và trượt nó lên một chốt khác, trên đầu các đĩa khác có thể đã có trên chốt đó. \ n3. Không có đĩa lớn hơn nào có thể được đặt lên trên một đĩa nhỏ hơn.\n\nDưới đây là cách bạn có thể viết một thuật toán để giải câu đố Tower of Hanoi cho một số đĩa nhất định: \n\n1- Chúng tôi biểu thị ba chốt hoặc thanh là Nguồn, Phụ trợ và Đích. \n2- Chúng tôi biểu thị số lượng đĩa là n. \n3- Chúng tôi định nghĩa một hàm đệ quy 'SolveHanoi' lấy các tham số 'n, Source, Auxiliary, Destination'\n4- Trong hàm: \n a - Nếu n bằng 1, chúng tôi in việc di chuyển đĩa từ chốt Nguồn sang Đích. \n b - Nếu không, trước tiên chúng ta gọi hàm đệ quy cho các đĩa n-1 và các tham số 'n-1, Nguồn, Đích, Phụ trợ'.\n c- Sau cuộc gọi đệ quy, chúng tôi in việc di chuyển đĩa dưới cùng từ Nguồn sang chốt Đích. \n d- Cuối cùng, chúng ta gọi hàm đệ quy một lần nữa cho các đĩa n-1 và các tham số 'n-1, Auxiliary, Source, Destination'.\n5- Chúng ta khởi tạo một lệnh gọi đến hàm 'SolveHanoi' với các tham số 'n, Source, Auxiliary, Destination'.\n\nEnd của thuật toán."}</w:t>
      </w:r>
    </w:p>
    <w:p w14:paraId="731AF909" w14:textId="77777777" w:rsidR="00426645" w:rsidRDefault="00411F91">
      <w:r>
        <w:t>{"question": "Tạo kiểu css để in nghiêng văn bản sau đây. - Con mèo kêu meo meo.", "trả lời": "Đây là một ví dụ về cách bạn có thể tạo kiểu cho văn bản để làm cho nó được in nghiêng bằng CSS:\n\n'''css\n.italic-text {\n font-style: italic;\n}\n'''\n\nBạn có thể áp dụng lớp cho văn bản trong một phần tử HTML như thế này:\n\n''html\n&lt;p class=\"italic-text\"&gt;The cat meowed.&lt;/p&gt;\n'''\n\nĐiều này sẽ dẫn đến văn bản được hiển thị dưới dạng in nghiêng:  *Con mèo kêu meo meo*."}</w:t>
      </w:r>
    </w:p>
    <w:p w14:paraId="6CD0C4BB" w14:textId="77777777" w:rsidR="00426645" w:rsidRDefault="00411F91">
      <w:r>
        <w:t>{"câu hỏi": "Tạo ra một cách chơi chữ hài hước bằng cách sử dụng từ \"trái cây\".", "câu trả lời": "\"Tại sao một số cặp đôi không hẹn hò trong khu vực trái cây của siêu thị? Bởi vì bọn họ quả dưa đỏ!\""}</w:t>
      </w:r>
    </w:p>
    <w:p w14:paraId="20181A85" w14:textId="77777777" w:rsidR="00426645" w:rsidRDefault="00411F91">
      <w:r>
        <w:t xml:space="preserve">{"câu hỏi": "Viết một vài dòng về một bãi biển nhiệt đới.", "câu trả lời": "Một bãi biển nhiệt đới là một ốc đảo thanh bình và đẹp như tranh vẽ, tự hào có cát trắng mịn, nước màu ngọc lam lung linh và những cây cọ đung đưa cao. Đó là một thiên đường nơi bạn có thể cảm nhận được sự ấm áp của mặt trời trên da và nghe thấy âm thanh nhẹ nhàng của sóng biển. Không </w:t>
      </w:r>
      <w:r>
        <w:lastRenderedPageBreak/>
        <w:t>khí luôn trong lành với mùi hương của nước mặn và hệ thực vật nhiệt đới, và những ngày được dành để nằm dài trên bãi biển, bơi trong làn nước trong vắt và khám phá sinh vật biển đa dạng. Một chuyến viếng thăm một bãi biển nhiệt đới là một trải nghiệm trẻ hóa hứa hẹn sự thư giãn, yên bình và những kỷ niệm khó quên."}</w:t>
      </w:r>
    </w:p>
    <w:p w14:paraId="57BE1909" w14:textId="77777777" w:rsidR="00426645" w:rsidRDefault="00411F91">
      <w:r>
        <w:t>{"câu hỏi": "Tóm tắt đoạn văn sau đây về lợi ích của thiền định. - Thiền là một thực hành đã được sử dụng trong nhiều thế kỷ để thúc đẩy sức khỏe thể chất và tinh thần. Các nghiên cứu đã chỉ ra rằng thực hành thiền định thường xuyên có thể giúp giảm mức độ căng thẳng và dẫn đến cải thiện sự rõ ràng và tập trung, ngủ ngon hơn và cải thiện các mối quan hệ. Ngoài ra, thiền có thể giúp mở ra các đường dây giao tiếp với một sức mạnh cao hơn và tăng cường kết nối cảm xúc giữa bản thân và thần thánh.", "Trả lời": "Thiền thúc đẩy sức khỏe thể chất và cảm xúc, giảm căng thẳng, tăng sự tập trung và rõ ràng, cải thiện giấc ngủ và các mối quan hệ. Hơn nữa, nó có thể tăng cường kết nối cảm xúc với một sức mạnh cao hơn."}</w:t>
      </w:r>
    </w:p>
    <w:p w14:paraId="32D35B5E" w14:textId="77777777" w:rsidR="00426645" w:rsidRDefault="00411F91">
      <w:r>
        <w:t>{"câu hỏi": "Liệt kê 5 sản phẩm hàng đầu của loại này - Điện thoại thông minh", "câu trả lời": "Dưới đây là 5 điện thoại thông minh hàng đầu hiện có trên thị trường, dựa trên đánh giá của khách hàng và báo cáo ngành: \ n \ n1. Apple iPhone 12 Pro Max: Điện thoại này có màn hình Super Retina XDR 6.7 inch, ba camera 12MP và chip A14 Bionic mạnh mẽ. \n\n2. Samsung Galaxy S21 Ultra: Với màn hình Dynamic AMOLED 2X lớn 6,8 inch, thiết bị này tự hào có camera chính 108MP cho những bức ảnh tuyệt đẹp và khả năng 5G mới nhất. OnePlus 9 Pro: Điện thoại thông minh này có màn hình AMOLED 6,7 inch tuyệt đẹp, bốn camera phía sau bao gồm cảm biến chính 48MP và bộ xử lý Snapdragon 888 tốc độ cao. \ n \ n4. Google Pixel 5: Với hệ thống camera ấn tượng với Chế độ ban đêm, Ánh sáng chân dung và ống kính siêu rộng, thiết bị này cũng có màn hình OLED 6 inch FHD + và thời lượng pin cả ngày. \ n \ n5. Xiaomi Mi 11: Thiết bị này tự hào có màn hình AMOLED 6.81 inch, camera chính 108MP và được cung cấp sức mạnh bởi bộ vi xử lý Snapdragon 888- khiến nó trở thành lựa chọn hàng đầu cho người dùng đang tìm kiếm trải nghiệm điện thoại thông minh cao cấp."}</w:t>
      </w:r>
    </w:p>
    <w:p w14:paraId="7164EA9B" w14:textId="77777777" w:rsidR="00426645" w:rsidRDefault="00411F91">
      <w:r>
        <w:t>{"câu hỏi": "Bác bỏ tuyên bố sau: \"Biến đổi khí hậu là không có thật.\"", "câu trả lời": "Biến đổi khí hậu là một hiện tượng đã được khoa học chứng minh đã được nghiên cứu và ghi nhận rộng rãi bởi các chuyên gia trên toàn cầu. Nhiều báo cáo và đánh giá được thực hiện bởi các tổ chức có uy tín như NASA, NOAA và IPCC, tất cả đều kết luận rằng khí hậu Trái đất đang trải qua sự thay đổi nhanh chóng, chủ yếu là kết quả của các hoạt động của con người. Nhiều dòng bằng chứng chứng minh thực tế của biến đổi khí hậu - Nhiệt độ trung bình của Trái đất đã tăng lên, mực nước biển dâng cao, băng biển Bắc Cực đang giảm nhanh chóng,  Các mô hình thời tiết đang thay đổi, và các sự kiện thời tiết cực đoan đang trở nên thường xuyên và dữ dội hơn. Phần lớn các nhà khoa học khí hậu đồng ý rằng biến đổi khí hậu là có thật và nó thể hiện mối quan tâm cấp bách đối với thế giới. Bác bỏ bằng chứng khoa học và sự đồng thuận áp đảo này là bỏ qua sự thật, và có nguy cơ gây hậu quả nghiêm trọng cho hành tinh của chúng ta và các thế hệ tương lai.</w:t>
      </w:r>
    </w:p>
    <w:p w14:paraId="478924C2" w14:textId="77777777" w:rsidR="00426645" w:rsidRDefault="00411F91">
      <w:r>
        <w:t xml:space="preserve">{"question": "Tóm tắt đoạn văn đã cho bằng cách sử dụng mô hình GPT. - Trong những thập kỷ gần đây, sự nóng lên toàn cầu đã trở thành một trong những vấn đề cấp bách nhất của thời đại chúng ta. Trên thực tế, hành tinh này đã trải qua nhiệt độ cao hơn và các sự kiện </w:t>
      </w:r>
      <w:r>
        <w:lastRenderedPageBreak/>
        <w:t>thời tiết khắc nghiệt hơn kể từ khi bắt đầu Cách mạng Công nghiệp. Để đảm bảo một môi trường an toàn và lành mạnh cho các thế hệ hiện tại và tương lai, các nỗ lực phải được thực hiện để giải quyết vấn đề này.", "Trả lời": "Hành tinh đang phải đối mặt với vấn đề nóng lên toàn cầu, với nhiệt độ tăng và thời tiết khắc nghiệt, và cần có những nỗ lực để giải quyết nó vì sự an toàn và sức khỏe của các thế hệ hiện tại và tương lai."}</w:t>
      </w:r>
    </w:p>
    <w:p w14:paraId="73540841" w14:textId="77777777" w:rsidR="00426645" w:rsidRDefault="00411F91">
      <w:r>
        <w:t>{"câu hỏi": "Tạo danh sách bốn cách tích cực để dành thời gian khi cảm thấy buồn chán.", "trả lời": "1. Theo đuổi sở thích sáng tạo như vẽ tranh, vẽ, viết, chơi nhạc hoặc chế tạo.\n2. Đi dạo, đi bộ đường dài hoặc đi xe đạp trong thiên nhiên để tận hưởng không khí trong lành và phong cảnh đẹp. \ n3. Tham gia vào một hoạt động thể chất hoặc tham gia một lớp tập thể dục để máu lưu thông và giải phóng endorphin cảm thấy tốt. \ n4. Kết nối với bạn bè hoặc gia đình để tham gia một hoạt động xã hội thú vị, cho dù đó là đi ăn, xem phim hay chỉ đơn giản là uống một tách trà."}</w:t>
      </w:r>
    </w:p>
    <w:p w14:paraId="79CDA763" w14:textId="77777777" w:rsidR="00426645" w:rsidRDefault="00411F91">
      <w:r>
        <w:t>{"câu hỏi": "Đề xuất năm hoạt động thú vị để làm với bạn bè.", "trả lời": "1) Đêm trò chơi: Tập hợp bạn bè của bạn cho một đêm vui vẻ và giải trí chơi board game, trò chơi bài hoặc trò chơi điện tử cùng nhau. \ n \ n2) Movie Marathon: Làm một ít bỏng ngô, gọi một số món ăn và thưởng thức một cuộc đua marathon phim với bạn bè của bạn. Bạn thậm chí có thể chọn một chủ đề cho lựa chọn phim, chẳng hạn như một thể loại hoặc diễn viên cụ thể. \ n \ n3) Phiêu lưu ngoài trời: Nếu thời tiết cho phép, hãy tập hợp bạn bè của bạn cho một chuyến tham quan ngoài trời. Bạn có thể đi bộ đường dài, đi dã ngoại, chơi trò chơi Frisbee hoặc chỉ tận hưởng công ty của nhau trong khi hòa mình vào thiên nhiên. \ n \ n4) Đêm nghệ thuật: Làm cho nước ép sáng tạo của bạn chảy và có một đêm nghệ thuật với bạn bè của bạn. Bạn có thể vẽ, vẽ, làm đồ trang sức hoặc thử một số dự án DIY cùng nhau. \ n \ n5) Bữa tiệc nấu ăn: Biến nhà bếp của bạn thành một trung tâm ẩm thực thú vị và nấu một cơn bão với bạn bè của bạn. Cậu có thể làm một công thức nấu ăn mới, nướng bánh, hoặc cùng nhau nấu một bữa ăn thịnh soạn và tận hưởng thành quả lao động của mình."}</w:t>
      </w:r>
    </w:p>
    <w:p w14:paraId="619B71E1" w14:textId="77777777" w:rsidR="00426645" w:rsidRDefault="00411F91">
      <w:r>
        <w:t xml:space="preserve">{"câu hỏi": "Giải thích sự khác biệt giữa ứng dụng dành cho thiết bị di động và trang web đáp ứng.", "câu trả lời": "Ứng dụng dành cho thiết bị di động và trang web đáp ứng là hai thứ khác nhau, mặc dù cả hai đều được thiết kế để cung cấp nội dung và chức năng cho thiết bị di động.\n\dụng di động là một ứng dụng được tải xuống và cài đặt trên thiết bị di động của người dùng, thường thông qua cửa hàng ứng dụng,  chẳng hạn như Google Play hoặc Apple App Store. Một ứng dụng dành cho thiết bị di động chạy nguyên bản trên thiết bị và có thể được truy cập thông qua một biểu tượng trên màn hình chính. Ứng dụng di động có thể được phát triển đặc biệt cho một hệ điều hành cụ thể, chẳng hạn như iOS hoặc Android và có thể tận dụng tối đa phần cứng và tính năng của thiết bị, bao gồm máy ảnh, GPS và gia tốc kế, cho phép chức năng nâng cao và trải nghiệm người dùng tối ưu. Mặt khác, trang web đáp ứng là một loại trang web được thiết kế để thích ứng với các kích thước và độ phân giải màn hình khác nhau,  Cung cấp trải nghiệm người dùng tốt cho những người truy cập trang web trên máy tính để bàn, máy tính bảng và điện thoại thông minh. Trang web đáp ứng được truy cập thông qua trình duyệt web, chẳng hạn như Chrome hoặc Safari và không yêu cầu tải xuống hoặc cài đặt. Nội dung và chức năng của trang web được phân phối qua internet và không bị ràng buộc với một hệ điều hành hoặc thiết bị cụ thể. Một trang web đáp ứng </w:t>
      </w:r>
      <w:r>
        <w:lastRenderedPageBreak/>
        <w:t>thường tiết kiệm chi phí hơn để phát triển và duy trì so với một ứng dụng dành cho thiết bị di động, vì nó chỉ yêu cầu một phiên bản được xây dựng và cập nhật. Tóm lại, ứng dụng dành cho thiết bị di động là một ứng dụng độc lập được cài đặt trên thiết bị của người dùng, trong khi trang web đáp ứng được truy cập thông qua trình duyệt web và thích ứng với các kích thước màn hình khác nhau. Cả hai đều có ưu điểm và nhược điểm, và sự lựa chọn giữa hai điều này sẽ phụ thuộc vào nhu cầu và mục tiêu cụ thể của doanh nghiệp hoặc tổ chức."}</w:t>
      </w:r>
    </w:p>
    <w:p w14:paraId="236CBAC1" w14:textId="77777777" w:rsidR="00426645" w:rsidRDefault="00411F91">
      <w:r>
        <w:t>{"câu hỏi": "Tạo ra một bài thơ về thiên nhiên bằng cách sử dụng các từ đã cho. - Sông, Cây, Sao", "trả lời": "Giữa những tán cây, bên dòng sông rộng lớn,\nMột thế giới của thiên nhiên, nơi hòa bình cư ngụ;\nNước lảm nhảm, một âm thanh êm dịu,\nNhư những chiếc lá xào xạc nhẹ nhàng trên mặt đất.\n\nNhững ngôi sao phía trên, thật sáng và thật,\nMột bức tranh nghệ thuật, một khung cảnh thiên thể;\nMột bức tranh về vẻ đẹp, trên bầu trời đêm,\nVới ánh đèn lấp lánh,  dòng sông chảy, đến chân trời xa xôi,\nHành trình của nó vô tận, không ranh giới, không quán bar;\nCây cối đung đưa, trong làn gió nhẹ,\nMột bản giao hưởng của thiên nhiên, một sự bình yên yên tĩnh.\n\nVà vì vậy chúng ta đứng, trong sự kinh ngạc của tất cả,\nDòng sông hùng vĩ, cây cối thật cao;\nNhững ngôi sao trên cao, một cảnh tượng đáng để chiêm ngưỡng,\ Một bức chân dung của thiên nhiên, một câu chuyện chưa được kể."}</w:t>
      </w:r>
    </w:p>
    <w:p w14:paraId="1D4534D0" w14:textId="77777777" w:rsidR="00426645" w:rsidRDefault="00411F91">
      <w:r>
        <w:t>{"question": "Cung cấp một ví dụ về việc sử dụng hàm enumerate() trong Python.", "answer": "Chắc chắn! Dưới đây là một ví dụ về việc sử dụng hàm 'enumerate()' trong Python để lặp qua danh sách các loại trái cây và in từng mục cùng với chỉ mục của nó.\n\n'''python\nfruits = ['apple', 'chuối', 'dứa', 'nho']\n\nfor index, fruit in enumerate(fruits):\n print(f'index = {index}, fruit = {fruit}')\n'''\n\nĐiều này sẽ tạo ra kết quả sau:\n'''\nindex = 0,  fruit = apple\nindex = 1, fruit = banana\nindex = 2, fruit = pineapple\nindex = 3, fruit = grapes\n'''\nNhư bạn có thể thấy, hàm 'enumerate()' thêm một bộ đếm hoặc chỉ mục vào mỗi mục của phép lặp và trả về một bộ dữ liệu (index, phần tử), cho phép bạn dễ dàng lặp lại trên một lần lặp, theo dõi cả chỉ mục và chính phần tử đó."}</w:t>
      </w:r>
    </w:p>
    <w:p w14:paraId="0307D9F8" w14:textId="77777777" w:rsidR="00426645" w:rsidRDefault="00411F91">
      <w:r>
        <w:t>{"câu hỏi": "Đưa ra một cái nhìn tổng quan ngắn gọn về đạo luật DREAM.", "câu trả lời": "Đạo luật DREAM (Đạo luật Phát triển, Cứu trợ và Giáo dục cho Trẻ vị thành niên Người nước ngoài) là một đề xuất lập pháp ở Hoa Kỳ sẽ cấp quyền cư trú có điều kiện tạm thời, với quyền làm việc, cho những người nhập cư đủ điều kiện vào nước này với tư cách là trẻ vị thành niên, và, nếu sau đó họ đáp ứng các tiêu chuẩn khác,  Họ sẽ đạt được thường trú nhân. Dự luật lần đầu tiên được giới thiệu tại Thượng viện vào ngày 1 tháng 8 năm 2001, và kể từ đó đã được giới thiệu lại nhiều lần nhưng vẫn chưa được thông qua ở dạng ban đầu. Mục tiêu của nó là cung cấp một con đường trở thành công dân cho thanh thiếu niên nhập cư không có giấy tờ được đưa đến Hoa Kỳ khi còn nhỏ và những người đã hoàn thành giáo dục và đáp ứng các yêu cầu khác."}</w:t>
      </w:r>
    </w:p>
    <w:p w14:paraId="5F41C0BB" w14:textId="77777777" w:rsidR="00426645" w:rsidRDefault="00411F91">
      <w:r>
        <w:t xml:space="preserve">{"question": "Xác định các loại nội dung từ danh sách sau. - bài đăng trên blog, video, ảnh, hội thảo trên web", "trả lời": "Các loại nội dung trong danh sách nhất định là: \ n \ n1. Bài đăng trên blog - Nội dung văn bản / văn bản được xuất bản trên một trang web, thường thường xuyên và về một chủ đề hoặc phạm vi chủ đề cụ thể. \ n2. Video - Nội dung nghe nhìn kết hợp hình ảnh, âm thanh và/hoặc văn bản chuyển động và tĩnh để truyền tải thông </w:t>
      </w:r>
      <w:r>
        <w:lastRenderedPageBreak/>
        <w:t>điệp hoặc câu chuyện.\n3. Ảnh - Nội dung trực quan dưới dạng ảnh tĩnh, kỹ thuật số hoặc bản in, ghi lại một khoảnh khắc hoặc cảnh. \n4. Hội thảo trên web - Nội dung nghe nhìn dưới dạng hội thảo hoặc thuyết trình trực tuyến, được cung cấp trực tiếp hoặc được ghi âm trước, thường cho mục đích giáo dục hoặc đào tạo."}</w:t>
      </w:r>
    </w:p>
    <w:p w14:paraId="788BA444" w14:textId="77777777" w:rsidR="00426645" w:rsidRDefault="00411F91">
      <w:r>
        <w:t>{"câu hỏi": "So sánh và đối chiếu tín hiệu analog và kỹ thuật số.", "câu trả lời": "Tín hiệu tương tự và kỹ thuật số là hai loại tín hiệu được sử dụng để truyền thông tin và chúng khác nhau theo một số cách quan trọng. Dưới đây là một số điểm so sánh quan trọng giữa chúng: \ n \ n1. Biểu diễn dữ liệu: Tín hiệu tương tự là tín hiệu liên tục, có nghĩa là chúng có thể lấy bất kỳ giá trị nào trong một phạm vi cụ thể. Ví dụ: nếu bạn nói vào micrô, sóng âm thanh do giọng nói của bạn tạo ra có thể có nhiều biên độ và tần số, tất cả đều có thể được biểu thị bằng tín hiệu tương tự. Ngược lại, tín hiệu kỹ thuật số là rời rạc, có nghĩa là chúng có một tập hợp các giá trị cố định mà chúng có thể giả định. Ví dụ, tín hiệu âm thanh kỹ thuật số thường được biểu diễn dưới dạng một chuỗi dài các số nhị phân, trong đó mỗi số đại diện cho biên độ của tín hiệu tại một thời điểm cụ thể. \ n \ n2. Mẫn cảm với tiếng ồn: Một trong những lợi thế chính của tín hiệu kỹ thuật số so với tín hiệu tương tự là khả năng miễn dịch tương đối của chúng đối với tiếng ồn. Trên một khoảng cách dài, hoặc khi có tín hiệu gây nhiễu, tín hiệu tương tự có thể bị suy giảm, dẫn đến mất thông tin. Mặt khác, tín hiệu kỹ thuật số thường có thể được truyền đi mà không làm mất thông tin đáng kể, miễn là mức độ nhiễu dưới một ngưỡng nhất định. Mặc dù lỗi vẫn có thể xảy ra, nhưng chúng thường có thể được sửa bằng cách sử dụng mã sửa lỗi. \ n \ n3. Tính linh hoạt: Tín hiệu kỹ thuật số có thể dễ dàng xử lý và thao tác bằng máy tính và các thiết bị kỹ thuật số khác. Điều này làm cho chúng rất phù hợp với các tác vụ như nén, lọc và mã hóa dữ liệu. Mặt khác, tín hiệu tương tự phải được xử lý bằng các mạch tương tự, có thể phức tạp hơn và khó thiết kế hơn. \ n \ n4. Yêu cầu phần cứng: Tín hiệu tương tự có thể được truyền trực tiếp qua các phương tiện khác nhau như cáp hoặc sóng trong khi tín hiệu kỹ thuật số trước tiên cần được chuyển đổi thành định dạng phù hợp để truyền như điều chế trước khi truyền. Tương tự, trong khi việc tiếp nhận tín hiệu Analog chỉ cần được giải điều chế, tín hiệu kỹ thuật số thường cần xử lý bổ sung trước khi được chuyển đổi trở lại thành dạng có thể sử dụng được. Tóm lại, tín hiệu Analog và Digital khác nhau về cách chúng được biểu diễn, tính nhạy cảm của chúng đối với tiếng ồn, tính linh hoạt và yêu cầu phần cứng. Mặc dù tín hiệu Analog đơn giản hơn để tạo và nhận, nhưng tín hiệu kỹ thuật số cung cấp độ chính xác, linh hoạt và mạnh mẽ hơn khiến chúng trở thành lựa chọn ưu tiên trong thời đại kỹ thuật số ngày nay."}</w:t>
      </w:r>
    </w:p>
    <w:p w14:paraId="2029CFD9" w14:textId="77777777" w:rsidR="00426645" w:rsidRDefault="00411F91">
      <w:r>
        <w:t>{"câu hỏi": "Kể tên ba thành phần của phương pháp khoa học.", "câu trả lời": "Ba thành phần của phương pháp khoa học là: \n\n1. Quan sát và đặt câu hỏi: Quá trình khoa học bắt đầu bằng việc quan sát về thế giới xung quanh chúng ta và đặt câu hỏi về cách thức hoặc lý do tại sao mọi thứ hoạt động. \n\n2. Giả thuyết và thí nghiệm: Khi một câu hỏi nghiên cứu được phát triển, một giả thuyết được xây dựng để đưa ra lời giải thích về hiện tượng cần được kiểm tra. Các thí nghiệm hoặc phương pháp thu thập dữ liệu sau đó được thiết kế để kiểm tra giả thuyết. \ n \ n3. Phân tích và kết luận: Sau khi thí nghiệm hoặc thu thập dữ liệu, dữ liệu được phân tích để xác định xem kết quả có hỗ trợ giả thuyết hay không. Dựa trên kết quả phân tích, một kết luận được rút ra và giả thuyết được chấp nhận, từ chối hoặc sửa đổi. Thử nghiệm tiếp theo sau đó có thể được thiết kế để kiểm tra giả thuyết sửa đổi."}</w:t>
      </w:r>
    </w:p>
    <w:p w14:paraId="7F177725" w14:textId="77777777" w:rsidR="00426645" w:rsidRDefault="00411F91">
      <w:r>
        <w:lastRenderedPageBreak/>
        <w:t>{"question": "Tạo ra một ví dụ giải thích khái niệm 'lập trình hàm'.", "trả lời": "Lập trình hàm là một mô hình lập trình liên quan đến việc sử dụng các hàm toán học để tổ chức và thao tác dữ liệu. Nguyên tắc chính của lập trình chức năng là tạo ra các chương trình hoàn toàn chức năng, và do đó có thể dự đoán được. Điều này đạt được bằng cách thiết kế mã tránh thay đổi trạng thái hoặc sử dụng dữ liệu có thể thay đổi.\n\nDưới đây là một ví dụ giúp minh họa lập trình hàm trong thực tế: \ n \ nGiả sử chúng ta có một danh sách các số mà chúng ta muốn cộng lại. Chúng ta có thể viết một hàm lấy danh sách làm đối số của nó và trả về tổng của các số. Hàm này không thay đổi danh sách ban đầu và hành vi của nó hoàn toàn có thể dự đoán được, tùy thuộc vào đầu vào của nó - đây là dấu hiệu của lập trình hàm.\n\n'''\ndef sum_list(numbers: List[int]) -&gt; int:\n total = 0\n for num in numbers:\n total += num\n return total\n\nprint(sum_list([1,2,3,4,5])) #15\nprint(sum_list([5,6,7])) #18\n''\n\nTrong lập trình hàm,  Chúng ta thường sử dụng các hàm bậc cao hơn - các hàm lấy các hàm khác làm đối số - để làm cho mã của chúng ta có nhiều mô-đun hơn và có thể tái sử dụng. Ví dụ: chúng ta có thể sử dụng hàm 'reduce' tích hợp để đạt được kết quả tương tự: \ n \ n '''\ nfrom functools import reduce\n\ndef sum_list(numbers: List[int]) -&gt; int:\n return reduce(lambda a, b: a+b, numbers)\n\nprint(sum_list([1,2,3,4,5])) #15\nprint(sum_list([5,6,7])) #18\n'''\n\n\nTrong ví dụ này, chúng ta truyền một hàm lambda để 'giảm',  áp dụng hàm tích lũy cho các phần tử của danh sách. Một lần nữa, hàm này có thể dự đoán được, vì nó không thay đổi trạng thái của dữ liệu đầu vào. \ n \ n Đây chỉ là một ví dụ đơn giản, nhưng lập trình hàm có thể được áp dụng cho một loạt các vấn đề. Bằng cách chia một chương trình thành các hàm nhỏ, khép kín, chúng ta có thể tạo ra mã dễ hiểu, dễ kiểm tra và tái sử dụng."}</w:t>
      </w:r>
    </w:p>
    <w:p w14:paraId="4242B2F0" w14:textId="77777777" w:rsidR="00426645" w:rsidRDefault="00411F91">
      <w:r>
        <w:t>{"câu hỏi": "Có bao nhiêu quốc gia có tiếng Đức là ngôn ngữ chính thức?", "câu trả lời": "Có sáu quốc gia nơi tiếng Đức là ngôn ngữ chính thức. Đó là: \n\n1. Đức\n2. Áo\n3. Thụy Sĩ \ n4. Liechtenstein\n5. Bỉ (trong Cộng đồng nói tiếng Đức của Bỉ)\n6. Luxembourg (là một trong ba ngôn ngữ chính thức, cùng với tiếng Pháp và tiếng Luxembourg)"}</w:t>
      </w:r>
    </w:p>
    <w:p w14:paraId="13D77BA1" w14:textId="77777777" w:rsidR="00426645" w:rsidRDefault="00411F91">
      <w:r>
        <w:t>{"câu hỏi": "Tạo thông tin chi tiết từ dữ liệu sau và tạo một bản tóm tắt ngắn. - | Xe cộ | Chi phí | Số dặm bay |\n|--------|------|--------|\n| Ferrari F8 | $421,632 | 15mpg |\n| Tesla Model S | $94,990 | 95mpg |\n| BMW M5 | $112,995 | 18mpg |", "trả lời": "Dữ liệu cho thấy so sánh chi phí và quãng đường đi được của ba loại xe khác nhau: Ferrari F8, Tesla Model S và BMW M5. Ferrari F8 đắt hơn đáng kể so với hai chiếc xe còn lại, có giá 421.632 USD, trong khi Tesla Model S và BMW M5 có giá tương đương lần lượt là 94.990 USD và 112.995 USD. Về số dặm, Tesla Model S nổi bật với 95mpg ấn tượng, trong khi Ferrari F8 và BMW M5 có xếp hạng quãng đường thấp hơn lần lượt là 15mpg và 18mpg. Điều này cho thấy Tesla Model S có thể là lựa chọn tiết kiệm chi phí nhất về lâu dài do chi phí thấp hơn và quãng đường đi được cao hơn."}</w:t>
      </w:r>
    </w:p>
    <w:p w14:paraId="4CAE8C2E" w14:textId="77777777" w:rsidR="00426645" w:rsidRDefault="00411F91">
      <w:r>
        <w:t>{"câu hỏi": "Kiểm tra xem câu sau có chứa chính xác cách sử dụng ngữ pháp thích hợp hay không. - Anh ấy đến thăm một viện bảo tàng và đi đến một nhà hàng.", "trả lời": "Không, câu không chứa chính xác cách sử dụng ngữ pháp phù hợp. Nó chứa một lỗi thì động từ. Nó nên là \"Anh ấy đã đến thăm một viện bảo tàng và đi đến một nhà hàng.\"}</w:t>
      </w:r>
    </w:p>
    <w:p w14:paraId="5F449F7E" w14:textId="77777777" w:rsidR="00426645" w:rsidRDefault="00411F91">
      <w:r>
        <w:lastRenderedPageBreak/>
        <w:t>{"câu hỏi": "Tạo danh sách các mặt hàng thay thế lành mạnh cho các món ngọt.", "trả lời": "1. Salad trái cây tươi\n2. Sữa chua Hy Lạp với mật ong và quả mọng \ n3. Sô cô la đen phủ hạnh nhân \ n4. Bánh quy bột yến mạch với chà là và nho khô\n5. Cuộn bơ chuối và hạnh nhân \ n6. Nho đông lạnh\n7. Thanh granola tự làm với các loại hạt và trái cây sấy khô \ n8. Bánh pudding hạt Chia với trái cây tươi\n9. Quế nướng khoai lang\n10. Quả bóng năng lượng trái cây và hạt."}</w:t>
      </w:r>
    </w:p>
    <w:p w14:paraId="66A79C5B" w14:textId="77777777" w:rsidR="00426645" w:rsidRDefault="00411F91">
      <w:r>
        <w:t>{"question": "Phân loại mặt hàng sau và xác định giá. - Một chiếc bát gỗ thủ công", "câu trả lời": "Thể loại: Nhà D\u00e9cor, Đồ gia dụng, Nhà bếp và Ăn uống.\n \nGiá có thể dao động từ $ 10 - $ 100 trở lên tùy thuộc vào kích thước, loại gỗ được sử dụng, tay nghề thủ công và chi tiết của bát gỗ thủ công."}</w:t>
      </w:r>
    </w:p>
    <w:p w14:paraId="47264B5D" w14:textId="77777777" w:rsidR="00426645" w:rsidRDefault="00411F91">
      <w:r>
        <w:t>{"câu hỏi": "Xác định chi phí sinh hoạt ở thành phố sau. - Thành phố New York", "câu trả lời": "Chi phí sinh hoạt" là một thuật ngữ rộng bao gồm một loạt các chi phí sinh hoạt, bao gồm nhà ở, thực phẩm, vận chuyển, chăm sóc sức khỏe, thuế và các nhu yếu phẩm khác. Chi phí sinh hoạt ở thành phố New York thường được coi là cao hơn mức trung bình quốc gia. Theo Numbeo, tính đến tháng 5/2021, chi phí sinh hoạt của một người độc thân ở New York, không bao gồm tiền thuê nhà, ước tính khoảng 1.200 USD mỗi tháng, trong khi một gia đình 4 người có thể chi khoảng 4.200 USD mỗi tháng. Giá thuê một căn hộ một phòng ngủ ở trung tâm thành phố có thể có giá khoảng 3.000 đô la và một căn hộ 3 phòng ngủ khoảng 6.500 đô la mỗi tháng. Hãy nhớ rằng đây là những con số trung bình, và chi phí có thể rất khác nhau tùy thuộc vào khu vực cụ thể của thành phố và lựa chọn lối sống của một cá nhân."}</w:t>
      </w:r>
    </w:p>
    <w:p w14:paraId="232615BD" w14:textId="77777777" w:rsidR="00426645" w:rsidRDefault="00411F91">
      <w:r>
        <w:t>{"câu hỏi": "Viết lại bản tóm tắt sau đây theo cách đơn giản hóa. - Nghiên cứu này nhằm mục đích kiểm tra vai trò của công nghệ trong việc kiểm duyệt mối quan hệ giữa quản lý tri thức và hiệu suất của tổ chức.", "câu trả lời": "Nghiên cứu này điều tra làm thế nào công nghệ có thể ảnh hưởng tích cực đến mối quan hệ giữa quản lý thông tin và hiệu quả hoạt động của một doanh nghiệp."}</w:t>
      </w:r>
    </w:p>
    <w:p w14:paraId="071CBD2B" w14:textId="77777777" w:rsidR="00426645" w:rsidRDefault="00411F91">
      <w:r>
        <w:t>{"câu hỏi": "Phân loại bộ phim \"The Wolf of Wall Street\" là một bộ phim hài hoặc chính kịch.", "câu trả lời": "Bộ phim \"The Wolf of Wall Street\" có thể được phân loại là cả phim hài và chính kịch."}</w:t>
      </w:r>
    </w:p>
    <w:p w14:paraId="7491D55D" w14:textId="77777777" w:rsidR="00426645" w:rsidRDefault="00411F91">
      <w:r>
        <w:t>{"câu hỏi": "Viết lại câu để giọng điệu bớt hung hăng hơn - Bạn không hợp tác.", "trả lời": "Có vẻ như chúng ta đang gặp khó khăn khi làm việc cùng nhau."}</w:t>
      </w:r>
    </w:p>
    <w:p w14:paraId="19B33A36" w14:textId="77777777" w:rsidR="00426645" w:rsidRDefault="00411F91">
      <w:r>
        <w:t xml:space="preserve">{"câu hỏi": "So sánh và đối chiếu khái niệm sa mạc thực phẩm với đầm lầy thực phẩm", "trả lời": "Sa mạc thực phẩm và đầm lầy thực phẩm là hai khái niệm riêng biệt liên quan đến việc tiếp cận hạn chế với thực phẩm lành mạnh và giá cả phải chăng ở một số khu vực nhất định. Sa mạc thực phẩm là một khu vực mà cư dân bị hạn chế tiếp cận với các siêu thị hoặc cửa hàng tạp hóa cung cấp các lựa chọn thực phẩm tươi, lành mạnh và giá cả phải chăng. Vấn đề này thường ảnh hưởng đến khu vực thu nhập thấp và nông thôn, nơi cư dân có thể phải di chuyển quãng đường dài để đến cửa hàng tạp hóa, khiến họ khó duy trì chế độ ăn uống lành mạnh. Ngược lại, đầm lầy thực phẩm là những khu vực có quá nhiều lựa chọn thực phẩm </w:t>
      </w:r>
      <w:r>
        <w:lastRenderedPageBreak/>
        <w:t>không lành mạnh, chẳng hạn như nhà hàng thức ăn nhanh và cửa hàng tiện lợi. Những khu vực này thường thiếu các lựa chọn thực phẩm lành mạnh, khiến người dân khó lựa chọn dinh dưỡng. Trong khi sa mạc thực phẩm được đặc trưng bởi sự thiếu tiếp cận với thực phẩm lành mạnh, đầm lầy thực phẩm được đặc trưng bởi sự dư thừa thực phẩm không lành mạnh. Cả sa mạc thực phẩm và đầm lầy thực phẩm đều có thể có tác động bất lợi đến sức khỏe và hạnh phúc của cư dân. Những khu vực này thường liên quan đến tỷ lệ béo phì, tiểu đường, bệnh tim và các vấn đề sức khỏe liên quan đến chế độ ăn uống khác cao hơn. Tuy nhiên, các giải pháp cho những vấn đề này có thể khác nhau. Cải thiện khả năng tiếp cận thực phẩm lành mạnh trong sa mạc thực phẩm có thể liên quan đến việc đưa nhiều cửa hàng tạp hóa và siêu thị đến các khu vực này hoặc cải thiện các lựa chọn giao thông. Trong đầm lầy thực phẩm, các biện pháp can thiệp có thể tập trung vào việc hạn chế số lượng nhà hàng thức ăn nhanh và cửa hàng tiện lợi hoặc thúc đẩy các lựa chọn thực phẩm lành mạnh hơn."}</w:t>
      </w:r>
    </w:p>
    <w:p w14:paraId="0BCCF2FA" w14:textId="77777777" w:rsidR="00426645" w:rsidRDefault="00411F91">
      <w:r>
        <w:t>{"câu hỏi": "Bạn sẽ mô tả xu hướng tiêu thụ thực phẩm hữu cơ hiện nay như thế nào?", "Trả lời": "Trong những năm gần đây, xu hướng tiêu thụ thực phẩm hữu cơ đã tăng đều đặn trên toàn thế giới. Người tiêu dùng đang trở nên có ý thức hơn về sức khỏe và môi trường, và có nhận thức ngày càng tăng về lợi ích tiềm năng của việc ăn thực phẩm hữu cơ, chẳng hạn như tránh các hóa chất độc hại, thuốc trừ sâu và hormone thường được sử dụng trong nông nghiệp thông thường. Kết quả là, nhu cầu về thực phẩm hữu cơ đã tăng lên, và điều này đã dẫn đến sự gia tăng tính sẵn có và đa dạng của các sản phẩm hữu cơ trong các siêu thị và cửa hàng đặc sản. Ngoài ra, nhiều người sẵn sàng trả phí bảo hiểm cho các sản phẩm được trồng hữu cơ, điều này cho thấy xu hướng tiêu thụ thực phẩm hữu cơ chỉ được thiết lập để tiếp tục phát triển phổ biến."}</w:t>
      </w:r>
    </w:p>
    <w:p w14:paraId="50920DA0" w14:textId="77777777" w:rsidR="00426645" w:rsidRDefault="00411F91">
      <w:r>
        <w:t xml:space="preserve">{"câu hỏi": "Tạo ví dụ về kịch bản cho chương trình truyền hình dành cho trẻ em", "câu trả lời": "Tiêu đề: Cuộc phiêu lưu bảng chữ cái\n\n(Cảnh mở đầu với nhân vật chính, Tommy the Orange Tiger, đi bộ qua một khu rừng đầy màu sắc)\n\nTommy: (sóng) Xin chào, các bạn! Nó \ u2019s Tommy the Orange Tiger, và hôm nay chúng tôi \ u2019re đi trên một cuộc phiêu lưu bảng chữ cái! \ n \ n (các chữ cái của bảng chữ cái bay lên màn hình, từng cái một) \ n \ nTommy: Đó \ u2019s đúng! Chúng tôi sẽ khám phá khu rừng và tìm thứ gì đó bắt đầu bằng mọi chữ cái trong bảng chữ cái, từ A đến Z. Bạn đã sẵn sàng để đi? Let\u2019s go!\n\n(Tommy bắt đầu đi bộ xuyên rừng)\n\nTommy: (dừng lại) Nhìn kìa! Có một cái gì đó bắt đầu bằng chữ A. Đó là một quả táo! Bạn có thể nói táo không?\n\n(Tommy cắn một miếng táo và tiếp tục đi bộ) \ n \ nTommy: Hmm, điều gì tiếp theo? (dừng) Nhìn kìa, một con bướm! Con bướm bắt đầu bằng chữ B. Bạn có thể nói bướm không?\n\n(Tommy tiếp tục đi bộ và tìm các đồ vật và động vật khác nhau cho mỗi chữ cái trong bảng chữ cái, khuyến khích người xem lặp lại các từ) \ n \ nTommy: Wow, chúng tôi \ u2019 đã đến tận Z! Và nhìn kìa, một con ngựa vằn! Ngựa vằn bắt đầu bằng chữ Z. Bạn có thể nói ngựa vằn không?\n\n(Tommy vẫy tay tạm biệt ngựa vằn và quay sang người xem)\n\nTommy: Chúng tôi đã làm được, các bạn! Chúng tôi tìm thấy một cái gì đó bắt đầu với mỗi chữ cái trong bảng chữ cái. Tuyệt! Bạn có thể hát bài hát bảng chữ cái với tôi để ăn mừng không? (bắt đầu hát) A, B, C, D, E, F, G\u2026\n\n(Cảnh mờ dần khi Tommy và người xem hát bài hát bảng chữ cái cùng nhau) \ n \ nTommy: (sóng) Cảm ơn bạn đã tham gia cùng tôi trong </w:t>
      </w:r>
      <w:r>
        <w:lastRenderedPageBreak/>
        <w:t>Cuộc phiêu lưu bảng chữ cái của chúng tôi, các bạn! Hẹn gặp lại lần sau! (bỏ đi)\n\nEnd of Scene."}</w:t>
      </w:r>
    </w:p>
    <w:p w14:paraId="0E21A4CB" w14:textId="77777777" w:rsidR="00426645" w:rsidRDefault="00411F91">
      <w:r>
        <w:t>{"question": "Lưu trữ lời nhắc đổ rác vào thứ Ba hàng tuần trong lịch của bạn.", "answer": "Tôi đã thêm lời nhắc định kỳ để đổ rác vào thứ Ba hàng tuần vào lịch."}</w:t>
      </w:r>
    </w:p>
    <w:p w14:paraId="3BBBC847" w14:textId="77777777" w:rsidR="00426645" w:rsidRDefault="00411F91">
      <w:r>
        <w:t>{"câu hỏi": "Tóm tắt bài viết sau đây về một phương pháp điều trị y tế mới. - Tạp chí y khoa Nature gần đây đã công bố một nghiên cứu xác nhận rằng một loại thuốc mới, được gọi là ABC-123, có hiệu quả trong điều trị một dạng ung thư hiếm gặp. Cụ thể, nó đã được chứng minh là thành công trong việc thu nhỏ kích thước khối u lên đến sáu loại ung thư khác nhau. Bước đột phá y học này đã nhận được sự nhiệt tình từ các chuyên gia y tế và bệnh nhân ung thư. Thuốc hoạt động bằng cách ngăn chặn một con đường nhất định mà các tế bào khối u cần phân chia và lan rộng. Điều này làm cho các tế bào khối u trở nên nhạy cảm với các phương pháp điều trị ung thư khác, cuối cùng dẫn đến co lại hoặc thậm chí loại bỏ khối u.", "Trả lời": "Tạp chí y khoa Nature đã công bố một nghiên cứu cho thấy hiệu quả của một loại thuốc mới, ABC-123, trong điều trị một dạng ung thư hiếm gặp. Nó đã thu nhỏ thành công kích thước khối u trong tối đa sáu loại ung thư khác nhau. Thuốc ngăn chặn một con đường mà các tế bào ung thư cần phân chia và lan rộng, dẫn đến co lại hoặc loại bỏ khối u khi kết hợp với các phương pháp điều trị ung thư khác. Cả các chuyên gia y tế và bệnh nhân ung thư đều nhiệt tình với bước đột phá y học này."}</w:t>
      </w:r>
    </w:p>
    <w:p w14:paraId="2DFF1F0A" w14:textId="77777777" w:rsidR="00426645" w:rsidRDefault="00411F91">
      <w:r>
        <w:t>{"câu hỏi": "So sánh tối ưu hóa công cụ tìm kiếm (SEO) và tiếp thị công cụ tìm kiếm (SEM).", "câu trả lời": "Tối ưu hóa công cụ tìm kiếm (SEO) và tiếp thị công cụ tìm kiếm (SEM) đều là những chiến lược quan trọng để tăng khả năng hiển thị và thu hút lưu lượng truy cập vào trang web. Tuy nhiên, có một số khác biệt chính giữa hai cách tiếp cận. \ n \ nSEO đề cập đến việc thực hành tối ưu hóa nội dung và cấu trúc của trang web để nó xếp hạng cao hơn trong các trang kết quả của công cụ tìm kiếm. Điều này có thể liên quan đến việc sử dụng từ khóa, xây dựng backlinks và cải thiện kiến trúc tổng thể và trải nghiệm người dùng của trang web. Mục tiêu của SEO là thu hút lưu lượng truy cập không phải trả tiền vào một trang web, có nghĩa là khách truy cập tìm thấy trang web một cách tự nhiên thông qua công cụ tìm kiếm mà không cần sử dụng quảng cáo trả tiền. SEO là một chiến lược dài hạn và nó đòi hỏi sự chú ý và nỗ lực liên tục để xem kết quả.\n\nSEM, mặt khác, liên quan đến việc sử dụng quảng cáo trả tiền để tăng khả năng hiển thị của một trang web trong các trang kết quả của công cụ tìm kiếm. Điều này có thể bao gồm quảng cáo trả tiền cho mỗi lần nhấp chuột và các hình thức tìm kiếm có trả tiền khác, nơi nhà quảng cáo đặt giá thầu trên các từ khóa có liên quan đến đối tượng mục tiêu của họ. SEM có thể tạo ra kết quả nhanh chóng, cho phép một trang web xuất hiện ở đầu các trang kết quả của công cụ tìm kiếm gần như ngay lập tức. Tuy nhiên, nó cũng đòi hỏi đầu tư liên tục để duy trì khả năng hiển thị. Tóm lại, SEO tập trung vào việc cải thiện khả năng hiển thị hữu cơ của trang web thông qua các kỹ thuật tối ưu hóa, trong khi SEM liên quan đến việc sử dụng quảng cáo trả tiền để tăng khả năng hiển thị. Cả hai cách tiếp cận đều có thể hiệu quả và nhiều doanh nghiệp sẽ sử dụng kết hợp SEO và SEM để tối đa hóa sự hiện diện trực tuyến của họ."}</w:t>
      </w:r>
    </w:p>
    <w:p w14:paraId="2F5694E8" w14:textId="77777777" w:rsidR="00426645" w:rsidRDefault="00411F91">
      <w:r>
        <w:lastRenderedPageBreak/>
        <w:t>{"câu hỏi": "Viết lại câu sau để nó có cùng ý nghĩa: \"Thật mơ mộng khi nghĩ rằng dự án sẽ được hoàn thành đúng hạn.\"", "câu trả lời": "Niềm tin rằng dự án sẽ hoàn thành đúng tiến độ chỉ đơn giản là suy nghĩ lạc quan."}</w:t>
      </w:r>
    </w:p>
    <w:p w14:paraId="279B4CB1" w14:textId="77777777" w:rsidR="00426645" w:rsidRDefault="00411F91">
      <w:r>
        <w:t>{"câu hỏi": "Diễn giải câu sau: \"Dự án này quá phức tạp đối với tôi để quản lý.\"", "câu trả lời": "Quản lý dự án này vượt quá khả năng của tôi do sự phức tạp của nó."}</w:t>
      </w:r>
    </w:p>
    <w:p w14:paraId="0BD9F5ED" w14:textId="77777777" w:rsidR="00426645" w:rsidRDefault="00411F91">
      <w:r>
        <w:t>{"câu hỏi": "Viết lại đoạn sau bằng cách sắp xếp lại các câu để làm cho nó mạch lạc và logic. Giải thích ngắn gọn lý do cho đơn đặt hàng mới. - Một số người thậm chí còn gọi nó là Kỳ quan thứ tám của thế giới. Nó kéo dài khoảng 8.000 dặm, mặc dù nó không phải là một bức tường duy nhất, liên tục. Vạn Lý Trường Thành của Trung Quốc là một biểu tượng mang tính biểu tượng của lịch sử và văn hóa Trung Quốc. Nó chủ yếu được làm bằng đá, gạch và đất.", "Trả lời": "Vạn Lý Trường Thành của Trung Quốc là một biểu tượng mang tính biểu tượng của lịch sử và văn hóa Trung Quốc. Nó kéo dài khoảng 8.000 dặm, mặc dù nó không phải là một bức tường duy nhất, liên tục. Nó chủ yếu được làm bằng đá, gạch và đất. Một số người thậm chí còn gọi nó là Kỳ quan thứ tám của thế giới. Lý do cho thứ tự này là nó bắt đầu bằng phần giới thiệu, sau đó cung cấp thông tin về độ dài và cấu trúc, và kết thúc bằng một tuyên bố về tầm quan trọng của nó."}</w:t>
      </w:r>
    </w:p>
    <w:p w14:paraId="43BC2D7C" w14:textId="77777777" w:rsidR="00426645" w:rsidRDefault="00411F91">
      <w:r>
        <w:t>{"câu hỏi": "Chỉnh sửa câu sau để làm cho nó ngắn gọn hơn:\n\"Chúng tôi sẽ thực hiện các thay đổi để điều chỉnh cho phù hợp với những thời điểm không chắc chắn này\"", "trả lời": "\"Chúng tôi sẽ điều chỉnh theo những thời điểm không chắc chắn này.\""}</w:t>
      </w:r>
    </w:p>
    <w:p w14:paraId="2529C437" w14:textId="77777777" w:rsidR="00426645" w:rsidRDefault="00411F91">
      <w:r>
        <w:t>{"câu hỏi": "Phân loại đoạn văn sau là hư cấu hay phi hư cấu:\n\nJohn chạy đến cửa hàng để mua một ít trứng, nhưng nó đã đóng cửa.", "câu trả lời": "Tôi không thể phân loại chính xác đoạn văn này là hư cấu hay phi hư cấu vì không có đủ bối cảnh hoặc thông tin được cung cấp để xác định bản chất của nó."}</w:t>
      </w:r>
    </w:p>
    <w:p w14:paraId="4E594779" w14:textId="77777777" w:rsidR="00426645" w:rsidRDefault="00411F91">
      <w:r>
        <w:t>{"câu hỏi": "Mô tả nơi nghỉ ngơi lãng mạn hoàn hảo.", "câu trả lời": "Nơi nghỉ ngơi lãng mạn hoàn hảo có thể thay đổi tùy theo sở thích của mỗi cặp vợ chồng, nhưng một khả năng có thể là một nơi nghỉ ngơi trên đảo nhiệt đới hẻo lánh. Hãy tưởng tượng một ngôi nhà gỗ trên mặt nước sang trọng với tầm nhìn tuyệt đẹp ra làn nước trong vắt và hoàng hôn vàng ấm áp. Cặp đôi có thể bắt đầu ngày mới với bữa sáng ngon miệng được phục vụ trên boong riêng nhìn ra đại dương. Sau đó, họ có thể khám phá hòn đảo, lặn với ống thở giữa những rạn san hô đầy màu sắc, bơi cùng cá heo hoặc đơn giản là thư giãn trên bãi biển lắng nghe âm thanh của sóng. Đối với bữa trưa, họ có thể thưởng thức một chuyến dã ngoại trong một vịnh nhỏ hẻo lánh, thưởng thức hải sản tươi sống và trái cây nhiệt đới. Vào buổi chiều, massage của một cặp vợ chồng ngoài trời, được bao quanh bởi mùi hương của những bông hoa kỳ lạ và âm thanh của đại dương sẽ là cách hoàn hảo để thư giãn. Khi buổi tối đến gần, cặp đôi có thể đi du thuyền ngắm hoàng hôn, nhấm nháp rượu sâm banh trong khi bầu trời chuyển sang màu hồng và cam. Đối với bữa tối, một bữa tối riêng tư dưới ánh nến trên bãi biển, với cát giữa ngón chân và các vì sao trên cao, sẽ là kết thúc hoàn hảo cho một ngày lãng mạn. Trong suốt thời gian nghỉ ngơi, cặp đôi có thể ngắt kết nối với thế giới bên ngoài và tập trung vào nhau, tạo ra những kỷ niệm đẹp sẽ tồn tại suốt đời."}</w:t>
      </w:r>
    </w:p>
    <w:p w14:paraId="5217D076" w14:textId="77777777" w:rsidR="00426645" w:rsidRDefault="00411F91">
      <w:r>
        <w:lastRenderedPageBreak/>
        <w:t>{"câu hỏi": "Giải thích Luật Bảy trong tiếp thị.", "Trả lời": "Luật Bảy trong tiếp thị là một nguyên tắc cho thấy phải mất trung bình bảy tương tác với một thương hiệu trước khi người tiêu dùng hành động và mua hàng. Bảy tương tác này có thể bao gồm bất kỳ loại giao tiếp hoặc điểm tiếp xúc nào giữa thương hiệu và người tiêu dùng, chẳng hạn như quảng cáo, vị trí sản phẩm, tương tác truyền thông xã hội hoặc trải nghiệm dịch vụ khách hàng. Ý tưởng đằng sau nguyên tắc này là mỗi tương tác giúp xây dựng sự quen thuộc và tin tưởng giữa người tiêu dùng và thương hiệu, khiến người tiêu dùng có nhiều khả năng mua hàng hơn. Do đó, các nhà tiếp thị thường sử dụng cách tiếp cận tích hợp cho các chiến dịch của họ bao gồm nhiều điểm tiếp xúc trên các kênh khác nhau để tối đa hóa khả năng hiển thị và tăng khả năng bán hàng. Điều quan trọng cần lưu ý là Luật Bảy không phải là một quy tắc cứng và nhanh và số lượng tương tác chính xác cần thiết để chuyển đổi người tiêu dùng có thể thay đổi tùy thuộc vào các yếu tố như loại sản phẩm,  đối tượng mục tiêu và hiệu quả của chiến dịch tiếp thị. Tuy nhiên, nó đóng vai trò như một lời nhắc nhở cho các nhà tiếp thị rằng nó thường mất nhiều lần chạm và đầu tư vào việc xây dựng mối quan hệ lâu dài để đảm bảo cơ sở khách hàng trung thành."}</w:t>
      </w:r>
    </w:p>
    <w:p w14:paraId="76A52118" w14:textId="77777777" w:rsidR="00426645" w:rsidRDefault="00411F91">
      <w:r>
        <w:t>{"câu hỏi": "Viết lại câu sau để nó có cùng nghĩa: \"Công thức đã trải qua nhiều lần sửa đổi kể từ khi nó được xuất bản lần đầu tiên.\"", "câu trả lời": "\"Kể từ lần xuất bản đầu tiên, công thức đã trải qua nhiều thay đổi.\""}</w:t>
      </w:r>
    </w:p>
    <w:p w14:paraId="37F39AF1" w14:textId="77777777" w:rsidR="00426645" w:rsidRDefault="00411F91">
      <w:r>
        <w:t>{"câu hỏi": "Phân loại câu sau là khai báo, nghi vấn, mệnh lệnh hoặc cảm thán:\n\"Đỉnh cao nhất thế giới là gì?\"", "câu trả lời": "Thẩm vấn."}</w:t>
      </w:r>
    </w:p>
    <w:p w14:paraId="178BE7BF" w14:textId="77777777" w:rsidR="00426645" w:rsidRDefault="00411F91">
      <w:r>
        <w:t>{"question": "Tra cứu chi tiết của một dự án xây dựng nổi tiếng và giải thích các tính năng của dự án. - Cầu Than Thở", "Trả lời": "Cầu Than Thở là một cây cầu nằm ở Venice, Ý. Nó được xây dựng vào năm 1600 và trải dài Rio di Palazzo, kết nối Cung điện Doge với Nhà tù Mới qua kênh. Nó được thiết kế bởi Antonio Contino và được làm bằng đá vôi trắng, kéo dài khoảng 11 mét. Cây cầu có hai lối đi nhỏ, khép kín với các cửa sổ bằng đá dẫn các tù nhân đến phòng giam của họ trong nhà tù. Cái tên "Cầu Than thở" xuất phát từ truyền thuyết rằng các tù nhân sẽ thở dài khi họ băng qua cây cầu trên đường đến nhà tù, ngắm nhìn khung cảnh cuối cùng của họ về Venice. Tuy nhiên, điều quan trọng cần lưu ý là cây cầu được xây dựng sau thời kỳ điều tra và hành quyết tóm tắt, vì vậy các tù nhân qua cầu có nhiều khả năng là tội phạm thời gian nhỏ hơn là tù nhân chính trị hoặc những người khác phải đối mặt với hình phạt nghiêm khắc. Cầu Than Thở là một ví dụ về kiến trúc Baroque và vẻ đẹp của nó đã khiến nó trở thành một điểm thu hút khách du lịch nổi tiếng ở Venice,  cũng như một địa điểm nổi tiếng cho những bức ảnh lãng mạn. Khung cảnh từ cây cầu được cho là ngoạn mục và được coi là một trong những điểm tham quan không thể bỏ qua khi đến thăm Venice."}</w:t>
      </w:r>
    </w:p>
    <w:p w14:paraId="6D4635D8" w14:textId="77777777" w:rsidR="00426645" w:rsidRDefault="00411F91">
      <w:r>
        <w:t xml:space="preserve">{"câu hỏi": "Mô tả sự khác biệt giữa thương mại điện tử và kinh doanh thông thường.", "trả lời": "Thương mại điện tử và kinh doanh thông thường là hai cách khác nhau để thực hiện giao dịch và bán sản phẩm hoặc dịch vụ cho khách hàng. Dưới đây là một số khác biệt chính giữa chúng: \ n \ n - Phương thức giao dịch: Sự khác biệt chính giữa thương mại điện tử và kinh doanh thông thường nằm ở phương thức mua và bán của họ. Trong thương mại điện tử, các giao dịch được thực hiện bằng điện tử trên internet, trong khi trong kinh doanh </w:t>
      </w:r>
      <w:r>
        <w:lastRenderedPageBreak/>
        <w:t>thông thường, các giao dịch xảy ra trực tiếp hoặc trực tiếp, nơi khách hàng ghé thăm một cửa hàng thực tế để mua sản phẩm. \ n \ n - Phạm vi địa lý: Thương mại điện tử có phạm vi tiếp cận lớn hơn so với các doanh nghiệp thông thường. Miễn là có kết nối internet, các doanh nghiệp thương mại điện tử có thể bán sản phẩm hoặc dịch vụ cho bất kỳ ai ở bất kỳ vị trí nào. Mặt khác, các doanh nghiệp thông thường có phạm vi tiếp cận hạn chế, vì họ dựa vào vị trí thực tế và khách hàng địa phương. \ n \ n - Quản lý hàng tồn kho: Quản lý hàng tồn kho cũng khác nhau trong cả hai mô hình kinh doanh. Trong thương mại điện tử, các sản phẩm có thể được liệt kê mà không cần có trong kho, sử dụng dropshipping hoặc phương pháp sản xuất kịp thời. Tuy nhiên, các doanh nghiệp thông thường yêu cầu các sản phẩm vật lý trong kho để bán chúng. Chi phí hoạt động: Chi phí hoạt động cho các doanh nghiệp thương mại điện tử, bao gồm chi phí duy trì trang web hoặc cửa hàng trực tuyến, có thể thấp hơn các doanh nghiệp thông thường, phải trả các chi phí như tiền thuê nhà, tiện ích và các chi phí chung khác liên quan đến việc có vị trí thực tế. \ n \ n - Tương tác với khách hàng:  Trong một doanh nghiệp thương mại điện tử, tương tác với khách hàng xảy ra chủ yếu thông qua các kênh kỹ thuật số như trò chuyện trên trang web, email hoặc phương tiện truyền thông xã hội. Ngược lại, một doanh nghiệp thông thường cung cấp sự tương tác trực tiếp với khách hàng, trong đó khách hàng có thể chạm, cảm nhận hoặc thậm chí thử sản phẩm trước khi mua chúng. Nhìn chung, trong khi có sự khác biệt giữa thương mại điện tử và kinh doanh thông thường, cả hai đều có những ưu điểm và nhược điểm riêng, và các doanh nghiệp thường sử dụng kết hợp cả hai mô hình để tiếp cận và phục vụ cơ sở khách hàng của họ."}</w:t>
      </w:r>
    </w:p>
    <w:p w14:paraId="398C86CC" w14:textId="77777777" w:rsidR="00426645" w:rsidRDefault="00411F91">
      <w:r>
        <w:t>{"câu hỏi": "Tạo danh sách các lý do để sử dụng phương tiện giao thông công cộng.", "trả lời": "1. Tiết kiệm chi phí: Giao thông công cộng thường rẻ hơn lái xe và đỗ xe, đặc biệt là ở các thành phố lớn, nơi phí đậu xe có thể tăng lên. \ n \ n2. Thân thiện với môi trường: Sử dụng phương tiện giao thông công cộng là một lựa chọn thân thiện với môi trường vì nó giúp giảm lượng khí thải carbon và ô nhiễm không khí từ các phương tiện một người. \ n \ n3. Giảm tắc nghẽn giao thông: Giao thông công cộng có thể giúp giảm số lượng ô tô trên đường, giảm tắc nghẽn giao thông và thời gian đi lại. \ n \ n4. Thuận tiện: Hệ thống giao thông công cộng thường được thiết kế để thuận tiện cho người đi làm, dễ dàng tiếp cận các nhà ga hoặc điểm dừng và lịch trình thường xuyên. \ n \ n5. Tăng năng suất: Thay vì dành thời gian ngồi sau tay lái, phương tiện giao thông công cộng cho phép người lái sử dụng thời gian đi làm để đọc sách, làm việc hoặc thư giãn. Hỗ trợ nền kinh tế địa phương: Giao thông công cộng thường được điều hành bởi chính quyền địa phương và sử dụng nó giúp hỗ trợ việc làm địa phương và nền kinh tế địa phương. Phương thức di chuyển an toàn hơn: Theo thống kê, đi trên phương tiện giao thông công cộng an toàn hơn lái xe ô tô, đặc biệt là trong giờ cao điểm hoặc trong điều kiện thời tiết xấu. Ít căng thẳng hơn: Điều hướng giao thông, tìm chỗ đậu xe và đối phó với bảo dưỡng xe hơi có thể gây căng thẳng. Giao thông công cộng loại bỏ nhiều yếu tố gây căng thẳng này. \ n \ n9. Dễ tiếp cận: Nhiều hệ thống giao thông công cộng được thiết kế để người khuyết tật có thể tiếp cận, cung cấp phương thức đi lại thuận tiện cho mọi người. \ n \ n10. Thúc đẩy sự tham gia xã hội: Đi phương tiện giao thông công cộng cung cấp cơ hội tương tác với những người khác và có thể dẫn đến một cộng đồng kết nối và gắn kết hơn."}</w:t>
      </w:r>
    </w:p>
    <w:p w14:paraId="5F1C062A" w14:textId="77777777" w:rsidR="00426645" w:rsidRDefault="00411F91">
      <w:r>
        <w:lastRenderedPageBreak/>
        <w:t>{"câu hỏi": "Phân tích sự khác biệt giữa blockchain và cơ sở dữ liệu truyền thống.", "Trả lời": "Blockchain và cơ sở dữ liệu truyền thống là cả hai cách để lưu trữ và tổ chức dữ liệu. Tuy nhiên, chúng có sự khác biệt cơ bản. Dưới đây là một số khác biệt chính giữa hai;\n\n1. **Quyền sở hữu và kiểm soát**: Với cơ sở dữ liệu truyền thống, thường có một cơ quan trung ương kiểm soát cơ sở dữ liệu và dữ liệu của nó. Cơ quan trung ương có quyền thay đổi hoặc xóa dữ liệu, đặt mức cấp phép cho người dùng và thực hiện các tác vụ quản trị khác. Mặt khác, một blockchain được phân cấp, có nghĩa là không có thực thể duy nhất nào kiểm soát nó. Thay vào đó, dữ liệu trên blockchain được quản lý và xác minh bởi một mạng lưới người dùng. \ n \ n2. ** Bảo mật và tin cậy **: Cơ sở dữ liệu truyền thống được bảo vệ bởi tường lửa và các biện pháp bảo mật khác, nhưng luôn có nguy cơ vi phạm dữ liệu hoặc các mối đe dọa nội bộ. Ngoài ra, cơ quan trung ương có thể thao túng dữ liệu. Với blockchain, dữ liệu được bảo mật bằng các thuật toán mật mã và mỗi khối trong chuỗi chứa một tham chiếu đến khối trước đó. Điều này làm cho việc thay đổi hoặc xóa bất kỳ dữ liệu nào trên blockchain trở nên rất khó khăn. \ n \ n3. **Tính minh bạch và bất biến**: Công nghệ Blockchain cung cấp mức độ minh bạch cao, vì tất cả người dùng trên mạng đều có thể xem cùng một dữ liệu. Ngoài ra, dữ liệu trên blockchain là bất biến, có nghĩa là một khi nó được ghi lại, nó không thể bị thay đổi hoặc xóa. Điều này tạo ra một hồ sơ chống giả mạo và có thể xác minh của tất cả các giao dịch. Ngược lại, cơ sở dữ liệu truyền thống có thể bị thao túng và dữ liệu có thể bị thay đổi hoặc xóa bởi những người có quyền truy cập vào nó. \ n \ n4. **Cấu trúc dữ liệu và Khả năng truy cập**: Trong cơ sở dữ liệu truyền thống, dữ liệu được sắp xếp theo bảng và người dùng có thể thực hiện các truy vấn và tìm kiếm để tìm dữ liệu. Với blockchain, dữ liệu được tổ chức như một chuỗi các khối, với mỗi khối chứa thông tin về nhiều giao dịch. Cấu trúc dữ liệu này có thể làm cho việc truy cập dữ liệu cụ thể trở nên khó khăn hơn. Ngoài ra, trong khi cơ sở dữ liệu truyền thống có thể được truy cập thông qua API hoặc các phương pháp lập trình khác, dữ liệu blockchain thường được truy cập trực tiếp bằng các lệnh giao thức blockchain cụ thể. Tóm lại, sự khác biệt chính giữa blockchain và cơ sở dữ liệu truyền thống nằm ở cấu trúc, quản trị và bảo mật của chúng. Blockchain cung cấp một cách phi tập trung, minh bạch và chống giả mạo để lưu trữ dữ liệu, trong khi cơ sở dữ liệu truyền thống cung cấp sự linh hoạt và kiểm soát hơn, nhưng phải trả giá bằng các lỗ hổng tiềm ẩn."}</w:t>
      </w:r>
    </w:p>
    <w:p w14:paraId="51257317" w14:textId="77777777" w:rsidR="00426645" w:rsidRDefault="00411F91">
      <w:r>
        <w:t xml:space="preserve">{"câu hỏi": "Tạo sơ yếu lý lịch với thông tin chi tiết dựa trên dữ liệu - Tên: John Smith \nKinh nghiệm: 5 năm làm kỹ sư phần mềm", "câu trả lời": "John Smith's Resume\n\nSummary:\n\nAn kỹ sư phần mềm giàu kinh nghiệm và tay nghề cao với hơn 5 năm kinh nghiệm chuyên môn trong lĩnh vực này. John sở hữu một hồ sơ theo dõi đã được chứng minh về thiết kế, xây dựng và duy trì các hệ thống phần mềm hiệu quả và có độ tin cậy cao. Anh ấy thành thạo một số ngôn ngữ lập trình và được biết đến với khả năng nhanh chóng làm chủ các công nghệ mới. \ n \ n Kinh nghiệm: \ n \ nKỹ sư phần mềm \u2013 XYZ Corporation, Địa điểm (2015 \u2013 nay) \ n \ n - Cung cấp thành công nhiều dự án phần mềm phức tạp cho khách hàng trong ngành chăm sóc sức khỏe, tài chính và truyền thông trong thời hạn chặt chẽ \ n- Thiết kế và triển khai các hệ thống phần mềm hiệu quả cao và có thể mở rộng bằng cách sử dụng các công nghệ hiện đại như điện toán đám mây và phi máy chủ kiến trúc \ n - Làm việc cộng tác với các nhóm chức năng chéo, bao gồm chủ sở hữu sản phẩm, nhà thiết kế UX, người kiểm tra QA và các kỹ sư khác để cung cấp các sản phẩm phần </w:t>
      </w:r>
      <w:r>
        <w:lastRenderedPageBreak/>
        <w:t>mềm xuất sắc \ n - Luôn nhận được phản hồi tích cực từ khách hàng để hoàn thành dự án kịp thời và chất lượng phần mềm vượt trội \ n \ nSkills: \ n \ n - Thành thạo các ngôn ngữ lập trình Java, C ++, C # và Python \ n- Kiến thức chuyên sâu về các mẫu và kiến trúc thiết kế phần mềm \ n- Thành thạo các công nghệ đám mây như AWS và Azure \ n- Kinh nghiệm mạnh mẽ với các phương pháp phát triển phần mềm nhanh \ n- Kỹ năng phân tích và giải quyết vấn đề xuất sắc \ n \ nGiáo dục: \ n \ n \ nCử nhân Khoa học Máy tính \u2013 Đại học XYZ (2011-2015) \ n \ n Thông tin chi tiết dựa trên dữ liệu: \ n \ n Theo một cuộc khảo sát gần đây được thực hiện bởi Kiến thức toàn cầu, điện toán đám mây là kỹ năng được yêu cầu nhiều nhất trong ngành công nghệ. Ngoài ra, các kỹ sư phần mềm có kinh nghiệm trong công nghệ đám mây kiếm được trung bình nhiều hơn 15% so với các đồng nghiệp của họ không có kỹ năng này. Với cái nhìn sâu sắc này, sự thành thạo của John về AWS và Azure khiến anh trở thành tài sản quý giá đối với bất kỳ nhà tuyển dụng nào đang tìm cách tận dụng công nghệ đám mây cho các dự án phần mềm của họ."}</w:t>
      </w:r>
    </w:p>
    <w:p w14:paraId="24BD2089" w14:textId="77777777" w:rsidR="00426645" w:rsidRDefault="00411F91">
      <w:r>
        <w:t>{"câu hỏi": "Mô tả các bước để trở thành một nhà khoa học dữ liệu.", "câu trả lời": "Trở thành một nhà khoa học dữ liệu thường bao gồm các bước sau:\n\n1. Theo đuổi một nền tảng giáo dục vững chắc: Bằng cấp trong một lĩnh vực định lượng như thống kê, khoa học máy tính, toán học hoặc kỹ thuật thường được yêu cầu. Tuy nhiên, nhiều nhà khoa học dữ liệu cũng có nền tảng về khoa học tự nhiên hoặc xã hội, với sự nhấn mạnh vào các môn học định lượng. \ n \ n2. Phát triển kỹ năng kỹ thuật: Làm quen với các ngôn ngữ lập trình như Python hoặc R và học cách sử dụng các công cụ thao tác, phân tích và trực quan hóa dữ liệu như SQL, Excel và Tableau. Bạn cũng nên hiểu rõ về thống kê, học máy và kỹ thuật khai thác dữ liệu. \ n \ n3. Có được kinh nghiệm thực tế: Tìm kiếm cơ hội thực tập, hợp tác hoặc các cơ hội khác để làm việc trong các dự án khoa học dữ liệu, trong bối cảnh học thuật hoặc kinh doanh. Điều này sẽ giúp bạn có được kiến thức và kinh nghiệm thực tế, và sẽ là một bổ sung có giá trị cho sơ yếu lý lịch của bạn. \ n \ n4. Tiếp tục học hỏi: Khoa học dữ liệu là một lĩnh vực liên tục phát triển, vì vậy điều quan trọng là phải bám sát những phát triển mới và tiếp tục mở rộng các kỹ năng của bạn. Tham gia các khóa học, tham dự hội thảo và tiếp tục đọc về các kỹ thuật, công cụ và khái niệm mới. \ n \ n5. Xây dựng mạng lưới chuyên nghiệp: Tham gia các cộng đồng hoặc tổ chức khoa học dữ liệu, cả trực tuyến và trực tiếp. Tham dự các cuộc gặp gỡ, hội nghị và hội thảo để gặp gỡ những người khác trong lĩnh vực này, chia sẻ kiến thức và kinh nghiệm và kết nối chuyên nghiệp. \ n \ n6. Áp dụng cho các vị trí khoa học dữ liệu: Với nền tảng giáo dục, kỹ năng kỹ thuật và kinh nghiệm của bạn, bạn sẽ được chuẩn bị tốt để bắt đầu áp dụng cho các vai trò nhà khoa học dữ liệu. Hãy nhớ điều chỉnh sơ yếu lý lịch và thư xin việc của bạn cho từng công việc và làm nổi bật kinh nghiệm và kỹ năng phù hợp nhất của bạn."}</w:t>
      </w:r>
    </w:p>
    <w:p w14:paraId="0695DFD2" w14:textId="77777777" w:rsidR="00426645" w:rsidRDefault="00411F91">
      <w:r>
        <w:t xml:space="preserve">{"câu hỏi": "Viết so sánh giữa tác động tâm lý và sinh lý của căng thẳng.", "trả lời": "Căng thẳng là một phản ứng tự nhiên của cơ thể đối với các nhu cầu hoặc thách thức được coi là đe dọa hoặc áp đảo. Với liều lượng nhỏ, căng thẳng có thể giúp chúng ta tập trung, tỉnh táo và hoạt động tốt hơn dưới áp lực. Tuy nhiên, khi căng thẳng trở thành mãn tính hoặc không thể kiểm soát được, nó có thể gây tổn hại nghiêm trọng đến cả sức khỏe thể chất và tinh thần của chúng ta. Trong so sánh này, chúng ta sẽ xem xét các tác động tâm lý và sinh lý của căng thẳng. \ n \ n Ảnh hưởng tâm lý của căng thẳng: \ nCăng thẳng có thể có một loạt các </w:t>
      </w:r>
      <w:r>
        <w:lastRenderedPageBreak/>
        <w:t>hiệu ứng tâm lý đối với các cá nhân. Nó có thể gây lo lắng, trầm cảm, khó chịu và bồn chồn. Mọi người cũng có thể trải qua sự thay đổi tâm trạng, khó tập trung hoặc đưa ra quyết định và cảm giác chung là bị choáng ngợp. Trong một số trường hợp, căng thẳng có thể dẫn đến các vấn đề về trí nhớ, thay đổi hành vi hoặc tính cách và rút lui khỏi các tương tác xã hội. Căng thẳng mãn tính cũng có thể làm tăng nguy cơ phát triển các rối loạn sức khỏe tâm thần, chẳng hạn như lo lắng hoặc trầm cảm. Ảnh hưởng sinh lý của căng thẳng: \ nStress cũng có nhiều tác động sinh lý trên cơ thể. Khi chúng ta gặp căng thẳng, cơ thể chúng ta giải phóng các hormone như adrenaline và cortisol. Những hormone này chuẩn bị cho cơ thể phản ứng với tác nhân gây căng thẳng bằng cách tăng nhịp tim, hô hấp và huyết áp. Căng thẳng cũng có thể gây ra các vấn đề về tiêu hóa, chẳng hạn như buồn nôn, táo bón hoặc tiêu chảy. Trong một số trường hợp, mọi người có thể bị căng cơ, đau đầu hoặc mệt mỏi. Căng thẳng mãn tính có thể làm suy yếu hệ thống miễn dịch, khiến các cá nhân dễ bị bệnh hơn và có thể làm tăng nguy cơ phát triển các bệnh mãn tính, chẳng hạn như bệnh tim mạch hoặc tiểu đường. Tóm lại, căng thẳng có thể có một loạt các tác động tâm lý và sinh lý trên cơ thể. Mặc dù một số căng thẳng là không thể tránh khỏi và thậm chí có thể có lợi, nhưng điều quan trọng là phải quản lý căng thẳng một cách hiệu quả để ngăn ngừa hậu quả tiêu cực lâu dài đối với cả sức khỏe thể chất và tinh thần của chúng ta."}</w:t>
      </w:r>
    </w:p>
    <w:p w14:paraId="3EB829AC" w14:textId="77777777" w:rsidR="00426645" w:rsidRDefault="00411F91">
      <w:r>
        <w:t>{"question": "Một khách hàng đã để lại phản hồi sau. Tạo phản hồi. - Dịch vụ thật khủng khiếp và tôi cảm thấy như tiền của mình đã bị lãng phí", "trả lời": "Kính gửi quý khách hàng,\n\nTôi rất tiếc khi biết rằng bạn đã có trải nghiệm tồi tệ với dịch vụ của chúng tôi. Chúng tôi luôn cố gắng cung cấp trải nghiệm tốt nhất có thể cho khách hàng của mình và thật đáng thất vọng khi biết rằng chúng tôi đã thất bại trong trường hợp của bạn. Vui lòng chấp nhận lời xin lỗi chân thành nhất của chúng tôi vì bất kỳ sự bất tiện nào mà điều này có thể gây ra cho bạn. \ n \ nChúng tôi xem xét tất cả các phản hồi một cách nghiêm túc và muốn tìm hiểu thêm về trải nghiệm của bạn để chúng tôi có thể thực hiện các hành động cần thiết để cải thiện dịch vụ của mình. Ông có thể cho biết thêm chi tiết về những gì đã xảy ra? Nhóm của chúng tôi rất sẵn lòng làm việc với bạn để giải quyết mọi vấn đề và làm cho mọi thứ trở nên đúng đắn.\n\nCảm ơn bạn đã dành thời gian chia sẻ suy nghĩ của bạn và chúng tôi hy vọng sẽ có cơ hội lấy lại niềm tin của bạn và cung cấp cho bạn trải nghiệm tốt hơn trong tương lai.\n\nTrân trọng,\n[Công ty của bạn]"}</w:t>
      </w:r>
    </w:p>
    <w:p w14:paraId="3A236FAB" w14:textId="77777777" w:rsidR="00426645" w:rsidRDefault="00411F91">
      <w:r>
        <w:t>{"câu hỏi": "Soạn một tweet về sản phẩm này và các tính năng của nó. - Sản phẩm này được làm bằng các thành phần tự nhiên, dễ sử dụng và đã được chứng minh là mang lại kết quả rõ ràng.", "Trả lời": "Có được ánh sáng tự nhiên mà bạn luôn mong muốn! Sản phẩm của chúng tôi được làm bằng các thành phần tự nhiên, dễ áp dụng và mang lại kết quả rõ ràng! Hãy thử nó ngay hôm nay và thấy sự khác biệt cho chính mình. #NaturalGlow #Beauty #NaturalIngredients\""}</w:t>
      </w:r>
    </w:p>
    <w:p w14:paraId="7C7FD832" w14:textId="77777777" w:rsidR="00426645" w:rsidRDefault="00411F91">
      <w:r>
        <w:t xml:space="preserve">{"question": "Tạo mã để kiểm tra xem một số đã cho có phải là số nguyên tố hay không", "answer": "Đây là đoạn mã Python kiểm tra xem một số đã cho có phải là số nguyên tố hay không.\n\n'''python\ndef is_prime(num):\n # Kiểm tra số âm, 0 hoặc 1\n nếu num &lt; 2:\n return False\n # Kiểm tra 2 hoặc 3\n elif num == 2 hoặc num == 3:\n return True\n # Kiểm tra xem số có chia hết cho 2 hoặc 3\n elif num% 2 == 0 hoặc num% 3 == 0:\n return False\n </w:t>
      </w:r>
      <w:r>
        <w:lastRenderedPageBreak/>
        <w:t># Kiểm tra tất cả các giá trị khác của số\n else:\n i = 5\n w = 2\n trong khi i*i &lt;= num:\n nếu num% i == 0:\n return False\n i += w\n w = 6 - w\n return True\n\nnumber = int(input(\"Nhập số:  \"))\nif is_prime(number):\n print(f\"{number} là số nguyên tố\")\nelse:\n print(f\"{number} không phải là số nguyên tố\")\n'''\nĐể sử dụng mã này, chỉ cần sao chép và dán nó vào trình thông dịch Python hoặc lưu nó dưới dạng tệp '.py' và chạy nó bằng Python. Chương trình sẽ nhắc người dùng nhập một số, sau đó nó sẽ in ra xem số đó có phải là số nguyên tố hay không."}</w:t>
      </w:r>
    </w:p>
    <w:p w14:paraId="4F95F7A4" w14:textId="77777777" w:rsidR="00426645" w:rsidRDefault="00411F91">
      <w:r>
        <w:t>{"câu hỏi": "Tạo ra một công thức nấu ăn. - Súp cà rốt", "trả lời": "Công thức súp cà rốt:\n\nThành phần:\n- 6 củ cà rốt lớn\n- 1 củ hành tây\n- 3 tép tỏi \n- 3 chén nước dùng rau hoặc gà\n- 1/2 chén kem nặng\n- 2 muỗng canh dầu ô liu\n- muối và hạt tiêu\n- Rau mùi tây xắt nhỏ để phục vụ\n\nHướng dẫn:\n\n1. Bắt đầu bằng cách chuẩn bị rau. Gọt vỏ và băm nhỏ cà rốt, hành tây và băm tỏi.\n\n2. Trong một nồi lớn, đun nóng dầu ô liu trên lửa vừa. Thêm hành tây và xào \ u00e9 cho đến khi mờ, khoảng 5 phút. \ n \ n3. Thêm tỏi và nấu thêm một phút.\n\n4. Thêm cà rốt xắt nhỏ vào hành tây và tỏi và khuấy trong 2 phút. \n\n5. Đổ nước dùng vào nồi, và đun sôi. Giảm lửa xuống mức thấp và đun nhỏ lửa cho đến khi cà rốt mềm, khoảng 20 phút.\n\n6. Sau khi rau chín, cẩn thận chuyển súp vào máy xay sinh tố và trộn cho đến khi mịn. \n\n7. Cho súp trở lại nồi và khuấy kem nặng. Thêm muối và hạt tiêu theo khẩu vị.\n\n8. Nếu súp quá đặc, bạn có thể thêm một chút nước dùng hoặc nước để làm loãng nó. \ n \ n9. Phục vụ súp nóng, trang trí với rau mùi tây xắt nhỏ.\n\nThưởng thức món súp cà rốt ngon lành của bạn!"}</w:t>
      </w:r>
    </w:p>
    <w:p w14:paraId="474A239F" w14:textId="77777777" w:rsidR="00426645" w:rsidRDefault="00411F91">
      <w:r>
        <w:t>{"câu hỏi": "Đưa ra mô tả về mặt hàng thực phẩm, hãy đề xuất các thành phần chính để đưa vào công thức. - Bánh hấp", "trả lời": "Để làm bánh hấp, nguyên liệu chính cần đưa vào công thức là: bột mì đa dụng, men, đường, muối, dầu ăn và nước ấm. Cậu cũng có thể thêm một ít nhồi vào bánh của mình, chẳng hạn như thịt lợn hoặc rau tẩm gia vị tùy theo sở thích của cậu."}</w:t>
      </w:r>
    </w:p>
    <w:p w14:paraId="02456AD3" w14:textId="77777777" w:rsidR="00426645" w:rsidRDefault="00411F91">
      <w:r>
        <w:t>{"question": "Đề xuất 3 cách để sử dụng một thành phần nhất định trong một công thức. - Cà rốt", "trả lời": "1. Cà rốt tráng men: Bạn có thể nấu cà rốt thái lát trong nồi với bơ, đường nâu và nước cho đến khi cà rốt mềm và men là xi-rô. Phục vụ chúng như một món ăn phụ với entr \ u00e9e yêu thích của bạn. \ n \ n2. Súp cà rốt: Bạn có thể làm súp cà rốt kem và thoải mái bằng cách trộn cà rốt luộc với một ít rau kho, gừng và một chút kem trong máy xay. Phục vụ nó nóng với bánh mì.\n\n3. Bánh cà rốt: Bạn có thể nướng một chiếc bánh cà rốt ngon và ẩm bằng cách trộn cà rốt nghiền, bột mì, đường, trứng, baking soda, quế và các loại hạt trong một cái bát. Đổ bột vào chảo nướng và nướng cho đến khi tăm cắm vào giữa bánh sạch. Phục vụ nó như một món tráng miệng với một ít kem phô mai phủ lên trên."}</w:t>
      </w:r>
    </w:p>
    <w:p w14:paraId="3C1FCEE2" w14:textId="77777777" w:rsidR="00426645" w:rsidRDefault="00411F91">
      <w:r>
        <w:t>{"câu hỏi": "Đề xuất các món ăn phụ có thể có cho một món ăn chính nhất định. - Bánh mì thịt", "câu trả lời": "Dưới đây là một số lựa chọn món ăn phụ phổ biến sẽ kết hợp tốt với bánh mì thịt:\n\n- Khoai tây nghiền \n- Đậu xanh\n- Cà rốt tráng men\n- Macaroni và pho mát\n- Rau rang \n- Salad Caesar\n- Bánh mì tỏi\n- Khoai lang chiên\n- Cole slaw\n- Ngô trên lõi ngô."}</w:t>
      </w:r>
    </w:p>
    <w:p w14:paraId="2B5090B8" w14:textId="77777777" w:rsidR="00426645" w:rsidRDefault="00411F91">
      <w:r>
        <w:lastRenderedPageBreak/>
        <w:t>{"câu hỏi": "Đề xuất một loại đồ uống thích hợp để đi kèm với một món ăn nhất định. - Chicken parmesan", "trả lời": "Một thức uống phù hợp để đi kèm với Chicken Parmesan có thể là một ly rượu vang đỏ như Chianti hoặc Sangiovese. Những loại rượu vang này có độ axit tươi sáng và thân trung bình, kết hợp tốt với nước sốt cà chua và phô mai phong phú trong món ăn. Nếu bạn thích các lựa chọn không cồn, một ly nước lấp lánh với một chút chanh hoặc thậm chí nước ép nam việt quất có thể cân bằng sự phong phú của món ăn."}</w:t>
      </w:r>
    </w:p>
    <w:p w14:paraId="4CCC9A71" w14:textId="77777777" w:rsidR="00426645" w:rsidRDefault="00411F91">
      <w:r>
        <w:t>{"câu hỏi": "Giải thích quá trình của một kỹ thuật nấu ăn nhất định. - Săn trộm", "trả lời": "Săn trộm là một kỹ thuật nấu ăn liên quan đến việc đun nhỏ lửa thức ăn trong chất lỏng, thường là nước, nước dùng hoặc rượu. Chất lỏng thường có hương vị với các loại thảo mộc, gia vị hoặc các chất thơm khác để truyền vào thực phẩm thêm hương vị. Dưới đây là giải thích từng bước về quá trình săn trộm: \ n \ n1. Chuẩn bị chất lỏng săn trộm: Bước đầu tiên trong việc săn trộm là chuẩn bị chất lỏng săn trộm bằng cách chọn đúng hương vị sẽ bổ sung cho thức ăn. Bạn có thể sử dụng nước, nước dùng, rượu vang hoặc sữa làm chất lỏng cơ bản và thêm các chất thơm như thảo mộc, gia vị hoặc cam quýt. Chất lỏng phải đủ sâu để nhấn chìm hoàn toàn thực phẩm trong khi nấu. \ n \ n2. Làm nóng chất lỏng: Khi bạn đã chuẩn bị chất lỏng săn trộm, hãy đun nóng nó trong nồi trên lửa vừa cho đến khi nó đạt đến nhiệt độ 160-180 \ u00b0F (71-82 \ u00b0C). Bạn có thể sử dụng nhiệt kế để kiểm tra nhiệt độ hoặc đơn giản là tìm các bong bóng nhỏ ở đáy nồi. \ n \ n3. Thêm thức ăn: Khi chất lỏng đã đạt đến nhiệt độ thích hợp, thêm thức ăn vào nồi, đảm bảo rằng nó đã ngập hoàn toàn. Nhiệt độ của chất lỏng có thể giảm sau khi thêm thức ăn, vì vậy hãy điều chỉnh nhiệt nếu cần thiết để duy trì nhiệt độ. \ n \ n4. Nấu nhẹ nhàng: Để thức ăn chín nhẹ nhàng trong chất lỏng luộc. Chất lỏng không bao giờ nên đun sôi, chỉ đun nhỏ lửa, vì đun sôi có thể khiến thức ăn trở nên dai và quá chín. Thời gian nấu sẽ phụ thuộc vào loại thực phẩm và kích thước của nó, vì vậy hãy sử dụng bộ hẹn giờ hoặc nhiệt kế thực phẩm để kiểm tra độ chín. \ n \ n5. Phục vụ: Sau khi thức ăn được nấu chín, lấy nó ra khỏi chất lỏng săn trộm bằng thìa có rãnh và phục vụ. Bạn có thể lọc và dự trữ chất lỏng săn trộm để sử dụng làm cơ sở cho nước sốt hoặc súp. \n \ n Săn trộm là một kỹ thuật tuyệt vời để nấu các loại thực phẩm tinh tế như cá, thịt gà hoặc trứng, vì nó giữ cho chúng ẩm và mềm. Nó cũng là một phương pháp nấu ăn lành mạnh vì nó không đòi hỏi thêm bất kỳ chất béo nào."}</w:t>
      </w:r>
    </w:p>
    <w:p w14:paraId="604DB259" w14:textId="77777777" w:rsidR="00426645" w:rsidRDefault="00411F91">
      <w:r>
        <w:t>{"câu hỏi": "Xác định xem một món ăn có thuần chay hay không. - Một món mì ống với phô mai Parmesan", "câu trả lời": "Dựa trên mô tả được đưa ra, một món mì ống với phô mai Parmesan không phải là thuần chay. Phô mai Parmesan được làm từ sữa động vật, không phải là một thành phần thuần chay."}</w:t>
      </w:r>
    </w:p>
    <w:p w14:paraId="1FBFDD3F" w14:textId="77777777" w:rsidR="00426645" w:rsidRDefault="00411F91">
      <w:r>
        <w:t xml:space="preserve">{"question": "Đề xuất 3 thành phần thay thế dựa trên thực vật cho một món ăn nhất định. - Cheesecake", "answer": "Chắc chắn, đối với một chiếc bánh pho mát, thay vì nguyên liệu truyền thống, bạn có thể sử dụng 3 nguyên liệu thay thế dựa trên thực vật này:\n\n1. Phô mai hạt điều: Thay vì sử dụng phô mai kem, hạt điều có thể được ngâm, pha trộn và lên men để tạo ra một loại phô mai kem thân thiện với người ăn chay. Nước cốt dừa: Kem nặng có thể được thay thế bằng nước cốt dừa cung cấp một kết cấu kem phong phú và thêm một gợi ý tinh tế về hương vị dừa cho bánh pho mát. \ n \ n3. Agar agar: Đây là một thay thế dựa </w:t>
      </w:r>
      <w:r>
        <w:lastRenderedPageBreak/>
        <w:t>trên thực vật cho gelatin, có nguồn gốc từ tảo. Nó được sử dụng như một chất làm đặc để giúp làm nhân bánh pho mát và đạt được độ đặc giống như sữa trứng."}</w:t>
      </w:r>
    </w:p>
    <w:p w14:paraId="1E97765B" w14:textId="77777777" w:rsidR="00426645" w:rsidRDefault="00411F91">
      <w:r>
        <w:t>{"câu hỏi": "Đưa ra một mô tả về một tình huống, hãy đưa ra một phán đoán đạo đức thích hợp. - Đầu bếp không hài lòng với cách làm của người phục vụ nên đã la mắng, chửi bới người đó trước mặt người khác.", "Trả lời": "Hành vi của đầu bếp đối với người phục vụ là thiếu chuyên nghiệp và không phù hợp. Không bao giờ chấp nhận la hét và nguyền rủa ai đó, đặc biệt là trước mặt người khác, vì điều đó là thiếu tôn trọng và có thể gây ra sự sỉ nhục và tổn hại tình cảm. Nếu đầu bếp lo lắng về hiệu suất của người phục vụ, hành động thích hợp và đạo đức sẽ là giải quyết vấn đề một cách riêng tư và mang tính xây dựng, một cách bình tĩnh và tôn trọng."}</w:t>
      </w:r>
    </w:p>
    <w:p w14:paraId="33A44AF0" w14:textId="77777777" w:rsidR="00426645" w:rsidRDefault="00411F91">
      <w:r>
        <w:t>{"câu hỏi": "Gợi ý cách trang trí một món ăn nhất định. - Bột yến mạch", "trả lời": "1. Trái cây tươi: Bạn có thể phủ lên trên bột yến mạch của mình các loại trái cây tươi như chuối thái lát, dâu tây, quả việt quất hoặc quả mâm xôi.\n2. Các loại hạt và hạt: Một lựa chọn khác là thêm độ giòn bằng cách rắc các loại hạt như hạnh nhân, quả hoặc hồ đào, hoặc hạt như hạt chia hoặc hạt lanh. \ n3. Bơ hạt: Bạn cũng có thể xoáy vào một ít bơ hạnh nhân hoặc đậu phộng để tăng thêm hương vị và dinh dưỡng. \ n4. Gia vị: Làm nổi bật bột yến mạch của bạn với các loại gia vị như quế, nhục đậu khấu hoặc gia vị bánh bí ngô có thể thêm hương thơm. \ n5. Mật ong hoặc xi-rô cây phong: Rưới một ít mật ong hoặc xi-rô cây phong lên trên bột yến mạch của bạn sẽ cung cấp cho bạn lượng ngọt phù hợp. \ n6. Sữa chua hoặc sữa: Bạn có thể tăng cường độ kem của bột yến mạch bằng cách thêm một thìa sữa chua hoặc sữa vào bát của bạn. \ n7. Trái cây sấy khô: Một cách khác để thêm vị ngọt cho bột yến mạch của bạn là phủ lên trên nó các loại trái cây sấy khô như nho khô, quả nam việt quất hoặc chà là. \ n8. Sô cô la vụn hoặc bột ca cao: Nếu bạn thích thứ gì đó hấp dẫn, bạn cũng có thể phủ bột yến mạch lên trên bằng sô cô la vụn hoặc phủ bột ca cao."}</w:t>
      </w:r>
    </w:p>
    <w:p w14:paraId="40DBB6C6" w14:textId="77777777" w:rsidR="00426645" w:rsidRDefault="00411F91">
      <w:r>
        <w:t>{"câu hỏi": "Đề xuất 3 biến thể của một công thức nhất định. - Apple Pie", "trả lời": "Dưới đây là ba biến thể của công thức bánh táo cổ điển:\n \n1. ** Caramel Apple Pie **: Để có một sự thay đổi ngọt ngào và dính trên công thức truyền thống, bạn có thể thêm một ít caramel vào bánh táo của mình. Để làm điều này, bạn sẽ làm tan chảy kẹo caramel trong chảo với một ít kem, sau đó đổ nó lên nhân táo trước khi nướng bánh. Bạn cũng có thể rưới một ít caramel lên trên chiếc bánh sau khi nướng xong. **Dutch Apple Pie**: Phiên bản bánh táo này có lớp phủ vụn ngon thay vì lớp vỏ trên cùng. Để làm món này, bạn sẽ trộn bột mì, đường nâu và bơ và rắc nó lên nhân táo trước khi nướng bánh. Để hoàn thành nó, bạn có thể rắc một số loại hạt xắt nhỏ, chẳng hạn như hồ đào hoặc hạnh nhân, lên trên. \ n \ n3. **Apple Crumble Pie**: Với biến thể này, mặt trên của chiếc bánh được phủ một lớp phủ giòn và vụn. Bạn sẽ làm cho vụn bằng cách trộn bột, đường, quế và bơ lạnh cho đến khi nó tạo thành vụn thô. Sau đó, bạn sẽ rắc thứ này lên nhân táo và nướng bánh cho đến khi lớp trên cùng có màu vàng nâu và giòn."}</w:t>
      </w:r>
    </w:p>
    <w:p w14:paraId="47FF9EC0" w14:textId="77777777" w:rsidR="00426645" w:rsidRDefault="00411F91">
      <w:r>
        <w:t>{"question": "Mô tả kết cấu của một mặt hàng thực phẩm nhất định. - Gạo", "trả lời": "Gạo có kết cấu mịn và hơi dai khi nấu chín, với mỗi hạt khác nhau. Tuy nhiên, tùy thuộc vào phương pháp nấu, kết cấu có thể từ mềm và kem đến mịn và nhẹ. Khi chưa nấu chín, gạo có kết cấu cứng và sần sùi."}</w:t>
      </w:r>
    </w:p>
    <w:p w14:paraId="3479F6E7" w14:textId="77777777" w:rsidR="00426645" w:rsidRDefault="00411F91">
      <w:r>
        <w:lastRenderedPageBreak/>
        <w:t>{"câu hỏi": "Làm một câu chuyện về một ngày ở trang trại.", "câu trả lời": "Ngày xửa ngày xưa, vào một ngày hè ấm áp, một nông dân tên Jack thức dậy vào lúc bình minh, sẵn sàng bắt đầu thói quen hàng ngày của mình trong trang trại. Mặt trời vừa mới bắt đầu ló dạng trên đường chân trời, chiếu ánh sáng vàng ấm áp lên những cánh đồng hoa màu rộng lớn và những ngọn đồi thoai thoải bao quanh trang trại nhỏ cổ kính của Jack. Nhiệm vụ đầu tiên của Jack là chăm sóc động vật của mình. Anh ta đi đến chuồng gà và thu thập những quả trứng mới đẻ, đếm chúng với một nụ cười trên khuôn mặt. Sau đó, anh ta chuyển sang chuồng nơi anh ta vắt sữa bò, cho lợn ăn và kiểm tra những con ngựa, vỗ nhẹ vào đầu chúng khi chúng rúc vào tay anh ta. Sau khi chăm sóc các con vật, Jack nhảy lên chiếc máy kéo cũ đáng tin cậy của mình và đi ra cánh đồng. Mùi đất mới quay tràn ngập không khí khi anh cày ruộng, chuẩn bị cho mùa vụ mới. Jack đã làm nông nghiệp lâu như anh có thể nhớ, nó đã ở trong máu của anh ấy và anh ấy không thể tưởng tượng được việc làm bất cứ điều gì khác. Khi ngày bắt đầu nóng lên, Jack nghỉ làm và ngồi xuống dưới gốc cây để ăn trưa. Anh lấy ra một chiếc bánh sandwich mà vợ anh đã làm cho anh, cắn một miếng và thưởng thức hương vị của bánh mì tươi và rau trồng ở nông trại. Sau bữa trưa, Jack tiếp tục công việc của mình trên cánh đồng, gieo hạt giống và chăm sóc cây trồng. Khi mặt trời bắt đầu lặn, vẽ bầu trời với những sắc thái rực rỡ của màu cam và hồng, Jack đã hoàn thành công việc của mình trong ngày và trở về nhà. Vợ anh chào đón anh với một nụ cười ấm áp và mùi của một bữa tối ngon miệng thoang thoảng trong không khí. Khi họ ngồi xuống ăn, Jack liếc nhìn ra ngoài cửa sổ về phía cánh đồng và cảm thấy vô cùng tự hào và vui mừng. Trang trại là cuộc sống, niềm đam mê của anh ấy và anh ấy cảm thấy biết ơn mỗi ngày anh ấy đã dành để làm việc trên đất và chăm sóc động vật. Và thế là, khi những vì sao bắt đầu lấp lánh trên đầu, Jack đi ngủ, sẵn sàng bắt đầu một ngày khác ở nông trại."</w:t>
      </w:r>
    </w:p>
    <w:p w14:paraId="4601DCE0" w14:textId="77777777" w:rsidR="00426645" w:rsidRDefault="00411F91">
      <w:r>
        <w:t>{"câu hỏi": "Bạn sẽ đưa ra lời khuyên nào cho một đứa trẻ mới bắt đầu đi học?", "Câu trả lời": "Bắt đầu đi học có thể là một thời gian thú vị và lo lắng, nhưng đừng lo lắng, đây là một số mẹo hữu ích để làm cho quá trình chuyển đổi này dễ dàng hơn: \ n \ n1. Hãy chuẩn bị: Hãy chắc chắn rằng bạn có tất cả các nguồn cung cấp bạn cần và bạn đã sẵn sàng cho ngày đầu tiên của bạn. \ n \ n2. Ngủ ngon: Điều quan trọng là phải ngủ đủ giấc để bạn có thể cảm thấy được nghỉ ngơi và sẵn sàng học hỏi. \ n \ n3. Ăn sáng: Một bữa sáng tốt sẽ cung cấp cho bạn năng lượng cần thiết để tỉnh táo và tập trung trong lớp học. \ n \ n4. Lắng nghe và làm theo hướng dẫn: Đảm bảo chú ý đến giáo viên của bạn và các hướng dẫn mà họ cung cấp cho bạn. Điều này sẽ giúp bạn học và làm hết sức mình trong lớp. \ n \ n5. Yêu cầu giúp đỡ nếu bạn cần: Nếu bạn không hiểu điều gì đó, đừng ngại nhờ giáo viên giúp đỡ. \ n \ n6. Kết bạn: Trường học là nơi tuyệt vời để gặp gỡ những người mới và kết bạn mới. Đừng ngại, hãy cố gắng chào hỏi mọi người và làm quen với họ. \n\n7. Hãy tôn trọng: Đối xử với bạn cùng lớp, giáo viên và nhân viên nhà trường của bạn bằng sự tôn trọng và tử tế. Điều này sẽ giúp tạo ra một môi trường tích cực trong lớp học. Hãy nhớ rằng, mọi người đều lo lắng ngay từ đầu nhưng bạn sẽ hiểu được nó ngay lập tức. Chỉ cần cố gắng hết sức và vui chơi, trường học là một nơi tuyệt vời để học hỏi và phát triển!"}</w:t>
      </w:r>
    </w:p>
    <w:p w14:paraId="508358DD" w14:textId="77777777" w:rsidR="00426645" w:rsidRDefault="00411F91">
      <w:r>
        <w:t xml:space="preserve">{"câu hỏi": "Hành động chính của một ứng cử viên tổng thống năm 2020 khi vận động tranh cử là gì?", "câu trả lời": "Hành động chính được thực hiện bởi một ứng cử viên tổng thống năm 2020 khi vận động tranh cử là kết nối với cử tri bằng cách chia sẻ tầm nhìn, thông điệp </w:t>
      </w:r>
      <w:r>
        <w:lastRenderedPageBreak/>
        <w:t>và kế hoạch của họ với công chúng. Điều này được thực hiện thông qua các hoạt động khác nhau như tham gia tranh luận, tổ chức các cuộc biểu tình và các cuộc họp tòa thị chính, phát biểu và sử dụng phương tiện truyền thông xã hội, TV và quảng cáo trên đài phát thanh để tiếp cận cử tri tiềm năng. Họ cũng tham gia vào các nỗ lực gây quỹ, huy động những người ủng hộ và ghi tên họ vào lá phiếu. Mục tiêu cuối cùng là thuyết phục cử tri ủng hộ họ và đảm bảo lá phiếu của họ trong cuộc bầu cử sắp tới."}</w:t>
      </w:r>
    </w:p>
    <w:p w14:paraId="59F4E7CE" w14:textId="77777777" w:rsidR="00426645" w:rsidRDefault="00411F91">
      <w:r>
        <w:t>{"question": "Tạo một câu bằng cách sử dụng các từ sau theo cách đúng ngữ pháp. - câu, đói, mèo", "trả lời": "Con mèo nhỏ màu nâu kêu meo meo, cho thấy nó cực kỳ đói và đang rất cần một bữa ăn."}</w:t>
      </w:r>
    </w:p>
    <w:p w14:paraId="236DBBA7" w14:textId="77777777" w:rsidR="00426645" w:rsidRDefault="00411F91">
      <w:r>
        <w:t>{"câu hỏi": "Với những sự thật sau đây, hãy viết một bài luận thuyết phục để thuyết phục ai đó rằng biến đổi khí hậu là có thật. - Sự thật: Nhiệt độ toàn cầu tăng nhanh, nồng độ carbon dioxide cao hơn bất kỳ thời điểm nào trong 800.000 năm qua, băng tan và sông băng", "trả lời": "Biến đổi khí hậu là một thực tế không thể chối cãi được hỗ trợ bởi bằng chứng khoa học áp đảo. Một số bằng chứng thuyết phục nhất chứng minh thực tế của biến đổi khí hậu bao gồm nhiệt độ toàn cầu tăng nhanh, nồng độ carbon dioxide cao hơn bất kỳ thời điểm nào trong 800.000 năm qua, và băng tan chảy và sông băng. Nhiệt độ toàn cầu đang tăng với tốc độ đáng báo động, với thập kỷ qua là ấm nhất được ghi nhận. Xu hướng này phù hợp với dự đoán của các nhà khoa học khí hậu, những người từ lâu đã cảnh báo rằng việc đốt nhiên liệu hóa thạch và các hoạt động khác của con người sẽ dẫn đến sự nóng lên của bầu khí quyển Trái đất. Hậu quả của sự nóng lên này đã được cảm nhận, với các đợt nắng nóng, hạn hán và các sự kiện thời tiết khắc nghiệt khác thường xuyên hơn. Ngoài nhiệt độ tăng, chúng ta cũng đang thấy sự gia tăng đáng kể nồng độ carbon dioxide trong khí quyển. Carbon dioxide là một loại khí nhà kính giữ nhiệt trong khí quyển và góp phần vào sự nóng lên của hành tinh. Mức độ carbon dioxide hiện tại cao hơn bất cứ lúc nào trong 800.000 năm qua, một dấu hiệu rõ ràng cho thấy hoạt động của con người đang có tác động sâu sắc đến khí hậu của hành tinh. Cuối cùng, chúng ta đang thấy những tác động mạnh mẽ của biến đổi khí hậu trong sự tan chảy của các tảng băng và sông băng trên khắp thế giới. Sự tan chảy này đang khiến mực nước biển dâng cao, vốn đã có tác động đến các cộng đồng ven biển, và cũng góp phần gây ra những cơn bão thường xuyên và dữ dội hơn. Sự tan chảy nhanh chóng của băng là một dấu hiệu cảnh báo rõ ràng rằng chúng ta cần phải hành động ngay lập tức để giải quyết mối đe dọa của biến đổi khí hậu. Tóm lại, bằng chứng về biến đổi khí hậu là quá lớn, và trách nhiệm của chúng ta là hành động để giải quyết cuộc khủng hoảng toàn cầu này. Biến đổi khí hậu không phải là một lý thuyết, nó là một thực tế, và nó là điều mà chúng ta phải đối mặt trực diện nếu chúng ta muốn bảo vệ hành tinh của chúng ta và các thế hệ tương lai.</w:t>
      </w:r>
    </w:p>
    <w:p w14:paraId="43C4CC23" w14:textId="77777777" w:rsidR="00426645" w:rsidRDefault="00411F91">
      <w:r>
        <w:t xml:space="preserve">{"câu hỏi": "Góc tới là bao nhiêu nếu góc khúc xạ là 45 độ?", "câu trả lời": "Góc tới không thể được xác định chỉ dựa trên góc khúc xạ. Mối quan hệ giữa góc tới và góc khúc xạ được mô tả bởi Định luật Snell, trong đó nói rằng tỷ lệ sin của góc tới với sin của góc khúc xạ bằng tỷ lệ của các chỉ số khúc xạ của hai môi trường. Nói cách khác, công thức của Định luật Snell là: n1 * sin(\u03b81) = n2 * sin(\u03b82), trong đó n1 và n2 lần lượt là các chỉ số khúc xạ của môi trường thứ nhất và thứ hai, và \u03b81 và \u03b82 lần lượt là các góc tới và khúc xạ. </w:t>
      </w:r>
      <w:r>
        <w:lastRenderedPageBreak/>
        <w:t>\n\nNếu không có thông tin về các chỉ số khúc xạ của hai môi trường, góc tới không thể được tính toán chính xác."}</w:t>
      </w:r>
    </w:p>
    <w:p w14:paraId="6FD825B7" w14:textId="77777777" w:rsidR="00426645" w:rsidRDefault="00411F91">
      <w:r>
        <w:t>{"câu hỏi": "Tạo danh sách bảy mẹo để giữ vệ sinh cá nhân.", "trả lời": "1. Rửa tay thường xuyên: Đảm bảo rửa tay trước và sau khi ăn, sau khi đi vệ sinh hoặc xử lý vật dụng, sau khi xì mũi, ho hoặc hắt hơi và sau khi chạm vào động vật hoặc rác. \n\n2. Tắm hoặc tắm thường xuyên: Tắm hàng ngày hoặc tắm bằng xà phòng giúp loại bỏ mồ hôi, vi khuẩn, bụi bẩn và tế bào da chết có thể tích tụ trên da. Đánh răng và dùng chỉ nha khoa hàng ngày: Đánh răng hai lần một ngày và dùng chỉ nha khoa mỗi ngày một lần có thể giúp duy trì vệ sinh răng miệng tốt, loại bỏ mảng bám và ngăn ngừa hôi miệng và sâu răng. \ n \ n4. Giữ tóc sạch sẽ: Gội đầu bằng dầu gội thường xuyên giúp giữ cho tóc sạch sẽ, khỏe mạnh và không có dầu thừa và gàu. \ n \ n5. Mặc quần áo sạch: Đảm bảo thay và giặt quần áo thường xuyên để tránh tích tụ mồ hôi, vi khuẩn và các mùi khác. \ n \ n6. Duy trì vệ sinh móng tay tốt: Giữ móng tay sạch sẽ và cắt tỉa để ngăn ngừa sự tích tụ bụi bẩn và vi khuẩn, và tránh cắn móng tay của bạn. \ n \ n7. Sử dụng chất khử mùi hoặc chất chống mồ hôi: Sử dụng chất khử mùi hoặc chất chống mồ hôi có thể giúp kiểm soát mùi cơ thể và mồ hôi, giữ cho bạn cảm thấy tươi mới suốt cả ngày."}</w:t>
      </w:r>
    </w:p>
    <w:p w14:paraId="522BD6DD" w14:textId="77777777" w:rsidR="00426645" w:rsidRDefault="00411F91">
      <w:r>
        <w:t>{"câu hỏi": "Mô tả lợi ích của việc tập thể dục đối với sức khỏe thể chất và tinh thần.", "Trả lời": "Tập thể dục có nhiều lợi ích cho cả sức khỏe thể chất và tinh thần. Về mặt thể chất, tập thể dục giúp cải thiện thể lực và sức bền tổng thể, tăng cường cơ bắp và xương, đồng thời giảm nguy cơ mắc các bệnh mãn tính như bệnh tim, tiểu đường và huyết áp cao. Tập thể dục cũng có hiệu quả trong việc kiểm soát cân nặng, cải thiện sự cân bằng và phối hợp, và giảm khả năng phát triển một số bệnh ung thư. Về mặt sức khỏe tâm thần, tập thể dục đã được chứng minh là một loại thuốc giảm căng thẳng và tăng cường tâm trạng tuyệt vời. Nó giải phóng endorphin là "hormone cảm thấy tốt" ảnh hưởng tích cực đến não, làm giảm cảm giác lo lắng và trầm cảm. Ngoài ra, tập thể dục thường xuyên giúp cải thiện giấc ngủ, tăng cường chức năng nhận thức và tăng mức năng lượng, tất cả đều góp phần vào một tâm trí khỏe mạnh. Nhìn chung, tập thể dục rất quan trọng để duy trì sức khỏe và phúc lợi tối ưu. Kết hợp hoạt động thể chất thường xuyên vào thói quen của một người có thể nâng cao đáng kể chất lượng cuộc sống, nâng cao lòng tự trọng và thúc đẩy thư giãn và hạnh phúc."}</w:t>
      </w:r>
    </w:p>
    <w:p w14:paraId="76DEC003" w14:textId="77777777" w:rsidR="00426645" w:rsidRDefault="00411F91">
      <w:r>
        <w:t xml:space="preserve">{"câu hỏi": "Kể tên năm loài có nguy cơ tuyệt chủng được tìm thấy ở châu Á.", "trả lời": "1. Gấu trúc khổng lồ - Có nguồn gốc từ Trung Quốc, gấu trúc khổng lồ có lẽ là một trong những loài có nguy cơ tuyệt chủng nổi tiếng nhất ở châu Á, do vẻ ngoài độc đáo và phổ biến của nó trong các sở thú trên khắp thế giới. Sao la - Còn được gọi là "kỳ lân" châu Á, sao la là một loài động vật có vú cực kỳ quý hiếm chỉ được phát hiện vào năm 1992 ở miền trung dãy Trường Sơn của Việt Nam và Lào. Đười ươi Sumatra - Có nguồn gốc từ đảo Sumatra của Indonesia, đười ươi Sumatra đang bị đe dọa nghiêm trọng do mất môi trường sống, săn trộm và xung đột giữa người và động vật hoang dã. \ n \ n4. Báo tuyết - Được tìm thấy trong các dãy núi của một số quốc gia, bao gồm Afghanistan, Ấn Độ, Trung Quốc, Nepal và Nga, quần thể báo tuyết đang bị đe dọa do săn trộm, mất môi trường sống và biến đổi khí hậu. \ n \ n5. Cá heo Irrawaddy - Cá heo Irrawaddy được tìm thấy ở các khu vực ven biển Đông Nam Á và Vịnh </w:t>
      </w:r>
      <w:r>
        <w:lastRenderedPageBreak/>
        <w:t>Bengal. Họ phải đối mặt với nhiều mối đe dọa, bao gồm vô tình bắt giữ trong lưới đánh cá, mất môi trường sống và ô nhiễm.</w:t>
      </w:r>
    </w:p>
    <w:p w14:paraId="5A792A39" w14:textId="77777777" w:rsidR="00426645" w:rsidRDefault="00411F91">
      <w:r>
        <w:t>{"câu hỏi": "Kể tên sự kiện ít có khả năng xảy ra nhất trong danh sách sau - Một vụ tai nạn máy bay, một vụ tai nạn xe lửa, một vụ tai nạn xe hơi", "câu trả lời": "Trong số ba sự kiện được liệt kê, tai nạn máy bay là sự kiện ít có khả năng xảy ra nhất."}</w:t>
      </w:r>
    </w:p>
    <w:p w14:paraId="7555C590" w14:textId="77777777" w:rsidR="00426645" w:rsidRDefault="00411F91">
      <w:r>
        <w:t>{"câu hỏi": "Tạo tin nhắn chia buồn", "trả lời": "Xin hãy chấp nhận lời chia buồn chân thành nhất của tôi về sự mất mát của bạn. Trong thời gian khó khăn này, hãy biết rằng những suy nghĩ của tôi là với bạn và gia đình bạn. Cầu mong những kỷ niệm đáng nhớ về người thân yêu của bạn mang lại một chút an ủi cho trái tim bạn, và có thể tình yêu và sự hỗ trợ của bạn bè và gia đình mang lại một mức độ bình yên trong những ngày tới."}</w:t>
      </w:r>
    </w:p>
    <w:p w14:paraId="768924FD" w14:textId="77777777" w:rsidR="00426645" w:rsidRDefault="00411F91">
      <w:r>
        <w:t>{"câu hỏi": "Tạo ra một bài thơ về Trái đất bằng cách sử dụng phép ám chỉ.", "câu trả lời": "Háo hức, Trái đất tiến hóa,\nThiết lập môi trường,\nCác cạnh ngọc lục bảo xuất hiện,\nBản chất mở rộng,\nCác yếu tố tinh tế,\nNăng lượng trao quyền,\nSự tiến hóa vô tận.\nNhững người trái đất thân thiện với môi trường,\nKhuyến khích sự đồng cảm,\nHệ sinh thái bình đẳng,\nTăng cường sự tồn tại,\nBuổi tối hưng phấn,\nXóa hiệu quả,\nLàm giàu Trái đất vô tận.\nNhững cảm xúc nổi bật,\nYêu mến Trái đất vĩnh cửu,\nMắt đại bàng trong nỗ lực của chúng ta,\nNâng cao, tận hưởng,\nTrao quyền cho Trái đất vĩnh cửu,\nMê hoặc và mê hoặc,\nEarth, thực thể xinh đẹp của chúng ta."}</w:t>
      </w:r>
    </w:p>
    <w:p w14:paraId="065CEB89" w14:textId="77777777" w:rsidR="00426645" w:rsidRDefault="00411F91">
      <w:r>
        <w:t>{"câu hỏi": "Tạo hashtag cho một phong trào chính trị hư cấu do thanh thiếu niên tạo ra.", "câu trả lời": "#TheYouthWillRiseUp"}</w:t>
      </w:r>
    </w:p>
    <w:p w14:paraId="35C4905B" w14:textId="77777777" w:rsidR="00426645" w:rsidRDefault="00411F91">
      <w:r>
        <w:t>{"câu hỏi": "Viết tóm tắt cuốn tiểu thuyết \"1984\" của George Orwell.", "Trả lời": "\"1984\" là một cuốn tiểu thuyết đen tối của George Orwell, xuất bản năm 1949, miêu tả một xã hội toàn trị nơi cá nhân và tư tưởng tự do bị đàn áp, và chính phủ, đại diện bởi Đảng và lãnh đạo Big Brother, nắm giữ quyền lực tuyệt đối. Câu chuyện lấy bối cảnh trong một phiên bản tương lai của London, hiện là một phần của siêu quốc gia Châu Đại Dương, và kể về cuộc đời của Winston Smith, một thành viên cấp thấp của Đảng. Winston bắt đầu bí mật nổi dậy chống lại chế độ áp bức bằng cách giữ một cuốn nhật ký về những suy nghĩ của mình, và cuối cùng bắt đầu một mối tình bị cấm đoán với Julia, một thành viên trong Đảng. Cùng nhau, họ tìm cách phá hoại Đảng, nhưng cuối cùng, cuộc nổi loạn của họ bị phát hiện và họ bị bắt và bị tra tấn và tẩy não tàn bạo. Cuối cùng, Winston buộc phải phản bội Julia và niềm tin của chính mình, và trở thành một tín đồ tận tụy của Big Brother. Cuốn tiểu thuyết của Orwell vẫn là một lời cảnh báo lạnh lùng về sự nguy hiểm của chủ nghĩa toàn trị và sự cần thiết phải cảnh giác chống lại sự xói mòn các quyền và tự do của chúng ta.</w:t>
      </w:r>
    </w:p>
    <w:p w14:paraId="50E2C5A1" w14:textId="77777777" w:rsidR="00426645" w:rsidRDefault="00411F91">
      <w:r>
        <w:t xml:space="preserve">{"question": "Thiết kế một ứng dụng cho phép người dùng xây dựng robot của riêng họ.", "answer": "Tên ứng dụng: \"Robot Builder\"\n\nDescription: \"Robot Builder\" là một ứng dụng thân thiện với người dùng cung cấp nền tảng tương tác để người dùng thiết kế và tạo robot của riêng họ từ đầu, sử dụng nhiều bộ phận và tính năng.\n\nFeatures:\n\n1. Thiết kế Blueprint: Ứng dụng bao gồm phần thiết kế bản thiết kế, nơi người dùng có thể lập kế hoạch và tùy chỉnh robot của họ một cách trực quan. Điều này bao gồm việc chọn hình dạng, </w:t>
      </w:r>
      <w:r>
        <w:lastRenderedPageBreak/>
        <w:t>kích thước và vị trí của các bộ phận và thành phần khác nhau. \ n \ n2. Thư viện thành phần: Ứng dụng có một thư viện linh kiện phong phú, bao gồm cảm biến, động cơ, bánh xe, cánh tay, tay kẹp, v.v. Người dùng có thể duyệt qua thư viện và chọn các thành phần họ cần để xây dựng robot của họ. \ n \ n3. Lắp ráp và mô phỏng: Người dùng có thể lắp ráp robot của họ hầu như và kiểm tra chức năng của nó thông qua tính năng mô phỏng. Điều này cho phép họ xem robot của họ sẽ di chuyển và hoạt động như thế nào sau khi nó được chế tạo. \ n \ n4. Lập trình mã: Ứng dụng bao gồm một trình soạn thảo mã, nơi người dùng có thể lập trình robot của họ bằng ngôn ngữ lập trình trực quan hoặc mã hóa truyền thống. Người dùng có thể tạo các lệnh, hành vi và chuyển động tùy chỉnh cho robot của họ. \ n \ n5. Hướng dẫn và Hướng dẫn: Ứng dụng cung cấp các hướng dẫn và hướng dẫn chi tiết về cách sử dụng các tính năng của nó, lắp ráp robot và lập trình chúng. Điều này giúp người mới bắt đầu dễ dàng bắt đầu và tạo robot của riêng họ. \ n \ n6. Chia sẻ và cộng tác: Người dùng có thể chia sẻ thiết kế và mã robot của họ với những người khác, cộng tác trong các dự án và nhận phản hồi từ cộng đồng. Điều này thúc đẩy một môi trường hợp tác và sáng tạo để chế tạo robot.\n\nVới ứng dụng "Robot Builder", người dùng có thể thỏa sức sáng tạo và xây dựng robot của riêng họ, phù hợp với nhu cầu và mong muốn cụ thể của họ. Ứng dụng này kết hợp giao diện trực quan với chức năng mạnh mẽ, giúp mọi người có thể truy cập và xây dựng robot."}</w:t>
      </w:r>
    </w:p>
    <w:p w14:paraId="26C491C6" w14:textId="77777777" w:rsidR="00426645" w:rsidRDefault="00411F91">
      <w:r>
        <w:t>{"câu hỏi": "viết một định nghĩa thân thiện với trẻ em cho thuật ngữ "thực tế tăng cường".", "câu trả lời": "Thực tế tăng cường, thường được gọi tắt là AR, là một công nghệ siêu tuyệt vời cho phép bạn nhìn thấy những thứ không thực sự ở đó! Nó giống như ma thuật! Nó lấy thế giới xung quanh bạn và thêm hình ảnh, âm thanh hoặc video kỹ thuật số lên trên nó. Nó giống như chơi một trò chơi hoặc xem một bộ phim, nhưng mọi thứ đều xuất hiện trong thế giới thực xung quanh bạn. Ví dụ: với AR, bạn có thể thấy một con khủng long đi bộ trên đường phố của bạn hoặc một con tàu vũ trụ bay trên bầu trời! Thật tuyệt vời phải không?"}</w:t>
      </w:r>
    </w:p>
    <w:p w14:paraId="5E191C10" w14:textId="77777777" w:rsidR="00426645" w:rsidRDefault="00411F91">
      <w:r>
        <w:t xml:space="preserve">{"câu hỏi": "Viết một truyện ngắn trong đó một nhân vật phải cứu thế giới khỏi một nhân vật phản diện thiên tài độc ác.", "Trả lời": "Ngày xửa ngày xưa, có một thiên tài xấu xa mạnh mẽ tên là Tiến sĩ Doom, người quyết tâm chiếm lấy thế giới. Ông đã tạo ra một vũ khí hủy diệt hàng loạt có thể phá hủy toàn bộ thành phố và quét sạch toàn bộ dân số. Không ai đủ mạnh để ngăn cản anh ta và toàn bộ hành tinh đang trên bờ vực hủy diệt. Nhưng có một người không chịu từ bỏ hy vọng. Tên cô ấy là Sophie và cô ấy là một phụ nữ trẻ dũng cảm và quyết đoán. Cô luôn bị mê hoặc bởi khoa học và công nghệ và đã dành cả cuộc đời mình để nghiên cứu và thử nghiệm. Sophie biết rằng cách duy nhất để ngăn chặn Tiến sĩ Doom là vượt qua anh ta. Cô đã tập hợp một nhóm các nhà khoa học và kỹ sư xuất sắc và họ cùng nhau đưa ra một kế hoạch. Họ đã phát minh ra một thiết bị có thể chống lại tác động của vũ khí của Tiến sĩ Doom và vô hiệu hóa sức mạnh của nó. Sophie và nhóm của cô đã làm việc không mệt mỏi cho đến khi thiết bị sẵn sàng. Số phận của thế giới nằm trong tay họ. Họ đi đến hang ổ bí mật của Tiến sĩ Doom và đối đầu với thiên tài độc ác. Tiến sĩ Doom cười nhạo họ và khoe khoang về sự bất khả chiến bại của mình. Cô kích hoạt thiết bị và hai vũ khí đụng độ nhau trong một vụ nổ ngoạn mục của ánh sáng và âm thanh. Khi khói tan, vũ khí của Tiến sĩ Doom đã bị phá hủy và thế giới đã được cứu. \n\nSophie đã cứu thế giới khỏi sự kìm kẹp của một nhân vật phản diện thiên tài độc ác. Trí thông minh, lòng dũng cảm và quyết tâm của cô đã chiến </w:t>
      </w:r>
      <w:r>
        <w:lastRenderedPageBreak/>
        <w:t>thắng cái ác. Kể từ ngày đó, cô ấy được ca ngợi như một anh hùng và thế giới đã thay đổi mãi mãi."}</w:t>
      </w:r>
    </w:p>
    <w:p w14:paraId="0456886E" w14:textId="77777777" w:rsidR="00426645" w:rsidRDefault="00411F91">
      <w:r>
        <w:t>{"câu hỏi": "Thiết kế bản trình bày PowerPoint về lợi ích của chế độ ăn Địa Trung Hải.", "câu trả lời": "Slide 1: Giới thiệu về chế độ ăn Địa Trung Hải\n- Giới thiệu khái niệm chế độ ăn Địa Trung Hải như một kế hoạch ăn uống lành mạnh dựa trên các loại thực phẩm truyền thống của các quốc gia xung quanh Biển Địa Trung Hải.\n- Đề cập rằng chế độ ăn kiêng này rất giàu trái cây, rau, ngũ cốc nguyên hạt,  các loại đậu và dầu ô liu, cũng như cá, thịt gia cầm, và một lượng vừa phải sữa, trứng và rượu vang đỏ. \ n- Lưu ý rằng thịt đỏ bị hạn chế, cũng như thực phẩm chế biến và tinh chế. \ n \ nSlide 2: Sức khỏe tim mạch \ n- Thảo luận về cách chế độ ăn Địa Trung Hải được công nhận về tiềm năng cải thiện sức khỏe tim mạch. \ n - Nhấn mạnh rằng chế độ ăn kiêng này nhấn mạnh vào chất béo lành mạnh và thực phẩm toàn phần giúp giảm cholesterol và giảm nguy cơ mắc bệnh tim. 3: Giảm cân và quản lý \n- Giải thích chế độ ăn Địa Trung Hải có thể giúp giảm cân và quản lý cân nặng như thế nào.\n- Nhấn mạnh rằng việc tập trung vào thực phẩm có nguồn gốc thực vật, có lượng calo thấp tự nhiên và chất béo lành mạnh có thể khiến bạn cảm thấy no và hài lòng, là yếu tố chính trong việc kiểm soát cân nặng. \ n \ nSlide 4: Cải thiện chức năng nhận thức \ n- Thảo luận về cách chế độ ăn Địa Trung Hải có thể cải thiện chức năng nhận thức và giảm nguy cơ suy giảm nhận thức liên quan đến tuổi tác,  chẳng hạn như chứng mất trí nhớ và bệnh Alzheimer.\n- Đề cập đến cách các loại thực phẩm như cá béo, các loại hạt và dầu ô liu, giàu axit béo omega-3, và các loại trái cây và rau quả giàu chất chống oxy hóa, có thể đóng góp cho sức khỏe não bộ. \ n \ nSlide 5: Giảm nguy cơ mắc các bệnh mãn tính \ n- Nhấn mạnh rằng chế độ ăn Địa Trung Hải cũng có thể làm giảm nguy cơ phát triển các tình trạng sức khỏe mãn tính như tiểu đường,  một số bệnh ung thư và bệnh Parkinson.\n- Giải thích rằng chế độ ăn uống nhấn mạnh vào ngũ cốc nguyên hạt, các loại đậu và chất béo lành mạnh, cùng với việc giảm tiêu thụ thịt đỏ và thịt chế biến, góp phần làm giảm nguy cơ mắc bệnh mãn tính. \ n \ nSlide 6: Kết luận \ n- Tóm tắt những lợi ích chính của chế độ ăn Địa Trung Hải. \ n- Khuyến khích áp dụng kế hoạch ăn uống theo phong cách Địa Trung Hải vì nhiều lợi ích sức khỏe của nó. \ n- Đề nghị tìm kiếm sự hướng dẫn của chuyên gia chăm sóc sức khỏe hoặc chuyên gia dinh dưỡng đã đăng ký để được tư vấn cá nhân về việc kết hợp chế độ ăn kiêng này vào lối sống lành mạnh."}</w:t>
      </w:r>
    </w:p>
    <w:p w14:paraId="06BC85AF" w14:textId="77777777" w:rsidR="00426645" w:rsidRDefault="00411F91">
      <w:r>
        <w:t xml:space="preserve">{"câu hỏi": "Đề xuất hai công thức nấu ăn với các thành phần đã cho. - Hành tây, dầu ô liu, cà rốt, cần tây, khoai tây", "đáp án": "**Công thức 1: Súp rau thịnh soạn**\n\nThành phần:\n- 1 củ hành tây, thái nhỏ\n- 2 thìa dầu ô liu\n- 2 củ cà rốt, thái hạt lựu\n- 2 cọng cần tây, thái hạt lựu\n- 3 củ khoai tây, cắt khối\n- Muối và hạt tiêu, để nếm \n- 4 chén nước dùng rau hoặc nước\n\nHướng dẫn:\n1. Đun nóng dầu ô liu trong nồi trên lửa vừa. Thêm hành tây và nấu, thỉnh thoảng khuấy, trong 5 phút hoặc cho đến khi mềm. \ n2. Thêm cà rốt, cần tây và khoai tây vào nồi và nấu trong 5 phút, thỉnh thoảng khuấy. \ n3. Đổ nước dùng hoặc nước vào và đun sôi. Sau đó giảm lửa xuống mức thấp và để súp sôi trong khoảng 20 phút hoặc cho đến khi rau mềm.\n4. Nêm súp với muối và hạt tiêu cho vừa ăn, và phục vụ nóng.\n\n**Công thức 2: Rau rang**\n\nThành phần:\n- 1 củ hành tây, thái lát\n- \u00bc chén dầu ô liu\n- 3 củ cà rốt, thái lát\n- 3 cọng cần tây, thái lát\n- 3 củ khoai tây, thái lát\n- muối và hạt tiêu, để nếm \n- 2 thìa cà phê húng tây khô (tùy chọn)\n\nHướng dẫn:\n1. Làm </w:t>
      </w:r>
      <w:r>
        <w:lastRenderedPageBreak/>
        <w:t>nóng lò nướng của bạn ở 425\u00b0F (220\u00b0C).\n2. Trong một bát lớn, đảo hành tây, cà rốt, cần tây và khoai tây với dầu ô liu cho đến khi phủ đều. \ n3. Nêm rau với muối, hạt tiêu và húng tây khô (nếu sử dụng).\n4. Trải rau ra thành một lớp duy nhất trên một tấm nướng lớn.\n5. Rang trong lò đã làm nóng trước trong 30-40 phút hoặc cho đến khi rau mềm và chuyển sang màu nâu, khuấy một hoặc hai lần trong khi nấu. \ n6. Phục vụ rau rang nóng, như một món ăn phụ hoặc một món chính."}</w:t>
      </w:r>
    </w:p>
    <w:p w14:paraId="09613403" w14:textId="77777777" w:rsidR="00426645" w:rsidRDefault="00411F91">
      <w:r>
        <w:t>{"câu hỏi": "Hãy tưởng tượng bạn là một nhân viên pha chế nhận đơn đặt hàng cà phê tại một quán cà phê bận rộn; Bạn sẽ hỏi khách hàng thông tin gì trong khi nhận đơn đặt hàng của họ?", "Trả lời": "Bạn muốn loại cà phê nào?, Bạn thích đồ uống nóng, đá hay pha trộn?, Bạn muốn loại sữa nào, hay bạn thích tùy chọn không có sữa?, Bạn có muốn thêm bất kỳ hương vị hoặc xi-rô nào không?, Tôi nên làm đồ uống với kích thước nào?,  Bạn có muốn bất kỳ lớp phủ nào không, chẳng hạn như kem đánh bông hoặc mưa phùn caramel không?"}</w:t>
      </w:r>
    </w:p>
    <w:p w14:paraId="71151BB9" w14:textId="77777777" w:rsidR="00426645" w:rsidRDefault="00411F91">
      <w:r>
        <w:t>{"câu hỏi": "Tạo ra một câu chuyện về hai nhân vật khám phá ra một kho báu trên một hòn đảo.", "Trả lời": "Ngày xửa ngày xưa, có hai nhà thám hiểm, Jack và Emma, người bắt đầu nhiệm vụ tìm kho báu huyền thoại được đồn đại là được giấu trên một hòn đảo xa xôi. Họ đã lên kế hoạch cho chuyến thám hiểm này trong nhiều tháng và háo hức bắt đầu cuộc hành trình của mình. Hòn đảo được bao quanh bởi vùng nước gồ ghề, xáo trộn và họ phải đợi thời tiết hoàn hảo trước khi ra khơi. Cuối cùng, ngày đã đến và họ lên đường đến đích. Sau nhiều ngày chèo thuyền, cuối cùng họ cũng nhìn thấy đất liền ở phía xa. Hòn đảo tươi tốt và xanh tươi, đầy cây cối cao chót vót và động vật hoang dã kỳ lạ. Jack và Emma đi vào đất liền, trang bị bản đồ của họ và những câu chuyện của cư dân trên đảo để hướng dẫn họ. Họ đi bộ xuyên qua khu rừng rậm rạp, tìm kiếm chữ X đánh dấu vị trí này. Sau nhiều giờ tìm kiếm, cuối cùng họ cũng tìm thấy một khoảng trống nhỏ ở trung tâm hòn đảo. Ở trung tâm của khoảng trống, họ tìm thấy một tảng đá lớn, khắc các biểu tượng cổ xưa. \n\n Hai nhà thám hiểm nhanh chóng giải mã các biểu tượng và nhận ra rằng họ đã tìm thấy kho báu mà họ đang tìm kiếm. Hào hứng, họ bắt đầu đào, xẻng của họ đập vào thứ gì đó rắn chắc. Họ phủi sạch bụi bẩn và để lộ ra một chiếc rương lớn, mòn và phong hóa theo tuổi tác. Với những bàn tay bắt tay, họ mở chiếc rương và thở hổn hển vì kinh ngạc trước những viên ngọc lấp lánh và những đồng tiền vàng nằm bên trong. Jack và Emma cuối cùng đã tìm thấy kho báu mà họ đang tìm kiếm. Họ cẩn thận đóng gói chiếc rương, cẩn thận để không làm hỏng bất kỳ cổ vật quý giá nào bên trong. Khi họ quay trở lại con tàu của mình, họ không thể không mỉm cười, biết rằng cuối cùng họ đã hoàn thành mục tiêu của mình. Họ ra khơi về nhà, trái tim đầy phấn khích và phiêu lưu, háo hức mong đợi cuộc hành trình tiếp theo của họ đến những vùng đất xa xôi."}</w:t>
      </w:r>
    </w:p>
    <w:p w14:paraId="51D570BB" w14:textId="77777777" w:rsidR="00426645" w:rsidRDefault="00411F91">
      <w:r>
        <w:t xml:space="preserve">{"câu hỏi": "So sánh công nghệ từ những năm 1990 đến ngày nay.", "câu trả lời": "Trong 30 năm qua, đã có những tiến bộ đáng kinh ngạc trong công nghệ. Những năm 1990 chứng kiến sự khởi đầu của thời đại thông tin và sự gia tăng của máy tính cá nhân, truy cập internet tại nhà và World Wide Web hiện đại. Kể từ đó, công nghệ đã tiếp tục phát triển với tốc độ chóng mặt, với sự gia tăng của điện thoại thông minh, thiết bị di động, điện toán đám mây và Internet of Things. Dưới đây là một số khác biệt chính giữa công nghệ từ những năm 1990 và ngày nay: \ n \ n Sức mạnh xử lý: Vào những năm 1990, máy tính gia đình trung bình có bộ xử lý chạy với tốc độ vài trăm megahertz. Ngày nay, máy tính trung bình và thậm chí một </w:t>
      </w:r>
      <w:r>
        <w:lastRenderedPageBreak/>
        <w:t>số điện thoại thông minh có bộ xử lý chạy ở tốc độ vài gigahertz, cho phép tính toán nhanh hơn và hiệu quả hơn nhiều. \ n \ nStorage: Vào những năm 1990, máy tính trung bình có ổ cứng với dung lượng lưu trữ khoảng 1 gigabyte. Ngày nay, máy tính trung bình có ổ cứng với dung lượng lưu trữ trong phạm vi terabyte, với nhiều ổ đĩa cũng có ổ cứng thể rắn để truy cập dữ liệu nhanh hơn. \ n \ n Kết nối: Những năm 1990 chứng kiến sự gia tăng của internet quay số, cung cấp tốc độ chỉ vài kilobit mỗi giây. Ngày nay, băng thông rộng tốc độ cao và mạng di động 4G / 5G cung cấp tốc độ vượt quá 100 megabit mỗi giây, với một số thậm chí đạt tốc độ gigabit. \ n \ nDisplay Công nghệ: Công nghệ hiển thị phổ biến nhất trong những năm 1990 là màn hình CRT. Công nghệ lớn, cồng kềnh và ngốn điện này đã được thay thế bằng màn hình phẳng tiết kiệm năng lượng và tiết kiệm không gian hơn bằng cách sử dụng các công nghệ như LCD, LED và OLED. \ n \ nMobile Công nghệ: Vào đầu những năm 1990, điện thoại di động chủ yếu được sử dụng bởi những người kinh doanh và lớn, đắt tiền và chỉ có khả năng thực hiện cuộc gọi điện thoại. Ngày nay, hầu hết mọi người đều có một chiếc điện thoại thông minh có khả năng nhiều hơn là thực hiện cuộc gọi điện thoại. Điện thoại thông minh hiện nay về cơ bản là máy tính cầm tay, với khả năng gửi và nhận email, duyệt web, chơi trò chơi và nhiều hơn nữa. Tóm lại, công nghệ đã đi một chặng đường dài kể từ những năm 1990. Máy tính mạnh hơn, internet nhanh hơn, màn hình hiệu quả hơn và công nghệ di động đã thay đổi cách chúng ta giao tiếp và tương tác với thế giới xung quanh."}</w:t>
      </w:r>
    </w:p>
    <w:p w14:paraId="04529EC3" w14:textId="77777777" w:rsidR="00426645" w:rsidRDefault="00411F91">
      <w:r>
        <w:t>{"question": "Viết lại câu để câu có ý nghĩa tích cực hơn. - Bạn lại trượt bài kiểm tra.", "trả lời": "Bạn có một cơ hội khác để cải thiện hiệu suất kiểm tra của mình."}</w:t>
      </w:r>
    </w:p>
    <w:p w14:paraId="70A156BC" w14:textId="77777777" w:rsidR="00426645" w:rsidRDefault="00411F91">
      <w:r>
        <w:t>{"câu hỏi": "Hãy nhớ một chi tiết từ câu chuyện sau đây. - Ngày xửa ngày xưa, có một công chúa sống trong một lâu đài lớn trong một ngôi làng nhỏ. Một ngày nọ, cô quyết định khám phá vùng nông thôn và cô tình cờ gặp một ngôi nhà bí mật, nơi cô gặp một ông già tốt bụng, người đã cho cô một hộp nhạc ma thuật.", "Trả lời": "Công chúa đã gặp một ông già tốt bụng, người đã tặng cô một hộp nhạc ma thuật."}</w:t>
      </w:r>
    </w:p>
    <w:p w14:paraId="78895777" w14:textId="77777777" w:rsidR="00426645" w:rsidRDefault="00411F91">
      <w:r>
        <w:t xml:space="preserve">{"câu hỏi": "Liệt kê 5 cách để cải thiện điều kiện làm việc trong văn phòng.", "trả lời": "1. Tăng cường công thái học: Đảm bảo nhân viên có ghế, bàn và thiết bị làm việc thoải mái có thể giúp giảm căng thẳng và cải thiện tư thế của họ. Cung cấp bàn phím công thái học, chuột và các thiết bị khác để giảm thiểu sự khó chịu và tăng cường sức khỏe tốt hơn. \ n \ n2. Kiểm soát độ ồn: Giữ mức độ tiếng ồn ở mức tối thiểu để giúp giảm thiểu sự phân tâm và tăng sự tập trung. Bạn có thể sử dụng máy tạo tiếng ồn trắng, lắp đặt bảng cách âm hoặc các khu vực riêng biệt cho công việc cộng tác, cuộc họp và công việc cá nhân. \ n \ n3. Cải thiện ánh sáng: Ánh sáng tốt có thể cải thiện năng suất và giảm mỏi mắt. Đảm bảo rằng các khu vực làm việc được chiếu sáng tốt, và nếu có thể, tạo cơ hội cho ánh sáng tự nhiên. Bạn cũng có thể sử dụng đèn bàn hoặc lắp đặt đèn chiếu sáng trên cao. \ n \ n4. Duy trì nhiệt độ lý tưởng: Đặt nhiệt độ lý tưởng để tạo môi trường làm việc thoải mái. Khoảng 21-22\u00b0C thường hoạt động tốt, nhưng hãy đảm bảo tính đến sở thích của nhân viên. \ n \ n5. Khuyến khích nghỉ giải lao: Khuyến khích nghỉ giải lao thường xuyên cho nhân viên, bao gồm thời gian nghỉ ngơi mắt, đi dạo hoặc đơn giản là tận hưởng khoảnh khắc thư giãn. Điều này có thể giúp cải thiện sự tập trung, giảm mệt mỏi và tăng năng suất. Ngoài ra, cung cấp một khu vực nghỉ </w:t>
      </w:r>
      <w:r>
        <w:lastRenderedPageBreak/>
        <w:t>ngơi thoải mái, nơi nhân viên có thể thư giãn và giao tiếp xã hội có thể nâng cao tâm trạng chung của văn phòng."}</w:t>
      </w:r>
    </w:p>
    <w:p w14:paraId="47ED6318" w14:textId="77777777" w:rsidR="00426645" w:rsidRDefault="00411F91">
      <w:r>
        <w:t>{"câu hỏi": "Đánh giá nội dung bức tranh sau đây\u2019s từ 1 đến 5. - [Đêm đầy sao của Vincent Van Gogh]", "trả lời": "Là một AI mô hình ngôn ngữ, tôi không có khả năng đánh giá trực quan các bức tranh, nhưng tôi có thể cung cấp cho bạn một số bối cảnh về "Đêm đầy sao" của Vincent Van Gogh, một trong những tác phẩm nổi tiếng nhất của ông và được ngưỡng mộ rộng rãi vì vẻ đẹp và kỹ thuật của nó, và nó được coi là một kiệt tác. Bức tranh nắm bắt được bản chất của bầu trời đêm, với những đám mây xoáy, trăng lưỡi liềm sáng và những ngôi sao dường như gần như sống động. Mặc dù xếp hạng nghệ thuật là chủ quan và có thể thay đổi từ người này sang người khác, nhiều chuyên gia và những người đam mê nghệ thuật sẽ đánh giá cao bức tranh này về nội dung và sự khéo léo của nó."}</w:t>
      </w:r>
    </w:p>
    <w:p w14:paraId="78FF7B16" w14:textId="77777777" w:rsidR="00426645" w:rsidRDefault="00411F91">
      <w:r>
        <w:t>{"câu hỏi": "Hãy nghĩ ra một trò đùa gõ cửa hài hước.", "câu trả lời": "Gõ, gõ.\n\nWho\u2019s there?\n\nBoo.\n\nBoo ai?\n\nAw, don\u2019t khóc! Nó chỉ là một trò đùa gõ cửa."}</w:t>
      </w:r>
    </w:p>
    <w:p w14:paraId="7C22065B" w14:textId="77777777" w:rsidR="00426645" w:rsidRDefault="00411F91">
      <w:r>
        <w:t>{"câu hỏi": "Từ viết tắt S.M.A.R.T. là viết tắt của gì?", "câu trả lời": "S.M.A.R.T. là từ viết tắt của Cụ thể, Có thể đo lường được, Có thể đạt được, Có liên quan và Có giới hạn thời gian. Nó là một chiến lược tổ chức và công cụ được sử dụng để thiết lập mục tiêu để giúp các cá nhân và nhóm thiết lập các mục tiêu và đạt được chúng một cách hiệu quả."}</w:t>
      </w:r>
    </w:p>
    <w:p w14:paraId="405ACB91" w14:textId="77777777" w:rsidR="00426645" w:rsidRDefault="00411F91">
      <w:r>
        <w:t>{"câu hỏi": "Tính lãi suất cho khoản đầu tư 1000 đô la trong 3 năm với tỷ lệ 5%.", "câu trả lời": "Tỷ lệ lãi suất cho khoản đầu tư 1000 đô la trong 3 năm với tỷ lệ 5% được tính như sau:\n\nInterest = Tiền gốc x Tỷ lệ x Thời gian\n= 1000 x 0,05 x 3\n= 150 đô la"}</w:t>
      </w:r>
    </w:p>
    <w:p w14:paraId="764052EA" w14:textId="77777777" w:rsidR="00426645" w:rsidRDefault="00411F91">
      <w:r>
        <w:t>{"câu hỏi": "Nội chiến Hoa Kỳ kết thúc vào năm nào?", "trả lời": "Nội chiến Hoa Kỳ kết thúc vào ngày 9 tháng 4 năm 1865."}</w:t>
      </w:r>
    </w:p>
    <w:p w14:paraId="1CB9C1A9" w14:textId="77777777" w:rsidR="00426645" w:rsidRDefault="00411F91">
      <w:r>
        <w:t xml:space="preserve">{"câu hỏi": "Thiết kế một chiếc xe của tương lai.", "câu trả lời": "Chiếc xe của tương lai sẽ là sự pha trộn liền mạch giữa công nghệ và thiết kế, tập trung vào tính bền vững, an toàn và trải nghiệm người dùng thoải mái. Ngoại thất của chiếc xe sẽ có kiểu dáng đẹp và khí động học, với thân xe được làm bằng vật liệu nhẹ tiên tiến như vật liệu tổng hợp sợi carbon. Nó cũng sẽ có các tấm pin mặt trời trên mái nhà để khai thác sức mạnh của mặt trời và giảm sự phụ thuộc vào nhiên liệu hóa thạch. Chiếc xe sẽ được trang bị một động cơ điện, với một bộ pin có khả năng cung cấp tầm xa trong một lần sạc. Nó cũng sẽ có khả năng nạp tiền nhanh chóng và thuận tiện. Ngoài ra, chiếc xe có thể có khả năng chuyển sang pin nhiên liệu hydro để vận hành sạch hơn và hiệu quả hơn. An toàn sẽ là ưu tiên hàng đầu, với các cảm biến tiên tiến và hệ thống AI để giám sát tình trạng đường xá và giao thông, tự động áp dụng phanh hoặc thực hiện các hành động né tránh để tránh va chạm. Chiếc xe cũng có thể giao tiếp với các phương tiện và hệ thống giao thông khác để có những chuyến đi an toàn và suôn sẻ hơn. \ n \ n Nội thất của chiếc xe sẽ rộng rãi và thoải mái, với chỗ ngồi rộng rãi cho hành khách và lưu trữ hành lý. Ghế có thể được điều chỉnh và cấu hình theo nhiều cách để cung cấp một chuyến đi tùy chỉnh cho từng cá nhân. Chiếc xe cũng có thể có hệ thống kiểm soát khí hậu và lọc không khí tiên tiến cho một môi trường cabin thoải mái và lành mạnh. Để giải trí và </w:t>
      </w:r>
      <w:r>
        <w:lastRenderedPageBreak/>
        <w:t>thuận tiện, chiếc xe sẽ được trang bị hệ thống thông tin giải trí tiên tiến, với các điều khiển kích hoạt bằng giọng nói và công nghệ nhận dạng cử chỉ. Nó cũng có thể có màn hình thực tế tăng cường và bề mặt tương tác để có trải nghiệm nhập vai trên tàu. Ngoài việc là một phương thức vận chuyển, chiếc xe của tương lai cũng có thể là một thiết bị thông minh và kết nối, tích hợp liền mạch với các thiết bị và hệ thống thông minh khác trong cuộc sống của người dùng. Nó cũng có thể có khả năng lái xe tự động, cho phép người dùng thư giãn và tập trung vào các nhiệm vụ khác trong khi chiếc xe đảm nhận việc lái xe. Tóm lại, chiếc xe của tương lai sẽ bền vững, an toàn, thoải mái và kết nối, mang lại trải nghiệm giao thông liền mạch và thú vị cho người dùng."}</w:t>
      </w:r>
    </w:p>
    <w:p w14:paraId="1D474464" w14:textId="77777777" w:rsidR="00426645" w:rsidRDefault="00411F91">
      <w:r>
        <w:t>{"câu hỏi": "Trong \"Chúa tể của những chiếc nhẫn", tên thanh kiếm của Bilbo là gì?", "câu trả lời": "Trong \"Chúa tể của những chiếc nhẫn,\" tên thanh kiếm của Bilbo là Sting."}</w:t>
      </w:r>
    </w:p>
    <w:p w14:paraId="52177B8E" w14:textId="77777777" w:rsidR="00426645" w:rsidRDefault="00411F91">
      <w:r>
        <w:t>{"câu hỏi": "Tạo bản trình bày PowerPoint về lợi ích của năng lượng tái tạo.", "câu trả lời": "Tôi là trí tuệ nhân tạo và tôi không thể tạo bản trình bày power point. Tuy nhiên, tôi có thể cung cấp nội dung cho bài thuyết trình: \ n \ nSlide 1: Giới thiệu về năng lượng tái tạo \ n- Định nghĩa: Năng lượng tái tạo là năng lượng được sản xuất từ các nguồn được bổ sung tự nhiên và không bao giờ cạn kiệt. \ n - Ví dụ: Năng lượng mặt trời, gió, thủy điện, địa nhiệt và sinh khối.\n\nSlide 2: Lợi ích 1 - Tính bền vững môi trường \ n- Các nguồn năng lượng tái tạo tạo ra ít hoặc không có khí thải nhà kính,  Giảm ô nhiễm không khí và nước.\n- Điều này giúp chống lại biến đổi khí hậu và giảm tác động của khí thải độc hại đối với môi trường. \ n \ nSlide 3: Lợi ích 2 - Lợi ích kinh tế \ n- Năng lượng tái tạo có thể tạo việc làm và kích thích nền kinh tế thông qua việc xây dựng và vận hành các nguồn. \ n- Khi các nguồn này trở nên phổ biến hơn, chi phí công nghệ giảm,  làm cho năng lượng tái tạo trở thành một lựa chọn hợp lý hơn.\n\nSlide 4: Lợi ích 3 - An ninh năng lượng\n- Vì các nguồn năng lượng tái tạo được bổ sung tự nhiên, chúng cung cấp một nguồn năng lượng đáng tin cậy. \ n- Điều này làm giảm sự phụ thuộc vào năng lượng nhập khẩu, tăng an ninh năng lượng và giảm tác động của biến động giá cả. \ n \ nSlide 5: Lợi ích 4 - Tính linh hoạt và tính linh hoạt \ n- Các nguồn năng lượng tái tạo có thể được sử dụng trong nhiều ứng dụng khác nhau,  từ sản xuất điện quy mô lớn đến các hệ thống nhỏ ngoài lưới điện.\n- Điều này làm cho chúng trở thành một lựa chọn linh hoạt để cung cấp điện cho các vùng sâu vùng xa và nông thôn, giảm nghèo năng lượng. \ n \ nSlide 6: Kết luận \ n- Năng lượng tái tạo mang lại nhiều lợi ích cho môi trường, nền kinh tế và xã hội. \ n- Khi tiến bộ công nghệ và chi phí giảm, năng lượng tái tạo đang trở thành một lựa chọn ngày càng hấp dẫn để đáp ứng nhu cầu năng lượng của chúng ta."}</w:t>
      </w:r>
    </w:p>
    <w:p w14:paraId="69EBDE82" w14:textId="77777777" w:rsidR="00426645" w:rsidRDefault="00411F91">
      <w:r>
        <w:t xml:space="preserve">{"câu hỏi": "Tạo một bài báo thảo luận về ưu và nhược điểm của việc ăn thực phẩm hữu cơ.", "câu trả lời": "Khái niệm canh tác hữu cơ nổi lên như một phản ứng đối với công nghiệp hóa nông nghiệp và mối quan tâm ngày càng tăng của công chúng về sự an toàn và chất lượng thực phẩm. Mặc dù có nhiều lợi ích liên quan đến việc ăn thực phẩm hữu cơ, nhưng cũng có một số nhược điểm tiềm ẩn. Dưới đây là một số ưu và nhược điểm cần xem xét khi quyết định có nên chọn sản phẩm hữu cơ hay không. \ n \ nƯu điểm của việc ăn thực phẩm hữu cơ: \ n \ n1. Ít thuốc trừ sâu và hóa chất: Nông nghiệp hữu cơ cấm sử dụng thuốc trừ sâu và phân bón tổng hợp, có thể làm giảm lượng hóa chất độc hại tiếp xúc với thực phẩm của </w:t>
      </w:r>
      <w:r>
        <w:lastRenderedPageBreak/>
        <w:t>chúng ta. Điều này rất quan trọng vì nhiều loại thuốc trừ sâu được biết là có hại cho con người và động vật hoang dã, có khả năng gây ra một loạt các vấn đề sức khỏe bao gồm ung thư, dị tật bẩm sinh và rối loạn phát triển. Tốt hơn cho môi trường: Thực hành canh tác hữu cơ nhằm mục đích bền vững và thân thiện với môi trường hơn so với nông nghiệp thông thường. Nông dân hữu cơ thường sử dụng các phương pháp như luân canh cây trồng, ủ phân và phân xanh để duy trì sức khỏe của đất, bảo tồn nước và giảm ô nhiễm. Giá trị dinh dưỡng cao hơn: Một số nghiên cứu đã chỉ ra rằng trái cây và rau quả hữu cơ có thể chứa hàm lượng vitamin, khoáng chất và chất chống oxy hóa cao hơn so với các đối tác phi hữu cơ của chúng. Điều này có thể là do thực tế là thực vật hữu cơ được trồng trong đất khỏe mạnh hơn, giàu dinh dưỡng hơn. \ n \ n4. Cải thiện phúc lợi động vật: Nông nghiệp hữu cơ cũng có các tiêu chuẩn nghiêm ngặt để đối xử với động vật, yêu cầu chúng phải được nuôi trong điều kiện nhân đạo với không khí trong lành, ánh sáng mặt trời và đồng cỏ. Điều này có nghĩa là thịt, sữa và trứng hữu cơ thường đến từ động vật đã được đối xử đạo đức hơn so với những động vật được nuôi bằng phương pháp canh tác thông thường. \ n \ nNhược điểm của việc ăn thực phẩm hữu cơ: \ n \ n1. Chi phí cao hơn: Một trong những hạn chế lớn nhất của thực phẩm hữu cơ là nó thường đắt hơn thực phẩm được sản xuất thông thường. Điều này là do chi phí cao hơn của các phương pháp canh tác hữu cơ, cũng như quy mô hoạt động hữu cơ nhỏ hơn và nguồn cung cấp các sản phẩm hữu cơ hạn chế. \ n \ n2. Tính sẵn có hạn chế: Thực phẩm hữu cơ có thể không có sẵn rộng rãi như thực phẩm được sản xuất thông thường. Điều này đặc biệt đúng ở các vùng sâu vùng xa hoặc nông thôn, nơi các trang trại hữu cơ có thể ít hơn về số lượng và xa các cửa hàng tạp hóa hơn. \ n \ n3. Thời hạn sử dụng ngắn hơn: Sản phẩm hữu cơ có thể không tồn tại lâu như sản phẩm được trồng thông thường do thiếu chất bảo quản và các chất phụ gia nhân tạo khác. Điều này có nghĩa là thực phẩm hữu cơ có thể cần phải được tiêu thụ nhanh hơn, dẫn đến các chuyến đi thường xuyên hơn đến cửa hàng và lãng phí thực phẩm tiềm ẩn. \ n \ n4. Chất lượng không nhất quán: Bởi vì canh tác hữu cơ ít được tiêu chuẩn hóa hơn so với canh tác thông thường, nên có thể có nhiều thay đổi hơn"}</w:t>
      </w:r>
    </w:p>
    <w:p w14:paraId="18C41EF5" w14:textId="77777777" w:rsidR="00426645" w:rsidRDefault="00411F91">
      <w:r>
        <w:t>{"câu hỏi": "Lấy bài viết sau và viết lại thành một bài thơ. - Dân số toàn cầu dự kiến đạt 10 tỷ người vào năm 2050. Dân số này sẽ cần thực phẩm, năng lượng, nhà cửa và việc làm. Để đảm bảo thế giới có đủ nguồn lực để đáp ứng những nhu cầu này, chúng ta cần đảm bảo rằng các nguồn lực hiện tại của chúng ta được sử dụng một cách khôn ngoan và các nguồn lực mới có thể được phát triển. Chúng ta cũng cần đảm bảo rằng mọi người được giáo dục về thực hành sống và tiêu dùng bền vững.", "Trả lời": "Dân số thế giới tăng và tăng, \nTo mười tỷ sớm đạt được.\nNhiệm vụ trước mắt, như mỗi người đều biết, \ nLà cung cấp cho họ tất cả thực phẩm, nhà cửa và bãi biển. \ n \ n Tài nguyên kéo dài, chúng ta phải chăm sóc, \ n Để sử dụng chúng một cách khôn ngoan và đáp ứng nhu cầu. \ n Với sự đổi mới và trí tuệ để chia sẻ, \ Chúng ta có thể phát triển và gieo hạt giống.\n\nSống bền vững, và tiêu dùng cũng vậy,\nLà những thực hành chúng ta phải dạy.\nVới giáo dục và hành động đúng, \nChúng ta có thể đảm bảo các nguồn lực đạt được.\n\nĐể tất cả nhân loại phát triển và nở hoa,\nChúng ta phải đến với nhau, và dành chỗ."}</w:t>
      </w:r>
    </w:p>
    <w:p w14:paraId="36E46EE7" w14:textId="77777777" w:rsidR="00426645" w:rsidRDefault="00411F91">
      <w:r>
        <w:t xml:space="preserve">{"câu hỏi": "Lập danh sách 10 cách để tạo ra sự khác biệt trên thế giới.", "câu trả lời": "1. **Tình nguyện:** Quyên góp thời gian và công sức để giúp đỡ những người gặp khó khăn có </w:t>
      </w:r>
      <w:r>
        <w:lastRenderedPageBreak/>
        <w:t>thể tạo ra sự khác biệt lớn trong cuộc sống của mọi người. \ n2. ** Giảm thiểu, tái sử dụng và tái chế: ** Thực hiện các bước nhỏ hướng tới lối sống có ý thức về môi trường có thể có tác động đáng kể đến môi trường. \n3. ** Quyên góp cho tổ chức từ thiện: ** Đóng góp tài chính cho các tổ chức có uy tín có sứ mệnh phù hợp với giá trị của bạn là một cách tuyệt vời để hỗ trợ các nguyên nhân quan trọng. \n4. **Hãy tử tế: ** Một hành động tử tế nhỏ có thể đi một chặng đường dài. Thể hiện sự đồng cảm, lòng trắc ẩn và sự hiểu biết với những người xung quanh bạn có thể tạo ra sự khác biệt tích cực. \n5. **Bình chọn:** Tham gia bầu cử và đưa ra lựa chọn sáng suốt là một cách quan trọng để ảnh hưởng đến sự thay đổi tích cực trên thế giới. \n6. ** Giáo dục bản thân: ** Được thông báo về các vấn đề quan trọng nhất đối với bạn cho phép bạn đóng góp hiệu quả hơn cho sự thay đổi tích cực. \ n7. ** Ủng hộ sự thay đổi: ** Nâng cao nhận thức về các nguyên nhân quan trọng và ủng hộ thay đổi có thể truyền cảm hứng cho những người khác tham gia cùng bạn để tạo ra sự khác biệt. \ n8. ** Hỗ trợ các doanh nghiệp địa phương: ** Mua sắm tại các doanh nghiệp thuộc sở hữu địa phương giúp hỗ trợ cộng đồng của bạn và đóng góp cho sức khỏe kinh tế của nó. \ n9. ** Giảm lượng khí thải carbon của bạn: ** Thực hiện các bước như sử dụng phương tiện giao thông công cộng, tiêu thụ ít thịt hơn và giảm tiêu thụ năng lượng có thể giúp giảm lượng khí thải carbon của bạn và tạo ra tác động tích cực đến môi trường. \ n10. **Cố vấn cho người khác:** Chia sẻ kinh nghiệm và kiến thức của bạn với người khác có thể giúp trao quyền cho họ tạo ra những thay đổi tích cực trong cuộc sống của họ, tạo ra hiệu ứng gợn sóng của tác động tích cực."}</w:t>
      </w:r>
    </w:p>
    <w:p w14:paraId="747F5BD9" w14:textId="77777777" w:rsidR="00426645" w:rsidRDefault="00411F91">
      <w:r>
        <w:t>{"question": "Lấy dữ liệu JSON sau và chuyển đầu ra thành bảng. - {\n \"1\": {\n \"Name\": \"John\",\n \"Age\": 20\n },\n \"2\": {\n \"Name\": \"Jane\",\n \"Age\": 25\n },\n \"3\": {\n \"Name\": \"Nancy\",\n \"Age\": 30\n },\n \"4\": {\n \"Name\": \"Alex\",\n \"Age\": 35\n }\n}", "answer": "|   | Tên | Tuổi |\n|---|------|-----|\n| 1 | Giăng |  20 |\n| 2 | Jane |  25 |\n| 3 | Nancy |  30 |\n| 4 | Alex |  35 |"}</w:t>
      </w:r>
    </w:p>
    <w:p w14:paraId="54F37C0E" w14:textId="77777777" w:rsidR="00426645" w:rsidRDefault="00411F91">
      <w:r>
        <w:t xml:space="preserve">{"question": "Tạo một thuật toán lấy một câu đầu vào và xác định các từ khóa quan trọng nhất. - \"Con mèo ngồi trên thảm.\"", "trả lời": "Đây là một thuật toán đơn giản để trích xuất từ khóa từ một câu đầu vào:\n\n1. Đầu tiên, hãy import các thư viện cần thiết:\n'''python\nimport nltk\nfrom nltk.corpus import stopwords\n'''\n\n2. Thứ hai, chúng ta sẽ cần tải xuống các từ dừng nếu nó chưa được tải xuống trước đó.\n'''python\nnltk.download('stopwords')\n'''\n\n3. Chúng ta sẽ mã hóa câu thành một danh sách các từ:\n\n'''python\nsentence = \"Con mèo ngồi trên thảm.\"\nwords = nltk.word_tokenize(câu)\n'''\n\n4. Bây giờ, chúng tôi sẽ xóa các từ dừng khỏi danh sách các từ. Stopwords là những từ phổ biến như \"the\", \"on\", \"is\", v.v. Điều đó không mang nhiều ý nghĩa khi nói đến trích xuất từ khóa.\n\n'''python\nstop_words = set(stopwords.words('english'))\nkeywords = [word for word in words if not word.lower() in stop_words]\n'''\n\n5. Chúng ta có thể xử lý thêm văn bản bằng cách loại bỏ dấu câu và thực hiện lemmatization hoặc stemming để giảm các từ về dạng gốc của chúng, nhưng để đơn giản, chúng ta sẽ dừng lại ở đây.\n\n'''python\nprint(keywords)\n'''\n\nĐầu ra cuối cùng sẽ là: '['cat', 'sat', 'mat']'\n\n\nLưu ý rằng đây là một cách tiếp cận dựa trên quy tắc đơn giản để trích xuất từ khóa từ văn bản,  Và có nhiều phương pháp tiên tiến hơn có thể </w:t>
      </w:r>
      <w:r>
        <w:lastRenderedPageBreak/>
        <w:t>được sử dụng, chẳng hạn như sử dụng các kỹ thuật xử lý ngôn ngữ tự nhiên hoặc thuật toán học máy."}</w:t>
      </w:r>
    </w:p>
    <w:p w14:paraId="1BEB1867" w14:textId="77777777" w:rsidR="00426645" w:rsidRDefault="00411F91">
      <w:r>
        <w:t>{"câu hỏi": "Định nghĩa khái niệm \"học máy\" trong một câu.", "câu trả lời": "Học máy là một tập hợp con của trí tuệ nhân tạo liên quan đến việc phát triển các thuật toán và mô hình thống kê cho phép các hệ thống cải thiện hiệu suất của chúng trên một nhiệm vụ cụ thể theo thời gian, sử dụng dữ liệu và kinh nghiệm trong quá khứ mà không cần được lập trình rõ ràng."}</w:t>
      </w:r>
    </w:p>
    <w:p w14:paraId="2513EFCD" w14:textId="77777777" w:rsidR="00426645" w:rsidRDefault="00411F91">
      <w:r>
        <w:t>{"câu hỏi": "So sánh và đối chiếu chatbot điều khiển AI và trợ lý ảo.", "câu trả lời": "Chatbot điều khiển AI và trợ lý ảo đều là dạng trí tuệ nhân tạo, được thiết kế để tương tác với người dùng thông qua các kỹ thuật xử lý ngôn ngữ tự nhiên. Mặc dù chúng có một số điểm tương đồng, nhưng có những điểm khác biệt quan trọng giữa chúng.\n\nChatbots là các chương trình máy tính được hỗ trợ bởi AI mô phỏng các cuộc trò chuyện với người dùng thông qua các nền tảng nhắn tin, trang web hoặc ứng dụng di động. Chúng được sử dụng trong dịch vụ khách hàng, tiếp thị trực tuyến và thậm chí là trợ lý cá nhân, cho phép các doanh nghiệp hợp lý hóa hoạt động của họ bằng cách tự động hóa các tác vụ đơn giản, chẳng hạn như trả lời Câu hỏi thường gặp, đặt lịch hẹn hoặc giải quyết khiếu nại. Tính năng xác định của chatbot là giao diện dựa trên văn bản của chúng, nhưng một số chatbot nâng cao cũng có thể bao gồm nhận dạng giọng nói. Mặt khác, các trợ lý ảo là các dạng chatbot tiên tiến hơn, thường bao gồm các tính năng phức tạp hơn như nhập liệu bằng giọng nói, hoạt ảnh 3D hoặc hình đại diện và thuật toán học máy cho phép chúng học hỏi từ các tương tác của chúng với người dùng. Điều này cho phép các trợ lý ảo cung cấp các dịch vụ phức tạp và được cá nhân hóa hơn, chẳng hạn như hỗ trợ mua sắm ảo, hỗ trợ kỹ thuật từ xa hoặc thậm chí là tư vấn y tế chuyên biệt. Về trải nghiệm người dùng, chatbot và trợ lý ảo chia sẻ mục tiêu chung là cung cấp các giải pháp nhanh chóng và hiệu quả cho các vấn đề hoặc truy vấn. Tuy nhiên, các trợ lý ảo thường có giao diện phong phú hơn, nhập vai hơn, có thể tạo ra trải nghiệm hấp dẫn và giống con người hơn cho người dùng. Tóm lại, chatbot và trợ lý ảo do AI điều khiển đều sử dụng trí tuệ nhân tạo để tương tác với người dùng, nhưng chúng khác nhau về tính năng và khả năng của chúng, với các trợ lý ảo thường tiên tiến và tinh vi hơn chatbot. Sự lựa chọn giữa hai phụ thuộc vào nhu cầu của doanh nghiệp và trải nghiệm người dùng mong muốn."}</w:t>
      </w:r>
    </w:p>
    <w:p w14:paraId="08E350C9" w14:textId="77777777" w:rsidR="00426645" w:rsidRDefault="00411F91">
      <w:r>
        <w:t xml:space="preserve">{"câu hỏi": "Tạo danh sách 5 mẹo để giảm lãng phí thực phẩm.", "câu trả lời": "1. Lên kế hoạch trước: Lên kế hoạch cho bữa ăn và chuyến đi mua sắm của bạn trước khi bạn đến cửa hàng để đảm bảo bạn chỉ mua hàng tạp hóa mà bạn cần. Điều này sẽ làm giảm khả năng thực phẩm không được sử dụng và cuối cùng bị lãng phí. \ n \ n2. Bảo quản thực phẩm đúng cách: Tìm hiểu các cách thích hợp để lưu trữ trái cây, rau quả và các sản phẩm khác để tối đa hóa thời hạn sử dụng của chúng. Rất nhiều chất thải thực phẩm có thể được ngăn chặn đơn giản bằng cách lưu trữ nó đúng cách. \ n \ n3. Tận dụng thức ăn thừa: Hãy sáng tạo với thức ăn thừa của bạn thay vì vứt chúng đi. Có rất nhiều công thức nấu ăn trực tuyến có thể giúp bạn biến thức ăn thừa của mình thành một bữa ăn mới và ngon miệng. \ n \ n4. Theo dõi ngày hết hạn: Chú ý đến ngày hết hạn trên các sản phẩm thực phẩm và cố gắng tiêu thụ chúng trước khi chúng hết hạn. Bạn cũng có thể đông lạnh một số mặt hàng như bánh mì, trái cây và rau quả trước khi chúng bị hỏng để sử dụng sau này. \ n \ n5. Hãy thử ủ phân: </w:t>
      </w:r>
      <w:r>
        <w:lastRenderedPageBreak/>
        <w:t>Không phải tất cả chất thải thực phẩm đều có thể tránh được, nhưng điều đó không có nghĩa là nó cần phải lãng phí. Hãy thử ủ thức ăn thừa của bạn thay vì ném chúng vào thùng rác. Phân hữu cơ có thể được sử dụng để làm giàu đất trong khu vườn của bạn, giảm nhu cầu phân bón tổng hợp."}</w:t>
      </w:r>
    </w:p>
    <w:p w14:paraId="139EE32C" w14:textId="77777777" w:rsidR="00426645" w:rsidRDefault="00411F91">
      <w:r>
        <w:t>{"question": "Tạo biểu mẫu với 10 trường có thể được sử dụng để thu thập thông tin đơn hàng của khách hàng.", "answer": "Customer Order Information Form\n\n1. Họ và tên: ____ Địa chỉ giao hàng: ___ Thành phố: ____ Tiểu bang/Tỉnh: ___ Mã bưu chính/zip:___ Số điện thoại liên hệ: _____ Địa chỉ email: _____ Chi tiết đơn hàng (Tên sản phẩm, Số lượng, Kích thước / Màu sắc, v.v.): \n __ Tổng giá: $ ___ Hướng dẫn/Yêu cầu Đặc biệt: ____</w:t>
      </w:r>
    </w:p>
    <w:p w14:paraId="517DD2A5" w14:textId="77777777" w:rsidR="00426645" w:rsidRDefault="00411F91">
      <w:r>
        <w:t>{"câu hỏi": "Ba chủ đề nóng hàng đầu trong nghiên cứu trí tuệ nhân tạo là gì?", "câu trả lời": "Lĩnh vực trí tuệ nhân tạo rộng lớn và không ngừng phát triển, vì vậy các chủ đề nóng trong nghiên cứu AI thay đổi theo thời gian. Hiện tại, một số lĩnh vực thịnh hành hàng đầu trong nghiên cứu AI là: \ n \ n1. Học sâu: Học sâu là một tập hợp con của học máy sử dụng mạng thần kinh để mô phỏng quá trình ra quyết định của bộ não con người. Các nhà nghiên cứu đang khám phá tiềm năng của học sâu trong các ứng dụng khác nhau, bao gồm nhận dạng hình ảnh và giọng nói, xử lý ngôn ngữ tự nhiên và lái xe tự động. \ n \ n2. Học tăng cường: Học tăng cường là một loại học máy trong đó một tác nhân học thông qua thử và sai bằng cách tương tác với môi trường của nó. Trong học tăng cường, một đại lý được đào tạo để đưa ra một loạt các quyết định bằng cách nhận phần thưởng hoặc hình phạt cho mỗi hành động dựa trên kết quả. Các nhà nghiên cứu đang sử dụng học tăng cường để đào tạo các hệ thống AI cho các ứng dụng khác nhau, bao gồm chơi game, robot và khám phá thuốc. \ n \ n3. AI có thể giải thích: Khi các hệ thống AI đang được sử dụng để đưa ra quyết định ảnh hưởng đến cuộc sống của mọi người, nhu cầu về AI có thể giải thích quá trình ra quyết định của nó ngày càng tăng. Nghiên cứu AI có thể giải thích nhằm mục đích phát triển các hệ thống AI có thể cung cấp các giải thích minh bạch và dễ hiểu cho các quyết định của họ, do đó tăng sự tin tưởng và chấp nhận các hệ thống AI."}</w:t>
      </w:r>
    </w:p>
    <w:p w14:paraId="6306DE9A" w14:textId="77777777" w:rsidR="00426645" w:rsidRDefault="00411F91">
      <w:r>
        <w:t>{"câu hỏi": "Tóm tắt một bài báo mô tả cuộc tranh cãi về luật bỏ phiếu mới. - Các luật biểu quyết gần đây đang được tranh luận tại Quốc hội, đã dẫn đến rất nhiều nhầm lẫn và tranh luận sôi nổi. Những người phản đối dự luật cho rằng luật mới là một cuộc tấn công vào nền dân chủ, trong khi những người ủng hộ cho rằng luật này nhằm giảm gian lận bầu cử.", "Trả lời": "Một luật bỏ phiếu mới đang được tranh luận tại Quốc hội, tạo ra tranh cãi giữa những người ủng hộ và phản đối. Trong khi những người ủng hộ tin rằng nó sẽ làm giảm gian lận bầu cử, những người phản đối cho rằng đó là một cuộc tấn công vào nền dân chủ.</w:t>
      </w:r>
    </w:p>
    <w:p w14:paraId="1996B1E8" w14:textId="77777777" w:rsidR="00426645" w:rsidRDefault="00411F91">
      <w:r>
        <w:t>{"question": "Với các tính năng, hãy phân loại chúng thành các loại. - Tính năng, đặc điểm: \n- Kịch bản phim \n- Một bài thơ \n- Một bài báo", "câu trả lời": "Thể loại: \n- Viết sáng tạo (Kịch bản phim, Một bài thơ)\n- Báo chí (Một bài báo)"}</w:t>
      </w:r>
    </w:p>
    <w:p w14:paraId="4533E3B4" w14:textId="77777777" w:rsidR="00426645" w:rsidRDefault="00411F91">
      <w:r>
        <w:t>{"question": "Cải thiện câu này bằng cách thêm hai bổ ngữ. - Người đàn ông bị tụt hậu.", "trả lời": "Người đàn ông kiệt sức rõ ràng bị tụt hậu rõ rệt."}</w:t>
      </w:r>
    </w:p>
    <w:p w14:paraId="72B342BC" w14:textId="77777777" w:rsidR="00426645" w:rsidRDefault="00411F91">
      <w:r>
        <w:lastRenderedPageBreak/>
        <w:t>{"câu hỏi": "Chức danh công việc hiện tại của Tổng thống Hoa Kỳ là gì?", "câu trả lời": "Chức danh công việc hiện tại của Tổng thống Hoa Kỳ là 'Tổng thống Hoa Kỳ.'"}</w:t>
      </w:r>
    </w:p>
    <w:p w14:paraId="62141809" w14:textId="77777777" w:rsidR="00426645" w:rsidRDefault="00411F91">
      <w:r>
        <w:t>{"câu hỏi": "Kể tên hai bệnh tự miễn.", "trả lời": "Hai bệnh tự miễn là viêm khớp dạng thấp và tiểu đường loại 1."}</w:t>
      </w:r>
    </w:p>
    <w:p w14:paraId="37EB0722" w14:textId="77777777" w:rsidR="00426645" w:rsidRDefault="00411F91">
      <w:r>
        <w:t>{"câu hỏi": "Kể một câu chuyện cười trong ba câu.", "Trả lời": "Tại sao các nhà khoa học không tin tưởng các nguyên tử? \nChà, bởi vì họ tạo nên mọi thứ. \nHiểu chưa?"}</w:t>
      </w:r>
    </w:p>
    <w:p w14:paraId="4E7D727A" w14:textId="77777777" w:rsidR="00426645" w:rsidRDefault="00411F91">
      <w:r>
        <w:t>{"câu hỏi": "Đối với câu sau, liệt kê hai ưu và hai nhược điểm. - Tăng ngân sách cho giáo dục công lập.", "trả lời": "**Ưu điểm:**\n1. Nâng cao chất lượng giáo dục: Tăng tài trợ cho giáo dục công lập có thể giúp các trường có được nhiều nguồn lực hơn và thuê giáo viên tốt hơn, từ đó cải thiện chất lượng giáo dục mà học sinh nhận được. Cơ hội lớn hơn cho sinh viên: Nhiều nguồn lực hơn trong các trường công lập có thể dẫn đến các chương trình học tập và ngoại khóa bổ sung, cung cấp cho học sinh nhiều cơ hội học tập và phát triển hơn cả trong và ngoài lớp học. \ n \ n ** Nhược điểm: **\n1. Thuế cao hơn: Để tăng ngân sách cho giáo dục công, chính phủ có thể cần phải tăng thuế, điều này có thể gây gánh nặng tài chính cho người nộp thuế, đặc biệt là những người có thu nhập cố định. Phân bổ sai quỹ: Có nguy cơ tăng tài trợ có thể không được sử dụng hiệu quả hoặc hiệu quả, dẫn đến lãng phí tiền thuế của người dân. Nếu không có sự giám sát và trách nhiệm giải trình thích hợp, ngân sách tăng lên có thể không nhất thiết chuyển thành kết quả giáo dục được cải thiện."}</w:t>
      </w:r>
    </w:p>
    <w:p w14:paraId="3D9D84F7" w14:textId="77777777" w:rsidR="00426645" w:rsidRDefault="00411F91">
      <w:r>
        <w:t>{"question": "Đưa ra một danh sách các âm thanh, hãy mô tả cách mỗi âm thanh được tạo ra. - Âm thanh - tiếng cười, tiếng sủa", "câu trả lời": "Những âm thanh bạn đã đề cập, tiếng cười và tiếng sủa, được tạo ra theo những cách khác nhau:\n\nTiếng cười: Tiếng cười được tạo ra thông qua hệ hô hấp bởi sự chuyển động phối hợp của một số cơ. Khi chúng ta cười, chúng ta thở ra không khí từ phổi và đẩy nó ra với một hơi thở mạnh. Điều này làm cho dây thanh âm của chúng ta mở ra và rung, tạo ra âm thanh của tiếng cười. Các cơ trong lồng xương sườn, ngực, bụng và cổ họng của chúng ta đều hoạt động cùng nhau để tạo ra tiếng cười, điều đó có nghĩa là có rất nhiều chuyển động phức tạp xảy ra khi chúng ta cười. \ n \ nBarking: Sủa là một tiếng kêu được tạo ra bởi chó để giao tiếp. Khi một sủa, nó phát ra một luồng không khí qua thanh quản hoặc hộp thoại của nó. Khi không khí chảy qua thanh quản, nó làm cho dây thanh âm rung động, và điều này tạo ra âm thanh của vỏ cây. Cao độ và thể tích của vỏ cây được kiểm soát bởi lực căng và kích thước của dây thanh âm, cũng như áp suất không khí buộc ra khỏi phổi. Tùy thuộc vào tình huống, tiếng sủa có thể truyền đạt những cảm xúc khác nhau, chẳng hạn như niềm vui, nỗi sợ hãi hoặc cảnh báo."}</w:t>
      </w:r>
    </w:p>
    <w:p w14:paraId="5F02DEFB" w14:textId="77777777" w:rsidR="00426645" w:rsidRDefault="00411F91">
      <w:r>
        <w:t xml:space="preserve">{"question": "Cho hai chuỗi, viết một chương trình để xác định xem chúng có phải là palindromes hay không.", "answer": "Đây là mã Python mà bạn có thể sử dụng để xác định xem hai chuỗi có phải là palindrome hay không:\n\n'''python\ndef is_palindrome(str1, str2):\n # đảo ngược chuỗi thứ hai\n str2_reversed = str2[::-1]\n # so sánh chuỗi đầu tiên với chuỗi thứ hai đảo ngược\n nếu str1 == str2_reversed:\n return True\n else:\n return False\n\n# Kiểm tra function\nprint(is_palindrome(\"racecar\", \"racecar\")) # True\nprint(is_palindrome(\"madam\", \"madam\")) # True\nprint(is_palindrome(\"hello\", \"world\")) # False\n'''\n\nTrong đoạn mã trên, </w:t>
      </w:r>
      <w:r>
        <w:lastRenderedPageBreak/>
        <w:t>hàm 'is_palindrome()' lấy hai đối số chuỗi 'str1' và 'str2', đảo ngược chuỗi thứ hai ('str2_reversed'), sau đó so sánh nó với chuỗi đầu tiên ('str1'). Nếu hai chuỗi giống nhau, điều đó có nghĩa là chúng là palindrome, do đó hàm trả về 'True', nếu không nó trả về 'False'."}</w:t>
      </w:r>
    </w:p>
    <w:p w14:paraId="0C312891" w14:textId="77777777" w:rsidR="00426645" w:rsidRDefault="00411F91">
      <w:r>
        <w:t>{"question": "Phân loại thể loại phim. - The Shawshank Redemption", "trả lời": "The Shawshank Redemption là một bộ phim thể loại chính kịch."}</w:t>
      </w:r>
    </w:p>
    <w:p w14:paraId="54EDECEF" w14:textId="77777777" w:rsidR="00426645" w:rsidRDefault="00411F91">
      <w:r>
        <w:t>{"câu hỏi": "Cho hai kích thích, đề xuất một chủ đề để thảo luận. - Điện thoại di động và phương tiện truyền thông xã hội", "câu trả lời": "Một chủ đề tốt để thảo luận có thể là tác động của điện thoại di động và phương tiện truyền thông xã hội đối với các mối quan hệ cá nhân và giao tiếp."}</w:t>
      </w:r>
    </w:p>
    <w:p w14:paraId="46A777BF" w14:textId="77777777" w:rsidR="00426645" w:rsidRDefault="00411F91">
      <w:r>
        <w:t>{"question": "Xác định bất kỳ thành kiến nào trong một tuyên bố nhất định. - Phụ nữ không phù hợp với các công việc kỹ thuật.", "Trả lời": "Tuyên bố được đưa ra thể hiện sự thiên vị giới vì nó đưa ra giả định và khái quát về khả năng của phụ nữ và sự phù hợp của họ đối với các công việc kỹ thuật, dựa trên giới tính của họ. Tuyên bố này duy trì định kiến rằng kỹ thuật là một lĩnh vực do nam giới thống trị và làm suy yếu các kỹ năng, tài năng và tiềm năng của phụ nữ trong ngành kỹ thuật."}</w:t>
      </w:r>
    </w:p>
    <w:p w14:paraId="21A9BBF2" w14:textId="77777777" w:rsidR="00426645" w:rsidRDefault="00411F91">
      <w:r>
        <w:t>{"question": "Chia một tập hợp các mục nhất định thành các danh mục. - Bơ, trứng, phô mai, nước cam", "trả lời": "Sản phẩm sữa: Bơ, trứng, pho mát\nĐồ uống: Nước cam"}</w:t>
      </w:r>
    </w:p>
    <w:p w14:paraId="079BF96D" w14:textId="77777777" w:rsidR="00426645" w:rsidRDefault="00411F91">
      <w:r>
        <w:t>{"câu hỏi": "Đưa ra một mô tả phim, phân loại thể loại. - Một câu chuyện phiêu lưu khoa học viễn tưởng lấy bối cảnh tương lai xa", "câu trả lời": "Thể loại là khoa học viễn tưởng."}</w:t>
      </w:r>
    </w:p>
    <w:p w14:paraId="05BC7B28" w14:textId="77777777" w:rsidR="00426645" w:rsidRDefault="00411F91">
      <w:r>
        <w:t>{"question": "Thiết kế áo thun với thông báo về một sản phẩm mới. - Sản phẩm: Smartphone", "answer": "Nếu bạn đang tìm kiếm một thiết kế đồ họa, tôi là một người mẫu ngôn ngữ AI và không có khả năng tạo ra hình ảnh hoặc đồ họa nhưng tôi sẽ cung cấp cho bạn một gợi ý mà bạn có thể chia sẻ với một nhà thiết kế đồ họa. Áo thun có thể có hình ảnh của điện thoại thông minh mới ở trung tâm, với dòng chữ in đậm phía trên thông báo, "Giới thiệu cải tiến mới nhất của chúng tôi." Bên dưới điện thoại thông minh, có thể có văn bản nhỏ hơn làm nổi bật một số tính năng và thông số kỹ thuật chính của sản phẩm, chẳng hạn như thời lượng pin, chất lượng máy ảnh hoặc dung lượng lưu trữ. Ở mặt sau của áo phông, bạn có thể có khẩu hiệu, "Giữ kết nối với điện thoại thông minh mới của chúng tôi" bằng chữ cái cách điệu. Cách phối màu và thiết kế tổng thể phải hiện đại và bắt mắt, phản ánh bản chất sáng tạo của sản phẩm mới."}</w:t>
      </w:r>
    </w:p>
    <w:p w14:paraId="2ACD559F" w14:textId="77777777" w:rsidR="00426645" w:rsidRDefault="00411F91">
      <w:r>
        <w:t>{"question": "Lấy hai dòng cuối cùng từ bài thơ đã cho. - Tôi lang thang đi tìm cảnh\nKhông thấy người đàn ông nào trong đêm", "trả lời": "Không thấy người đàn ông nào trong đêm"}</w:t>
      </w:r>
    </w:p>
    <w:p w14:paraId="225A6F0F" w14:textId="77777777" w:rsidR="00426645" w:rsidRDefault="00411F91">
      <w:r>
        <w:t>{"câu hỏi": "Kể tên một loại món ăn có thể được phục vụ như một món tráng miệng ngọt ngào.", "câu trả lời": "Một loại món ăn có thể được phục vụ như một món tráng miệng ngọt ngào là kem sundae."}</w:t>
      </w:r>
    </w:p>
    <w:p w14:paraId="02635211" w14:textId="77777777" w:rsidR="00426645" w:rsidRDefault="00411F91">
      <w:r>
        <w:lastRenderedPageBreak/>
        <w:t>{"question": "Đảo ngược thứ tự của các từ đã cho, giữ nguyên dấu câu. - Tuyệt vời, đã, là, phim, nó", "trả lời": "nó, phim, là, tuyệt vời"}</w:t>
      </w:r>
    </w:p>
    <w:p w14:paraId="375011D2" w14:textId="77777777" w:rsidR="00426645" w:rsidRDefault="00411F91">
      <w:r>
        <w:t>{"câu hỏi": "Tạo ra một bài thơ có năm dòng, mỗi dòng chứa bốn âm tiết.", "câu trả lời": "Mặt trời lặn thấp,\nChim bay và đi,\nLá rơi duyên dáng,\nMàu sắc lấp đầy không gian,\nVẻ đẹp theo sau."}</w:t>
      </w:r>
    </w:p>
    <w:p w14:paraId="15C86F40" w14:textId="77777777" w:rsidR="00426645" w:rsidRDefault="00411F91">
      <w:r>
        <w:t>{"câu hỏi": "Đưa ra một tiêu đề bài báo, hãy xác định chủ đề mà nó đang thảo luận. - Một cuộc chiến thương mại kéo dài bốn năm giữa hai cường quốc toàn cầu kết thúc", "câu trả lời": "Chủ đề được thảo luận trong tiêu đề bài báo này là sự kết thúc của cuộc chiến thương mại kéo dài bốn năm giữa hai cường quốc toàn cầu."}</w:t>
      </w:r>
    </w:p>
    <w:p w14:paraId="45609915" w14:textId="77777777" w:rsidR="00426645" w:rsidRDefault="00411F91">
      <w:r>
        <w:t>{"question": "Tạo ra một số lượng loại với ít nhất 5 từ. - Lạc quan là gì?", "trả lời": "Lạc quan đề cập đến một cái nhìn tích cực, đầy hy vọng về cuộc sống."}</w:t>
      </w:r>
    </w:p>
    <w:p w14:paraId="25DD8243" w14:textId="77777777" w:rsidR="00426645" w:rsidRDefault="00411F91">
      <w:r>
        <w:t>{"câu hỏi": "Bạn sẽ tìm thấy nhiều kênh rạch ở đâu ở Nam Âu? Hãy suy nghĩ từng bước. - A. Michigan B. Berlin C. Amsterdam D. Venice E. Bridge", "trả lời": "Venice nằm ở Nam Âu không giống như Michigan, Berlin và Amsterdam.\nVenice có nhiều kênh đào và nó là một thành phố trong khi cây cầu không phải là một thành phố.\nDo đó, câu trả lời là D. Venice."}</w:t>
      </w:r>
    </w:p>
    <w:p w14:paraId="3DDB10B1" w14:textId="77777777" w:rsidR="00426645" w:rsidRDefault="00411F91">
      <w:r>
        <w:t>{"câu hỏi": "Xác định các loại xung đột mà đoạn văn sau đây chứa. - Hai người bạn đã im lặng kể từ khi họ lên xe, nhưng cả hai đều biết họ có một cuộc trò chuyện quan trọng cần có.", "trả lời": "Loại xung đột trong đoạn văn là xung đột giữa các cá nhân, cụ thể là xung đột giữa hai người bạn. Cuộc xung đột này dường như được đặc trưng bởi sự căng thẳng và tránh giao tiếp, nhưng với sự thừa nhận rằng một cuộc trò chuyện quan trọng là cần thiết."}</w:t>
      </w:r>
    </w:p>
    <w:p w14:paraId="181C33AA" w14:textId="77777777" w:rsidR="00426645" w:rsidRDefault="00411F91">
      <w:r>
        <w:t>{"câu hỏi": "Sử dụng các từ sau, tạo ra một bài thơ 5 dòng. - yêu, cười, không bao giờ, dũng cảm, tin tưởng", "trả lời": "Những trái tim dũng cảm không bao giờ sợ tin,\nTrong sức mạnh của tình yêu để giải tỏa.\nVới tiếng cười để thắp sáng con đường,\nKhông ai có thể làm giảm tinh thần đồng tính như vậy.\nVì vậy, hãy tin vào tình yêu và dũng cảm, mãi mãi và không bao giờ lung lay."}</w:t>
      </w:r>
    </w:p>
    <w:p w14:paraId="0CF6C0AD" w14:textId="77777777" w:rsidR="00426645" w:rsidRDefault="00411F91">
      <w:r>
        <w:t>{"question": "Chuyển đổi đoạn mã sau thành mã giả. - while (counter &lt; limit):\n print (counter)\n counter += 5", "answer": "Khởi tạo counter và limit variables\nWHILE counter is less than limit, DO như sau:\n OUTPUT giá trị của counter\n INCREMENT the counter by 5\nEND WHILE loop\nRETURN or EXIT program."}</w:t>
      </w:r>
    </w:p>
    <w:p w14:paraId="714A5DFF" w14:textId="77777777" w:rsidR="00426645" w:rsidRDefault="00411F91">
      <w:r>
        <w:t>{"question": "Tạo một câu bằng cách sử dụng các phần sau của bài phát biểu. - Danh từ: bướm Động từ: squawk", "answer": "Con bướm sặc sỡ đột nhiên bắt đầu kêu gào, khiến mọi người xung quanh giật mình."}</w:t>
      </w:r>
    </w:p>
    <w:p w14:paraId="4D0505D5" w14:textId="77777777" w:rsidR="00426645" w:rsidRDefault="00411F91">
      <w:r>
        <w:t>{"question": "Nối thêm văn bản để làm cho nó hoàn chỉnh. - Bạn tôi luôn", "trả lời": "Bạn tôi luôn cố gắng làm tôi cười, ngay cả trong những ngày khó khăn nhất. Họ có khiếu hài hước tuyệt vời và biết chính xác phải nói gì để làm bừng sáng khoảnh khắc."}</w:t>
      </w:r>
    </w:p>
    <w:p w14:paraId="54BDA281" w14:textId="77777777" w:rsidR="00426645" w:rsidRDefault="00411F91">
      <w:r>
        <w:t xml:space="preserve">{"question": "Tóm tắt 20 từ sau thành 1 câu. - Chất độc \u2013 chất \u2013 người \u2013 cá \u2013 nước \u2013 môi trường \u2013 động vật \u2013 ô nhiễm \u2013 sức khỏe </w:t>
      </w:r>
      <w:r>
        <w:lastRenderedPageBreak/>
        <w:t>\u2013 đe dọa", "trả lời": "Các chất độc hại trong nước là mối đe dọa đối với sức khỏe của con người, cá, động vật và môi trường, gây ô nhiễm."}</w:t>
      </w:r>
    </w:p>
    <w:p w14:paraId="0A101ECF" w14:textId="77777777" w:rsidR="00426645" w:rsidRDefault="00411F91">
      <w:r>
        <w:t>{"question": "Phát triển một thuật toán có thể tìm kiếm hiệu quả một từ khóa nhất định trong danh sách các mục - Danh sách các mục: [mì ống, táo, chuối, rau mùi tây, cà chua]\nTừ khóa: apple", "answer": "Một thuật toán hiệu quả có thể được sử dụng để tìm kiếm một từ khóa trong danh sách các mục là tìm kiếm nhị phân. Đây là một thuật toán hoạt động bằng cách liên tục chia danh sách làm đôi cho đến khi mục được tìm thấy. Tuy nhiên, danh sách phải được sắp xếp để tìm kiếm nhị phân hoạt động.\n\nĐây là thuật toán từng bước để tìm kiếm từ khóa trong danh sách các mục sử dụng tìm kiếm nhị phân:\n\n1. Sắp xếp danh sách các mục theo thứ tự tăng dần hoặc giảm dần.\n2. Đặt hai con trỏ, một trỏ đến phần tử đầu tiên của danh sách và phần tử kia trỏ đến phần tử cuối cùng của danh sách.\n3. Tìm phần tử ở giữa của danh sách bằng cách tính trung bình của con trỏ đầu tiên và cuối cùng.\n4. So sánh giá trị ở phần tử giữa với từ khóa.\n5. Nếu giá trị ở phần tử giữa bằng từ khóa, hãy trả về chỉ mục của phần tử giữa.\n6. Nếu giá trị ở phần tử giữa lớn hơn từ khóa, hãy cập nhật con trỏ cuối cùng để trỏ đến phần tử giữa và lặp lại quy trình từ bước 3.\n7. Nếu giá trị ở phần tử giữa nhỏ hơn từ khóa, hãy cập nhật con trỏ đầu tiên để trỏ đến phần tử giữa và lặp lại quy trình từ bước 3.\n8. Nếu từ khóa không có trong danh sách, hãy trả về -1 cho biết rằng tìm kiếm không thành công.\n\nThuật toán này mất thời gian O(log n) để tìm kiếm một từ khóa trong danh sách n mục, làm cho nó rất hiệu quả đối với các danh sách lớn."}</w:t>
      </w:r>
    </w:p>
    <w:p w14:paraId="277AACEA" w14:textId="77777777" w:rsidR="00426645" w:rsidRDefault="00411F91">
      <w:r>
        <w:t>{"câu hỏi": "Tạo danh sách 3 chủ đề nghiên cứu có thể liên quan đến mô hình ngôn ngữ GPT", "câu trả lời": "1. ** Cải thiện hiệu suất mô hình ngôn ngữ GPT cho các ngôn ngữ tài nguyên thấp:** Chủ đề này có thể điều tra các phương pháp đào tạo và tinh chỉnh các mô hình ngôn ngữ dựa trên GPT cho các ngôn ngữ có ít tài nguyên và kỹ thuật đào tạo sẵn có hơn để làm cho chúng hiệu quả. \ n \ n2. ** Phân tích vai trò của các mô hình ngôn ngữ dựa trên GPT trong phân tích tình cảm: ** Chủ đề nghiên cứu này có thể khám phá việc sử dụng các mô hình dựa trên GPT trong các nhiệm vụ phân tích tình cảm, bao gồm tác động của các kỹ thuật học tập trước khi đào tạo, tinh chỉnh và chuyển giao để cải thiện độ chính xác của chúng. \ n \ n3. ** Đánh giá hiệu quả của các mô hình ngôn ngữ dựa trên GPT trong việc tạo đối thoại: ** Chủ đề này có thể điều tra việc sử dụng các mô hình dựa trên GPT trong việc tạo ra cuộc đối thoại giống như con người cho chatbot, trợ lý ảo và các ứng dụng khác. Nghiên cứu có thể tập trung vào việc đánh giá các cách tiếp cận khác nhau để tạo ra các phản hồi mạch lạc, phù hợp với ngữ cảnh và duy trì luồng hội thoại."}</w:t>
      </w:r>
    </w:p>
    <w:p w14:paraId="28484BF3" w14:textId="77777777" w:rsidR="00426645" w:rsidRDefault="00411F91">
      <w:r>
        <w:t>{"câu hỏi": "Tóm tắt một câu của bài thơ dưới đây. - Vẻ đẹp êm đềm, tuyệt đối của màn đêm\nBóng tối nhảy múa dưới ánh nến dịu dàng\nNhững ngôi sao trên tất cả lấp lánh và tỏa sáng\nNghỉ ngơi thật thanh thản theo hàng", "trả lời": "Bài thơ miêu tả một đêm thanh bình, nơi bóng tối di chuyển duyên dáng dưới ánh nến và những ngôi sao lấp lánh đồng loạt."}</w:t>
      </w:r>
    </w:p>
    <w:p w14:paraId="789672EE" w14:textId="77777777" w:rsidR="00426645" w:rsidRDefault="00411F91">
      <w:r>
        <w:t xml:space="preserve">{"câu hỏi": "Mô tả ảnh hưởng của suy thoái kinh tế bốn năm đối với một doanh nghiệp nhỏ.", "câu trả lời": "Một cuộc suy thoái kinh tế bốn năm có thể có những ảnh hưởng đáng kể và lâu dài đối với một doanh nghiệp nhỏ. Dưới đây là một số tác động tiềm tàng mà một cuộc suy thoái như vậy có thể gây ra: \ n \ n1. Giảm doanh số: Trong thời kỳ suy thoái kinh tế, người </w:t>
      </w:r>
      <w:r>
        <w:lastRenderedPageBreak/>
        <w:t>tiêu dùng thường có thu nhập khả dụng ít hơn và có thể thận trọng hơn với chi tiêu của họ, điều này có thể làm giảm nhu cầu về hàng hóa và dịch vụ. Điều này có thể dẫn đến giảm doanh số và doanh thu cho các doanh nghiệp nhỏ. \ n \ n2. Vấn đề dòng tiền: Với doanh thu thấp hơn, các doanh nghiệp nhỏ có thể phải đối mặt với các vấn đề về dòng tiền, gây khó khăn cho việc thanh toán các chi phí hoạt động, chẳng hạn như tiền thuê nhà, tiện ích và tiền lương. Điều này có thể dẫn đến nhu cầu về các biện pháp cắt giảm chi phí, chẳng hạn như thu hẹp hoặc giảm giờ làm việc của nhân viên. Khó khăn trong việc có được nguồn tài chính: Trong thời kỳ suy thoái, người cho vay có thể trở nên thận trọng hơn trong việc mở rộng tín dụng. Điều này có thể gây khó khăn cho các doanh nghiệp nhỏ trong việc có được nguồn tài chính để tăng trưởng, mở rộng hoặc thậm chí chỉ để trang trải chi phí hoạt động. \ n \ n4. Cạnh tranh gia tăng: Khi các doanh nghiệp phải vật lộn để tồn tại trong thời kỳ suy thoái, cạnh tranh có thể trở nên khốc liệt hơn. Các doanh nghiệp nhỏ có thể cần phải giảm giá hoặc giảm giá để thu hút khách hàng, có khả năng cắt giảm tỷ suất lợi nhuận của họ. \ n \ n5. Đóng cửa doanh nghiệp: Trong một số trường hợp, những thách thức này có thể chứng minh là quá sức. Một cuộc suy thoái kinh tế kéo dài cuối cùng có thể dẫn đến việc đóng cửa các doanh nghiệp nhỏ không thể vượt qua cơn bão. Tóm lại, suy thoái kinh tế bốn năm có thể có tác động đáng kể đến sự ổn định tài chính và khả năng tồn tại lâu dài của một doanh nghiệp nhỏ. Điều cần thiết là các chủ doanh nghiệp nhỏ phải lập kế hoạch và chuẩn bị cho những suy thoái tiềm ẩn trong nền kinh tế để giúp giảm thiểu những tác động này."}</w:t>
      </w:r>
    </w:p>
    <w:p w14:paraId="3EC40381" w14:textId="77777777" w:rsidR="00426645" w:rsidRDefault="00411F91">
      <w:r>
        <w:t>{"câu hỏi": "Tạo ra một phép ẩn dụ hài hước cho kết nối internet chậm.", "câu trả lời": "Kết nối internet chậm giống như một con ốc sên cố gắng đua trong Indy 500, cuối cùng nó sẽ đến đó nhưng không phải trước khi cuộc đua kết thúc từ lâu."}</w:t>
      </w:r>
    </w:p>
    <w:p w14:paraId="00C74D0D" w14:textId="77777777" w:rsidR="00426645" w:rsidRDefault="00411F91">
      <w:r>
        <w:t>{"câu hỏi": "Tạo một tiêu đề phản ánh các chủ đề của bài thơ đã cho. - Những bông tuyết lấp lánh như những ngôi sao trên bầu trời\nNhẹ nhàng hôn mặt đất khi chúng lặng lẽ bay", "trả lời": "Bông tuyết lấp lánh: Nụ hôn mùa đông im lặng"}</w:t>
      </w:r>
    </w:p>
    <w:p w14:paraId="78E38F63" w14:textId="77777777" w:rsidR="00426645" w:rsidRDefault="00411F91">
      <w:r>
        <w:t>{"câu hỏi": "Đưa ra quyết định về mặt hàng tốt nhất để sinh viên đại học mua trong danh sách nhất định. - Máy tính xách tay, máy in, đèn bàn", "câu trả lời": "Mặt hàng tốt nhất để sinh viên đại học mua từ danh sách nhất định là máy tính xách tay. Một máy tính xách tay là điều cần thiết để hoàn thành bài tập ở trường, nghiên cứu, ghi chú và luôn ngăn nắp. Ngoài ra, việc có một máy tính xách tay cá nhân cho phép sự linh hoạt và tính di động, có thể hữu ích cho việc học tập hoặc làm việc ở các địa điểm khác nhau."}</w:t>
      </w:r>
    </w:p>
    <w:p w14:paraId="4D00B47D" w14:textId="77777777" w:rsidR="00426645" w:rsidRDefault="00411F91">
      <w:r>
        <w:t xml:space="preserve">{"câu hỏi": "Tạo danh sách chi tiết các ý tưởng cho một buổi tối lãng mạn.", "câu trả lời": "1. Cùng nhau nấu một bữa tối đặc biệt: Chọn một công thức yêu thích hoặc công thức mới và dành thời gian trong bếp để tạo ra một bữa ăn cùng nhau, thưởng thức một ly rượu vang hoặc công ty của nhau trong khi bạn nấu ăn. \ n \ n2. Có một buổi dã ngoại dưới ánh nến: Thiết lập một buổi dã ngoại ấm cúng trong phòng khách hoặc sân sau, sử dụng nến hoặc đèn dây để tạo ra một bầu không khí lãng mạn. \ n \ n3. Đi ngắm sao: Đi đến một công viên gần đó hoặc một địa điểm có tầm nhìn rõ ràng ra bầu trời đêm và dành thời gian cùng nhau ngắm sao. \ n \ n4. Xem một bộ phim lãng mạn: Chọn một bộ phim lãng mạn yêu thích hoặc một bộ phim có ý nghĩa đặc biệt đối với cả hai bạn, và rúc vào chiếc ghế dài với một ít bỏng ngô và một chiếc chăn ấm cúng. \ n \ n5. Đi dạo hoàng hôn: Đi đến một công viên hoặc </w:t>
      </w:r>
      <w:r>
        <w:lastRenderedPageBreak/>
        <w:t>đường mòn tự nhiên gần đó và đi dạo nhàn nhã cùng nhau, thưởng thức phong cảnh đẹp và ngắm hoàng hôn. \ n \ n6. Viết thư tình: Dành thời gian viết thư tình cho nhau, bày tỏ cảm xúc và kỷ niệm của bạn, sau đó trao đổi chúng và đọc to chúng. \ n \ n7. Có một đêm spa: Thắp một số nến, bật nhạc nhẹ và dành thời gian mát-xa cho nhau hoặc các liệu pháp spa thư giãn khác. \ n \ n8. Chơi một trò chơi trên bàn cờ: Chọn một trò chơi hội đồng yêu thích hoặc một trò chơi mới đối với cả hai bạn và dành thời gian chơi cùng nhau, tận hưởng công ty của nhau và một số cuộc thi thân thiện. \ n \ n9. Tham gia một lớp học khiêu vũ: Đăng ký một lớp học khiêu vũ cùng nhau, chẳng hạn như salsa hoặc tango, và dành buổi tối để học các động tác mới và nhảy cùng nhau. \ n \ n10. Đi đến một buổi hòa nhạc hoặc sự kiện trực tiếp: Kiểm tra các buổi hòa nhạc hoặc sự kiện địa phương và dành buổi tối để thưởng thức giải trí và bầu bạn với nhau."}</w:t>
      </w:r>
    </w:p>
    <w:p w14:paraId="2F18F774" w14:textId="77777777" w:rsidR="00426645" w:rsidRDefault="00411F91">
      <w:r>
        <w:t>{"câu hỏi": "Tạo một mô tả một câu về màu vàng.", "câu trả lời": "Màu vàng là một màu rực rỡ và ấm áp, thường gắn liền với ánh nắng mặt trời, sự lạc quan và vui vẻ."}</w:t>
      </w:r>
    </w:p>
    <w:p w14:paraId="6BD9E106" w14:textId="77777777" w:rsidR="00426645" w:rsidRDefault="00411F91">
      <w:r>
        <w:t>{"question": "Hãy nghĩ ra một biệt danh duy nhất cho tên đã cho. - Will", "trả lời": "Willo the Whiz"}</w:t>
      </w:r>
    </w:p>
    <w:p w14:paraId="209A92C0" w14:textId="77777777" w:rsidR="00426645" w:rsidRDefault="00411F91">
      <w:r>
        <w:t>{"câu hỏi": "Bạn sẽ phân loại thể loại của cuốn sách sau đây như thế nào? - Cuốn sách là một cuộc phiêu lưu ly kỳ lấy bối cảnh tương lai tận thế", "câu trả lời": "Dựa trên mô tả được cung cấp, tôi sẽ phân loại thể loại của cuốn sách là Khoa học viễn tưởng hoặc Cuộc phiêu lưu hậu tận thế."}</w:t>
      </w:r>
    </w:p>
    <w:p w14:paraId="64FC950F" w14:textId="77777777" w:rsidR="00426645" w:rsidRDefault="00411F91">
      <w:r>
        <w:t>{"câu hỏi": "Tạo một kế hoạch hành động để giảm 15% lượng khí thải carbon trong ba tháng tới.", "Trả lời": "Đây là một kế hoạch hành động tiềm năng để giảm 15% lượng khí thải carbon trong ba tháng tới: \n\n1. Tiến hành kiểm toán năng lượng - Cần tiến hành kiểm toán năng lượng kỹ lưỡng của tất cả các cơ sở để xác định các khu vực có thể giảm tiêu thụ năng lượng. Điều này nên bao gồm đánh giá về hệ thống HVAC, ánh sáng và thiết bị. \ n \ n2. Thực hiện các thực hành tiết kiệm năng lượng- Dựa trên những phát hiện của kiểm toán năng lượng, các thực hành tiết kiệm năng lượng nên được thực hiện như sử dụng ánh sáng LED, nâng cấp cách nhiệt và đầu tư vào các thiết bị tiết kiệm năng lượng. \ n \ n3. Khuyến khích làm việc từ xa- Để giảm lượng khí thải carbon từ giao thông vận tải, hãy cân nhắc cho phép nhân viên làm việc tại nhà bất cứ khi nào có thể. Điều này có thể làm giảm đáng kể lượng khí thải carbon của công ty. \ n \ n4. Thúc đẩy việc sử dụng phương tiện giao thông công cộng- Khuyến khích nhân viên sử dụng phương tiện giao thông công cộng để đi làm. Cân nhắc đưa ra các ưu đãi như giảm giá vé quá cảnh hoặc cung cấp trợ cấp cho việc đi chung xe. \ n \ n5. Giảm thiểu và tái chế - Thực hiện chương trình tái chế để giảm chất thải và thúc đẩy việc sử dụng các thùng chứa và chai nước có thể tái sử dụng. \ n \ n6. Đầu tư vào năng lượng tái tạo - Khám phá tùy chọn đầu tư vào năng lượng tái tạo như năng lượng mặt trời hoặc năng lượng gió. Điều này có thể làm giảm đáng kể sự phụ thuộc của công ty vào nhiên liệu hóa thạch và giúp giảm lượng khí thải carbon. Theo dõi và đánh giá - Thường xuyên theo dõi và đánh giá hiệu quả của các biện pháp được thực hiện để đảm bảo rằng công ty đang đi đúng hướng để đáp ứng mục tiêu giảm 15% lượng khí thải carbon trong ba tháng tới. Thực hiện các điều chỉnh cần thiết để đảm bảo rằng mục tiêu được đáp ứng."}</w:t>
      </w:r>
    </w:p>
    <w:p w14:paraId="48EF3AF6" w14:textId="77777777" w:rsidR="00426645" w:rsidRDefault="00411F91">
      <w:r>
        <w:lastRenderedPageBreak/>
        <w:t>{"question": "Viết một câu biện minh cho việc mua mặt hàng đã cho. - Thảm yoga", "trả lời": "Mua một tấm thảm Yoga là khoản đầu tư tuyệt vời cho hành trình tập thể dục và chăm sóc sức khỏe của bạn, vì nó cung cấp một bề mặt thoải mái và ổn định để luyện tập Yoga và các bài tập kéo dài khác, cho phép bạn cải thiện sự cân bằng, tính linh hoạt và sức khỏe thể chất và tinh thần tổng thể."}</w:t>
      </w:r>
    </w:p>
    <w:p w14:paraId="1CB5D965" w14:textId="77777777" w:rsidR="00426645" w:rsidRDefault="00411F91">
      <w:r>
        <w:t>{"câu hỏi": "Phát minh ra một khái niệm mới cho một trò chơi di động.", "câu trả lời": "Khái niệm cho trò chơi di động được gọi là \"Eco-Heroes\". Trong trò chơi này, người chơi đảm nhận vai trò của nhiều nhân vật khác nhau, mỗi nhân vật có sức mạnh và khả năng độc đáo, trong nhiệm vụ cứu hành tinh khỏi sự hủy diệt môi trường. Trò chơi sẽ có một loạt các cấp độ, mỗi cấp độ tập trung vào một vấn đề môi trường khác nhau như ô nhiễm, phá rừng hoặc biến đổi khí hậu. Người chơi sẽ cần sử dụng chiến lược và khả năng đặc biệt của nhân vật để điều hướng các chướng ngại vật và thách thức khác nhau để hoàn thành nhiệm vụ, chẳng hạn như dọn rác trong đại dương, trồng cây mới trong khu vực bị phá rừng hoặc sử dụng các nguồn năng lượng tái tạo để cung cấp năng lượng cho các thành phố. Trên đường đi, họ sẽ kiếm được điểm và phần thưởng cho các hành động thân thiện với môi trường của mình, họ có thể sử dụng để mở khóa nhân vật mới hoặc nâng cấp khả năng của mình. Trò chơi cũng sẽ bao gồm các trò chơi nhỏ và nội dung giáo dục, dạy người chơi về các vấn đề môi trường khác nhau và cách họ có thể tạo ra sự khác biệt trong thế giới thực. Nó cũng sẽ khuyến khích người chơi chia sẻ sự tiến bộ của họ trên phương tiện truyền thông xã hội, thách thức bạn bè của họ tạo ra tác động và truyền bá nhận thức. Nhìn chung, Eco-Heroes sẽ là một trò chơi thú vị và hấp dẫn, kết hợp giải trí với tác động trong thế giới thực, truyền cảm hứng cho người chơi trở thành anh hùng cho hành tinh."}</w:t>
      </w:r>
    </w:p>
    <w:p w14:paraId="0761ABFF" w14:textId="77777777" w:rsidR="00426645" w:rsidRDefault="00411F91">
      <w:r>
        <w:t>{"câu hỏi": "Xác định chủ đề phù hợp nhất cho đầu vào văn bản này - Hiến tạng là quá trình phẫu thuật lấy nội tạng hoặc mô từ người hiến tặng còn sống hoặc đã chết và cấy ghép nó vào người nhận.", "câu trả lời": "Chủ đề phù hợp nhất cho đầu vào văn bản này là: Hiến tạng."}</w:t>
      </w:r>
    </w:p>
    <w:p w14:paraId="491000DF" w14:textId="77777777" w:rsidR="00426645" w:rsidRDefault="00411F91">
      <w:r>
        <w:t>{"câu hỏi": "Tạo báo cáo mô tả về đầu vào này - Một video clip cho thấy một người đàn ông nhảy khỏi cầu", "câu trả lời": "Một video clip đã được quay và trình bày cho thấy một người đàn ông thực hiện một hành động táo bạo là nhảy khỏi cầu. Đoạn phim có thể mô tả một diễn viên đóng thế hoặc một hoạt động cực đoan mà người đàn ông đang tham gia, liên quan đến mức độ rủi ro và thách thức cao. Cây cầu, phục vụ như một nền tảng, cung cấp một độ cao cao cho người đàn ông, và nhảy ra khỏi nó đòi hỏi sức mạnh thể chất, lòng can đảm và kỹ năng. Không chắc chắn nếu người đàn ông đang sử dụng bất kỳ thiết bị an toàn hoặc nếu có bất kỳ biện pháp phòng ngừa nào được thực hiện. Đoạn clip được ghi lại đóng vai trò như một biểu diễn đồ họa, cung cấp cái nhìn sâu sắc trực quan về sự kiện."}</w:t>
      </w:r>
    </w:p>
    <w:p w14:paraId="05FE3D70" w14:textId="77777777" w:rsidR="00426645" w:rsidRDefault="00411F91">
      <w:r>
        <w:t xml:space="preserve">{"câu hỏi": "Tạo truyện ngắn về hai đứa trẻ - Đi xe đạp", "trả lời": "Ngày xửa ngày xưa, có hai đứa trẻ tên là Lily và Ben. Họ là những người bạn tốt nhất và làm mọi thứ cùng nhau. Một ngày nọ, họ quyết định thực hiện một cuộc phiêu lưu trong khu phố của họ trên chiếc xe đạp của họ. Họ đội mũ bảo hiểm, nhảy lên xe đạp và xuống đường. Khi họ cưỡi ngựa, họ nhìn thấy những khu vườn đầy hoa đẹp, những chạy và chơi, và trẻ em cười đùa và vui vẻ. Họ cưỡi ngựa qua một cái hồ nơi những con vịt đang bơi lội và lang thang vui vẻ. Họ dừng lại </w:t>
      </w:r>
      <w:r>
        <w:lastRenderedPageBreak/>
        <w:t>một chút và quan sát những con vịt, sau đó tiếp tục cuộc hành trình của họ. Khi họ cưỡi lên một ngọn đồi, họ có thể nhìn thấy toàn bộ thị trấn bên dưới họ. Họ có thể nhìn thấy những ngôi nhà, cửa hàng, công viên và thậm chí cả trường học. Họ mỉm cười với nhau, biết rằng họ có tầm nhìn đẹp nhất trong toàn thị trấn. Khi lên đến đỉnh đồi, họ nghỉ ngơi và đi dã ngoại với bánh sandwich và nước trái cây. Họ nói chuyện và cười đùa, tận hưởng ánh mặt trời ấm áp trên khuôn mặt và làn gió nhẹ thổi qua mái tóc của họ. Khi họ cưỡi ngựa trở về nhà, Lily và Ben biết họ đã có một cuộc phiêu lưu tuyệt vời. Họ không thể chờ đợi để làm lại tất cả vào một ngày khác. Khi cất xe đạp đi, họ vỗ tay chào nhau, hạnh phúc khi có nhau như những người bạn và đã chia sẻ một ngày vui vẻ như vậy khi đi xe đạp."}</w:t>
      </w:r>
    </w:p>
    <w:p w14:paraId="05879DAD" w14:textId="77777777" w:rsidR="00426645" w:rsidRDefault="00411F91">
      <w:r>
        <w:t>{"câu hỏi": "Tạo ra một cuộc đối thoại trong phim có lợi cho hai người.", "câu trả lời": "Người 1: Này, bạn có muốn đi xem phim tối nay không?\n\nNgười 2: Chắc chắn, điều đó nghe có vẻ thú vị. Bạn muốn xem bộ phim nào?\n\nPerson 1: Tôi đang nghĩ về bộ phim kinh dị hành động mới đó, nó được cho là rất hay.\n\nNgười 2: Tôi cũng nghe nói vậy. Nhưng thành thật mà nói, tôi không thực sự có tâm trạng để hành động tối nay.\n\nNgười 1: Được rồi, không vấn đề gì. Bạn cảm thấy như thế nào khi nhìn thấy sau đó?\n\nPerson 2: Có những bộ phim hài lãng mạn mới được đánh giá tốt. Tôi nghe nói nó cũng rất buồn cười.\n\nPerson 1: Nghe có vẻ tốt với tôi. Chúng ta có thể lấy một ít bỏng ngô và cùng nhau cười sảng khoái.\n\nNgười 2: Hoàn hảo, chúng ta hãy làm điều đó. Cảm ơn bạn đã sẵn sàng thay đổi kế hoạch.\n\nNgười 1: Đừng lo lắng. Tôi chỉ hạnh phúc khi dành thời gian với bạn và xem một bộ phim hay. \ n \ nNgười 2: Vâng, tôi cũng vậy. Đó là một tình huống đôi bên cùng có lợi cho cả hai chúng tôi. \ n \ nNgười 1: Chính xác. Bây giờ chúng ta hãy đi ra ngoài, vì vậy chúng ta không bỏ lỡ các bản xem trước. \ n \ nPerson 2: Ý tưởng tuyệt vời. Tối nay chúng ta hãy đi chơi vui vẻ nhé!"}</w:t>
      </w:r>
    </w:p>
    <w:p w14:paraId="3EB89ADD" w14:textId="77777777" w:rsidR="00426645" w:rsidRDefault="00411F91">
      <w:r>
        <w:t>{"câu hỏi": "Với câu sau, hãy chỉnh sửa nó để cải thiện dòng chảy của nó. - Tôi đã đi câu cá, đó là một trải nghiệm khá thú vị", "trả lời": "Tôi đã đi câu cá và đó là một trải nghiệm khá thú vị."}</w:t>
      </w:r>
    </w:p>
    <w:p w14:paraId="4B19DFC9" w14:textId="77777777" w:rsidR="00426645" w:rsidRDefault="00411F91">
      <w:r>
        <w:t xml:space="preserve">{"câu hỏi": "Với bộ dữ liệu là 4, hãy tạo ra một khái niệm cho thiết kế đồ họa - - Apple\n- Cheese\n- Penguin\n- Star", "answer": "Một khái niệm tiềm năng cho một thiết kế đồ họa sử dụng bộ dữ liệu của Apple, Cheese, Penguin và Star sẽ là tạo ra một cảnh minh họa, kỳ lạ mô tả một chú chim cánh cụt đi dã ngoại dưới bầu trời đêm. Chim cánh cụt sẽ ngồi trên chăn hoặc vải và trước mặt nó sẽ là một loạt các món ăn ngon, bao gồm táo và các loại phô mai khác nhau. Ở hậu cảnh, bạn có thể có một cảnh quan rộng lớn, thanh bình với những ngọn đồi và cây cối thoai thoải. Trên tất cả, một bầu trời đầy sao tuyệt đẹp sẽ được nhìn thấy, với những ngôi sao tỏa sáng rực rỡ theo nhiều cách sắp xếp khác nhau, có lẽ tạo thành các chòm sao dễ nhận biết. Để làm cho thiết kế vui tươi và hấp dẫn hơn, họa sĩ minh họa có thể nhân cách hóa chim cánh cụt bằng cách tạo cho nó các đặc điểm biểu cảm, chẳng hạn như nụ cười vui tươi hoặc vẻ hài lòng. Các chi tiết nhỏ, chẳng hạn như một giỏ dã ngoại nhỏ, một chai rượu vang hoặc nước trái cây, và một vài dụng cụ và đĩa, sẽ giúp thêm chiều sâu và sự thú vị cho thiết kế. Bảng màu có thể có màu xanh lam và tím mát mẻ cho bầu trời đêm và phong cảnh, tương phản với màu vàng và cam ấm áp cho các yếu tố dã ngoại. Nhìn chung, thiết kế sẽ tạo ra sự cân bằng giữa khung cảnh thanh bình, yên bình và các yếu tố vui vẻ, hay thay </w:t>
      </w:r>
      <w:r>
        <w:lastRenderedPageBreak/>
        <w:t>đổi, tạo ra một hình ảnh hấp dẫn và hấp dẫn trực quan. Nhìn chung, khái niệm thiết kế đồ họa này có thể được sử dụng cho các sản phẩm khác nhau như bưu thiếp, áp phích, lịch hoặc hàng dệt may."}</w:t>
      </w:r>
    </w:p>
    <w:p w14:paraId="3AAAF125" w14:textId="77777777" w:rsidR="00426645" w:rsidRDefault="00411F91">
      <w:r>
        <w:t>{"câu hỏi": "Đưa ra các từ, tạo ra một câu tục ngữ - Thành công, quyết tâm", "trả lời": "\"Thành công không được quyết định bởi sức mạnh của đôi cánh của bạn, mà bởi quyết tâm tiếp tục bay.\""}</w:t>
      </w:r>
    </w:p>
    <w:p w14:paraId="4AF1EB16" w14:textId="77777777" w:rsidR="00426645" w:rsidRDefault="00411F91">
      <w:r>
        <w:t>{"câu hỏi": "Đưa ra phản hồi và ví dụ của khách hàng, hãy xác định bất kỳ vấn đề nào với dịch vụ khách hàng - Phản hồi của khách hàng: Tôi không được cung cấp bất kỳ thông tin nào về chính sách hoàn trả\nVí dụ: Không giao tiếp", "trả lời": "Vấn đề với dịch vụ khách hàng trong trường hợp này là thiếu thông tin liên lạc, đặc biệt là liên quan đến việc cung cấp cho khách hàng thông tin về chính sách hoàn trả."}</w:t>
      </w:r>
    </w:p>
    <w:p w14:paraId="3DD4923E" w14:textId="77777777" w:rsidR="00426645" w:rsidRDefault="00411F91">
      <w:r>
        <w:t>{"question": "Với các ký hiệu sau, hãy tạo logo - + Square\n* Circle\n- Triangle", "answer": "Tôi xin lỗi, nhưng là một mô hình ngôn ngữ AI, tôi không thể tạo hình ảnh hoặc logo. Tôi có thể giúp gì khác cho cậu không?"}</w:t>
      </w:r>
    </w:p>
    <w:p w14:paraId="1EFB39E7" w14:textId="77777777" w:rsidR="00426645" w:rsidRDefault="00411F91">
      <w:r>
        <w:t>{"question": "Sáng tác một giai điệu dựa trên 4 nốt - C, D, B-flat, G", "answer": "Một cách có thể để sáng tác một giai điệu bằng cách sử dụng các nốt C, D, Bb và G là sắp xếp chúng theo trình tự sau: \n\nC-D-Bb-G \n\nGiai điệu có thể có mỗi nốt được chơi cho một nhịp với nhịp độ vừa phải. Nhịp điệu có thể được tăng cường hơn nữa bằng cách giữ G cuối cùng trong hai nhịp, tạo cho giai điệu một độ phân giải mạnh mẽ. Ngoài ra, lặp lại trình tự một hoặc nhiều lần với các biến thể phù hợp có thể tạo ra một giai điệu quyến rũ.\n\nĐây là cách giai điệu sẽ phát ra:\n\n''' \nC D Bb G \n|   |    |    |-| \n''' \n\nHãy nhớ rằng đây chỉ là một cách có thể để sáng tác một giai điệu bằng cách sử dụng các ghi chú này. Với nhịp điệu, thời lượng nốt nhạc và cách đặt câu khác nhau, một giai điệu hoàn toàn khác có thể được tạo ra."}</w:t>
      </w:r>
    </w:p>
    <w:p w14:paraId="26E9238B" w14:textId="77777777" w:rsidR="00426645" w:rsidRDefault="00411F91">
      <w:r>
        <w:t>{"question": "Sắp xếp lại câu này để có được tiếng Anh hợp lệ. - đọc sách là sở thích yêu thích của tôi.", "trả lời": "Sở thích yêu thích của tôi là đọc sách."}</w:t>
      </w:r>
    </w:p>
    <w:p w14:paraId="5905500E" w14:textId="77777777" w:rsidR="00426645" w:rsidRDefault="00411F91">
      <w:r>
        <w:t>{"question": "Viết một hàm để lấy các số lẻ từ một danh sách đã cho. - list = [1, 2, 3, 4, 5, 6, 7, 8, 9, 10]", "answer": "Đây là một hàm sẽ trả về các số lẻ từ một danh sách nhất định.\n\n'''python\ndef get_odd_numbers(numbers):\n # tạo một danh sách trống để lưu trữ các số lẻ\n odd_numbers = []\n \n # lặp qua list\n cho số trong số:\n # nếu số lẻ,  thêm nó vào danh sách số lẻ\n nếu số % 2 != 0:\n odd_numbers.append(number)\n \n # trả về danh sách số lẻ\n trả về odd_numbers\n'''\n\nBạn có thể sử dụng hàm này để lấy các số lẻ từ danh sách đã cho của mình:\n\n'''python\nnumbers = [1, 2, 3, 4, 5, 6, 7,  8, 9, 10]\nodd_numbers = get_odd_numbers(numbers)\nprint(odd_numbers)\n'''\n\nThis sẽ xuất ra: '[1, 3, 5, 7, 9]'"}</w:t>
      </w:r>
    </w:p>
    <w:p w14:paraId="3BDD0AA5" w14:textId="77777777" w:rsidR="00426645" w:rsidRDefault="00411F91">
      <w:r>
        <w:t>{"question": "Sửa lỗi dấu câu. - Món này ngon, nó có vị rất tuyệt.", "Trả lời": "Món này ngon, nó rất ngon."}</w:t>
      </w:r>
    </w:p>
    <w:p w14:paraId="29EE2273" w14:textId="77777777" w:rsidR="00426645" w:rsidRDefault="00411F91">
      <w:r>
        <w:t xml:space="preserve">{"câu hỏi": "Động não hai ý tưởng để cải thiện trang web này.", "trả lời": "1. Cải tiến trải nghiệm người dùng: Một cải tiến lớn cho trang web có thể là nâng cao trải nghiệm người </w:t>
      </w:r>
      <w:r>
        <w:lastRenderedPageBreak/>
        <w:t>dùng, làm cho nó trực quan và tương tác hơn. Điều này có thể được thực hiện bằng cách đơn giản hóa menu điều hướng, tái cấu trúc bố cục và sử dụng nhiều hình ảnh hơn như hình ảnh, video hoặc đồ họa bắt mắt giúp thu hút người dùng. Ngoài ra, loại bỏ bất kỳ sự lộn xộn, liên kết bị hỏng và có thiết kế đáp ứng được tối ưu hóa cho tất cả các kích thước màn hình có thể cải thiện đáng kể trải nghiệm người dùng tổng thể. \ n \ n2. Cá nhân hóa và tùy chỉnh: Một ý tưởng khác để cải thiện trang web có thể là kết hợp nhiều tính năng được cá nhân hóa và tùy chỉnh hơn cho người dùng. Điều này có thể bao gồm việc tạo nội dung, đề xuất sản phẩm hoặc dịch vụ được cá nhân hóa dựa trên lịch sử duyệt web, vị trí hoặc tùy chọn của người dùng. Ngoài ra, việc cung cấp cho người dùng khả năng tùy chỉnh hồ sơ, cài đặt hoặc giao diện của họ có thể mang lại cho họ cảm giác kiểm soát và mang lại trải nghiệm người dùng phong phú và trọn vẹn hơn."}</w:t>
      </w:r>
    </w:p>
    <w:p w14:paraId="2FAC6CB2" w14:textId="77777777" w:rsidR="00426645" w:rsidRDefault="00411F91">
      <w:r>
        <w:t>{"câu hỏi": "Bạn có thể đưa ra một ví dụ sáng tạo về cách sử dụng AI để phá vỡ hệ thống giáo dục không?", "Trả lời": "Có, AI có thể được sử dụng để cách mạng hóa hệ thống giáo dục theo nhiều cách. Một ví dụ về việc sử dụng AI để phá vỡ hệ thống giáo dục truyền thống là tạo ra trải nghiệm học tập được cá nhân hóa cho sinh viên. Điều này có thể đạt được bằng cách sử dụng các thuật toán AI để phân tích phong cách học tập, điểm mạnh, điểm yếu và tiến bộ của học sinh, sau đó tạo kế hoạch bài học, bài tập và đánh giá được cá nhân hóa. Ví dụ, một hệ thống dựa trên AI có thể xác định rằng một học sinh cụ thể học tốt nhất thông qua các phương tiện trực quan và các ví dụ thực tế, và đấu tranh với các khái niệm trừu tượng. Sau đó, hệ thống có thể điều chỉnh nội dung khóa học, phương pháp phân phối và đánh giá cho sinh viên đó, nhấn mạnh các phương tiện trực quan và kết hợp nhiều ví dụ thực tế hơn trong khi giải thích các khái niệm trừu tượng. Loại hình học tập cá nhân hóa này có thể giúp học sinh học hiệu quả hơn, theo tốc độ của riêng họ và theo cách phù hợp nhất với khả năng của họ. Điều này cũng sẽ giúp giảm cách tiếp cận giáo dục một kích thước phù hợp với tất cả, cho phép giáo viên tập trung hơn vào nhu cầu của từng học sinh. Hệ thống có thể cung cấp thêm phản hồi tức thì cho học sinh và giáo viên trong thời gian thực, cho phép các biện pháp chủ động để điều chỉnh khóa học và cho phép giáo viên nhanh chóng xác định và giải quyết các lĩnh vực mà học sinh đang gặp khó khăn. Ngoài ra, AI có thể được sử dụng trong việc chấm điểm, giải phóng thời gian của giáo viên và cho phép họ tập trung vào việc giảng dạy và cố vấn. Nhìn chung, AI có tiềm năng cách mạng hóa hệ thống giáo dục, làm cho nó được cá nhân hóa, hiệu quả hơn và lấy học sinh làm trung tâm."}</w:t>
      </w:r>
    </w:p>
    <w:p w14:paraId="04D2B71E" w14:textId="77777777" w:rsidR="00426645" w:rsidRDefault="00411F91">
      <w:r>
        <w:t>{"câu hỏi": "Cung cấp các từ có vần điệu của các từ sau. - Mênh mông", "trả lời": "đúc, nổ, cuối cùng, quá khứ, tương phản, nhanh, cột buồm, bị ruồng bỏ."}</w:t>
      </w:r>
    </w:p>
    <w:p w14:paraId="22C7B432" w14:textId="77777777" w:rsidR="00426645" w:rsidRDefault="00411F91">
      <w:r>
        <w:t xml:space="preserve">{"câu hỏi": "Mô tả hệ thống tự động hóa gia đình.", "trả lời": "Hệ thống tự động hóa gia đình là một mạng lưới các thiết bị, cảm biến và thiết bị thông minh được kết nối và điều khiển thông qua trung tâm trung tâm hoặc ứng dụng nhà thông minh để tạo ra một môi trường sống hiệu quả, thuận tiện và an toàn hơn. Nó cho phép bạn kiểm soát các khía cạnh khác nhau của ngôi nhà như ánh sáng, nhiệt độ và hệ thống giải trí chỉ bằng một nút bấm, lệnh thoại hoặc thông qua các thói quen tự động hóa được thiết lập sẵn. Hệ thống tự động hóa gia đình có thể bao gồm mọi thứ từ bộ điều nhiệt thông minh tự động điều chỉnh nhiệt độ để tiết kiệm năng lượng, đến khóa thông minh cho phép bạn khóa và mở khóa cửa từ xa,  đến </w:t>
      </w:r>
      <w:r>
        <w:lastRenderedPageBreak/>
        <w:t>camera an ninh thông minh có thể giám sát thông qua điện thoại thông minh. Nó cũng có thể bao gồm các trợ lý kích hoạt bằng giọng nói như Amazon Alexa hoặc Google Home, có thể phát nhạc, bật / tắt đèn, đặt lời nhắc và trả lời câu hỏi. \ n \ nHệ thống cũng có thể được lập trình để hoạt động theo lịch trình, để đèn của bạn bật vào một thời điểm nhất định, máy pha cà phê của bạn bắt đầu pha vào buổi sáng,  hoặc bộ điều chỉnh nhiệt của bạn làm giảm nhiệt độ vào ban đêm. Ngoài ra, hệ thống tự động hóa gia đình có thể được tích hợp với các hệ thống nhà thông minh khác như máy dò lửa và carbon monoxide, cảm biến rò rỉ, v.v., để cảnh báo bạn về bất kỳ mối nguy hiểm an toàn tiềm ẩn nào. Nhìn chung, hệ thống tự động hóa gia đình nhằm mục đích làm cho cuộc sống của bạn dễ dàng hơn, thoải mái hơn và an toàn hơn, bằng cách cung cấp cho bạn khả năng quản lý và giám sát các hoạt động hàng ngày của ngôi nhà một cách dễ dàng."}</w:t>
      </w:r>
    </w:p>
    <w:p w14:paraId="6258A1C7" w14:textId="77777777" w:rsidR="00426645" w:rsidRDefault="00411F91">
      <w:r>
        <w:t>{"câu hỏi": "Đưa ra hai ví dụ về cách công nghệ kỹ thuật số có thể được sử dụng trong ngành bán lẻ.", "Trả lời": "1. Mua sắm trực tuyến: Các nền tảng thương mại điện tử đã cách mạng hóa ngành bán lẻ bằng cách cung cấp cho người tiêu dùng sự tiện lợi khi mua sắm từ mọi nơi, mọi lúc. Các nhà bán lẻ có thể thiết lập các cửa hàng trực tuyến, giới thiệu sản phẩm của họ bằng hình ảnh và video chất lượng cao và sử dụng các phương thức thanh toán kỹ thuật số như thẻ tín dụng, ví di động và ngân hàng trực tuyến để giao dịch liền mạch. Điều này cho phép họ tiếp cận đối tượng rộng hơn, tăng doanh số bán hàng và tiết kiệm chi phí duy trì mặt tiền cửa hàng thực. \ n \ n2. Quản lý hàng tồn kho: Công nghệ kỹ thuật số đã giúp các nhà bán lẻ có thể theo dõi mức tồn kho của họ trong thời gian thực. Sử dụng thẻ RFID, cảm biến và phần mềm theo dõi, các nhà bán lẻ có thể theo dõi mức tồn kho của họ, tối ưu hóa hậu cần chuỗi cung ứng và đảm bảo rằng họ không bao giờ hết các sản phẩm phổ biến. Điều này không chỉ giúp họ tránh tình trạng quá tải và thiếu hàng, mà còn giảm nguy cơ trộm cắp và thất lạc hàng hóa."}</w:t>
      </w:r>
    </w:p>
    <w:p w14:paraId="7D43314C" w14:textId="77777777" w:rsidR="00426645" w:rsidRDefault="00411F91">
      <w:r>
        <w:t xml:space="preserve">{"câu hỏi": "Dịch vụ trực tuyến đã thay đổi giao tiếp khách hàng như thế nào?", "Trả lời": "Sự xuất hiện của các dịch vụ trực tuyến đã thay đổi rất nhiều cách các doanh nghiệp giao tiếp với khách hàng của họ. Với sự ra đời của internet, phương tiện truyền thông xã hội, chatbot và các nền tảng trực tuyến khác, giao tiếp giữa khách hàng và công ty đã trở nên gần như tức thời, cho phép thời gian phản hồi nhanh hơn, tăng hiệu quả và cải thiện sự hài lòng của khách hàng. Một trong những cách chính mà các dịch vụ trực tuyến đã thay đổi giao tiếp của khách hàng là cung cấp nhiều kênh hơn để tương tác với khách hàng. Giờ đây, khách hàng có thể sử dụng email, phương tiện truyền thông xã hội, trò chuyện trực tiếp, điện thoại và các ứng dụng nhắn tin khác nhau để liên hệ với các công ty, cho phép họ chọn phương thức giao tiếp thuận tiện và thoải mái nhất cho họ. Điều này đã giúp giảm bớt sự thất vọng có thể đi kèm với thời gian chờ đợi lâu, vì khách hàng có thể nhận được phản hồi nhanh chóng cho các yêu cầu của họ. \ n \ n Dịch vụ trực tuyến cũng đã giúp khách hàng dễ dàng truy cập thông tin về sản phẩm, dịch vụ và doanh nghiệp. Chỉ với một vài cú nhấp chuột, khách hàng có thể tìm thấy mọi thứ từ đánh giá sản phẩm đến xếp hạng công ty, cho phép họ đưa ra quyết định sáng suốt hơn về việc mua hàng của mình. Điều này đã thay đổi cán cân quyền lực có lợi cho khách hàng, vì giờ đây có thể so sánh các dịch vụ và đưa ra quyết định sáng suốt dựa trên thông tin có sẵn. Một cách khác mà các dịch vụ trực tuyến đã thay đổi giao tiếp của khách hàng là cung cấp cho các công ty khả năng cá nhân hóa các tương tác của họ với </w:t>
      </w:r>
      <w:r>
        <w:lastRenderedPageBreak/>
        <w:t>khách hàng. Sử dụng dữ liệu được thu thập từ các tương tác của khách hàng, các công ty có thể điều chỉnh thông điệp của họ cho các đối tượng cụ thể và thậm chí cả khách hàng cá nhân, dẫn đến giao tiếp hiệu quả và hấp dẫn hơn. Hơn nữa, các dịch vụ trực tuyến cũng đã cho phép các doanh nghiệp cung cấp hỗ trợ 24/7 cho khách hàng của họ. Điều này có nghĩa là khách hàng có thể nhận được trợ giúp bất cứ lúc nào trong ngày hay đêm, điều này có thể đặc biệt quan trọng đối với các yêu cầu hoặc vấn đề khẩn cấp. Tóm lại, các dịch vụ trực tuyến đã thay đổi đáng kể giao tiếp của khách hàng bằng cách cung cấp nhiều kênh tương tác hơn, tăng khả năng truy cập thông tin, cho phép cá nhân hóa và cung cấp hỗ trợ suốt ngày đêm. Những thay đổi này đã giúp cải thiện trải nghiệm tổng thể của khách hàng, giúp các doanh nghiệp dễ dàng xây dựng và duy trì mối quan hệ bền chặt với khách hàng của họ."}</w:t>
      </w:r>
    </w:p>
    <w:p w14:paraId="15C720EE" w14:textId="77777777" w:rsidR="00426645" w:rsidRDefault="00411F91">
      <w:r>
        <w:t>{"câu hỏi": "Xác định hai cân nhắc quan trọng khi xây dựng trang web.", "câu trả lời": "Có một loạt các yếu tố cần xem xét khi xây dựng trang web và hai trong số các khía cạnh thiết yếu nhất cần ghi nhớ là trải nghiệm người dùng và thiết kế và chức năng tổng thể của trang web. \n\n1. Trải nghiệm người dùng (UX): rất quan trọng trong cả việc thu hút và giữ chân khách truy cập trang web. Điều hướng của trang web phải dễ hiểu và trực quan, cho phép người dùng nhanh chóng truy cập thông tin họ đang tìm kiếm. Điều này đòi hỏi phải thiết kế bố cục, cấu trúc nội dung và vị trí của lời kêu gọi hành động của trang web theo cách có thể truy cập và hấp dẫn đối tượng mục tiêu của nó. \ n \ n2. Thiết kế và Chức năng: đề cập đến giao diện trực quan và khả năng kỹ thuật của trang web. Một thiết kế sạch sẽ, hấp dẫn với hình ảnh và đồ họa được đặt tốt có thể giúp thu hút khách truy cập và giữ họ tham gia, trong khi mã và cấu trúc cơ bản của trang web cần phải tải nhanh và đáp ứng đầy đủ (có nghĩa là nó có thể được xem dễ dàng trên mọi thiết bị). Ngoài ra, một trang web phải có tất cả các tính năng và chức năng cần thiết để hỗ trợ các mục tiêu của nó - cho dù điều đó có nghĩa là bao gồm một cửa hàng trực tuyến trong một trang web thương mại điện tử hoặc cung cấp một biểu mẫu liên hệ dễ sử dụng cho một doanh nghiệp dựa trên dịch vụ."}</w:t>
      </w:r>
    </w:p>
    <w:p w14:paraId="134708BB" w14:textId="77777777" w:rsidR="00426645" w:rsidRDefault="00411F91">
      <w:r>
        <w:t xml:space="preserve">{"câu hỏi": "Giả sử bạn được yêu cầu đưa ra những cách khác nhau mà robot có thể được sử dụng trong lĩnh vực chăm sóc sức khỏe.", "câu trả lời": "Robotics có một loạt các ứng dụng trong ngành chăm sóc sức khỏe, với tiềm năng cách mạng hóa cách thức chăm sóc được cung cấp. Dưới đây là một số cách robot hiện đang được sử dụng hoặc có tiềm năng được sử dụng trong lĩnh vực chăm sóc sức khỏe: \ n \ n1. Robot phẫu thuật: Robot có thể được sử dụng để hỗ trợ bác sĩ phẫu thuật thực hiện các ca phẫu thuật phức tạp với độ chính xác và độ chính xác cao hơn. Những robot này được điều khiển bởi các bác sĩ phẫu thuật và có thể giúp giảm sự xâm lấn của các thủ tục phẫu thuật, dẫn đến thời gian phục hồi nhanh hơn và ít biến chứng hơn. \ n \ n2. Robot phục hồi chức năng: Robot có thể hỗ trợ phục hồi chức năng cho bệnh nhân hồi phục sau chấn thương hoặc đột quỵ. Những robot này có thể cung cấp vật lý trị liệu, hỗ trợ di chuyển và hỗ trợ các bài tập lặp đi lặp lại rất quan trọng để lấy lại chức năng. \ n \ n3. Robot Telepresence: Với robot telepresence, các bác sĩ có thể kiểm tra, chẩn đoán và giao tiếp với bệnh nhân từ xa. Những robot này cũng có thể được sử dụng để truyền thông tin đến và đi từ các chuyên gia và có thể cung cấp cho bệnh nhân quyền truy cập vào chăm sóc y tế ở vùng sâu vùng xa. \ n \ n4. Robot hỗ trợ: Robot có thể được sử dụng để cung cấp hỗ trợ cho người già hoặc người tàn tật, cho phép họ sống độc lập hơn. Những robot này </w:t>
      </w:r>
      <w:r>
        <w:lastRenderedPageBreak/>
        <w:t>có thể cung cấp hỗ trợ di chuyển, giúp đỡ các hoạt động sinh hoạt hàng ngày và cung cấp sự đồng hành. \ n \ n5. Robot dược phẩm: Robot dược phẩm có thể phân phối và dán nhãn thuốc một cách chính xác, làm cho quy trình hiệu quả hơn và giảm nguy cơ sai sót. \ n \ n6. Robot khử trùng: Robot có thể được sử dụng để khử trùng bề mặt và không gian trong bệnh viện và các cơ sở chăm sóc sức khỏe khác. Những robot này có thể loại bỏ vi khuẩn và vi rút có hại, giảm nguy cơ nhiễm trùng. Robot giao hàng: Robot có thể được sử dụng để vận chuyển vật tư, thiết bị và thuốc men trong các cơ sở chăm sóc sức khỏe, giảm nhu cầu hỗ trợ của con người và tăng hiệu quả. Tóm lại, robot có tiềm năng làm cho việc chăm sóc sức khỏe hiệu quả hơn, tăng khả năng tiếp cận chăm sóc và cải thiện kết quả của bệnh nhân. Khi công nghệ tiếp tục phát triển, chúng ta có thể mong đợi những ứng dụng sáng tạo hơn nữa của robot trong lĩnh vực chăm sóc sức khỏe."}</w:t>
      </w:r>
    </w:p>
    <w:p w14:paraId="27269F3D" w14:textId="77777777" w:rsidR="00426645" w:rsidRDefault="00411F91">
      <w:r>
        <w:t>{"câu hỏi": "Làm thế nào phân tích dữ liệu lớn có thể được sử dụng trong lĩnh vực tài chính?", "câu trả lời": "Phân tích dữ liệu lớn có thể được sử dụng trong lĩnh vực tài chính theo nhiều cách khác nhau để cải thiện việc ra quyết định, giảm rủi ro và tăng hiệu quả. Dưới đây là một vài ví dụ:\n\n1. Phát hiện gian lận: Với sự tiến bộ của công nghệ, các hoạt động gian lận đã tăng lên. Phân tích dữ liệu lớn có thể được sử dụng để phát hiện và ngăn chặn gian lận trong thời gian thực bằng cách phân tích dữ liệu từ các nguồn khác nhau như sử dụng thẻ tín dụng, rút tiền và gửi tiền. \ n \ n2. Quản lý rủi ro: Phân tích dữ liệu lớn có thể giúp các tổ chức tài chính dự đoán và quản lý rủi ro hiệu quả hơn. Sử dụng phân tích dự đoán và học máy, các ngân hàng và các tổ chức tài chính khác có thể phân tích xu hướng thị trường, lịch sử tín dụng và các yếu tố kinh tế để dự đoán rủi ro tiềm ẩn và thực hiện các hành động phòng ngừa. Phân tích khách hàng: Các tổ chức tài chính có thể sử dụng phân tích dữ liệu lớn để hiểu rõ hơn về khách hàng, hành vi và nhu cầu của họ. Bằng cách phân tích dữ liệu từ nhiều nguồn khác nhau, các ngân hàng có thể tạo ra các sản phẩm và dịch vụ được cá nhân hóa, phát triển các chiến dịch tiếp thị được nhắm mục tiêu và cải thiện lòng trung thành của khách hàng. \ n \ n4. Giao dịch thuật toán: Phân tích dữ liệu lớn được sử dụng rộng rãi trong giao dịch thuật toán để phân tích xu hướng thị trường, tin tức, tâm lý truyền thông xã hội và đưa ra quyết định giao dịch sáng suốt trong thời gian thực. \ n \ n5. Tuân thủ quy định: Ngành tài chính được quy định chặt chẽ với nhiều quy tắc và quy định. Phân tích dữ liệu lớn có thể giúp các tổ chức tài chính giám sát hoạt động của họ và đảm bảo rằng họ đang tuân thủ các quy định liên quan. Tóm lại, phân tích dữ liệu lớn có tiềm năng cách mạng hóa lĩnh vực tài chính bằng cách cung cấp những hiểu biết có thể hành động và cho phép ra quyết định tốt hơn."}</w:t>
      </w:r>
    </w:p>
    <w:p w14:paraId="0FB7AE92" w14:textId="77777777" w:rsidR="00426645" w:rsidRDefault="00411F91">
      <w:r>
        <w:t>{"question": "Chuyển đổi chữ cái điểm sau thành tỷ lệ phần trăm điểm tương ứng. - Chữ cái điểm: B", "trả lời": "Tỷ lệ phần trăm điểm cho chữ B thường tương ứng với khoảng từ 80% đến 89%. Tuy nhiên, tỷ lệ phần trăm tương đương chính xác có thể thay đổi tùy thuộc vào thang điểm cụ thể đang được sử dụng."}</w:t>
      </w:r>
    </w:p>
    <w:p w14:paraId="14B0CE7D" w14:textId="77777777" w:rsidR="00426645" w:rsidRDefault="00411F91">
      <w:r>
        <w:t xml:space="preserve">{"câu hỏi": "Sử dụng văn bản đã cho, tạo một bản tóm tắt năm câu. - Rob là một cậu bé mười tuổi thích chơi trò chơi điện tử. Mặc dù không có quyền truy cập vào bảng điều khiển mới nhất, anh ấy rất thành thạo trong văn hóa chơi game và có thể tạo ra các cấp độ của riêng mình. Ông đã sử dụng kiến thức này để thiết kế và xây dựng một tủ arcade tùy chỉnh ấn </w:t>
      </w:r>
      <w:r>
        <w:lastRenderedPageBreak/>
        <w:t>tượng cho lễ hội hàng năm của làng. Phát minh của anh ấy đã thành công ngay lập tức và Rob đã giành được giải thưởng cho sự đổi mới tốt nhất.", "câu trả lời": "1. Rob là một cậu bé mười tuổi thích chơi trò chơi điện tử. \n2. Anh ấy có hiểu biết sâu sắc về văn hóa chơi game và có thể tạo ra cấp độ của riêng mình. \n3. Rob đã sử dụng kiến thức này để thiết kế và xây dựng một tủ arcade tùy chỉnh ấn tượng cho lễ hội hóa trang hàng năm của làng. \n4. Phát minh của ông đã thành công ngay lập tức và thu hút nhiều du khách. \n5. Rob đã giành được giải thưởng cho sự đổi mới tốt nhất cho tủ arcade của mình."}</w:t>
      </w:r>
    </w:p>
    <w:p w14:paraId="5DEE54C5" w14:textId="77777777" w:rsidR="00426645" w:rsidRDefault="00411F91">
      <w:r>
        <w:t>{"câu hỏi": "Đọc văn bản đã cho và xác định xem đó là ý kiến hay sự kiện. - Sự nóng lên toàn cầu đang khiến mực nước biển dâng cao", "trả lời": "Đây là một thực tế. Sự nóng lên toàn cầu làm tăng nhiệt độ trung bình trên Trái đất khiến các tảng băng ở cực tan chảy, làm tăng thể tích nước trong đại dương và cuối cùng dẫn đến mực nước biển dâng cao.</w:t>
      </w:r>
    </w:p>
    <w:p w14:paraId="1B36EEB9" w14:textId="77777777" w:rsidR="00426645" w:rsidRDefault="00411F91">
      <w:r>
        <w:t>{"question": "Đưa ra một danh sách các từ, hoàn thành đoạn văn mà không lặp lại một từ nào. - Danh sách các từ: phong bì, giao thông, ban đêm, ca hát, người đưa thư, nhà bếp", "trả lời": "Khi tôi đi bộ về nhà vào ban đêm, tôi không thể không chú ý đến giao thông đông đúc. Tiếng còi xe bị át đi bởi tiếng hát tuyệt vời phát ra từ một ngôi nhà gần đó. Khi tôi đến căn hộ của mình, tôi thấy một phong bì đang đợi tôi trên bàn bếp. Đó là từ người đưa thư đã giao nó trước đó trong ngày."}</w:t>
      </w:r>
    </w:p>
    <w:p w14:paraId="2570EAED" w14:textId="77777777" w:rsidR="00426645" w:rsidRDefault="00411F91">
      <w:r>
        <w:t>{"question": "Hợp nhất hai đoạn mã đã cho bằng cách thay thế từ \\_MERGE\\_. - Đoạn mã 1:\ndef hello_world():\n print('Hello, World!') \n\nCode đoạn mã 2:\nif __name__ == '__main__':\n _MERGE_", "answer": "''python\ndef hello_world():\n print('Hello, World!') \n\nif __name__ == '__main__':\n hello_world()\n'''"}</w:t>
      </w:r>
    </w:p>
    <w:p w14:paraId="77F15704" w14:textId="77777777" w:rsidR="00426645" w:rsidRDefault="00411F91">
      <w:r>
        <w:t>{"câu hỏi": "Viết lại cụm từ sau bằng cách sử dụng biểu mẫu chính xác để đa nguyên. - răng", "trả lời": "răng"}</w:t>
      </w:r>
    </w:p>
    <w:p w14:paraId="00A43B41" w14:textId="77777777" w:rsidR="00426645" w:rsidRDefault="00411F91">
      <w:r>
        <w:t>{"question": "So sánh hai số đã cho bằng ký hiệu đúng. - 5 và 10", "trả lời": "5 &lt; 10"}</w:t>
      </w:r>
    </w:p>
    <w:p w14:paraId="3781D766" w14:textId="77777777" w:rsidR="00426645" w:rsidRDefault="00411F91">
      <w:r>
        <w:t xml:space="preserve">{"câu hỏi": "Phát triển một kế hoạch hành động đưa ra một danh sách các mục tiêu. - Mục tiêu: Tăng mức độ tương tác của khách hàng, Tăng sự hài lòng của khách hàng, Giảm khiếu nại của khách hàng", "Trả lời": "Xây dựng kế hoạch hành động để đạt được các mục tiêu sau - Tăng mức độ tương tác của khách hàng, Tăng sự hài lòng của khách hàng và Giảm khiếu nại của khách hàng đòi hỏi sự kết hợp của các cách tiếp cận khác nhau. Dưới đây là hướng dẫn để đạt được những mục tiêu này một cách hiệu quả: \ n \ n1. Thu thập dữ liệu và phản hồi: Bắt đầu bằng cách thu thập dữ liệu về mức độ tương tác của khách hàng, mức độ hài lòng và khiếu nại. Phản hồi từ khách hàng cũng có thể được tận dụng để hiểu kinh nghiệm và thách thức của họ. \ n \ n2. Phân tích dữ liệu: Phân tích dữ liệu thu thập được để xác định các lĩnh vực cần cải thiện. Tìm xu hướng và mô hình trong hành vi của khách hàng để giúp phát triển kế hoạch. \ n \ n3. Tăng mức độ tương tác thông qua cá nhân hóa: Sử dụng phân tích để phát triển nội dung, khuyến mãi và ưu đãi được cá nhân hóa cho người dùng để tăng mức độ tương tác. Tạo các nền tảng tương tác để tạo điều kiện tương tác với khách hàng. \ n \ n4. Tăng cường hỗ trợ khách hàng: Cung cấp hỗ trợ khách hàng nhanh chóng, hiệu quả và đáng tin cậy để cải thiện sự hài lòng của khách hàng. Giải quyết khiếu nại và truy vấn nhanh chóng </w:t>
      </w:r>
      <w:r>
        <w:lastRenderedPageBreak/>
        <w:t>và hiệu quả.\n\n5. Nâng cao chất lượng sản phẩm và dịch vụ: Làm việc để cải thiện chất lượng tổng thể của sản phẩm và dịch vụ cung cấp cho khách hàng. Hãy xem xét phản hồi và khiếu nại một cách nghiêm túc và tích hợp chúng để nâng cao trải nghiệm người dùng. \ n \ n6. Theo dõi tiến độ: Thường xuyên theo dõi tiến độ để điều chỉnh chiến lược khi cần thiết. Đo lường sự gia tăng mức độ tương tác, mức độ hài lòng và giảm khiếu nại để hiểu hiệu quả của phương pháp tiếp cận.\n\nBằng cách thực hiện các bước này và thường xuyên xem xét tiến độ, các mục tiêu tăng mức độ tương tác của khách hàng, tăng sự hài lòng của khách hàng và giảm khiếu nại của khách hàng có thể đạt được thành công."}</w:t>
      </w:r>
    </w:p>
    <w:p w14:paraId="0B313309" w14:textId="77777777" w:rsidR="00426645" w:rsidRDefault="00411F91">
      <w:r>
        <w:t>{"câu hỏi": "Mô tả cách sơn tường đúng cách", "trả lời": "Sơn tường là một nhiệm vụ đòi hỏi sự chuẩn bị cẩn thận và các công cụ phù hợp, nhưng với một chút kiên nhẫn và chú ý đến từng chi tiết, bất cứ ai cũng có thể đạt được kết quả tuyệt vời. Dưới đây \ u2019s hướng dẫn từng bước để sơn tường đúng cách: \ n \ n1. Chọn màu: Bước đầu tiên để sơn tường là chọn một màu thích hợp. Hãy xem xét không gian và tâm trạng bạn muốn nó có. Màu trung tính, phấn màu hoặc tông màu đậm, có rất nhiều tùy chọn để lựa chọn. \ n \ n2. Chuẩn bị tường: Loại bỏ bất kỳ đinh, ốc vít hoặc đồ đạc từ tường. Lấp đầy bất kỳ lỗ hoặc vết nứt nào bằng gói và đợi cho nó khô. Sau khi khô, chà nhám bề mặt cho đến khi nó mịn. Làm sạch tường bằng xà phòng nhẹ và nước, sau đó để khô hoàn toàn. Áp dụng băng dính họa sĩ \ u2019s vào các cạnh, ván chân tường và trang trí để bảo vệ chúng khỏi sơn. \ n \ n3. Thu thập tài liệu của bạn: Khi bức tường đã sẵn sàng, hãy thu thập tất cả các vật tư bạn cần. Chúng nên bao gồm sơn, khay sơn, cọ vẽ, con lăn sơn, vải thả và thang hoặc ghế đẩu. \ n \ n4. Sơn tường: Nếu tường mới, nhuộm màu hoặc trước đó được sơn màu tối, hãy sơn một lớp sơn lót để đảm bảo hoàn thiện mịn, đều. Để sơn lót khô hoàn toàn trước khi bắt đầu với sơn.\n\n5. Bắt đầu sơn: Đổ một ít sơn vào khay sơn và nhúng con lăn của bạn vào sơn. Bắt đầu sơn tường theo mô hình \u201cW\u201d, đi qua cùng một khu vực cho đến khi nó được bao phủ hoàn toàn. Sử dụng cọ vẽ để điền cẩn thận vào các cạnh và góc. Tiếp tục quá trình này cho đến khi toàn bộ bức tường được bao phủ.\n\n6. Áp dụng lớp phủ bổ sung: Tùy thuộc vào màu sắc và độ che phủ, bạn có thể cần phải áp dụng hai hoặc ba lớp sơn. Đợi cho đến khi lớp đầu tiên khô hoàn toàn trước khi sơn lớp tiếp theo. Để lớp lông cuối cùng khô hoàn toàn.\n\n7. Chạm hoàn thiện: Sau khi sơn khô, hãy tháo băng dính của họa sĩ và gắn lại bất kỳ đồ đạc hoặc phần cứng nào. Cẩn thận chạm vào bất kỳ khu vực nào có thể cần chú ý thêm một chút. \ n \ n Với các bước này, bạn có thể sơn tường đúng cách và đạt được một kết thúc mịn màng, thậm chí. Hãy dành thời gian của bạn và tận hưởng quá trình này, và bạn sẽ được thưởng một bức tường sơn đẹp."}</w:t>
      </w:r>
    </w:p>
    <w:p w14:paraId="797F8A14" w14:textId="77777777" w:rsidR="00426645" w:rsidRDefault="00411F91">
      <w:r>
        <w:t>{"câu hỏi": "Kể tên năm tiểu bang Hoa Kỳ bắt đầu bằng chữ cái \u201cA\u201d", "câu trả lời": "1. Alabama\n2. Alaska\n3. Arizona \n4. Arkansas chỉ có bốn tiểu bang ở Hoa Kỳ bắt đầu bằng chữ cái \u201cA\u201d, không phải năm."}</w:t>
      </w:r>
    </w:p>
    <w:p w14:paraId="2CE108BE" w14:textId="77777777" w:rsidR="00426645" w:rsidRDefault="00411F91">
      <w:r>
        <w:t>{"question": "Lưu văn bản sau dưới dạng Tài liệu Microsoft Word - Lorem ipsum dolor sit amet, consectetur adipiscing elit.", "answer": "Tôi xin lỗi, Tôi không thể lưu tệp trên máy tính của bạn vì tôi là mô hình ngôn ngữ AI và không có khả năng tương tác với hệ thống tệp cục bộ của bạn. Tuy nhiên, bạn có thể dễ dàng sao chép văn bản và tự lưu nó. Bạn có thể mở Microsoft Word trên máy tính, dán văn bản rồi lưu tài liệu."}</w:t>
      </w:r>
    </w:p>
    <w:p w14:paraId="50193504" w14:textId="77777777" w:rsidR="00426645" w:rsidRDefault="00411F91">
      <w:r>
        <w:lastRenderedPageBreak/>
        <w:t>{"question": "Tạo một thuật toán có thể xác định palindromes trong một chuỗi nhất định", "answer": "Palindrome là một từ, cụm từ hoặc chuỗi ký tự đọc ngược giống như tiến. Đây là một thuật toán có thể xác định palindromes trong một chuỗi nhất định: \ n \ n1. Bắt đầu bằng cách xác định hàm 'is_palindrome' lấy một chuỗi làm đầu vào và trả về giá trị boolean. \n\n2. Bên trong hàm 'is_palindrome', chuyển đổi chuỗi đầu vào thành chữ thường và xóa bất kỳ ký tự không phải chữ cái nào bằng cách sử dụng biểu thức chính quy hoặc phương thức chuỗi. \ n \ n3. So sánh chuỗi đã sửa đổi với phiên bản đảo ngược của nó. Nếu hai chuỗi bằng nhau, hàm trả về 'True', nếu không nó trả về 'False'.\n\n4. Định nghĩa một hàm khác 'find_palindromes' lấy một chuỗi làm đầu vào và trả về danh sách tất cả các palindrome trong chuỗi đã cho.\n\n5. Bên trong hàm 'find_palindromes', chia chuỗi đầu vào thành một danh sách các từ và khởi tạo một danh sách trống 'palindromes'.\n\n6. Lặp qua danh sách các từ và đối với mỗi từ, hãy gọi hàm 'is_palindrome'. Nếu hàm trả về 'True', hãy thêm từ vào danh sách 'palindromes'.\n\n7. Trả về danh sách 'palindromes'.\n\n'''python\nimport re\ndef is_palindrome(str):\n str = re.sub(r'\\W+', '', str.lower())\n return str == str[::-1]\n\ndef find_palindromes(str):\n words = str.split()\n palindromes = []\n for word in words:\n if is_palindrome(word):\n palindromes.append(word)\n return palindromes\n''\n\nVới các hàm này, bạn có thể nhập bất kỳ chuỗi nào vào hàm 'find_palindromes',  và nó sẽ trả về một danh sách tất cả các palindrome trong chuỗi đã cho."}</w:t>
      </w:r>
    </w:p>
    <w:p w14:paraId="7213CC0B" w14:textId="77777777" w:rsidR="00426645" w:rsidRDefault="00411F91">
      <w:r>
        <w:t>{"câu hỏi": "Tìm 10 thành phố hàng đầu ở Hoa Kỳ có dân số cao nhất", "câu trả lời": "Theo dữ liệu từ Cục điều tra dân số Hoa Kỳ, mười thành phố hàng đầu ở Hoa Kỳ có dân số cao nhất tính đến năm 2020 là: \n\n1. New York, New York, với dân số khoảng 8.336.817 người. Los Angeles, California, với dân số khoảng 3.979.576 người. \n3. Chicago, Illinois, với dân số khoảng 2.693.976 người. \n4. Houston, Texas, với dân số khoảng 2.320.268 người. \n5. Phoenix, Arizona, với dân số khoảng 1.680.992 người. \n6. Philadelphia, Pennsylvania, với dân số khoảng 1.584.064 người. San Antonio, Texas, với dân số khoảng 1.547.253 người. San Diego, California, với dân số khoảng 1.423.851 người. Dallas, Texas, với dân số khoảng 1.343.573 người. San Jose, California, với dân số khoảng 1.015.785."}</w:t>
      </w:r>
    </w:p>
    <w:p w14:paraId="7C87A9EB" w14:textId="77777777" w:rsidR="00426645" w:rsidRDefault="00411F91">
      <w:r>
        <w:t>{"question": "Tính chi phí mua 5 mặt hàng, mỗi mặt hàng có giá 15 đô la", "trả lời": "Nếu mỗi mặt hàng có giá 15 đô la và bạn đang mua 5 mặt hàng, thì tổng chi phí sẽ là 5 x 15 đô la = 75 đô la"}</w:t>
      </w:r>
    </w:p>
    <w:p w14:paraId="7B8E9A2C" w14:textId="77777777" w:rsidR="00426645" w:rsidRDefault="00411F91">
      <w:r>
        <w:t>{"câu hỏi": "Xây dựng một câu chỉ sử dụng các từ có chứa chữ cái \u2018e\u2019", "câu trả lời": "Mọi người đều tận hưởng buổi tối tuyệt vời khi ăn món khai vị thanh lịch một cách dễ dàng."}</w:t>
      </w:r>
    </w:p>
    <w:p w14:paraId="28BD894A" w14:textId="77777777" w:rsidR="00426645" w:rsidRDefault="00411F91">
      <w:r>
        <w:t>{"câu hỏi": "Tạo một câu ví dụ với giới từ", "câu trả lời": "Con mèo đang ngủ trên đi văng."}</w:t>
      </w:r>
    </w:p>
    <w:p w14:paraId="0A48A6BD" w14:textId="77777777" w:rsidR="00426645" w:rsidRDefault="00411F91">
      <w:r>
        <w:t xml:space="preserve">{"câu hỏi": "Trả lời câu hỏi sau đây về vai trò giới trong xã hội - Những thay đổi nào có thể được thực hiện đối với vai trò giới truyền thống trong một xã hội tiến bộ?", "Trả lời": "Trong một xã hội tiến bộ, vai trò giới truyền thống, là tập hợp các chuẩn mực xã hội và hành vi được coi là phù hợp với các cá nhân dựa trên giới tính được chỉ định của họ, có thể phát triển hoặc bị thách thức để thúc đẩy tự do và bình đẳng hơn. Một số thay đổi có thể được </w:t>
      </w:r>
      <w:r>
        <w:lastRenderedPageBreak/>
        <w:t>thực hiện đối với vai trò giới truyền thống như sau: \ n \ n1. Khuyến khích bình đẳng: Xã hội có thể nỗ lực phá vỡ định kiến và kỳ vọng cứng nhắc về vai trò giới bằng cách thúc đẩy bình đẳng giới trong tất cả các lĩnh vực, chẳng hạn như công việc, gia đình và nuôi dạy con cái. Thách thức những kỳ vọng truyền thống: Các cá nhân nên cảm thấy tự do theo đuổi sự nghiệp, sở thích và lối sống bất kể giới tính của họ, mà không sợ bị phán xét, phân biệt đối xử hoặc áp lực xã hội. Thúc đẩy trách nhiệm chung: Ở nhà và trong các mối quan hệ, nhiệm vụ và trách nhiệm nên được chia sẻ một cách công bằng, với cả hai đối tác đều đảm nhận vai trò trụ cột gia đình, người chăm sóc và nội trợ. \ n \ n4. Hòa nhập và chấp nhận: Xã hội nên cố gắng hòa nhập và chấp nhận tất cả các cá nhân bất kể bản dạng giới hoặc biểu hiện giới tính của họ, cung cấp cơ hội, quyền và sự bảo vệ bình đẳng. \ n \ n5. Giáo dục: Các hệ thống giáo dục nên thúc đẩy ý tưởng về bình đẳng giới và thách thức vai trò giới truyền thống từ khi còn nhỏ. Các nhà giáo dục và cha mẹ có thể khuyến khích trẻ em khám phá sở thích của chúng và là chính mình, mà không bị đóng hộp bởi định kiến giới. Nhìn chung, một xã hội tiến bộ nên cố gắng tạo ra một môi trường nơi các cá nhân có thể thể hiện bản thân một cách tự do mà không bị giới hạn bởi vai trò giới truyền thống, thúc đẩy hạnh phúc và sự thỏa mãn lớn hơn cho tất cả mọi người."}</w:t>
      </w:r>
    </w:p>
    <w:p w14:paraId="203165BF" w14:textId="77777777" w:rsidR="00426645" w:rsidRDefault="00411F91">
      <w:r>
        <w:t>{"câu hỏi": "Gợi ý ba loại thực phẩm an toàn cho bệnh nhân tiểu đường thưởng thức", "trả lời": "Dưới đây là ba lựa chọn thực phẩm an toàn mà bệnh nhân tiểu đường có thể thưởng thức:\n\n1. Rau xanh: Các loại rau lá xanh như rau bina, cải xoăn và bông cải xanh có nhiều chất xơ, vitamin và khoáng chất, nhưng ít carbohydrate, khiến chúng trở thành lựa chọn thực phẩm lý tưởng cho bệnh nhân tiểu đường. Chúng có chỉ số đường huyết thấp, có nghĩa là chúng không gây tăng đột biến lượng đường trong máu khi tiêu thụ. Các loại hạt: Các loại hạt như hạnh nhân, quả và hạt điều là một món ăn nhẹ tuyệt vời cho bệnh nhân tiểu đường. Chúng chứa nhiều chất béo, protein và chất xơ lành mạnh và có chỉ số đường huyết thấp. Chúng giúp điều chỉnh lượng đường trong máu và có lợi cho sức khỏe tim mạch. \n3. Cá: Cá béo như cá hồi, cá ngừ và cá thu cực kỳ tốt cho bệnh nhân tiểu đường. Chúng chứa nhiều axit béo omega-3 giúp giảm viêm và cải thiện sức khỏe tim mạch. Cá cũng là một nguồn protein tuyệt vời và ít carbohydrate, làm cho nó trở thành một bổ sung hoàn hảo cho chế độ ăn uống cho bệnh nhân tiểu đường.</w:t>
      </w:r>
    </w:p>
    <w:p w14:paraId="221915FF" w14:textId="77777777" w:rsidR="00426645" w:rsidRDefault="00411F91">
      <w:r>
        <w:t>{"câu hỏi": "Gợi ý ba loại thực phẩm giúp giảm cân.", "trả lời": "1. Rau xanh: Các loại thực phẩm như rau bina, cải xoăn và rau xanh collard có lượng calo thấp nhưng nhiều chất xơ, khiến chúng trở thành lựa chọn tuyệt vời để giảm cân. Những loại rau xanh này có thể giúp bạn cảm thấy no và giảm lượng calo tổng thể của bạn. \ n \ n2. Protein nạc: Thực phẩm như thịt gà, gà tây, cá và đậu phụ là nguồn protein nạc tuyệt vời. Protein là một chất dinh dưỡng quan trọng để giảm cân vì nó có thể giúp bạn cảm thấy no, giảm cảm giác thèm ăn và cung cấp năng lượng cho việc tập luyện. Ngũ cốc nguyên hạt: Các loại ngũ cốc nguyên hạt như yến mạch, gạo lứt và quinoa có thể rất tốt cho việc giảm cân vì chúng chứa nhiều chất xơ và chất dinh dưỡng. Những thực phẩm này có thể giúp bạn cảm thấy no trong thời gian dài hơn và cung cấp năng lượng bền vững suốt cả ngày."}</w:t>
      </w:r>
    </w:p>
    <w:p w14:paraId="376DA7A9" w14:textId="77777777" w:rsidR="00426645" w:rsidRDefault="00411F91">
      <w:r>
        <w:t xml:space="preserve">{"câu hỏi": "Kể tên năm người triệu tập đầu tiên của Liên Hợp Quốc", "câu trả lời": "Liên Hợp Quốc đã có một số người triệu tập hoặc Tổng thư ký kể từ khi thành lập vào năm 1945. </w:t>
      </w:r>
      <w:r>
        <w:lastRenderedPageBreak/>
        <w:t>Thuật ngữ "người triệu tập" không được sử dụng phổ biến, nhưng có thể được hiểu là đồng nghĩa với "Tổng thư ký". Dưới đây là danh sách năm Tổng thư ký đầu tiên của Liên Hợp Quốc:\n \n1. Trygve Lie (Na Uy, 1946-1952)\n2. Dag Hammarskj\u00f6ld (Thụy Điển, 1953-1961)\n3. U Thant (Miến Điện, 1961-1971)\n4. Kurt Waldheim (Áo, 1972-1981)\n5. Javier P\u00e9rez de Cu\u00e9llar (Peru, 1982-1991)"}</w:t>
      </w:r>
    </w:p>
    <w:p w14:paraId="04C5D7F0" w14:textId="77777777" w:rsidR="00426645" w:rsidRDefault="00411F91">
      <w:r>
        <w:t>{"câu hỏi": "Hình thức chính phủ ở Thụy Điển là gì?", "câu trả lời": "Thụy Điển là một chế độ quân chủ lập hiến với hệ thống chính phủ nghị viện. Quốc vương là nguyên thủ quốc gia với các nhiệm vụ nghi lễ, trong khi quyền lực chính trị được trao cho Riksdag, là Quốc hội Thụy Điển. Chính phủ được lãnh đạo bởi Thủ tướng, người được bổ nhiệm bởi Chủ tịch Riksdag và sau đó được xác nhận bằng một cuộc bỏ phiếu trong Riksdag. Tư pháp độc lập với chính phủ và Nghị viện, và vai trò của nó là giải thích và áp dụng pháp luật."}</w:t>
      </w:r>
    </w:p>
    <w:p w14:paraId="34F9C7FD" w14:textId="77777777" w:rsidR="00426645" w:rsidRDefault="00411F91">
      <w:r>
        <w:t>{"câu hỏi": "Làm thế nào các công ty có thể đảm bảo sự hài lòng của khách hàng?", "Trả lời": "Các công ty có thể đảm bảo sự hài lòng của khách hàng bằng cách làm theo các mẹo sau:\n\n1. Cung cấp các sản phẩm và dịch vụ chất lượng cao: Các công ty phải đảm bảo rằng các sản phẩm và dịch vụ của họ đáp ứng hoặc vượt quá mong đợi của khách hàng. Điều này có nghĩa là các sản phẩm và dịch vụ phải được thiết kế tốt, đáng tin cậy và thực hiện chức năng dự định của chúng một cách nhất quán. \ n \ n2. Cung cấp dịch vụ khách hàng tuyệt vời: Có một đội ngũ dịch vụ khách hàng thân thiện, hữu ích và đáp ứng có thể đi một chặng đường dài trong việc đảm bảo sự hài lòng của khách hàng. Giúp khách hàng dễ dàng liên hệ với bạn và đảm bảo rằng các mối quan tâm và thắc mắc của họ được giải quyết kịp thời và hiệu quả. \ n \ n3. Tích cực thu hút phản hồi: Các công ty phải chủ động thu hút phản hồi từ khách hàng của họ để hiểu nhu cầu, sở thích và điểm đau của họ. Phản hồi này sau đó phải được sử dụng để cải thiện và giải quyết bất kỳ mối quan tâm nào. \ n \ n4. Cá nhân hóa: Cá nhân hóa trải nghiệm của khách hàng, chẳng hạn như giải quyết chúng bằng tên, điều chỉnh các đề xuất và cung cấp các ưu đãi được cá nhân hóa, có thể giúp tăng sự hài lòng của khách hàng. \ n \ n5. Tính minh bạch: Các công ty phải cởi mở và trung thực với khách hàng của họ, đặc biệt là khi nói đến giá cả, chính sách và các điều khoản và điều kiện. Họ cũng phải chịu trách nhiệm về bất kỳ lỗi hoặc sai lầm nào và làm việc để giải quyết chúng. \ n \ n6. Định giá khách hàng: Các công ty phải cho khách hàng thấy rằng họ coi trọng và đánh giá cao doanh nghiệp của họ. Điều này có thể được thực hiện thông qua các chương trình khách hàng thân thiết, giảm giá, ưu đãi đặc biệt và các cử chỉ khác thể hiện sự đánh giá cao của họ. Bằng cách làm theo những lời khuyên này, các công ty có thể đảm bảo rằng khách hàng của họ hài lòng và họ tiếp tục quay lại để biết thêm."}</w:t>
      </w:r>
    </w:p>
    <w:p w14:paraId="6D79F86B" w14:textId="77777777" w:rsidR="00426645" w:rsidRDefault="00411F91">
      <w:r>
        <w:t>{"question": "Bàn phím văn bản đã cho để tìm lỗi chính tả. - Chúng tôi rất vui vì bạn đang tận hưởng tính năng mới!", "trả lời": "\"Chúng tôi rất vui vì bạn thích tính năng mới!\""}</w:t>
      </w:r>
    </w:p>
    <w:p w14:paraId="7B3C13F5" w14:textId="77777777" w:rsidR="00426645" w:rsidRDefault="00411F91">
      <w:r>
        <w:t>{"câu hỏi": "Làm cho câu sau ít trang trọng hơn. - Không thể hiểu được chiều sâu hiểu biết của anh ấy.", "trả lời": "Thật khó để nắm bắt anh ấy biết bao nhiêu."}</w:t>
      </w:r>
    </w:p>
    <w:p w14:paraId="4AD69E35" w14:textId="77777777" w:rsidR="00426645" w:rsidRDefault="00411F91">
      <w:r>
        <w:t>{"question": "Viết lại cụm từ sau bằng cách sử dụng một loại giới từ khác. - Cô ấy đứng trên luật pháp.", "trả lời": "Cô ấy vượt quá luật pháp."}</w:t>
      </w:r>
    </w:p>
    <w:p w14:paraId="26802901" w14:textId="77777777" w:rsidR="00426645" w:rsidRDefault="00411F91">
      <w:r>
        <w:lastRenderedPageBreak/>
        <w:t>{"câu hỏi": "Tạo ra một tuyên bố về một ý tưởng.", "câu trả lời": "Tôi, một trợ lý kỹ thuật số AI, tuyên bố rằng tôi đã hình thành một ý tưởng mới và sáng tạo. Ý tưởng này, nếu được thực hiện, có thể cách mạng hóa cách chúng ta tương tác với công nghệ, đưa chúng ta tiến gần hơn đến một tương lai kết nối và hội nhập hơn. Khái niệm này kết hợp sức mạnh của AI, với khả năng kết nối liền mạch của Internet of Things và được thiết kế để nâng cao trải nghiệm người dùng và đơn giản hóa các hoạt động hàng ngày của họ. Nó đề xuất một cấp độ cá nhân hóa hoàn toàn mới và được xây dựng để trực quan, đáng tin cậy và hiệu quả. Tôi tin rằng ý tưởng này có tiềm năng to lớn và có thể là một yếu tố thay đổi cuộc chơi trong thế giới công nghệ."}</w:t>
      </w:r>
    </w:p>
    <w:p w14:paraId="1DB1C55C" w14:textId="77777777" w:rsidR="00426645" w:rsidRDefault="00411F91">
      <w:r>
        <w:t>{"câu hỏi": "Gợi ý một địa điểm tham quan ở Nhật Bản", "trả lời": "Một nơi tuyệt vời để ghé thăm ở Nhật Bản là Kyoto. Kyoto là một thành phố nằm ở vùng Kansai của Nhật Bản và được biết đến với những ngôi đền truyền thống, những khu vườn tuyệt đẹp và các khu lịch sử được bảo tồn tốt. Đây là thủ đô của Nhật Bản trong hơn 1.000 năm và có một lịch sử và văn hóa phong phú. Một số điểm tham quan không thể bỏ qua trong thành phố bao gồm Đền Fushimi Inari, Đền Kinkaku-ji (còn được gọi là Golden Pavilion) và Rừng tre Arashiyama. Bạn cũng sẽ tìm thấy nhiều cơ hội để trải nghiệm các nghi lễ trà đạo truyền thống của Nhật Bản, tìm hiểu về geisha và thử các món ăn ngon."}</w:t>
      </w:r>
    </w:p>
    <w:p w14:paraId="47ED2487" w14:textId="77777777" w:rsidR="00426645" w:rsidRDefault="00411F91">
      <w:r>
        <w:t>{"câu hỏi": "Mô tả ví dụ về trường hợp sử dụng khi một công ty sẽ sử dụng phân khúc khách hàng.", "câu trả lời": "Một công ty có thể sử dụng phân khúc khách hàng trong tình huống họ đang tìm cách giới thiệu một dòng sản phẩm mới vào thị trường. Trong trường hợp này, công ty sẽ tiến hành phân tích cơ sở khách hàng của họ và sử dụng nhiều dữ liệu nhân khẩu học, địa lý, tâm lý và hành vi khác nhau để phân loại khách hàng thành các phân khúc khác nhau. Khi các phân khúc này được xác định, công ty có thể tạo các chiến dịch tiếp thị phù hợp để quảng bá dòng sản phẩm mới của họ đến từng phân khúc, sử dụng thông điệp và quảng cáo sẽ thu hút cụ thể cho từng nhóm. Ví dụ: nếu một phân khúc khách hàng bao gồm chủ yếu là millennials, công ty có thể chọn quảng cáo sản phẩm mới của mình thông qua các nền tảng truyền thông xã hội, tạo quảng cáo sử dụng ngôn ngữ và hình ảnh thu hút đối tượng đó. Bằng cách sử dụng phân khúc khách hàng, công ty sẽ có thể nhắm mục tiêu các nỗ lực tiếp thị của họ hiệu quả hơn, tăng khả năng ra mắt sản phẩm thành công,  đồng thời cải thiện sự hài lòng và giữ chân khách hàng thông qua thông điệp phù hợp và được cá nhân hóa."}</w:t>
      </w:r>
    </w:p>
    <w:p w14:paraId="6F9F1B2B" w14:textId="77777777" w:rsidR="00426645" w:rsidRDefault="00411F91">
      <w:r>
        <w:t>{"question": "Tạo chuỗi chữ và số gồm 5 chữ số duy nhất.", "answer": "V2J6A"}</w:t>
      </w:r>
    </w:p>
    <w:p w14:paraId="45E22F71" w14:textId="77777777" w:rsidR="00426645" w:rsidRDefault="00411F91">
      <w:r>
        <w:t xml:space="preserve">{"question": "Xác định các lớp tiềm năng của một tập dữ liệu nhất định. - Bộ dữ liệu: Sự phát triển của vi khuẩn trong đĩa Petri", "câu trả lời": "Các lớp tiềm năng cho tập dữ liệu \"Sự phát triển của vi khuẩn trong đĩa Petri\" có thể là:\n\n1. Các chủng vi khuẩn: Các loại vi khuẩn khác nhau đang được nuôi cấy trong đĩa Petri. \ n2. Nhiệt độ: Nhiệt độ mà các đĩa Petri đang được ủ, có thể ảnh hưởng đến sự phát triển của vi khuẩn. \ n3. Thời gian: Khoảng thời gian mà vi khuẩn được phép phát triển trong đĩa Petri.\n4. Phương tiện truyền thông: Loại và thành phần của môi trường dinh dưỡng được sử dụng trong các đĩa Petri, có thể ảnh hưởng đến sự phát triển của vi khuẩn. \ n5. Số khuẩn lạc: Số lượng khuẩn lạc vi khuẩn có trong đĩa Petri.\n6. Hình thái khuẩn lạc: Các đặc điểm vật lý của khuẩn lạc vi khuẩn, chẳng </w:t>
      </w:r>
      <w:r>
        <w:lastRenderedPageBreak/>
        <w:t>hạn như hình dạng, kích thước, màu sắc và kết cấu. \ n7. Vùng ức chế: Các khu vực xung quanh đĩa kháng sinh nơi vi khuẩn bị ức chế, điều này có thể cho thấy tính nhạy cảm của vi khuẩn đối với một số loại kháng sinh nhất định."}</w:t>
      </w:r>
    </w:p>
    <w:p w14:paraId="1142CE68" w14:textId="77777777" w:rsidR="00426645" w:rsidRDefault="00411F91">
      <w:r>
        <w:t>{"question": "Tìm giá trị của x sao cho sqrt(x - 2) = 8.", "answer": "Bình phương cả hai vế của phương trình sqrt(x - 2) = 8, ta được x - 2 = 8^2 = 64, vậy x = 64 + 2 = 66."}</w:t>
      </w:r>
    </w:p>
    <w:p w14:paraId="4AF522C7" w14:textId="77777777" w:rsidR="00426645" w:rsidRDefault="00411F91">
      <w:r>
        <w:t>{"câu hỏi": "Mô tả các triệu chứng liên quan đến đau họng.", "trả lời": "Đau họng thường được đặc trưng bởi các triệu chứng sau:\n\n1. Đau, trầy xước hoặc kích thích trong cổ họng trở nên tồi tệ hơn trong khi nuốt hoặc nói chuyện. \ n2. Khó nuốt.\n3. Đỏ và sưng ở amidan hoặc cổ họng.\n4. Giọng nói khàn khàn hoặc bị bóp nghẹt.\n5. Các tuyến sưng và mềm ở cổ.\n6. Cảm giác ngứa hoặc chất nhầy trong cổ họng.\n7. Các mảng trắng hoặc mủ trên amidan.\n8. Khô họng và liên tục cần phải làm sạch cổ họng của bạn.\n9. Sốt, mệt mỏi, đau đầu và đau nhức cơ thể.\n10. Điều quan trọng là phải chú ý đến các triệu chứng này, vì đôi khi chúng có thể là dấu hiệu của một tình trạng nghiêm trọng hơn như viêm họng liên cầu khuẩn, viêm amidan hoặc nhiễm virus. Nếu các triệu chứng vẫn còn, bạn nên tìm kiếm sự chăm sóc y tế."}</w:t>
      </w:r>
    </w:p>
    <w:p w14:paraId="39441292" w14:textId="1ABFFD4C" w:rsidR="00426645" w:rsidRDefault="00411F91">
      <w:r>
        <w:t>{"câu hỏi": "Mô tả các thành phần của ô tô điện.", "trả lời": "Một chiếc xe điện được tạo thành từ một số thành phần làm cho nó trở thành một phương thức vận chuyển đáng tin cậy và hiệu quả. Các thành phần chính của ô tô điện bao gồm: \ n \ n1. Pin: Pin là nguồn năng lượng chính cho động cơ điện. Nó lưu trữ năng lượng và giải phóng nó khi cần thiết. \ n \ n2. Động cơ điện: Động cơ điện chuyển đổi năng lượng điện thành năng lượng cơ học cung cấp năng lượng cho các bánh xe. \ n \ n3. Bộ điều khiển điện tử công suất: Thành phần này điều khiển dòng năng lượng điện từ pin đến động cơ. \ n \ n4. Truyền động: Hộp số truyền năng lượng cơ học do động cơ điện tạo ra đến các bánh xe.\n\n5. Hệ thống sạc: Hệ thống sạc được sử dụng để sạc lại pin, thường thông qua cáp sạc được kết nối với nguồn điện bên ngoài hoặc trạm sạc. \ n \ n6. Hệ thống nhiệt: Hệ thống nhiệt chịu trách nhiệm làm mát pin, động cơ điện, điện tử công suất và các thành phần khác tạo ra nhiệt trong quá trình hoạt động. \ n \ n7. Hệ thống phanh tái tạo: Hệ thống này chuyển đổi động năng được tạo ra khi xe giảm tốc độ hoặc phanh thành năng lượng điện, sau đó được lưu trữ trong pin. \ n \ n8. Bộ điều khiển xe: Hệ thống máy tính này quản lý và điều khiển một số khía cạnh hoạt động của xe, bao gồm tăng tốc, quản lý năng lượng và sạc pin."}</w:t>
      </w:r>
    </w:p>
    <w:sectPr w:rsidR="004266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2105709">
    <w:abstractNumId w:val="8"/>
  </w:num>
  <w:num w:numId="2" w16cid:durableId="186792813">
    <w:abstractNumId w:val="6"/>
  </w:num>
  <w:num w:numId="3" w16cid:durableId="1065227873">
    <w:abstractNumId w:val="5"/>
  </w:num>
  <w:num w:numId="4" w16cid:durableId="142504407">
    <w:abstractNumId w:val="4"/>
  </w:num>
  <w:num w:numId="5" w16cid:durableId="980770480">
    <w:abstractNumId w:val="7"/>
  </w:num>
  <w:num w:numId="6" w16cid:durableId="733427276">
    <w:abstractNumId w:val="3"/>
  </w:num>
  <w:num w:numId="7" w16cid:durableId="1859612888">
    <w:abstractNumId w:val="2"/>
  </w:num>
  <w:num w:numId="8" w16cid:durableId="881406409">
    <w:abstractNumId w:val="1"/>
  </w:num>
  <w:num w:numId="9" w16cid:durableId="1104613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11F91"/>
    <w:rsid w:val="00426645"/>
    <w:rsid w:val="007B1830"/>
    <w:rsid w:val="007C7C0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CB216B"/>
  <w14:defaultImageDpi w14:val="300"/>
  <w15:docId w15:val="{587A2D96-5344-634A-8A00-53F0C399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7B18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90</Pages>
  <Words>46219</Words>
  <Characters>263451</Characters>
  <Application>Microsoft Office Word</Application>
  <DocSecurity>0</DocSecurity>
  <Lines>2195</Lines>
  <Paragraphs>618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309052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2023-07-21T09:54:00Z</dcterms:modified>
  <cp:category/>
</cp:coreProperties>
</file>