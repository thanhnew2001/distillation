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F759A" w14:textId="6AA443BC" w:rsidR="00CD3600" w:rsidRDefault="00F32403">
      <w:r>
        <w:t>{"question": "</w:t>
      </w:r>
      <w:proofErr w:type="spellStart"/>
      <w:r>
        <w:t>Viết</w:t>
      </w:r>
      <w:proofErr w:type="spellEnd"/>
      <w:r>
        <w:t xml:space="preserve"> </w:t>
      </w:r>
      <w:proofErr w:type="spellStart"/>
      <w:r>
        <w:t>mã</w:t>
      </w:r>
      <w:proofErr w:type="spellEnd"/>
      <w:r>
        <w:t xml:space="preserve"> </w:t>
      </w:r>
      <w:proofErr w:type="spellStart"/>
      <w:r>
        <w:t>giả</w:t>
      </w:r>
      <w:proofErr w:type="spellEnd"/>
      <w:r>
        <w:t xml:space="preserve"> để tìm tất cả các số nguyên tố cho đến một số đã cho.", "answer": "Đây là một cách viết mã giả để tìm tất cả các số nguyên tố lên đến một số đã cho:\n\n1. Định nghĩa một hàm gọi là findPrimes nhận một tham số duy nhất 'n', đại diện cho số tối đa để tìm kiếm số nguyên tố.\n2. Bên trong hàm, tạo một danh sách trống gọi là 'số nguyên tố'.\n3. Tạo một vòng lặp for lặp qua tất cả các số từ '2' đến 'n' và đối với mỗi số, hãy làm như sau: \ n - Đặt một biến cờ được gọi là 'isPrime' thành 'True'.\n - Tạo một vòng lặp khác cho vòng lặp để lặp lại tất cả các số 'j' từ '2' đến căn bậc hai của số hiện tại 'i'.\n - Nếu 'i' chia hết cho 'j',  đặt 'isPrime' thành 'False' và thoát ra khỏi vòng lặp bên trong.\n - Nếu 'isPrime' vẫn là 'True' sau tất cả các lần lặp của vòng lặp bên trong, hãy thêm 'i' vào danh sách số nguyên tố.\n4. Sau khi vòng lặp outler đã hoàn thành, trả về danh sách 'số nguyên tố'.\n\nNói tóm lại, mã giả có thể là:\n\n'''\nfunction findPrimes(n):\n số nguyên tố = []\n cho i từ 2 đến n:\n isPrime = True\n cho j từ 2 đến căn bậc hai của i:\n nếu i chia hết cho j:\n isPrime = False\n break\n if isPrime:\n nối i vào số nguyên tố\n trả về số nguyên tố\n'''}</w:t>
      </w:r>
    </w:p>
    <w:p w14:paraId="484F57A2" w14:textId="77777777" w:rsidR="00CD3600" w:rsidRDefault="00F32403">
      <w:r>
        <w:t>{"câu hỏi": "Phát triển một bài hát với giai điệu u sầu.", "trả lời": "Câu 1:\nTôi cảm thấy lạc lõng và tan vỡ, \nKhi tôi lang thang trong đêm yên tĩnh này. \nAn trống rỗng đã thức tỉnh, \nKhông chấm dứt nỗi đau này trong tầm mắt.\n\nChorus:\nKý ức buồn vui lẫn lộn, \nÁm ảnh tôi như một bóng ma, \nVà tôi không thể thoát ra,\nTừ vật chủ u sầu này. \n\nCâu 2:\nLinh hồn tôi đau nhức, \nKhi tôi cố gắng tìm đường. Hy vọng của tôi đang phai nhạt, khi tôi phải đối mặt với một ngày khác. \n\nChorus:\nBittersweet memories, \nHaunt me like a ma, \nAnd I can't break free,\nFrom this melancholic host. \n\nBridge:\nNhững mảnh vỡ của trái tim tôi, \nRải rác như những chiếc lá rơi, \nVà tôi dường như không thể thực hiện một khởi đầu mới, \nTừ nỗi buồn không bao giờ rời đi này. \n\nChorus:\nBittersweet memories, \nHaunt me like a ma, \nAnd I can't break free,\nFrom this melancholic host. \n\nOutro:\nKhi tôi đứng đây một mình, nước mắt tôi rơi như mưa, \nTôi không thể thoát khỏi giọng điệu u sầu này, \nVà nỗi đau không hồi kết này."}</w:t>
      </w:r>
    </w:p>
    <w:p w14:paraId="26E1AEA8" w14:textId="77777777" w:rsidR="00CD3600" w:rsidRDefault="00F32403">
      <w:r>
        <w:t>{"câu hỏi": "Diễn giải câu này: Bộ phim được phát hành vào năm 1938.", "câu trả lời": "Năm 1938, bộ phim đã có sẵn cho công chúng."}</w:t>
      </w:r>
    </w:p>
    <w:p w14:paraId="3AF61D7A" w14:textId="77777777" w:rsidR="00CD3600" w:rsidRDefault="00F32403">
      <w:r>
        <w:t>{"question": "Tạo email được cá nhân hóa cung cấp thông tin người dùng. - Tên: Mary\nLocation: New York", "answer": "Hi Mary,\n\nTôi hy vọng email này tìm thấy bạn tốt! Tôi hiểu rằng bạn hiện đang ở New York, điều này chắc hẳn rất thú vị. Thành phố nhộn nhịp có rất nhiều thứ để cung cấp, từ thực phẩm và giải trí tuyệt vời đến các nền văn hóa và lịch sử đa dạng. \ n \ n Tôi muốn nhân cơ hội này để kiểm tra với bạn và cho bạn biết rằng tôi ở đây để cung cấp hỗ trợ của tôi với bất kỳ nhu cầu nào bạn có thể có. Có bất cứ điều gì cụ thể mà tôi có thể giúp bạn, hoặc bất kỳ thông tin nào tôi có thể cung cấp sẽ giúp cuộc sống của bạn dễ dàng hơn một chút không? \ n \ n Xin đừng ngần ngại liên hệ với tôi bất cứ lúc nào. Tôi rất sẵn lòng giúp đỡ bằng mọi cách có thể. Hãy tận hưởng thời gian của bạn ở New York và chăm sóc!\n\nBest,\n[Trợ lý AI của bạn]"}</w:t>
      </w:r>
    </w:p>
    <w:p w14:paraId="0ED59EE0" w14:textId="77777777" w:rsidR="00CD3600" w:rsidRDefault="00F32403">
      <w:r>
        <w:t xml:space="preserve">{"question": "Cập nhật danh sách mua sắm bằng cách thêm một mặt hàng vào danh sách hiện có. - Táo, chuối, nho", "trả lời": "Chắc chắn, tôi đã cập nhật danh sách mua sắm của bạn. </w:t>
      </w:r>
      <w:r>
        <w:lastRenderedPageBreak/>
        <w:t>Bây giờ nó bao gồm: Táo, Chuối và Nho. Có mục cụ thể nào khác mà bạn muốn thêm không?"}</w:t>
      </w:r>
    </w:p>
    <w:p w14:paraId="343CAAC7" w14:textId="77777777" w:rsidR="00CD3600" w:rsidRDefault="00F32403">
      <w:r>
        <w:t>{"câu hỏi": "Xác định loại cấu trúc nào có khả năng được sử dụng bởi một công ty sử dụng 500 người.", "câu trả lời": "Một công ty sử dụng 500 người có khả năng có cấu trúc phân cấp, với các cấp quản lý khác nhau giám sát các phòng ban hoặc nhóm cụ thể. Quản lý cấp trên, chẳng hạn như giám đốc điều hành và quản lý cấp cao, rất có thể sẽ đứng đầu cấu trúc phân cấp, thiết lập định hướng chiến lược và mục tiêu tổng thể của công ty. Các nhà quản lý cấp trung, chẳng hạn như trưởng bộ phận hoặc nhóm, có thể sẽ chịu trách nhiệm quản lý, tổ chức và chỉ đạo các nhóm tương ứng của họ đạt được các mục tiêu đó, đồng thời báo cáo tiến độ cho quản lý cấp trên. Phần còn lại của lực lượng lao động, bao gồm cả nhân viên hành chính và kỹ thuật, sẽ chiếm phần lớn nhân viên của công ty và sẽ chịu trách nhiệm thực hiện các nhiệm vụ và mục tiêu hàng ngày do các nhà quản lý tương ứng của họ đặt ra."}</w:t>
      </w:r>
    </w:p>
    <w:p w14:paraId="16705F00" w14:textId="77777777" w:rsidR="00CD3600" w:rsidRDefault="00F32403">
      <w:r>
        <w:t>{"câu hỏi": "Liệt kê các bước để học một ngôn ngữ mới", "trả lời": "Dưới đây là một số bước có thể hướng dẫn bạn khi bạn bắt đầu hành trình học một ngôn ngữ mới:\n\n1. Xác định động lực của bạn: Bắt đầu bằng cách xác định lý do tại sao bạn muốn học ngôn ngữ. Bạn có cần nó cho công việc hoặc du lịch? Bạn đang học nó để giao tiếp với bạn bè hoặc thành viên gia đình? Điều này sẽ giúp bạn duy trì động lực và tập trung khi bạn tiến bộ. \ n \ n2. Đặt mục tiêu thực tế: Học một ngôn ngữ mới cần có thời gian và công sức. Đặt mục tiêu có thể đạt được sẽ giúp bạn có động lực và giúp bạn đo lường sự tiến bộ của mình. \ n \ n3. Chọn phương pháp học: Có nhiều cách để học một ngôn ngữ mới, bao gồm các lớp học trực tiếp, các khóa học trực tuyến, sách giáo khoa, ứng dụng học ngôn ngữ hoặc thậm chí là các chương trình hòa nhập. Chọn phương pháp phù hợp nhất với phong cách và lịch trình học tập của bạn.\n\n4. Xây dựng nền tảng vững chắc: Bắt đầu bằng cách tập trung vào những điều cơ bản, chẳng hạn như ngữ pháp, từ vựng và phát âm. Sử dụng các tài nguyên như hướng dẫn ngữ pháp, danh sách từ vựng và bài tập phát âm để xây dựng nền tảng vững chắc trong ngôn ngữ. \ n \ n5. Thực hành thường xuyên: Học ngôn ngữ đòi hỏi phải thực hành nhất quán để giữ lại những gì bạn đã học. Dành thời gian trong lịch trình của bạn để thực hành ngôn ngữ mỗi ngày, ngay cả khi nó chỉ trong vài phút. \ n \ n6. Đắm mình trong ngôn ngữ: Tìm kiếm cơ hội để sử dụng ngôn ngữ trong các tình huống thực tế. Điều này có thể bao gồm nói chuyện với người bản xứ, đọc sách hoặc xem phim bằng ngôn ngữ, hoặc thậm chí đi du lịch đến một quốc gia nơi ngôn ngữ được nói để đắm mình hoàn toàn. \ n \ n7. Tìm kiếm phản hồi: Nhận phản hồi về sự tiến bộ của bạn từ gia sư, giáo viên hoặc đối tác trao đổi ngôn ngữ. Điều này sẽ giúp bạn xác định các lĩnh vực mà bạn cần cải thiện và giữ cho bạn có động lực để tiếp tục học tập. \ n \ n8. Tiếp tục học: Học ngôn ngữ là một hành trình suốt đời. Ngay cả khi bạn đã đạt được sự trôi chảy, luôn có nhiều điều để học hỏi. Hãy tiếp tục luyện tập và tìm kiếm các nguồn lực mới để tiếp tục cải thiện kỹ năng của mình."}</w:t>
      </w:r>
    </w:p>
    <w:p w14:paraId="6FF93A25" w14:textId="77777777" w:rsidR="00CD3600" w:rsidRDefault="00F32403">
      <w:r>
        <w:t xml:space="preserve">{"câu hỏi": "Giải thích thuật ngữ \"giá trị ròng\" vì nó liên quan đến tài chính.", "câu trả lời": "Giá trị ròng đề cập đến tổng giá trị tài sản tài chính và tài sản phi tài chính của một cá nhân hoặc tổ chức trừ đi bất kỳ khoản nợ tài chính chưa thanh toán nào. Nói một cách đơn giản hơn, nó được tính bằng cách cộng tất cả mọi thứ bạn sở hữu có giá trị đáng kể (tài sản) và sau đó trừ đi tất cả các khoản nợ (nợ phải trả) của bạn. Điều này bao gồm tiền, tài khoản tiết </w:t>
      </w:r>
      <w:r>
        <w:lastRenderedPageBreak/>
        <w:t>kiệm và séc, đầu tư, bất động sản và tài sản cá nhân. Con số này cung cấp ảnh chụp nhanh về sức khỏe tài chính của bạn và có thể được sử dụng để theo dõi tiến trình hướng tới các mục tiêu tài chính. Giá trị ròng dương ngụ ý rằng bạn có nhiều tài sản hơn nợ phải trả, trong khi giá trị ròng âm ngụ ý rằng bạn nợ nhiều hơn số tiền bạn sở hữu."}</w:t>
      </w:r>
    </w:p>
    <w:p w14:paraId="473891A8" w14:textId="77777777" w:rsidR="00CD3600" w:rsidRDefault="00F32403">
      <w:r>
        <w:t>{"câu hỏi": "Đề xuất một số ý tưởng để làm cho các lớp học trực tuyến hấp dẫn hơn.", "Trả lời": "1. Các hoạt động tương tác: Thay vì chỉ có giáo viên trình bày tài liệu, các hoạt động tương tác và làm việc nhóm có thể giúp giữ cho học sinh tham gia và tích cực tham gia. \ n \ n2. Các phiên thảo luận: Thiết lập các nhóm nhỏ trong các phiên chia nhóm để cộng tác trong các nhiệm vụ hoặc tham gia vào các cuộc thảo luận, điều này có thể giúp xây dựng kết nối giữa các sinh viên. \ n \ n3. Đa phương tiện: Kết hợp video, mô phỏng và các hình thức truyền thông khác có thể làm cho nội dung hấp dẫn và hấp dẫn trực quan hơn. \n\n4. Gamification: Biến một số bài tập hoặc hoạt động thành trò chơi, chẳng hạn như câu đố hoặc cuộc thi, có thể thêm yếu tố thú vị và cạnh tranh vào trải nghiệm học tập. \ n \ n5. Diễn giả khách mời và các chuyến đi thực tế ảo: Đưa các diễn giả khách mời hoặc tham gia các chuyến đi thực tế ảo đến các địa điểm có liên quan, có thể cung cấp một góc nhìn thú vị và độc đáo, đồng thời giúp phá vỡ thói quen của khóa học. \ n \ n6. Cá nhân hóa: Khuyến khích giáo viên tạo nội dung phù hợp với sở thích hoặc nền tảng của học sinh, có thể giúp học sinh cảm thấy được đầu tư và tham gia nhiều hơn vào khóa học. \ n \ n7. Phản hồi kịp thời: Cung cấp phản hồi kịp thời và mang tính xây dựng có thể giúp học sinh cảm thấy như họ đang tiến bộ và mang lại cho họ cảm giác hoàn thành. \ n \ n8. Khuyến khích sự tham gia: Tạo ra một môi trường nơi học sinh cảm thấy thoải mái khi tham gia và đặt câu hỏi, có lẽ thông qua củng cố tích cực hoặc khuyến khích sự tham gia. \ n \ n9. Cho phép nghỉ giải lao: Điều quan trọng là phải cho phép thời gian nghỉ giải lao kéo dài, di chuyển xung quanh và nạp lại tinh thần giữa các lớp học. \ n \ n10. Sử dụng các công cụ cộng tác: Khuyến khích sử dụng các công cụ cộng tác như Google Tài liệu hoặc bảng trắng trực tuyến, có thể giúp học sinh làm việc cùng nhau và thúc đẩy ý thức làm việc nhóm và hợp tác."}</w:t>
      </w:r>
    </w:p>
    <w:p w14:paraId="6038A961" w14:textId="77777777" w:rsidR="00CD3600" w:rsidRDefault="00F32403">
      <w:r>
        <w:t>{"question": "Mô phỏng một logic máy tính cơ bản bằng cách sử dụng các điều kiện boolean được cung cấp. - A &amp;&amp;; B", "trả lời": "Giả sử rằng A và B là các biến boolean và cả hai giá trị của chúng đều do người dùng đưa ra hoặc đã được xác định trước đó. Phép toán lô-gic &amp;&amp; là toán tử AND trả về true chỉ khi cả A và B đều đúng, và trả về false. Với suy nghĩ này, đánh giá logic của đầu vào sẽ là: \ n \ n Nếu giá trị của A là 'true' và giá trị của B là 'true', thì kết quả của 'A &amp;&amp;; B' sẽ là 'true'. Trong bất kỳ trường hợp nào khác, nếu A hoặc B sai, hoặc cả hai đều sai, kết quả của phép toán 'A &amp;; B' sẽ là 'sai'."}</w:t>
      </w:r>
    </w:p>
    <w:p w14:paraId="78C6D5C9" w14:textId="77777777" w:rsidR="00CD3600" w:rsidRDefault="00F32403">
      <w:r>
        <w:t xml:space="preserve">{"câu hỏi": "Đề xuất cách cải thiện sức khỏe vườn.", "trả lời": "1. Chăm sóc đất: Tiến hành kiểm tra đất để xác định độ pH, chất dinh dưỡng và chất hữu cơ. Nếu độ pH của đất mất cân bằng, hãy sử dụng vôi hoặc lưu huỳnh để điều chỉnh nó. Cho đất ăn các chất hữu cơ như phân hữu cơ, phân già hoặc lá vụn.\n\n2. Tưới nước: Tưới nước sâu và ít thường xuyên hơn để thúc đẩy sự phát triển sâu của rễ. Sử dụng vòi tưới nhỏ giọt hoặc ống ngâm để tiết kiệm nước và giảm dòng chảy. \ n \ n3. Lớp phủ: Áp dụng 2-3 inch lớp phủ xung quanh gốc cây của bạn để giữ độ ẩm, ngăn chặn sự phát triển của cỏ dại và điều chỉnh nhiệt độ đất. \ n \ n4. Đa dạng thực vật: Trộn khu vườn của bạn với các loại cây từ các gia đình khác nhau để ngăn </w:t>
      </w:r>
      <w:r>
        <w:lastRenderedPageBreak/>
        <w:t>chặn sâu bệnh. Kết hợp các loại cây đồng hành có thể đẩy lùi sâu bệnh, thu hút côn trùng có lợi hoặc cải thiện sức khỏe của đất. \ n \ n5. Quản lý sâu bệnh: Theo dõi cây trồng của bạn để phát hiện các dấu hiệu bùng phát sâu bệnh hoặc dịch bệnh. Sử dụng các biện pháp tự nhiên và thực hành văn hóa để quản lý các vấn đề trước khi dùng đến các can thiệp hóa học. \ n \ n6. Cắt tỉa: Loại bỏ các cành chết, bệnh hoặc già để thúc đẩy sự phát triển mới và ngăn ngừa sự lây lan của bệnh. Tạo hình cho cây bụi mọc um tùm và tỉa thưa những cây đông đúc để lưu thông không khí tốt hơn.\n\n7. Phân bón: Sử dụng phân bón cân bằng, giải phóng chậm để cung cấp cho cây của bạn các chất dinh dưỡng cần thiết. Thực hiện theo tỷ lệ khuyến nghị và tránh bón phân quá mức, có thể dẫn đến tăng trưởng quá mức và giảm sức đề kháng của cây đối với sâu bệnh. \ n \ n8. Giữ cho khu vườn sạch sẽ: Loại bỏ các mảnh vụn thực vật chết và cỏ dại vì chúng có thể chứa sâu bệnh. Giữ cho khu vườn gọn gàng và không lộn xộn để giảm nguy cơ côn trùng hoặc động vật gặm nhấm phá hoại."}</w:t>
      </w:r>
    </w:p>
    <w:p w14:paraId="7F048144" w14:textId="77777777" w:rsidR="00CD3600" w:rsidRDefault="00F32403">
      <w:r>
        <w:t>{"câu hỏi": "Viết thư xin lỗi. - Lý do: Bạn đã hủy một kế hoạch vào phút cuối do ốm.", "trả lời": "Kính gửi [Người nhận],\n\nTôi viết thư này để chân thành xin lỗi bạn vì đã hủy bỏ kế hoạch của chúng tôi vào phút cuối. Tôi biết bực bội và thất vọng như thế nào khi một cái gì đó được dự đoán đột nhiên bị hủy bỏ, và tôi xin lỗi vì bất kỳ sự bất tiện hoặc thất vọng nào mà tôi đã gây ra. Thật không may, tôi bị ốm và không thể thực hiện kế hoạch của chúng tôi. Tôi hiểu điều này có thể gây bất tiện cho bạn, và vì điều đó, tôi thực sự xin lỗi. \ n \ nTôi hy vọng bạn có thể hiểu rằng căn bệnh của tôi là một cái gì đó ngoài tầm kiểm soát của tôi và ý định của tôi là không bao giờ gây ra bất kỳ rắc rối nào. Tôi rất coi trọng mối quan hệ của chúng tôi và tôi hy vọng rằng sự cố này sẽ không ảnh hưởng đến mối quan hệ của chúng tôi. Tôi muốn bù đắp cho bạn, và tôi hy vọng chúng ta có thể sắp xếp lại kế hoạch của chúng ta vào một thời điểm khác. Một lần nữa, xin hãy chấp nhận lời xin lỗi chân thành nhất của tôi.\n\nCảm ơn bạn đã dành thời gian đọc thư của tôi, và tôi hy vọng bạn có thể tha thứ cho tôi.\n\nYours Trân trọng,\n[Tên của bạn]"}</w:t>
      </w:r>
    </w:p>
    <w:p w14:paraId="6AE01AA4" w14:textId="77777777" w:rsidR="00CD3600" w:rsidRDefault="00F32403">
      <w:r>
        <w:t>{"câu hỏi": "Xác định xem tuyên bố sau đây là đúng hay sai: Mặt trăng là vệ tinh lớn thứ năm thế giới.", "câu trả lời": "Sai. Mặt trăng là vệ tinh tự nhiên lớn thứ năm trong Hệ Mặt trời, không phải là vệ tinh lớn thứ năm trên thế giới.</w:t>
      </w:r>
    </w:p>
    <w:p w14:paraId="326AF90B" w14:textId="77777777" w:rsidR="00CD3600" w:rsidRDefault="00F32403">
      <w:r>
        <w:t>{"question": "Cho một đoạn văn bản, xóa các từ và cụm từ không cần thiết. - Nấu bữa tối có thể là một cách tuyệt vời để dành thời gian cho gia đình của bạn.", "Trả lời": "Nấu bữa tối với gia đình của bạn."}</w:t>
      </w:r>
    </w:p>
    <w:p w14:paraId="4CE0F163" w14:textId="77777777" w:rsidR="00CD3600" w:rsidRDefault="00F32403">
      <w:r>
        <w:t>{"câu hỏi": "Hãy đưa ra một tiêu đề thú vị cho một chủ đề nhất định. - Bảo tồn động vật hoang dã", "trả lời": "\"Từ nguy cấp đến hưng thịnh: Hành trình truyền cảm hứng cho những nỗ lực bảo tồn động vật hoang dã trên toàn thế giới\""}</w:t>
      </w:r>
    </w:p>
    <w:p w14:paraId="6C994D5C" w14:textId="77777777" w:rsidR="00CD3600" w:rsidRDefault="00F32403">
      <w:r>
        <w:t>{"question": "Trích xuất các chi tiết quan trọng từ đầu vào đã cho liên quan đến chủ đề đã cho. - Chủ đề: Thị giác máy tính\nĐầu vào: Thị giác máy tính là quá trình trích xuất thông tin cấp cao từ hình ảnh hoặc video.", "trả lời": "Chủ đề: Thị giác máy tính\nChi tiết quan trọng: \n- Đó là một quá trình\n- Liên quan đến việc trích xuất thông tin\n- Sử dụng hình ảnh hoặc video làm nguồn."}</w:t>
      </w:r>
    </w:p>
    <w:p w14:paraId="5039BFED" w14:textId="77777777" w:rsidR="00CD3600" w:rsidRDefault="00F32403">
      <w:r>
        <w:lastRenderedPageBreak/>
        <w:t>{"question": "Giải thích làm thế nào chủ đề nhất định có thể được sử dụng để giải quyết vấn đề đã cho. - Chủ đề: Trí tuệ nhân tạo\nVấn đề: Làm cho việc đi lại dễ dàng hơn", "Trả lời": "Trí tuệ nhân tạo (AI) có thể được sử dụng theo nhiều cách khác nhau để giải quyết vấn đề giúp việc đi lại trở nên dễ dàng hơn. Dưới đây là một vài ví dụ về cách AI có thể được áp dụng: \ n \ n1. Trợ lý du lịch thông minh: Trợ lý du lịch được hỗ trợ bởi AI có thể giúp các cá nhân lập kế hoạch và tổ chức hành trình du lịch của họ. Những trợ lý này có thể cung cấp thông tin thời gian thực về lịch trình chuyến bay, chỗ ở có sẵn, điều kiện thời tiết địa phương và các tuyến đường du lịch tốt nhất, giúp trải nghiệm du lịch thuận tiện hơn và không gặp rắc rối. \ n \ n2. Đề xuất được cá nhân hóa: Sử dụng dữ liệu như lịch sử du lịch trong quá khứ, sở thích và hành vi tìm kiếm, AI có thể cung cấp các đề xuất được cá nhân hóa cho các điểm đến, hoạt động và chỗ ở. Điều này nâng cao trải nghiệm của khách du lịch bằng cách đưa ra các đề xuất phù hợp đáp ứng nhu cầu cụ thể của họ. \ n \ n3. Làm thủ tục hợp lý: AI có thể đơn giản hóa quy trình làm thủ tục tại sân bay, khách sạn và các địa điểm du lịch khác thông qua nhận dạng khuôn mặt, hộ chiếu điện tử và các công nghệ thông minh khác. Điều này có thể làm giảm đáng kể thời gian chờ đợi, làm cho việc đi lại hiệu quả hơn. \ n \ n4. Dịch ngôn ngữ theo thời gian thực: Trình dịch ngôn ngữ được hỗ trợ bởi AI có thể giúp khách du lịch giao tiếp với người dân địa phương ở quốc gia đến. Công nghệ này giúp phá vỡ rào cản ngôn ngữ, giúp khách du lịch dễ dàng đi lại và tương tác với mọi người ở những nơi mới. Tóm lại, AI có thể được tận dụng để cung cấp thông tin chính xác, các đề xuất được cá nhân hóa và các công nghệ thông minh giúp du lịch thuận tiện, hiệu quả và thú vị hơn cho khách du lịch."}</w:t>
      </w:r>
    </w:p>
    <w:p w14:paraId="5284CA87" w14:textId="77777777" w:rsidR="00CD3600" w:rsidRDefault="00F32403">
      <w:r>
        <w:t>{"câu hỏi": "Lập danh sách các quốc gia là thành viên của Hiệp hội Hợp tác Khu vực Nam Á", "trả lời": "Hiệp hội Hợp tác Khu vực Nam Á (SAARC) là một tổ chức liên chính phủ khu vực và liên minh địa chính trị của các quốc gia ở Nam Á. Sau đây là danh sách các quốc gia là thành viên của SAARC:\n\n1. Afghanistan \n2. Bangladesh \n3. Bhutan \n4. Ấn Độ \n5. Maldives \n6. Nepal \n7. Pakistan \n8. Sri Lanka."}</w:t>
      </w:r>
    </w:p>
    <w:p w14:paraId="4B5A784E" w14:textId="77777777" w:rsidR="00CD3600" w:rsidRDefault="00F32403">
      <w:r>
        <w:t>{"câu hỏi": "Sử dụng dữ liệu được cung cấp, thú cưng phổ biến nhất trong gia đình này là gì? - Hộ gia đình có 3 con mèo, 2 và 1 con thỏ.", "Trả lời": "Thú cưng phổ biến nhất trong gia đình này là một con mèo. Có 3 con mèo trong gia đình, nhiều hơn số lượng của bất kỳ loại thú cưng nào khác."}</w:t>
      </w:r>
    </w:p>
    <w:p w14:paraId="68C62B50" w14:textId="77777777" w:rsidR="00CD3600" w:rsidRDefault="00F32403">
      <w:r>
        <w:t xml:space="preserve">{"câu hỏi": "Sử dụng công nghệ có thể giúp giải quyết nạn đói như thế nào?", "Trả lời": "Sử dụng công nghệ có thể giúp giải quyết nạn đói theo nhiều cách. Dưới đây là một vài ví dụ:\n\n1. Nông nghiệp chính xác: Những tiến bộ trong công nghệ nông nghiệp, chẳng hạn như IoT và phân tích dữ liệu, đã cho phép nông dân theo dõi và tối ưu hóa chính xác các điều kiện cần thiết để cây trồng của họ phát triển mạnh. Điều này dẫn đến năng suất cây trồng được cải thiện và sử dụng hiệu quả các nguồn lực, cuối cùng giúp tăng sản lượng lương thực tổng thể. \ n \ n2. Quản lý chuỗi cung ứng: Công nghệ như RFID, GPS và blockchain đã giúp hợp lý hóa chuỗi cung ứng, đảm bảo rằng việc vận chuyển và phân phối thực phẩm hiệu quả hơn. Hậu cần được cải thiện này có nghĩa là có ít thực phẩm bị lãng phí hơn trong quá trình vận chuyển và nó đến tay người tiêu dùng nhanh hơn và tươi hơn. \ n \ n3. Giảm chất thải thực phẩm: Điện thoại thông minh và ứng dụng di động đã cho phép người tiêu dùng chú ý </w:t>
      </w:r>
      <w:r>
        <w:lastRenderedPageBreak/>
        <w:t>hơn đến chất thải thực phẩm thông qua các giao diện trực quan giúp lập kế hoạch bữa ăn và các chuyến đi mua sắm, theo dõi ngày hết hạn và tạo điều kiện chia sẻ hoặc quyên góp thực phẩm dư thừa. \ n \ n4. Cải thiện khả năng tiếp cận thông tin: Công nghệ di động và các nền tảng truyền thông xã hội cũng đã được sử dụng để chia sẻ thông tin về tiếp cận thực phẩm, giáo dục dinh dưỡng và các nguồn lực sẵn có. Điều này có thể giúp nâng cao nhận thức và thúc đẩy thay đổi hành vi dẫn đến những thói quen lành mạnh hơn, ít lãng phí hơn. Cứu trợ thiên tai: Trong thời gian thiên tai hoặc xung đột khi việc tiếp cận thực phẩm có thể bị gián đoạn, công nghệ như máy bay không người lái và airdrop có thể được sử dụng để cung cấp thực phẩm và vật tư cho các khu vực bị ảnh hưởng một cách nhanh chóng và hiệu quả. Nhìn chung, công nghệ có tiềm năng to lớn trong việc giúp giải quyết nạn đói toàn cầu và tác động của nó có thể được nhìn thấy trên toàn bộ chuỗi sản xuất và phân phối thực phẩm.</w:t>
      </w:r>
    </w:p>
    <w:p w14:paraId="15789A3F" w14:textId="77777777" w:rsidR="00CD3600" w:rsidRDefault="00F32403">
      <w:r>
        <w:t>{"câu hỏi": "Xác định loại danh từ trong câu này:\n\nNhững đứa trẻ chạy xuống đường.", "câu trả lời": "Danh từ trong câu \"Những đứa trẻ chạy xuống đường\" là \"trẻ em,\" là một danh từ số nhiều phổ biến. Đó là một danh từ chung vì nó đặt tên cho những người không cụ thể (trẻ em nói chung, chứ không phải là trẻ em cụ thể hoặc cụ thể)."}</w:t>
      </w:r>
    </w:p>
    <w:p w14:paraId="4EC211DE" w14:textId="77777777" w:rsidR="00CD3600" w:rsidRDefault="00F32403">
      <w:r>
        <w:t>{"question": "Chuyển câu này từ thì hiện tại sang thì quá khứ:\n\nHe rửa xe.", "answer": "He wash the car."}</w:t>
      </w:r>
    </w:p>
    <w:p w14:paraId="06344738" w14:textId="77777777" w:rsidR="00CD3600" w:rsidRDefault="00F32403">
      <w:r>
        <w:t>{"câu hỏi": "Kể tên ba lý do tại sao mọi người tham gia câu lạc bộ", "trả lời": "Mọi người tham gia câu lạc bộ vì nhiều lý do, bao gồm:\n\n1. Xã hội hóa: Tham gia một câu lạc bộ cung cấp một cơ hội để gặp gỡ và tham gia với những cá nhân cùng chí hướng, những người chia sẻ sở thích và sở thích của họ. Nó tạo ra một môi trường trong đó họ có thể giao tiếp, học hỏi lẫn nhau và kết bạn mới. \ n \ n2. Phát triển cá nhân: Các câu lạc bộ cung cấp một nền tảng để mọi người học hỏi, phát triển và phát triển các kỹ năng mới. Các hoạt động và sự kiện do câu lạc bộ tổ chức có thể giúp họ nâng cao khả năng hoặc kiến thức, cho phép họ đạt được các mục tiêu cá nhân và nghề nghiệp của mình. \n\n3. Sự tham gia của cộng đồng: Nhiều câu lạc bộ tập trung vào dịch vụ cộng đồng và giúp đỡ người khác. Mọi người tham gia các câu lạc bộ này để tạo ra tác động tích cực trong cộng đồng của họ hoặc đóng góp cho một nguyên nhân mà họ đam mê. Nó mang lại cảm giác thỏa mãn và mục đích thông qua sự tham gia tích cực vào việc trả lại cho xã hội."}</w:t>
      </w:r>
    </w:p>
    <w:p w14:paraId="1E9CF375" w14:textId="77777777" w:rsidR="00CD3600" w:rsidRDefault="00F32403">
      <w:r>
        <w:t>{"câu hỏi": "Vật phẩm nào trong số này được sử dụng để đo trọng lượng? - Thước kẻ, đồng hồ bấm giờ và cân", "trả lời": "Cân là vật dùng để đo trọng lượng."}</w:t>
      </w:r>
    </w:p>
    <w:p w14:paraId="06348741" w14:textId="77777777" w:rsidR="00CD3600" w:rsidRDefault="00F32403">
      <w:r>
        <w:t xml:space="preserve">{"câu hỏi": "Mô tả các điều kiện xã hội dẫn đến Cách mạng Pháp", "câu trả lời": "Cách mạng Pháp, diễn ra từ năm 1789 đến năm 1799, là một thời kỳ biến động xã hội và chính trị triệt để ở Pháp. Một số điều kiện xã hội quan trọng đã góp phần vào sự bùng nổ của cuộc cách mạng. Đầu tiên và quan trọng nhất, chế độ quân chủ Pháp đã phải đối mặt với một cuộc khủng hoảng tài chính nghiêm trọng vào cuối thế kỷ 18, do sự tham gia của họ vào một số cuộc chiến tranh tốn kém và sự xa hoa của triều đình. Các giải pháp của chính phủ về tăng thuế và giảm chi tiêu không phù hợp với dân chúng vốn đã gặp khó khăn. Cuộc khủng hoảng tài chính đi kèm với một cuộc khủng hoảng kinh tế. Chi phí thực phẩm, đặc biệt là bánh mì, đang tăng với tốc độ đáng báo động, khiến nhiều người trên bờ vực chết đói. Nông dân nông </w:t>
      </w:r>
      <w:r>
        <w:lastRenderedPageBreak/>
        <w:t>thôn cũng phải vật lộn với các khoản phí và thuế phong kiến, trong khi các tầng lớp lao động thành thị đang phải đối mặt với tình trạng thất nghiệp và nghèo đói ngày càng tăng. Bất bình đẳng xã hội là một yếu tố chính khác góp phần vào cuộc cách mạng. Xã hội Pháp được chia thành ba bất động sản cứng nhắc, với các giáo sĩ và quý tộc được hưởng những đặc quyền to lớn trong khi Bất động sản thứ ba, bao gồm phần còn lại của dân số, mang gánh nặng thuế nặng nề nhất. Cùng với sự oán giận đối với tầng lớp quý tộc, ảnh hưởng của các ý tưởng Khai sáng cũng bắt đầu lan rộng, thúc đẩy lý tưởng tự do, bình đẳng và tình huynh đệ. Cuối cùng, các yếu tố chính trị như chế độ quân chủ không hiệu quả, tham nhũng và thiếu đại diện cho người dân thường cũng đóng một vai trò. Vua Louis XVI, mặc dù có thiện chí, yếu đuối và thiếu quyết đoán, và những nỗ lực cải cách của ông đã gặp phải sự phản đối từ giới quý tộc. Tổng tài sản, được cho là đại diện cho ba bất động sản, đã bị nghiêng nhiều về phía có lợi cho hai bất động sản đầu tiên, khiến Bất động sản thứ ba có rất ít hoặc không có tiếng nói trong chính phủ. Tóm lại, Cách mạng Pháp được thực hiện bởi sự kết hợp của các cuộc khủng hoảng tài chính và kinh tế, bất bình đẳng xã hội, sự truyền bá của các lý tưởng giác ngộ,  và bất mãn chính trị. Những điều kiện xã hội này đã tạo ra một tình huống bùng nổ mà đỉnh điểm là lật đổ chế độ quân chủ và thành lập một nước cộng hòa sẽ thay đổi tiến trình lịch sử Pháp."}</w:t>
      </w:r>
    </w:p>
    <w:p w14:paraId="2835817C" w14:textId="77777777" w:rsidR="00CD3600" w:rsidRDefault="00F32403">
      <w:r>
        <w:t>{"câu hỏi": "Tạo tiêu đề thích hợp cho một bài viết về lợi ích của việc tập thể dục.", "câu trả lời": "\"Phù hợp và tuyệt vời: Khám phá vô số lợi ích của việc tập thể dục\""}</w:t>
      </w:r>
    </w:p>
    <w:p w14:paraId="27B546B8" w14:textId="77777777" w:rsidR="00CD3600" w:rsidRDefault="00F32403">
      <w:r>
        <w:t>{"question": "Cú pháp để tạo mảng trong JavaScript là gì?", "answer": "Trong JavaScript, mảng là một loại biến đặc biệt có thể lưu trữ nhiều giá trị bằng cách sử dụng một tên biến duy nhất được lập chỉ mục bằng số. Đây là cú pháp để tạo một mảng trong JavaScript:\n\n''javascript\nlet arrayName = [];\n\n// or\n\nlet arrayName = new Array();\n'''\n\nBạn cũng có thể gán các giá trị cho mảng tại thời điểm khởi tạo:\n\n''javascript\nlet arrayName = [value1, value2, value3];\n\n// or\n\nlet arrayName = new Array(value1, value2, value3);\n'''\n\n\nCác giá trị có thể thuộc bất kỳ kiểu dữ liệu nào,  Bao gồm chuỗi, số và đối tượng và bạn có thể kết hợp các kiểu trong một mảng duy nhất. Ví dụ:\n\n''javascript\nlet mixedArray = ['apple', 23, true, {name: 'John', age: 45}];\n'''\n\nĐiều quan trọng cần lưu ý là mục đầu tiên trong một mảng có chỉ mục là 0, không phải 1. Vì vậy, để truy cập mục đầu tiên trong 'mixedArray' ở trên, bạn sẽ sử dụng 'mixedArray[0]', sẽ trả về ''apple''."}</w:t>
      </w:r>
    </w:p>
    <w:p w14:paraId="7066BE0F" w14:textId="77777777" w:rsidR="00CD3600" w:rsidRDefault="00F32403">
      <w:r>
        <w:t>{"câu hỏi": "Dán nhãn các phần của bài phát biểu trong câu sau: \"Giáo viên quên ghi chú bài giảng của mình.", "câu trả lời": "The - Article\nteacher - Danh từ\nforgot - Động từ\nher - Đại từ\nlecture - Danh từ\nnotes - Danh từ"}</w:t>
      </w:r>
    </w:p>
    <w:p w14:paraId="30962EA6" w14:textId="77777777" w:rsidR="00CD3600" w:rsidRDefault="00F32403">
      <w:r>
        <w:t>{"câu hỏi": "Viết lại tuyên bố sau bằng cách phủ định: Các tổ chức nên giảm sử dụng nhựa.", "trả lời": "Các tổ chức không nên tăng mức sử dụng nhựa."}</w:t>
      </w:r>
    </w:p>
    <w:p w14:paraId="0C88710C" w14:textId="77777777" w:rsidR="00CD3600" w:rsidRDefault="00F32403">
      <w:r>
        <w:t>{"câu hỏi": "Chỉ ra các lỗi trong câu sau: \u201cAnh ấy mượn bút chì của cô ấy.\u201d", "câu trả lời": "Các lỗi trong câu là:\n1. Việc sử dụng đại từ \"hers\" là không chính xác. Nó phải là \"her\".\n2. Bài viết \"a\" bị thiếu trước \"pencil.\"\n\nCâu sửa sẽ là: \"Anh ấy mượn bút chì của cô ấy.\""}</w:t>
      </w:r>
    </w:p>
    <w:p w14:paraId="69658B8F" w14:textId="77777777" w:rsidR="00CD3600" w:rsidRDefault="00F32403">
      <w:r>
        <w:lastRenderedPageBreak/>
        <w:t>{"câu hỏi": "Giá cổ phiếu dự đoán của Google trong 20 ngày là bao nhiêu?", "câu trả lời": "Tôi là một mô hình ngôn ngữ AI và tôi không có quyền truy cập vào dữ liệu thị trường chứng khoán hiện tại hoặc tương lai. Dự đoán giá cổ phiếu có thể cực kỳ phức tạp và liên quan đến việc phân tích các yếu tố khác nhau như các chỉ số kinh tế, sự kiện toàn cầu và tin tức công ty. Để tìm thông tin về dự đoán giá cổ phiếu cho Google, bạn có thể tham khảo ý kiến của các nhà phân tích tài chính và chuyên gia thị trường chứng khoán để đưa ra quyết định sáng suốt. Luôn luôn nên tiến hành nghiên cứu kỹ lưỡng, tham khảo ý kiến chuyên gia và thận trọng khi đầu tư vào thị trường chứng khoán."}</w:t>
      </w:r>
    </w:p>
    <w:p w14:paraId="77A7E19C" w14:textId="77777777" w:rsidR="00CD3600" w:rsidRDefault="00F32403">
      <w:r>
        <w:t>{"câu hỏi": "Đặt các từ sau theo thứ tự bảng chữ cái: viết, chờ đợi, đi bộ", "trả lời": "đi bộ, chờ đợi, viết."}</w:t>
      </w:r>
    </w:p>
    <w:p w14:paraId="7E8716C1" w14:textId="77777777" w:rsidR="00CD3600" w:rsidRDefault="00F32403">
      <w:r>
        <w:t>{"câu hỏi": "Viết một vài câu mô tả tác động của nghèo đói đối với giáo dục.", "trả lời": "Nghèo đói có thể có tác động đáng kể đến giáo dục vì nó có thể dẫn đến giảm khả năng tiếp cận các nguồn lực và cơ hội giáo dục. Trẻ em từ các gia đình có thu nhập thấp thường bị hạn chế tiếp cận với tài liệu học tập, công nghệ hoặc các hoạt động ngoại khóa cần thiết cho sự thành công trong học tập. Nghèo đói cũng có thể dẫn đến căng thẳng mãn tính và suy dinh dưỡng, có thể ảnh hưởng tiêu cực đến sự phát triển nhận thức và kết quả học tập. Hơn nữa, trẻ em sống trong nghèo đói có thể phải làm việc để hỗ trợ gia đình, điều này làm giảm thời gian học tập hoặc đi học. Nhìn chung, nghèo đói tạo ra một chu kỳ bất lợi và rào cản đối với giáo dục có thể khó vượt qua."}</w:t>
      </w:r>
    </w:p>
    <w:p w14:paraId="1F80D856" w14:textId="77777777" w:rsidR="00CD3600" w:rsidRDefault="00F32403">
      <w:r>
        <w:t>{"câu hỏi": "Trả lời một câu hỏi đố liên quan đến ngữ cảnh này. - Cầu Cổng Vàng nằm ở", "Trả lời": "Cầu Cổng Vàng nằm ở San Francisco, California."}</w:t>
      </w:r>
    </w:p>
    <w:p w14:paraId="2CF81636" w14:textId="77777777" w:rsidR="00CD3600" w:rsidRDefault="00F32403">
      <w:r>
        <w:t>{"question": "Sắp xếp lại các câu để tạo ra một câu chuyện gắn kết từ tập hợp các câu đã cho. - Câu: 1. Bà lão hài lòng với cuộc sống của mình. 2. Cô ấy đã có thể thư giãn nhiều hơn với sự giúp đỡ của cháu mình. 3. Có một bà già sống trong một ngôi làng nhỏ. 4. Giờ đây, bà đã có thể tự chăm sóc bản thân và tận hưởng những khoảnh khắc bên cháu.", "Trả lời": "Thứ tự chính xác của các câu để tạo thành một câu chuyện gắn kết là: \n\n3. Có một bà già sống trong một ngôi làng nhỏ.\n1. Bà lão hài lòng với cuộc sống của mình.\n4. Giờ đây, bà đã có thể tự chăm sóc bản thân và tận hưởng những khoảnh khắc bên cháu. Cô ấy đã có thể thư giãn nhiều hơn với sự giúp đỡ của đứa cháu của mình."}</w:t>
      </w:r>
    </w:p>
    <w:p w14:paraId="4478ED95" w14:textId="77777777" w:rsidR="00CD3600" w:rsidRDefault="00F32403">
      <w:r>
        <w:t>{"câu hỏi": "Với hai từ, hãy xác định từ nào mô tả đúng nhất từ kia. - tốt, xấu", "trả lời": "Không từ nào mô tả từ kia là \"tốt\" và "xấu\" là đối lập và trái nghĩa."}</w:t>
      </w:r>
    </w:p>
    <w:p w14:paraId="6E3F5068" w14:textId="77777777" w:rsidR="00CD3600" w:rsidRDefault="00F32403">
      <w:r>
        <w:t>{"question": "Chỉnh sửa câu đã cho và thay đổi nó thành thì hiện tại. - Jack đã đi đến cửa hàng.", "trả lời": "Jack đi đến cửa hàng."}</w:t>
      </w:r>
    </w:p>
    <w:p w14:paraId="0DFC9979" w14:textId="77777777" w:rsidR="00CD3600" w:rsidRDefault="00F32403">
      <w:r>
        <w:t>{"câu hỏi": "Cho một câu ngắn, phân loại nó thành một trong các lớp sau: câu lệnh, câu hỏi, lệnh. - Mặt trăng đẹp.", "đáp án": "Câu đã cho \"Mặt trăng đẹp.\" là một câu nói."}</w:t>
      </w:r>
    </w:p>
    <w:p w14:paraId="2E987BD1" w14:textId="77777777" w:rsidR="00CD3600" w:rsidRDefault="00F32403">
      <w:r>
        <w:t xml:space="preserve">{"question": "Đã cho một chương trình, hãy chỉnh sửa nó để bao gồm một vòng lặp. - print(\"Hello World\")", "answer": "Đây là một phiên bản chỉnh sửa có thể có của chương trình bao gồm một loop:\n\n'''\nfor i in range(5): # Vòng lặp sẽ chạy 5 lần\n print(\"Hello </w:t>
      </w:r>
      <w:r>
        <w:lastRenderedPageBreak/>
        <w:t>World\")\n''\n\n\nTrong phiên bản chỉnh sửa này, một vòng lặp for đã được thêm vào sẽ lặp lại 5 lần, như được chỉ định bởi hàm range. Trên mỗi lần lặp, lệnh 'print(\"Hello World\")' sẽ được thực thi, vì vậy kết quả cuối cùng của chương trình sẽ là 5 dòng \"Hello World\" được in ra bảng điều khiển."}</w:t>
      </w:r>
    </w:p>
    <w:p w14:paraId="2AD2D7FE" w14:textId="77777777" w:rsidR="00CD3600" w:rsidRDefault="00F32403">
      <w:r>
        <w:t>{"câu hỏi": "Với tuổi, giới tính và nghề nghiệp của một người, hãy viết tiểu sử ngắn về người đó. - 24, nữ, kỹ sư", "trả lời": "Ở tuổi 24, cô gái này đã tạo dựng sự nghiệp thành công cho mình trong lĩnh vực kỹ thuật. Cô ấy là một cá nhân trẻ và quyết tâm, tận tâm sử dụng các kỹ năng và kiến thức của mình để tạo ra sự khác biệt trên thế giới thông qua công việc của mình với tư cách là một kỹ sư. Mặc dù ở trong một ngành công nghiệp thường bị chi phối bởi đàn ông, cô ấy đã chứng tỏ mình là một chuyên gia có năng lực và năng lực, không ngừng phấn đấu để học hỏi và cải thiện bản thân."}</w:t>
      </w:r>
    </w:p>
    <w:p w14:paraId="75B507A8" w14:textId="77777777" w:rsidR="00CD3600" w:rsidRDefault="00F32403">
      <w:r>
        <w:t>{"question": "Đưa ra một chương trình bằng Python, hãy tìm các lỗi trong chương trình và đề xuất sửa chữa. - cho n trong phạm vi(10)\n print(n)", "answer": "Mã nhập chứa lỗi cú pháp. Lỗi là tiêu đề vòng lặp for thiếu dấu hai chấm. Đây là phiên bản sửa của mã:\n\n'''python\nfor n in range(10):\n print(n)\n'''"}</w:t>
      </w:r>
    </w:p>
    <w:p w14:paraId="3CF3B6CF" w14:textId="77777777" w:rsidR="00CD3600" w:rsidRDefault="00F32403">
      <w:r>
        <w:t>{"question": "Đưa ra một định nghĩa, tạo ra một định nghĩa bằng cách sử dụng các từ khác nhau. - Một con vật sống trong nước và thở bằng mang.", "trả lời": "Một sinh vật cư trú trong môi trường nước và sử dụng các cơ quan mang để trích xuất oxy."}</w:t>
      </w:r>
    </w:p>
    <w:p w14:paraId="6CB909EC" w14:textId="77777777" w:rsidR="00CD3600" w:rsidRDefault="00F32403">
      <w:r>
        <w:t>{"question": "Đưa ra một danh sách các mục, gợi ý một hoạt động thú vị. - bút chì, giấy, bút đánh dấu", "câu trả lời": "Với bút chì, giấy và bút đánh dấu, bạn có thể có rất nhiều niềm vui sáng tạo! Một hoạt động thú vị có thể là thử các kỹ thuật vẽ hoặc phác thảo khác nhau. Ví dụ: bạn có thể sử dụng bút chì để tạo ra các đường nhẹ, tinh tế trong bản phác thảo của mình, sau đó thêm màu sắc nổi bật bằng cách sử dụng các điểm đánh dấu. Ngoài ra, bạn có thể thử tạo một bản vẽ đầy màu sắc bằng cách xếp lớp các điểm đánh dấu khác nhau để tạo ra màu sắc và sắc thái mới. Một hoạt động thú vị khác có thể là chơi một trò chơi vẽ với những người khác, như Pictionary hoặc thử thách chân dung, trong đó mỗi người vẽ người khác trong một khoảng thời gian nhất định. Dù bạn chọn gì, hãy tận hưởng khoảng thời gian tuyệt vời để giải phóng sự sáng tạo của mình!"}</w:t>
      </w:r>
    </w:p>
    <w:p w14:paraId="11BEA410" w14:textId="77777777" w:rsidR="00CD3600" w:rsidRDefault="00F32403">
      <w:r>
        <w:t>{"question": "Xác định loại phản ứng dựa trên phản ứng hóa học đã cho. - 2Fe + 3O2 \u2192 2Fe2O3", "trả lời": "Phản ứng hóa học đã cho là một ví dụ về phản ứng tổng hợp, còn được gọi là phản ứng kết hợp. Nó là một loại phản ứng trong đó hai hoặc nhiều nguyên tố hoặc hợp chất kết hợp để tạo thành một hợp chất duy nhất. Trong trường hợp này, sắt (Fe) và oxy (O2) kết hợp để tạo thành oxit sắt (Fe2O3)."}</w:t>
      </w:r>
    </w:p>
    <w:p w14:paraId="59A8C0EB" w14:textId="77777777" w:rsidR="00CD3600" w:rsidRDefault="00F32403">
      <w:r>
        <w:t>{"câu hỏi": "Xây dựng một câu bằng cách sử dụng các từ \"cấu trúc,\" \"thay đổi,\" và \"cải tiến.\"", "trả lời": "\"Để mang lại sự cải tiến, một sự thay đổi trong cấu trúc của tổ chức là cần thiết.\""}</w:t>
      </w:r>
    </w:p>
    <w:p w14:paraId="39FDDFAC" w14:textId="77777777" w:rsidR="00CD3600" w:rsidRDefault="00F32403">
      <w:r>
        <w:t xml:space="preserve">{"câu hỏi": "Tạo một cuộc đối thoại giữa hai người thảo luận về cách tốt nhất để cải thiện việc học ở trường.", "câu trả lời": "Người 1: Này, gần đây tôi gặp khó khăn trong việc học. Bạn có lời khuyên nào về cách cải thiện không?\n\nPerson 2: Vâng, chắc chắn rồi! Thực tế </w:t>
      </w:r>
      <w:r>
        <w:lastRenderedPageBreak/>
        <w:t>có rất nhiều cách để cải thiện việc học. Một cách là tìm một không gian học tập được chỉ định, nơi bạn có thể tập trung và giảm thiểu phiền nhiễu.\n\nPerson 1: Đó là một ý kiến hay, tôi thường học trong phòng nhưng có quá nhiều phiền nhiễu.\n\nPerson 2: Điều đó rất phổ biến. Một mẹo khác là chia các buổi học của bạn thành những khoảng thời gian nhỏ hơn, tập trung hơn thay vì cố gắng học hàng giờ liền. Nó \ u2019 tốt hơn cho việc duy trì và giúp ngăn ngừa kiệt sức. \ n \ nNgười 1: Tôi đã nghe nói về kỹ thuật Pomodoro, điều đó sẽ giúp ích cho điều đó. \ n \ nPerson 2: Chính xác! Bạn cũng có thể thử sử dụng các kỹ thuật học tập khác nhau, như tóm tắt các điểm chính, dạy tài liệu cho người khác hoặc sử dụng các thiết bị ghi nhớ. Thật tốt khi chuyển nó lên để giữ cho mọi thứ thú vị. \ n \ nNgười 1: Điều đó có ý nghĩa. Một điều khác mà tôi đấu tranh là sự trì hoãn. \ n \ nNgười 2: Một cách để chống lại điều đó là đặt ra các mục tiêu có thể đạt được cho mỗi buổi học và sử dụng một kế hoạch để sắp xếp thời gian học tập của bạn. Bằng cách này, bạn sẽ có một kế hoạch rõ ràng và có động lực để gắn bó với nó. \ n \ nNgười 1: Cảm ơn vì những lời khuyên! Tôi chắc chắn sẽ thử những thứ này.\n\nNgười 2: Không sao, học tập vui vẻ!"}</w:t>
      </w:r>
    </w:p>
    <w:p w14:paraId="5B7A9D54" w14:textId="77777777" w:rsidR="00CD3600" w:rsidRDefault="00F32403">
      <w:r>
        <w:t>{"câu hỏi": "Cung cấp ít nhất ba ví dụ về cách Trí tuệ nhân tạo đang được sử dụng trong lĩnh vực chăm sóc sức khỏe.", "câu trả lời": "Trí tuệ nhân tạo ngày càng trở nên quan trọng trong lĩnh vực chăm sóc sức khỏe, mang lại những đổi mới và cải tiến mới cho lĩnh vực này. Dưới đây là một số ví dụ về cách AI đang được sử dụng trong chăm sóc sức khỏe: \ n \ n1. Chăm sóc sức khỏe dự đoán: Các công cụ phân tích dự đoán được hỗ trợ bởi AI đang đóng một vai trò ngày càng nổi bật trong chăm sóc sức khỏe, cho phép các chuyên gia y tế chẩn đoán nhanh hơn và chính xác hơn, xác định bệnh nhân có nguy cơ cao và thực hiện các can thiệp sớm. Ví dụ, các thuật toán có thể phân tích dữ liệu bệnh nhân để xác định các cá nhân có nguy cơ mắc các bệnh như tiểu đường hoặc bệnh tim, cho phép các bác sĩ thực hiện các biện pháp phòng ngừa trước khi xuất hiện các triệu chứng. Hình ảnh y tế: AI đang được sử dụng để cải thiện độ chính xác và tốc độ phân tích hình ảnh y tế, chẳng hạn như quét X quang, MRI và X-quang. Các thuật toán thị giác máy tính có thể xác định các bất thường, chẳng hạn như khối u hoặc gãy xương, chính xác hơn so với bác sĩ X quang của con người, giảm thời gian cần thiết để bệnh nhân được chẩn đoán và bắt đầu điều trị. Trợ lý sức khỏe ảo: Các trợ lý sức khỏe ảo được hỗ trợ bởi AI, như chatbot hoặc trợ lý giọng nói, đang được sử dụng để giúp bệnh nhân quản lý sức khỏe của họ bằng cách cung cấp thông tin sức khỏe được cá nhân hóa, trả lời câu hỏi và thậm chí hỗ trợ các tác vụ như đặt lịch hẹn, đặt thuốc hoặc gửi lời nhắc. Công nghệ này có thể giúp thu hẹp khoảng cách giữa bệnh nhân và nhà cung cấp dịch vụ chăm sóc sức khỏe, cải thiện khả năng tiếp cận dịch vụ chăm sóc và tăng sự tham gia của bệnh nhân."}</w:t>
      </w:r>
    </w:p>
    <w:p w14:paraId="09F2832D" w14:textId="77777777" w:rsidR="00CD3600" w:rsidRDefault="00F32403">
      <w:r>
        <w:t>{"question": "Phân loại ảnh sau đây là xe hơi, động vật hoặc hoa. - Ảnh đính kèm ô tô", "trả lời": "Xe"}</w:t>
      </w:r>
    </w:p>
    <w:p w14:paraId="379EF8CA" w14:textId="77777777" w:rsidR="00CD3600" w:rsidRDefault="00F32403">
      <w:r>
        <w:t>{"câu hỏi": "Dịch \"Tối hôm qua tôi đã đến cửa hàng\" sang tiếng Tây Ban Nha.", "câu trả lời": "Ayer por la noche fui a la tienda."}</w:t>
      </w:r>
    </w:p>
    <w:p w14:paraId="68BB33FF" w14:textId="77777777" w:rsidR="00CD3600" w:rsidRDefault="00F32403">
      <w:r>
        <w:t xml:space="preserve">{"câu hỏi": "So sánh và đối chiếu các đặc điểm của sa mạc và rừng rậm.", "câu trả lời": "Sa mạc và rừng rậm là hai môi trường khắc nghiệt được đặc trưng bởi nhiều đặc điểm tương phản.\n\nSa mạc thường nóng, khô cằn và khô, với lượng mưa thưa thớt thường rơi trong </w:t>
      </w:r>
      <w:r>
        <w:lastRenderedPageBreak/>
        <w:t>các cơn bão lẻ tẻ. Nó thiếu nước gây ra các yếu tố hạn chế trong đa dạng sinh học của nó, chỉ thúc đẩy thực vật và động vật có khả năng sống sót trong điều kiện spartan của nó. Các loài thực vật thích nghi với môi trường sa mạc có lá hoặc gai nhỏ, sáp trong khi thực vật mọng nước như xương rồng có thể có mặt. Sự thích nghi được thể hiện bởi động vật sẽ bao gồm thói quen về đêm để tránh cái nóng trong ngày hoặc đào hang để giữ độ ẩm. Sa mạc thường thiếu thảm thực vật dày đặc và có địa hình gồ ghề lộ ra có thể gây khó khăn cho việc đi lại. Mặt khác, rừng rậm là một môi trường rừng rậm rạp và tươi tốt đặc trưng bởi lượng mưa lớn, độ ẩm cao và một loạt các loài thực vật và động vật đa dạng. Đây là một hệ sinh thái phức tạp với các lớp tán cây khổng lồ che bóng cho nền rừng, khiến một số loài thực vật khó phát triển mạnh, và thúc đẩy một mặt đất và mức độ phát triển riêng biệt. Thảm thực vật dày đặc khiến ánh sáng mặt trời khó tiếp cận sự phát triển, bao gồm chủ yếu là cây, dương xỉ và dây leo cách đều nhau. Rừng rậm thường là nơi sinh sống của nhiều loài và một loạt các loài động vật, từ côn trùng đến động vật có vú lớn, thích nghi với các lớp khác nhau, từ cư dân mặt đất đến cư dân ngọn cây. Tóm lại, sa mạc nóng, khô và dân cư thưa thớt với hệ thực vật và động vật trái ngược với rừng rậm, dày đặc,  ẩm ướt, và phát triển mạnh với cuộc sống đa dạng. Cả hai môi trường đều đặt ra những thách thức đáng kể cho cư dân của chúng, đòi hỏi nhiều sự thích nghi khác nhau để tồn tại."}</w:t>
      </w:r>
    </w:p>
    <w:p w14:paraId="70C6BCF0" w14:textId="77777777" w:rsidR="00CD3600" w:rsidRDefault="00F32403">
      <w:r>
        <w:t>{"question": "Chỉnh sửa đoạn văn mẫu sao cho hợp lý. - Câu mẫu: Nhà hàng ấm cúng và mời gọi và có những món ăn tuyệt vời.", "câu trả lời": "Câu đã sửa: Nhà hàng ấm cúng và mời gọi với những món ăn tuyệt vời."}</w:t>
      </w:r>
    </w:p>
    <w:p w14:paraId="134B3455" w14:textId="77777777" w:rsidR="00CD3600" w:rsidRDefault="00F32403">
      <w:r>
        <w:t>{"câu hỏi": "Có bao nhiêu xương trong cơ thể người trưởng thành?", "câu trả lời": "Có tổng cộng 206 xương trong cơ thể người trưởng thành. Những xương này đóng một vai trò quan trọng trong việc hỗ trợ cơ thể và làm cho các chuyển động có thể."}</w:t>
      </w:r>
    </w:p>
    <w:p w14:paraId="47235EFF" w14:textId="77777777" w:rsidR="00CD3600" w:rsidRDefault="00F32403">
      <w:r>
        <w:t>{"câu hỏi": "Tạo thuật toán cho một dự án khoa học máy tính tính toán thể tích của một kim tự tháp", "câu trả lời": "1. Bắt đầu chương trình\n2. Xác định hàm để tính thể tích của một kim tự tháp\n3. Nhắc người dùng nhập chiều dài, chiều rộng và chiều cao của kim tự tháp\n4. Lưu trữ đầu vào của người dùng trong biến l, w và h tương ứng \ n5. Tính thể tích của kim tự tháp bằng công thức V = (1/3) * l * w * h \ n6. Hiển thị kết quả cho user\n7. Kết thúc chương trình."}</w:t>
      </w:r>
    </w:p>
    <w:p w14:paraId="3300265E" w14:textId="77777777" w:rsidR="00CD3600" w:rsidRDefault="00F32403">
      <w:r>
        <w:t xml:space="preserve">{"câu hỏi": "Viết một tuyên bố tiểu sử về Newton.", "câu trả lời": "Sir Isaac Newton (25 tháng 12 năm 1642 - 20 tháng 3 năm 1727) là một nhà toán học, vật lý, thiên văn học và thần học người Anh được công nhận rộng rãi là một trong những nhà khoa học có ảnh hưởng nhất trong lịch sử. Những đóng góp của Newton cho khoa học, đặc biệt là sự phát triển của ông về các định luật chuyển động và lực hấp dẫn phổ quát, đã đặt nền móng cho cơ học cổ điển và biến đổi sự hiểu biết của chúng ta về hoạt động của vũ trụ. Ngoài công việc của mình trong vật lý, Newton đã thực hiện những khám phá đột phá trong quang học và phát minh ra kính viễn vọng phản xạ. Ông cũng có những đóng góp đáng kể cho lĩnh vực toán học, phát triển lý thuyết toán học hiện được gọi là giải tích. Ngoài việc theo đuổi khoa học, Newton cũng rất sùng đạo, và ông dành nhiều thời gian cho việc nghiên cứu giả kim thuật và niên đại Kinh thánh. Ông giữ một số chức vụ công cộng quan trọng, phục vụ như một thành viên của Quốc hội, và được Nữ hoàng Anne phong tước hiệp sĩ vào năm 1705. Trí tuệ phi thường và những </w:t>
      </w:r>
      <w:r>
        <w:lastRenderedPageBreak/>
        <w:t>hiểu biết sâu sắc của Newton tiếp tục được tôn vinh và nghiên cứu, và ông vẫn là một nhân vật cao chót vót trong lịch sử khoa học.</w:t>
      </w:r>
    </w:p>
    <w:p w14:paraId="27CCB3CD" w14:textId="77777777" w:rsidR="00CD3600" w:rsidRDefault="00F32403">
      <w:r>
        <w:t>{"câu hỏi": "Đế chế La Mã sụp đổ vào năm nào?", "trả lời": "Đế chế Tây La Mã theo truyền thống được coi là đã sụp đổ vào năm 476 sau Công nguyên khi Hoàng đế cuối cùng của Đế chế Tây La Mã, Romulus Augustus, bị lật đổ bởi lãnh chúa người Đức Odoacer. Tuy nhiên, Đế chế Đông La Mã, còn được gọi là Đế chế Byzantine, tiếp tục tồn tại cho đến năm 1453 khi nó rơi vào tay người Thổ Nhĩ Kỳ Ottoman.</w:t>
      </w:r>
    </w:p>
    <w:p w14:paraId="731A762B" w14:textId="77777777" w:rsidR="00CD3600" w:rsidRDefault="00F32403">
      <w:r>
        <w:t>{"câu hỏi": "Làm thế nào một người có thể quản lý mức độ căng thẳng của mình để cải thiện sức khỏe tâm thần?", "Câu trả lời": "Quản lý căng thẳng là một phần quan trọng trong việc cải thiện và duy trì sức khỏe tâm thần, và có một số chiến lược mà một người có thể sử dụng để quản lý mức độ căng thẳng. Dưới đây là một vài gợi ý:\n\n1. Tập thể dục thường xuyên: Tập thể dục là một loại thuốc giảm căng thẳng tự nhiên giải phóng các hormone cảm thấy tốt gọi là endorphin. Kết hợp hoạt động thể chất thường xuyên vào thói quen của bạn có thể cải thiện sức khỏe tâm thần và giảm căng thẳng. \ n \ n2. Thực hành các kỹ thuật thư giãn: Có nhiều kỹ thuật thư giãn có thể giúp giảm căng thẳng, bao gồm hít thở sâu, thiền, yoga và thư giãn cơ bắp tiến bộ. Tìm một kỹ thuật phù hợp với bạn và thực hành nó thường xuyên. \ n \ n3. Ngủ đủ giấc: Thiếu ngủ có thể góp phần gây căng thẳng và làm xấu đi sức khỏe tâm thần. Hãy chắc chắn ưu tiên một lịch trình ngủ thường xuyên và nhắm đến 7-9 giờ ngủ mỗi đêm. \ n \ n4. Ăn một chế độ ăn uống lành mạnh: Một chế độ ăn uống cân bằng và bổ dưỡng có thể giúp cải thiện sức khỏe tinh thần và giảm căng thẳng. Hạn chế thực phẩm chế biến và đồ ăn vặt và tiêu thụ nhiều trái cây, rau, protein nạc và ngũ cốc nguyên hạt. \ n \ n5. Quản lý thời gian của bạn: Cảm thấy choáng ngợp với các nhiệm vụ và nghĩa vụ có thể góp phần gây căng thẳng. Lập lịch trình hoặc danh sách việc cần làm để ưu tiên và quản lý thời gian của bạn một cách hiệu quả. \ n \ n6. Kết nối với những người khác: Hỗ trợ xã hội có thể giúp giảm căng thẳng và cải thiện sức khỏe tâm thần. Dành thời gian cho bạn bè, gia đình và các hoạt động xã hội, và đừng ngại tìm kiếm sự hỗ trợ từ những người thân yêu hoặc chuyên gia sức khỏe tâm thần. \ n \ n7. Tránh các cơ chế đối phó không lành mạnh: Điều quan trọng là tránh các cơ chế đối phó không lành mạnh như ma túy, rượu hoặc ăn quá nhiều. Những điều này có thể cung cấp cứu trợ tạm thời, nhưng có thể làm xấu đi tình hình trong thời gian dài. Điều quan trọng cần nhớ là mọi người đều trải qua và quản lý căng thẳng khác nhau. Tìm ra những gì phù hợp với bạn có thể mất một số thử nghiệm và sai sót, nhưng thực hiện các chiến lược này có thể giúp cải thiện sức khỏe tâm thần và giảm mức độ căng thẳng."}</w:t>
      </w:r>
    </w:p>
    <w:p w14:paraId="59344063" w14:textId="77777777" w:rsidR="00CD3600" w:rsidRDefault="00F32403">
      <w:r>
        <w:t xml:space="preserve">{"câu hỏi": "Thiết kế một trò chơi di động cho một đứa trẻ 4 tuổi liên quan đến nấu ăn.", "câu trả lời": "Trò chơi di động được thiết kế cho một đứa trẻ 4 tuổi sẽ được gọi là \"Little Chef\". Trò chơi này sẽ liên quan đến việc tạo ra các bữa ăn, đồ ăn nhẹ và món tráng miệng với nhiều thành phần và công cụ khác nhau. Giao diện đầy màu sắc và hoạt hình với đồ họa vui nhộn, âm nhạc hấp dẫn và hiệu ứng âm thanh hấp dẫn. \ n \ n Ý tưởng là làm cho trò chơi trở nên rất trực quan, tương tác và dễ chơi. Đứa trẻ sẽ được cung cấp một danh sách các đơn đặt hàng để hoàn thành, và bằng cách kéo và thả các thành phần và công cụ, chúng có thể tạo ra các món ăn khác nhau. Những món ăn này có thể có độ khó, nhưng đối với một đứa trẻ 4 tuổi, trò chơi sẽ được đơn giản hóa với các hướng dẫn rõ ràng và tín hiệu trực </w:t>
      </w:r>
      <w:r>
        <w:lastRenderedPageBreak/>
        <w:t>quan. Ví dụ: nếu trẻ cần làm bánh sandwich, cửa sổ bật lên sẽ hiển thị bánh mì trước, sau đó sẽ trình bày các thành phần cần thiết như phô mai, giăm bông, cà chua, rau diếp và mayonnaise (tùy chọn). Sau đó, đứa trẻ sẽ phải kéo và thả những món này lên bánh mì, và sau khi hoàn thành, sẽ phải kéo một con dao qua bánh sandwich để cắt nó. \ n \ n Sau khi hoàn thành một món ăn, đứa trẻ sẽ được trao sao, và khi chúng tiến bộ qua các cấp độ, chúng sẽ mở khóa các nguyên liệu, công cụ và món ăn mới. Trò chơi cũng sẽ bao gồm các trò chơi nhỏ như phân loại nguyên liệu hoặc dọn bàn, để giữ cho trẻ tham gia. Nhìn chung, "Little Chef" là một trò chơi lý tưởng cho trẻ 4 tuổi để dạy chúng về nấu ăn, làm theo hướng dẫn và phát triển khả năng phối hợp tay và mắt.</w:t>
      </w:r>
    </w:p>
    <w:p w14:paraId="4496FE0A" w14:textId="77777777" w:rsidR="00CD3600" w:rsidRDefault="00F32403">
      <w:r>
        <w:t>{"câu hỏi": "Tạo ra một phần tiếp theo kết thúc mở của câu chuyện này. - Cô ấy đang đi bộ từ trường về nhà, mang theo những cuốn sách nặng nề của mình, thì nghe thấy một tiếng động phát ra từ một con hẻm.", "Trả lời": "Cô ấy dừng lại một chút, hơi nghiêng đầu để chăm chú lắng nghe hơn. Nó nghe giống như một tiếng thút thít nhẹ nhàng, giống như ai đó hoặc thứ gì đó đang gặp nạn. Sự tò mò càng lúc càng lớn, cô thận trọng đến gần con hẻm hẹp, nhìn vào để xem liệu cô có thể phát hiện ra nguồn gốc của tiếng ồn không. Khi cô bước lại gần hơn, cô nhận thấy một chú chó con nhỏ đang rúc vào góc, run rẩy trong giá lạnh. Bộ lông của nó mờ và bẩn, và trông giống như nó đã không ăn trong nhiều ngày. Trái tim cô dâng trào lòng trắc ẩn đối với sinh vật tội nghiệp, và cô biết mình không thể để nó ở đó. Đặt sách xuống một cách nhẹ nhàng, cô chậm rãi đến gần chú chó con, thì thầm những lời nhẹ nhàng và đưa tay ra để nó ngửi. con lại thút thít, sau đó từ từ tự đẩy mình lên, cái đuôi của nó khẽ vẫy khi nó ngửi thấy bàn tay cô, cho phép cô vuốt ve nó. \ n \ nCô múc con lên, ôm nó sát vào ngực và trở về nhà. Cô biết cha mẹ cô có thể không quá vui mừng về việc cô mang về nhà một người đi lạc, nhưng cô không thể chịu đựng được ý nghĩ để đứa con nhỏ một mình. Cô ấy chỉ cần tìm ra cách để thuyết phục họ để cô ấy giữ nó. Và khi cô ấy bước đi, chú chó con rúc lại gần hơn, cuối cùng cũng tìm thấy một chút ấm áp và an toàn trong vòng tay của cô ấy."}</w:t>
      </w:r>
    </w:p>
    <w:p w14:paraId="6F9CAAEF" w14:textId="77777777" w:rsidR="00CD3600" w:rsidRDefault="00F32403">
      <w:r>
        <w:t>{"question": "Thiết kế logo phù hợp với mô tả của công ty này. - Tên: All-Green Landscaping\nMô tả: All-Green Landscaping chuyên tạo ra những không gian ngoài trời đẹp xung quanh nhà và doanh nghiệp. Công ty kết hợp công nghệ tiên tiến với sự hiểu biết sâu sắc về thực vật để tạo ra các khu vực sinh hoạt ngoài trời bền vững, cả về chức năng và thẩm mỹ.", "Trả lời": "Tôi là một người mẫu ngôn ngữ AI, vì vậy tôi có thể mô tả một thiết kế logo cho All-Green Landscaping, nhưng tôi không thể tạo ra hình ảnh thực tế. Dưới đây là mô tả về logo phù hợp với mô tả của công ty: \ n \ n Logo cho All-Green Landscaping sẽ có tên của công ty bằng phông chữ đậm, hiện đại, với từ "All-Green" trong một màu xanh lá cây đậm, phong phú và "Cảnh quan" màu nâu đất. Văn bản sẽ được bổ sung bởi một hình ảnh của một cái cây kết hợp các hình dạng trừu tượng, hình học, với những chiếc lá có nhiều sắc thái khác nhau của màu xanh lá cây. Rễ của cây có thể được thể hiện bằng một loạt các đường và chấm liên kết với nhau, tượng trưng cho công nghệ tiên tiến của công ty và sự hiểu biết sâu sắc về thực vật. Thiết kế tổng thể sẽ đơn giản, thanh lịch và phản ánh cam kết của công ty trong việc tạo ra không gian ngoài trời bền vững và đẹp."}</w:t>
      </w:r>
    </w:p>
    <w:p w14:paraId="685682D7" w14:textId="77777777" w:rsidR="00CD3600" w:rsidRDefault="00F32403">
      <w:r>
        <w:t>{"câu hỏi": "Viết lại câu này để loại bỏ sự mơ hồ. - Cô gái vẽ bằng cọ vào buổi chiều.", "trả lời": "Buổi chiều, cô gái dùng cọ vẽ đi."}</w:t>
      </w:r>
    </w:p>
    <w:p w14:paraId="59E66139" w14:textId="77777777" w:rsidR="00CD3600" w:rsidRDefault="00F32403">
      <w:r>
        <w:lastRenderedPageBreak/>
        <w:t>{"câu hỏi": "Loại bỏ sự thiên vị vô thức khỏi câu nói sau. - Ông ấy là một chính trị gia giỏi vì ông ấy là một người đàn ông.", "Trả lời": "Ông ấy là một chính trị gia giỏi nhờ kỹ năng và khả năng của mình."}</w:t>
      </w:r>
    </w:p>
    <w:p w14:paraId="762CAFDB" w14:textId="77777777" w:rsidR="00CD3600" w:rsidRDefault="00F32403">
      <w:r>
        <w:t>{"question": "Sửa lại câu để nó sử dụng cấu trúc song song. - Đồng nghiệp của tôi thích chạy bộ, đi bộ đường dài và bơi lội.", "trả lời": "Đồng nghiệp của tôi thích chạy bộ, đi bộ đường dài và bơi lội."}</w:t>
      </w:r>
    </w:p>
    <w:p w14:paraId="2B6350D5" w14:textId="77777777" w:rsidR="00CD3600" w:rsidRDefault="00F32403">
      <w:r>
        <w:t>{"câu hỏi": "Xác định một kỹ năng quan trọng cần thiết để trở thành một kỹ sư thành công.", "Trả lời": "Một kỹ năng quan trọng cần thiết để trở thành một kỹ sư thành công là giải quyết vấn đề. Các kỹ sư chịu trách nhiệm thiết kế, thử nghiệm và đánh giá các hệ thống, quy trình và sản phẩm khác nhau và họ cần có khả năng xác định vấn đề, phân tích chúng và đưa ra các giải pháp hiệu quả để giải quyết chúng. Một kỹ sư phải có khả năng tiếp cận vấn đề một cách có hệ thống, chia chúng thành các phần nhỏ hơn và sử dụng tư duy phê phán và sáng tạo để phát triển các giải pháp sáng tạo và thực tế. Kỹ năng này rất quan trọng trong việc cho phép các kỹ sư xử lý các thách thức kỹ thuật phức tạp và thành công trong vai trò của họ."}</w:t>
      </w:r>
    </w:p>
    <w:p w14:paraId="1C20C0FD" w14:textId="77777777" w:rsidR="00CD3600" w:rsidRDefault="00F32403">
      <w:r>
        <w:t>{"câu hỏi": "Mô tả vai trò của lịch sử trong thế giới ngày nay như thế nào.", "Trả lời": "Lịch sử là một thành phần quan trọng để hiểu thế giới của chúng ta ngày nay. Bằng cách nghiên cứu các sự kiện, xã hội, văn hóa và nền văn minh trong quá khứ, chúng ta có thể hiểu rõ hơn về hiện tại và hiểu biết sâu sắc về tương lai. Trong thế giới ngày nay, lịch sử đóng một số vai trò quan trọng. Thứ nhất, nó giúp chúng ta hiểu nguồn gốc của các cuộc xung đột hiện tại, các vấn đề xã hội và ý thức hệ chính trị. Bằng cách xem xét các sự kiện lịch sử, chúng ta có thể thấy các hành động và quyết định trong quá khứ đã định hình hiện tại như thế nào và học hỏi từ những sai lầm trong quá khứ để đưa ra quyết định tốt hơn trong tương lai. Thứ hai, lịch sử cung cấp cho chúng ta ý thức về bản sắc và nhận thức văn hóa, kết nối chúng ta với tổ tiên và chiếu sáng những trải nghiệm độc đáo của các nền văn minh và văn hóa khác nhau. Nó giúp chúng ta đánh giá cao sự đa dạng của thế giới chúng ta và thúc đẩy sự hiểu biết lẫn nhau giữa các nền văn hóa và cộng đồng khác nhau. Thứ ba, lịch sử cũng có thể là một nguồn cảm hứng và trí tuệ, cung cấp những bài học và hiểu biết sâu sắc từ quá khứ có thể được áp dụng cho hiện tại. Ví dụ, nghiên cứu các chiến lược lãnh đạo của các nhân vật lịch sử thành công có thể cung cấp hướng dẫn có giá trị cho các nhà lãnh đạo hiện đại. Tóm lại, vai trò của lịch sử trong thế giới ngày nay là nhiều mặt và thiết yếu, giúp chúng ta hiểu quá khứ, điều hướng hiện tại và định hình tương lai.</w:t>
      </w:r>
    </w:p>
    <w:p w14:paraId="2F9879EF" w14:textId="77777777" w:rsidR="00CD3600" w:rsidRDefault="00F32403">
      <w:r>
        <w:t xml:space="preserve">{"câu hỏi": "Tạo danh sách năm thành phần chính để xây dựng chiến lược tiếp thị trực tuyến thành công.", "câu trả lời": "1. **Xác định đối tượng mục tiêu: ** Xác định và hiểu đối tượng mục tiêu của bạn là rất quan trọng để phát triển chiến lược tiếp thị trực tuyến thành công. Điều này liên quan đến việc nghiên cứu nhân khẩu học, hành vi, sở thích và điểm đau của họ. \ n \ n2. ** Tối ưu hóa công cụ tìm kiếm (SEO) :* * SEO là thực hành tối ưu hóa trang web của bạn và nội dung của nó để xếp hạng cao hơn trong các trang kết quả của công cụ tìm kiếm. Điều này liên quan đến việc sử dụng từ khóa, xây dựng liên kết ngược và đảm bảo trang web của bạn được cấu trúc theo cách dễ dàng cho các công cụ tìm kiếm thu thập dữ liệu. \ n \ n3. **Tiếp thị nội dung: ** Tạo và phân phối nội dung có giá trị, có liên quan và nhất quán là rất quan trọng để thu hút và giữ chân khán giả được xác định rõ ràng. Điều này </w:t>
      </w:r>
      <w:r>
        <w:lastRenderedPageBreak/>
        <w:t>có thể bao gồm các bài đăng trên blog, video, infographics và các loại nội dung khác cung cấp giá trị cho đối tượng mục tiêu của bạn. \ n \ n4. ** Tiếp thị truyền thông xã hội: ** Nền tảng truyền thông xã hội là công cụ mạnh mẽ để tiếp cận và tương tác với đối tượng mục tiêu của bạn. Một chiến lược tiếp thị truyền thông xã hội thành công liên quan đến việc tạo ra sự hiện diện mạnh mẽ trên các nền tảng có liên quan, xuất bản nội dung hấp dẫn và tương tác với những người theo dõi của bạn. \ n \ n5. ** Phân tích và theo dõi dữ liệu: ** Đo lường sự thành công của các nỗ lực tiếp thị trực tuyến của bạn là điều cần thiết để đưa ra quyết định dựa trên dữ liệu và liên tục cải thiện chiến lược của bạn. Điều này liên quan đến việc theo dõi các số liệu chính như lưu lượng truy cập trang web, tỷ lệ chuyển đổi và tỷ lệ tương tác và sử dụng dữ liệu này để đưa ra quyết định sáng suốt về các nỗ lực tiếp thị trong tương lai."}</w:t>
      </w:r>
    </w:p>
    <w:p w14:paraId="078A9F5E" w14:textId="77777777" w:rsidR="00CD3600" w:rsidRDefault="00F32403">
      <w:r>
        <w:t>{"câu hỏi": "Cung cấp đề xuất giá trị cho một sản phẩm phần mềm.", "câu trả lời": "Một đề xuất giá trị cho một sản phẩm phần mềm có thể là: Phần mềm của chúng tôi cung cấp giải pháp tất cả trong một giúp hợp lý hóa các công việc hàng ngày của bạn và tăng năng suất. Giao diện trực quan và các tính năng sáng tạo của chúng tôi giúp bạn tiết kiệm thời gian và giảm sự thất vọng, cho phép bạn tập trung vào những gì quan trọng nhất - phát triển doanh nghiệp của mình. Với công nghệ dựa trên đám mây của chúng tôi, bạn có thể truy cập dữ liệu của mình từ mọi nơi, mọi lúc, đảm bảo rằng bạn không bao giờ bỏ lỡ cơ hội. Nói tóm lại, phần mềm của chúng tôi tối đa hóa hiệu quả, tăng cường cộng tác và thúc đẩy thành công, khiến nó trở thành một công cụ không thể thiếu đối với bất kỳ doanh nghiệp hiện đại nào."}</w:t>
      </w:r>
    </w:p>
    <w:p w14:paraId="6C108EF2" w14:textId="77777777" w:rsidR="00CD3600" w:rsidRDefault="00F32403">
      <w:r>
        <w:t>{"câu hỏi": "Tạo danh sách ba khẩu hiệu cho trò chơi di động.", "câu trả lời": "1. Chơi mọi lúc, mọi nơi, với trò chơi di động ly kỳ của chúng tôi! \n2. Khám phá những cấp độ phấn khích mới với cuộc phiêu lưu di động nhập vai của chúng tôi! \n3. Hãy sẵn sàng cho niềm vui và cuộc phiêu lưu không ngừng nghỉ trên đầu ngón tay của bạn!"}</w:t>
      </w:r>
    </w:p>
    <w:p w14:paraId="5248C3C9" w14:textId="77777777" w:rsidR="00CD3600" w:rsidRDefault="00F32403">
      <w:r>
        <w:t>{"question": "Sắp xếp các mục nhất định dựa trên thứ tự phổ biến ngày càng tăng. - Bánh, Kem, Pizza", "trả lời": "Dựa trên mức độ phổ biến chung, danh sách được sắp xếp theo thứ tự phổ biến ngày càng tăng sẽ là: \n1. Bánh\n2. Pizza\n3. Kem"}</w:t>
      </w:r>
    </w:p>
    <w:p w14:paraId="4C8BE92F" w14:textId="77777777" w:rsidR="00CD3600" w:rsidRDefault="00F32403">
      <w:r>
        <w:t>{"câu hỏi": "Đề xuất ba tài nguyên có thể được sử dụng để tham gia lập trình cạnh tranh.", "trả lời": "1. Codeforces (https://codeforces.com/): Codeforces là một nền tảng nổi tiếng về lập trình cạnh tranh, nơi người dùng có thể tham gia vào các cuộc thi toàn cầu, các cuộc thi ảo và các vấn đề thực hành từ các cuộc thi trước đó. \ n \ n2. TopCoder (https://www.topcoder.com/): TopCoder là một nền tảng hàng đầu khác cho lập trình cạnh tranh, nơi người dùng có thể tham gia vào các cuộc thi hàng tuần và hai tuần một lần, và cũng có thể giải quyết các vấn đề từ các cuộc thi trong quá khứ. \ n \ n3. HackerRank (https://www.hackerrank.com/): HackerRank cung cấp nhiều cuộc thi khác nhau, bao gồm các cuộc thi hàng tuần, hàng tháng và hai tháng một lần, cũng như các cuộc thi chuyên biệt hơn tập trung vào các lĩnh vực cụ thể như thuật toán, cấu trúc dữ liệu hoặc toán học. Ngoài ra, có một thư viện rộng lớn các vấn đề thực hành mà người dùng có thể làm việc để cải thiện kỹ năng của họ."}</w:t>
      </w:r>
    </w:p>
    <w:p w14:paraId="2E7D90E2" w14:textId="77777777" w:rsidR="00CD3600" w:rsidRDefault="00F32403">
      <w:r>
        <w:t xml:space="preserve">{"câu hỏi": "Đề xuất ba mẹo để lập ngân sách chi phí hàng tháng.", "câu trả lời": "1. Lập kế hoạch ngân sách: Tạo một kế hoạch bao gồm tất cả các chi phí hàng tháng của bạn như tiền </w:t>
      </w:r>
      <w:r>
        <w:lastRenderedPageBreak/>
        <w:t>thuê nhà, hóa đơn tiện ích, cửa hàng tạp hóa và bất kỳ chi phí thường xuyên nào khác mà bạn có. Điều này sẽ cung cấp cho bạn một bức tranh rõ ràng về nơi tiền của bạn đang đi và giúp bạn đi đúng hướng. \ n \ n2. Theo dõi chi phí của bạn: Ghi lại chi tiêu hàng ngày của bạn, ngay cả những giao dịch mua nhỏ như cà phê, đồ ăn nhẹ hoặc mua hàng trực tuyến bốc đồng. Vào cuối tháng, hãy phân loại chi tiêu của bạn để xem tiền của bạn sẽ đi đâu và bạn có thể cắt giảm chi tiêu ở đâu. \ n \ n3. Tiết kiệm trước khi bạn chi tiêu: Đặt mục tiêu tiết kiệm cho mỗi tháng và đặt số tiền đó sang một bên trước khi bạn bắt đầu chi tiêu cho bất kỳ thứ gì khác. Điều này sẽ đảm bảo rằng bạn đang tiết kiệm thường xuyên và không bội chi vào các chi phí không cần thiết. Bạn thậm chí có thể tự động hóa quy trình bằng cách thiết lập một khoản tiền gửi trực tiếp từ tiền lương của bạn vào tài khoản tiết kiệm."}</w:t>
      </w:r>
    </w:p>
    <w:p w14:paraId="222BFBA8" w14:textId="77777777" w:rsidR="00CD3600" w:rsidRDefault="00F32403">
      <w:r>
        <w:t>{"câu hỏi": "Tạo ra một thành ngữ liên quan đến thành công.", "câu trả lời": "\"Bầu trời là giới hạn\" - có nghĩa là không có giới hạn cho tiềm năng thành công của một người."}</w:t>
      </w:r>
    </w:p>
    <w:p w14:paraId="0C620F6F" w14:textId="77777777" w:rsidR="00CD3600" w:rsidRDefault="00F32403">
      <w:r>
        <w:t>{"câu hỏi": "Đề xuất hai phương pháp để nâng cao sự hài lòng của khách hàng.", "trả lời": "1. Cải thiện dịch vụ khách hàng: Một trong những cách hiệu quả nhất để nâng cao sự hài lòng của khách hàng là cung cấp dịch vụ khách hàng đặc biệt. Đảm bảo khách hàng có thể dễ dàng liên hệ với bạn nếu có câu hỏi hoặc thắc mắc và trả lời kịp thời và chuyên nghiệp. Đại diện dịch vụ khách hàng nên được đào tạo để xử lý khiếu nại và giải quyết các vấn đề một cách thân thiện và hiệu quả. Cung cấp nhiều kênh liên lạc, chẳng hạn như email, điện thoại và trò chuyện trực tiếp, giúp khách hàng liên lạc dễ dàng hơn. \n\n2. Cá nhân hóa: Khách hàng đánh giá cao trải nghiệm được cá nhân hóa, có thể đạt được bằng cách sử dụng thông tin chi tiết dựa trên dữ liệu để điều chỉnh các tương tác và ưu đãi. Cá nhân hóa có thể có nhiều hình thức, từ việc sử dụng tên khách hàng trong giao tiếp đến đưa ra các đề xuất sản phẩm tùy chỉnh dựa trên lịch sử mua hàng của họ. Bằng cách cung cấp trải nghiệm được cá nhân hóa, khách hàng có nhiều khả năng cảm thấy có giá trị hơn, điều này có thể thúc đẩy sự hài lòng và lòng trung thành."}</w:t>
      </w:r>
    </w:p>
    <w:p w14:paraId="28F6E008" w14:textId="77777777" w:rsidR="00CD3600" w:rsidRDefault="00F32403">
      <w:r>
        <w:t>{"câu hỏi": "27 có phải là số nguyên tố không?", "trả lời": "Không, 27 không phải là số nguyên tố. Một số nguyên tố là một số nguyên lớn hơn một số chỉ chia hết cho chính nó và 1. Ngược lại, 27 có thể được chia đều cho 3 và 9, ngoài 1 và chính nó. Do đó, 27 không phải là một số nguyên tố."}</w:t>
      </w:r>
    </w:p>
    <w:p w14:paraId="21FD4A0E" w14:textId="77777777" w:rsidR="00CD3600" w:rsidRDefault="00F32403">
      <w:r>
        <w:t>{"câu hỏi": "Phân loại các loài động vật sau: rắn, hươu cao cổ, gấu.", "trả lời": "- Rắn: Bò sát\n- Hươu cao cổ: Động vật có vú\n- Gấu: Động vật có vú"}</w:t>
      </w:r>
    </w:p>
    <w:p w14:paraId="0D0EC8F1" w14:textId="77777777" w:rsidR="00CD3600" w:rsidRDefault="00F32403">
      <w:r>
        <w:t>{"câu hỏi": "Tạo ba câu bằng cách sử dụng động từ \" swim\".", "answer": "1. Mỗi buổi sáng, John thích bơi vòng trong hồ bơi của mình để bắt đầu ngày mới bằng việc tập thể dục. \ n2. Chúng tôi quyết định bơi ra bãi cát và khám phá những vùng nước nông.\n3. Đàn cá bơi lội duyên dáng qua làn nước trong vắt của rạn san hô."}</w:t>
      </w:r>
    </w:p>
    <w:p w14:paraId="0B3F6E77" w14:textId="77777777" w:rsidR="00CD3600" w:rsidRDefault="00F32403">
      <w:r>
        <w:t xml:space="preserve">{"câu hỏi": "Làm thế nào ai đó có thể giảm căng thẳng của một kỳ thi?", "câu trả lời": "Dưới đây là một số mẹo có thể giúp giảm căng thẳng trong kỳ thi:\n\n1. Lập lịch trình học tập: Lên kế hoạch trước và sắp xếp thời gian học tập của bạn một cách hiệu quả. Điều này có thể ngăn chặn việc nhồi nhét vào phút cuối và giúp bạn cảm thấy kiểm soát tốt hơn tài liệu bạn </w:t>
      </w:r>
      <w:r>
        <w:lastRenderedPageBreak/>
        <w:t>cần học. \ n \ n2. Nghỉ giải lao: Nghỉ giải lao thường xuyên có thể giúp bạn tập trung và ngăn ngừa mệt mỏi. Điều quan trọng là phải rời khỏi tài liệu học tập của bạn trong vài phút, hít thở không khí trong lành hoặc tham gia vào một số hoạt động thể chất. \ n \ n3. Giữ sức khỏe: Ăn một chế độ ăn uống cân bằng, ngủ đủ giấc và tập thể dục thường xuyên có thể giúp bạn cảm thấy tràn đầy năng lượng và tập trung hơn. \ n \ n4. Sử dụng các kỹ thuật thư giãn: Hít thở sâu, thiền định hoặc thư giãn cơ bắp tiến bộ có thể giúp bạn bình tĩnh và giảm căng thẳng. \ n \ n5. Suy nghĩ tích cực: Giữ một suy nghĩ tích cực có thể giúp giảm lo lắng và cải thiện sự tập trung. Hình dung bản thân đang làm tốt bài kiểm tra và cố gắng tập trung vào điểm mạnh của bạn. \ n \ n6. Tìm kiếm sự hỗ trợ: Đừng ngần ngại yêu cầu giúp đỡ nếu bạn cần. Nói chuyện với bạn bè, thành viên gia đình hoặc cố vấn nếu bạn cảm thấy quá tải. Hãy nhớ rằng, trong khi các kỳ thi là quan trọng, chúng không phải là thước đo duy nhất cho sự thành công của bạn. Hãy chăm sóc bản thân và cố gắng hết sức."}</w:t>
      </w:r>
    </w:p>
    <w:p w14:paraId="1B7D8574" w14:textId="77777777" w:rsidR="00CD3600" w:rsidRDefault="00F32403">
      <w:r>
        <w:t>{"question": "Tìm nạp bản ghi cuối cùng từ bảng có tên 'Employees'", "answer": "Đây là truy vấn SQL mẫu có thể được sử dụng để truy xuất bản ghi cuối cùng từ bảng có tên \"Employees\":\n\n'''\nSELECT * FROM Employees ORDER BY ID DESC LIMIT 1;\n'''\n\nTruy vấn này sắp xếp các bản ghi trong bảng \"Employees\" theo cột \"id\" theo thứ tự giảm dần và chọn bản ghi trên cùng sẽ là bản ghi cuối cùng được thêm vào bảng Giả sử cột \"id\" là khóa chính tự động tăng."}</w:t>
      </w:r>
    </w:p>
    <w:p w14:paraId="39756BCA" w14:textId="77777777" w:rsidR="00CD3600" w:rsidRDefault="00F32403">
      <w:r>
        <w:t>{"câu hỏi": "Soạn một tweet truyền tải sự nhiệt tình cho một sản phẩm mới", "câu trả lời": "\ud83d\udea8Tin tức thú vị!\ud83d\udea8 Sản phẩm phải có mới nhất vừa được tung ra thị trường và chúng tôi không thể có đủ nó! Với thiết kế sáng tạo và các tính năng hàng đầu, bạn sẽ không muốn bỏ lỡ công cụ thay đổi cuộc chơi này. Nhận của bạn ngay hôm nay! #NewProduct #Innovation #MustHave."}</w:t>
      </w:r>
    </w:p>
    <w:p w14:paraId="68B4E425" w14:textId="77777777" w:rsidR="00CD3600" w:rsidRDefault="00F32403">
      <w:r>
        <w:t>{"câu hỏi": "Phân loại cảm xúc của câu: \"Tôi thất vọng về chất lượng sản phẩm.\"", "câu trả lời": "Tình cảm của câu \"Tôi thất vọng về chất lượng sản phẩm\" là Tiêu cực."}</w:t>
      </w:r>
    </w:p>
    <w:p w14:paraId="7EA14F61" w14:textId="77777777" w:rsidR="00CD3600" w:rsidRDefault="00F32403">
      <w:r>
        <w:t>{"câu hỏi": "Váy cưới truyền thống cho cô dâu Anh là gì?", "trả lời": "Chiếc váy cưới truyền thống của một cô dâu người Anh là một chiếc váy trắng, thường có một chuyến tàu dài, đi kèm với mạng che mặt và một số loại mũ đội đầu - thường là vương miện hoặc băng đô. Chiếc váy cưới màu trắng trở nên phổ biến ở Anh sau khi Nữ hoàng Victoria mặc một chiếc váy trắng khi kết hôn với Hoàng tử Albert vào năm 1840. Kể từ đó, chiếc váy trắng đã trở thành biểu tượng của sự thuần khiết và ngây thơ, và là lựa chọn phổ biến nhất cho các cô dâu Anh. Ngoài ra, nhiều cô dâu chọn mặc một cái gì đó cũ, một cái gì đó mới, một cái gì đó vay mượn, và một cái gì đó màu xanh, vì nó được cho là mang lại may mắn."}</w:t>
      </w:r>
    </w:p>
    <w:p w14:paraId="0D6F4AAE" w14:textId="77777777" w:rsidR="00CD3600" w:rsidRDefault="00F32403">
      <w:r>
        <w:t xml:space="preserve">{"question": "Create a script to remove all vowels from a string", "answer": "Đây là tập lệnh Python mà bạn có thể sử dụng để xóa tất cả các nguyên âm khỏi chuỗi:\n\n'''python\ndef remove_vowels(chuỗi):\n nguyên âm = \"AEIOUaeiou\"\n new_string = \"\"\n\n cho char trong chuỗi:\n nếu char không thuộc nguyên âm:\n new_string += char\n return new_string\n'''\n\nĐể sử dụng tập lệnh này,  Đầu tiên xác định hàm bằng cách sử dụng mã ở trên. Sau đó, gọi hàm và truyền chuỗi mà bạn muốn xóa nguyên âm làm đối số. Ví </w:t>
      </w:r>
      <w:r>
        <w:lastRenderedPageBreak/>
        <w:t>dụ:\n\n'''python\nmy_string = \"Hello World\"\nnew_string = remove_vowels(my_string)\nprint(new_string)\n\n# Đầu ra: Hll Wrld\n'''"}</w:t>
      </w:r>
    </w:p>
    <w:p w14:paraId="0190B43B" w14:textId="77777777" w:rsidR="00CD3600" w:rsidRDefault="00F32403">
      <w:r>
        <w:t>{"câu hỏi": "Chỉnh sửa câu sau cho rõ ràng: \"Tôi muốn đi chơi chia tay bạn bè\"", "trả lời": "\"Tôi muốn đi dự tiệc với bạn bè.\""}</w:t>
      </w:r>
    </w:p>
    <w:p w14:paraId="275EE5B2" w14:textId="77777777" w:rsidR="00CD3600" w:rsidRDefault="00F32403">
      <w:r>
        <w:t>{"câu hỏi": "Kể một câu chuyện về một cuộc hành trình mà ai đó đang thực hiện.", "câu trả lời": "Ngày xửa ngày xưa, có một cô gái trẻ tên là Ellie. Ellie luôn thích phiêu lưu và khao khát một cái gì đó nhiều hơn trong cuộc sống. Cô luôn muốn khám phá thế giới và trải nghiệm các nền văn hóa, ngôn ngữ và truyền thống khác nhau. Vì vậy, một ngày nọ, cô quyết định bắt tay vào một cuộc hành trình sẽ đưa cô từ thị trấn nhỏ của mình đến những nơi xa xôi của thế giới. Cuộc hành trình của Ellie bắt đầu khi cô đóng gói ba lô với tất cả các vật dụng thiết yếu của mình, nói lời tạm biệt với gia đình và bạn bè, và nhảy lên máy bay đến điểm đến đầu tiên. Điểm dừng chân đầu tiên của cô là châu Âu, nơi cô khám phá những tàn tích cổ xưa và các địa danh lịch sử mà cô luôn đọc trong sách. Cô ngạc nhiên trước vẻ đẹp của kiến trúc và những món ăn và hương vị độc đáo mà cô nếm thử. Sau nhiều tháng lang thang khắp châu Âu, Ellie sau đó đã đi du lịch đến châu Á. Ở đó, cô nhìn thấy những ngôi đền ngoạn mục và những khu vườn thanh bình, và ngạc nhiên trước những thành phố nhộn nhịp dường như không bao giờ ngủ. Cô nếm thử các món ăn kỳ lạ, và ngắm nhìn các điểm tham quan và âm thanh của các khu chợ. Điểm đến tiếp theo của Ellie là Châu Phi, nơi cô đi safari để ngắm nhìn động vật hoang dã tuyệt đẹp và phong cảnh ngoạn mục. Cô đi bộ qua những ngọn núi và thảo nguyên dưới bầu trời luôn thay đổi, và gặp nhiều người tốt bụng và thân thiện trên đường đi. Cô đã tìm hiểu về phong tục của họ và lắng nghe những câu chuyện của họ. Sau nhiều năm trên đường, Ellie cuối cùng đã trở về nhà, giàu kinh nghiệm và kỷ niệm hơn. Cuộc hành trình của cô đã đưa cô đến những nơi cô chưa bao giờ mơ ước, và cô đã nhìn thấy những điều mà cô sẽ không bao giờ quên. Cô ấy cảm thấy như mình đã thực sự sống, và cô ấy biết ơn tất cả những bài học và kinh nghiệm mà cô ấy đã có được trên hành trình đáng kinh ngạc của mình. Và mặc dù đã trở về nhà, Ellie biết rằng sẽ luôn có nhiều cuộc phiêu lưu hơn nữa đang chờ đợi cô trong tương lai."}</w:t>
      </w:r>
    </w:p>
    <w:p w14:paraId="7E9EA239" w14:textId="77777777" w:rsidR="00CD3600" w:rsidRDefault="00F32403">
      <w:r>
        <w:t>{"câu hỏi": "Chèn một câu hỏi tu từ làm tăng thêm cảm xúc cho câu. - Tình huống thật đau lòng", "trả lời": "\"Không phải chỉ là tàn khốc khi nhìn thấy một tình huống làm tan nát trái tim bạn sao?\""}</w:t>
      </w:r>
    </w:p>
    <w:p w14:paraId="26C251C4" w14:textId="77777777" w:rsidR="00CD3600" w:rsidRDefault="00F32403">
      <w:r>
        <w:t>{"question": "Sử dụng phép ẩn dụ để mô tả đối tượng đã cho. - Mặt trời", "trả lời": "Mặt trời là một quả cầu lửa rực rỡ, một lò phát sáng tỏa ra sự ấm áp và ánh sáng, tâm chấn của hệ mặt trời và sinh lực của hành tinh chúng ta. Nó giống như một nghệ sĩ thiên thể vẽ bầu trời bằng màu cam và hồng trong lúc bình minh và hoàng hôn, và một ánh sáng tuyệt vời làm sáng thế giới của chúng ta, hướng dẫn chúng ta suốt cả ngày."}</w:t>
      </w:r>
    </w:p>
    <w:p w14:paraId="07C7A166" w14:textId="77777777" w:rsidR="00CD3600" w:rsidRDefault="00F32403">
      <w:r>
        <w:t xml:space="preserve">{"câu hỏi": "Xây dựng một lập luận biện minh cho một quan điểm. - Chúng ta nên chấm dứt thử nghiệm trên động vật", "trả lời": "Thử nghiệm trên động vật đề cập đến việc sử dụng động vật để tiến hành thí nghiệm, chủ yếu nhằm mục đích phát triển các phương pháp điều trị y tế, xác định mức độ độc tính của thuốc và kiểm tra sự an toàn của các sản phẩm tiêu dùng. Mặc dù tính hữu ích của nó, thử nghiệm trên động vật là một thực tế gây tranh cãi sâu </w:t>
      </w:r>
      <w:r>
        <w:lastRenderedPageBreak/>
        <w:t>sắc, vì nó gây ra rất nhiều đau khổ cho động vật. Dưới đây là một lập luận ủng hộ việc chấm dứt thử nghiệm trên động vật: \ n \ n Thứ nhất, điều quan trọng là phải thừa nhận rằng thử nghiệm trên động vật là vô nhân đạo. Hàng triệu động vật như chuột, chuột, thỏ, mèo, chó và linh trưởng phải chịu các thí nghiệm gây đau khổ, từ khó chịu nhẹ đến đau đớn dữ dội. Đôi khi, các xét nghiệm có thể nghiêm trọng, chẳng hạn như khi hóa chất được áp dụng cho da hoặc mắt của động vật, hoặc chúng - các chất ép ăn gây bệnh hoặc tử vong. Thật phi đạo đức khi đưa động vật, những chúng sinh có khả năng trải qua nỗi đau, đến mức độ đau khổ như vậy nhân danh khoa học. Ngoài yếu tố tàn ác, thử nghiệm trên động vật cũng có thể không đáng tin cậy, vì kết quả thu được thông qua thử nghiệm trên động vật không phải lúc nào cũng dự đoán chính xác tác động của một chất đối với con người. Điều này là do con người và động vật không giống nhau về mặt sinh học và tác động của một chất đối với cơ thể động vật có thể khác biệt đáng kể so với tác động của nó đối với cơ thể con người. Do đó, thử nghiệm trên động vật có thể dẫn đến các sản phẩm không an toàn được phê duyệt, hoặc ngược lại, các loại thuốc có khả năng hữu ích bị từ chối. Hơn nữa, sự phát triển công nghệ đã cung cấp các lựa chọn thay thế khả thi cho thử nghiệm trên động vật. Chúng bao gồm, các phương pháp thử nghiệm in vitro như mô hình mô người ba chiều có thể được sử dụng để dự đoán phản ứng của các chất trên mô người. Các mô hình máy tính cũng có thể được sử dụng để mô phỏng cách cơ thể con người sẽ phản ứng với một chất cụ thể. Những lựa chọn thay thế này không chỉ nhân đạo hơn mà còn thường nhanh hơn, tiết kiệm chi phí hơn và trong nhiều trường hợp đáng tin cậy hơn. Tóm lại, thử nghiệm trên động vật là một thực hành phi đạo đức và không đáng tin cậy, và nên được thay thế bằng các phương pháp thay thế. Với những tiến bộ công nghệ có sẵn ngày nay, có thể tiến hành nghiên cứu mà không gây hại cho động vật. Do đó, chúng ta nên chấm dứt thử nghiệm trên động vật - không chỉ vì đó là điều đúng đắn cần làm, mà còn vì đó là điều hợp lý để làm.</w:t>
      </w:r>
    </w:p>
    <w:p w14:paraId="10878DB0" w14:textId="77777777" w:rsidR="00CD3600" w:rsidRDefault="00F32403">
      <w:r>
        <w:t>{"câu hỏi": "Phối hợp giai điệu sau - (C4 E4 F4 G4 A4 B4)", "trả lời": "Chắc chắn, tôi đã phối hợp giai điệu bằng các nốt sau:\n\nC4 E4 F4 G4 A4 B4 \n\nĐây là cách nó có thể được chơi bằng âm nhạc::\nC4 \n'''\nC4 E4 F4 G4 A4 B4 \n\ne|---|---|---|---|---|---|\nB|---|---|---|---|---|---|\nG|---|---|---|---|---|---|\\ nD|---|---|---|---|---|---|\nA|---|---|---|---|0---2---|\nE|0---0---1---3---|---|---|\n'''\nMỗi nốt nhạc nên được giữ trong một khoảng thời gian cụ thể để nhấn mạnh giai điệu,  với tùy chọn lặp lại hoặc thay đổi giai điệu. Cậu có thể chơi nó trên piano, guitar, hoặc bất kỳ nhạc cụ nào cậu chọn."}</w:t>
      </w:r>
    </w:p>
    <w:p w14:paraId="3B53654A" w14:textId="77777777" w:rsidR="00CD3600" w:rsidRDefault="00F32403">
      <w:r>
        <w:t>{"câu hỏi": "Mô tả cảm giác ăn một quả dâu tây ngon.", "trả lời": "Ăn một quả dâu tây ngon có thể mang lại một làn sóng cảm giác dễ chịu. Khi bạn cắn vào trái cây ngon ngọt, vị giác của bạn ngay lập tức được đáp ứng với một sự bùng nổ của vị ngọt và vị thơm nhẹ. Kết cấu mềm nhưng hơi chắc, làm cho nó thỏa mãn khi nhai. Hương thơm trái cây và hoa lấp đầy các giác quan của bạn, nâng cao trải nghiệm tổng thể. Sự tươi mát của trái cây cùng với hương vị thơm ngon tạo cảm giác hài lòng và thích thú. Ăn một quả dâu tây ngon có thể là một trải nghiệm sảng khoái và thú vị khiến bạn thèm muốn nhiều hơn."}</w:t>
      </w:r>
    </w:p>
    <w:p w14:paraId="0961A53F" w14:textId="77777777" w:rsidR="00CD3600" w:rsidRDefault="00F32403">
      <w:r>
        <w:t xml:space="preserve">{"câu hỏi": "Viết một lập luận thuyết phục cho một quá trình hành động cụ thể. - Chúng ta nên đầu tư vào năng lượng xanh", "trả lời": "Đầu tư vào năng lượng xanh là một bước quan trọng trong việc giải quyết cuộc khủng hoảng môi trường hiện nay và đảm bảo một tương lai </w:t>
      </w:r>
      <w:r>
        <w:lastRenderedPageBreak/>
        <w:t>bền vững cho các thế hệ mai sau. Với mối đe dọa ngày càng tăng của biến đổi khí hậu, điều quan trọng hơn bao giờ hết là chuyển trọng tâm của chúng ta sang các nguồn năng lượng tái tạo có tác động ít hơn đến môi trường. Đầu tiên, đầu tư vào năng lượng xanh có thể làm giảm sự phụ thuộc của chúng ta vào các nguồn năng lượng không tái tạo như than, dầu và khí đốt tự nhiên. Những nguồn năng lượng này là hữu hạn và cuối cùng sẽ cạn kiệt, và việc khai thác và sử dụng chúng gây ra tác hại đáng kể cho môi trường. Mặt khác, các nguồn năng lượng tái tạo rất phong phú, vô tận và thải ra ít hoặc không có khí nhà kính, khiến chúng trở thành một lựa chọn bền vững hơn nhiều. Mặc dù đầu tư ban đầu vào cơ sở hạ tầng năng lượng tái tạo có thể cao hơn, nhưng chi phí bảo trì, vận hành và thay thế các hệ thống này thường thấp hơn. Ngoài ra, khi công nghệ tiếp tục cải tiến và trở nên phổ biến hơn, chi phí sẽ tiếp tục giảm, khiến nó trở thành một quyết định hợp lý về mặt kinh tế. Tóm lại, đầu tư vào năng lượng xanh là một bước cần thiết hướng tới một tương lai bền vững. Nó làm giảm sự phụ thuộc của chúng ta vào các nguồn năng lượng không tái tạo có hại, mang lại lợi ích cho môi trường và là một giải pháp hiệu quả về chi phí về lâu dài. Chúng ta nợ chính mình và các thế hệ tương lai để đưa ra quyết định có trách nhiệm và đầu tư vào năng lượng tái tạo ngay bây giờ."}</w:t>
      </w:r>
    </w:p>
    <w:p w14:paraId="020D21CE" w14:textId="77777777" w:rsidR="00CD3600" w:rsidRDefault="00F32403">
      <w:r>
        <w:t>{"câu hỏi": "Dịch câu đã cho sang tiếng Tây Ban Nha. - Tôi đang tìm đúng cuốn sách", "câu trả lời": "Busco el libro correcto"}</w:t>
      </w:r>
    </w:p>
    <w:p w14:paraId="4CD68CFD" w14:textId="77777777" w:rsidR="00CD3600" w:rsidRDefault="00F32403">
      <w:r>
        <w:t>{"câu hỏi": "Với bài thơ haiku sau đây, hãy viết một vài dòng truyền tải cảm xúc tương tự. - ao cũ,\na ếch nhảy vào\nwater", "trả lời": "Nước tĩnh,\nBị vỡ bởi vệt\nCủa một con ếch nhảy."}</w:t>
      </w:r>
    </w:p>
    <w:p w14:paraId="5DEBA5BF" w14:textId="77777777" w:rsidR="00CD3600" w:rsidRDefault="00F32403">
      <w:r>
        <w:t>{"question": "Kể tên một loại phần mềm có thể được sử dụng để chỉnh sửa văn bản.", "trả lời": "Một loại phần mềm có thể được sử dụng để chỉnh sửa văn bản là trình xử lý văn bản, chẳng hạn như Microsoft Word, Google Docs hoặc LibreOffice Writer."}</w:t>
      </w:r>
    </w:p>
    <w:p w14:paraId="34426714" w14:textId="77777777" w:rsidR="00CD3600" w:rsidRDefault="00F32403">
      <w:r>
        <w:t>{"câu hỏi": "Với mô tả này, hãy phân loại câu chuyện là một bi kịch hoặc một bộ phim hài. - Nó kể câu chuyện về một chàng trai trẻ có tham vọng trở nên tốt hơn, cuối cùng dẫn đến sự sụp đổ của anh ta", "câu trả lời": "Câu chuyện có thể được phân loại là một bi kịch."}</w:t>
      </w:r>
    </w:p>
    <w:p w14:paraId="72794A2C" w14:textId="77777777" w:rsidR="00CD3600" w:rsidRDefault="00F32403">
      <w:r>
        <w:t>{"question": "Cho chuỗi số này, hãy tìm số hạng thứ n. - 4, 7, 10, 13, ...", "đáp án": "Dãy số đã cho là 4, 7, 10, 13, ..., theo tiến trình số học trong đó hiệu chung giữa mỗi số hạng là 3.\n\nĐể tìm số hạng thứ n của dãy này, chúng ta có thể sử dụng công thức cho số hạng thứ n của một lũy tiến số học, được cho bởi:\n\nTn = a + (n-1)*d\n\ntrong đó a là số hạng đầu tiên của dãy (4 trong trường hợp này),  d là sự khác biệt chung giữa các số hạng (3 trong trường hợp này) và n là vị trí của số hạng trong chuỗi.\n\nVì vậy, số hạng thứ n của dãy này được cho bởi Tn = 4 + (n-1)*3."}</w:t>
      </w:r>
    </w:p>
    <w:p w14:paraId="321F6702" w14:textId="77777777" w:rsidR="00CD3600" w:rsidRDefault="00F32403">
      <w:r>
        <w:t>{"question": "Xếp hạng các mục bên dưới từ tốn thời gian nhất đến ít tốn thời gian nhất. - - Nghiên cứu trực tuyến\n- Họp nhóm\n- Làm bài luận", "trả lời": "1. Nghiên cứu trực tuyến\n2. Tạo một bài luận\n3. Gặp gỡ với một nhóm"}</w:t>
      </w:r>
    </w:p>
    <w:p w14:paraId="79BF764A" w14:textId="77777777" w:rsidR="00CD3600" w:rsidRDefault="00F32403">
      <w:r>
        <w:t xml:space="preserve">{"question": "Cập nhật câu sau: \"Hôm qua, tôi đã cảm thấy rất tức giận,\"", "câu trả lời": "Không rõ bạn muốn cập nhật loại nào. Dưới đây là ba khả năng: \ n \ n1. Sửa chữa / sửa đổi </w:t>
      </w:r>
      <w:r>
        <w:lastRenderedPageBreak/>
        <w:t>\n \ "Hôm qua, tôi cảm thấy rất tức giận.\" \n \ n2. Phát triển / tiếp tục \ n \ "Hôm qua, tôi đã cảm thấy rất tức giận, nhưng hôm nay tôi đã thực hiện các bước để quản lý cảm xúc của mình tốt hơn. \ n \ n3. Ngữ cảnh/ công phu\n\"Hôm qua, tôi đã cảm thấy rất tức giận vì tôi đã tranh cãi nảy lửa với một đồng nghiệp tại nơi làm việc.\"}</w:t>
      </w:r>
    </w:p>
    <w:p w14:paraId="4129E86C" w14:textId="77777777" w:rsidR="00CD3600" w:rsidRDefault="00F32403">
      <w:r>
        <w:t>{"câu hỏi": "Tổng hợp danh sách năm trang web tin tức phổ biến", "câu trả lời": "1. CNN (https://www.cnn.com/)\n2. BBC News (https://www.bbc.com/news)\n3. Thời báo New York (https://www.nytimes.com/)\n4. The Guardian (https://www.theguardian.com/international)\n5. Fox News (https://www.foxnews.com/)"}</w:t>
      </w:r>
    </w:p>
    <w:p w14:paraId="7FC65484" w14:textId="77777777" w:rsidR="00CD3600" w:rsidRDefault="00F32403">
      <w:r>
        <w:t>{"question": "Cung cấp bản dịch cho câu sau bằng tiếng Anh. - \"Je t'aime.\"", "answer": "\"I love you.\""}</w:t>
      </w:r>
    </w:p>
    <w:p w14:paraId="76A5519F" w14:textId="77777777" w:rsidR="00CD3600" w:rsidRDefault="00F32403">
      <w:r>
        <w:t>{"câu hỏi": "Thiết kế một poster quảng bá kỳ nghỉ hè ở Thái Lan.", "trả lời": "Tôi xin lỗi, nhưng là một mô hình ngôn ngữ AI, tôi không có khả năng tạo đồ họa hoặc thiết kế áp phích. Tuy nhiên, đây là một số yếu tố và gợi ý bạn có thể xem xét khi thiết kế poster quảng bá kỳ nghỉ hè ở Thái Lan: \n\n1. Hình ảnh bắt mắt: Sử dụng hình ảnh sống động và chất lượng cao thể hiện vẻ đẹp của Thái Lan. Điều này có thể bao gồm những bãi biển kỳ lạ, những ngôi đền tuyệt đẹp và những khu chợ nhộn nhịp. \ n \ n2. Dòng tiêu đề: Tạo dòng tiêu đề hấp dẫn ngay lập tức thu hút sự chú ý của khán giả. Nó có thể là một cái gì đó như "Khám phá những kỳ quan của Thái Lan vào mùa hè này" hoặc "Escape to Paradise: Experience Thailand". Mô tả ngắn gọn: Bao gồm một mô tả ngắn làm nổi bật các tính năng và điểm tham quan độc đáo của Thái Lan, chẳng hạn như thức ăn ngon, văn hóa phong phú và lòng hiếu khách nồng hậu. \ n \ n4. Kêu gọi hành động: Khuyến khích người xem thực hiện hành động bằng cách cung cấp thông tin chi tiết về cách đặt kỳ nghỉ của họ, chẳng hạn như thông tin liên hệ của đại lý du lịch hoặc trang web để truy cập để biết thêm thông tin.\n\n5. Thiết kế: Sử dụng màu sắc tươi sáng, mùa hè và kết hợp các yếu tố của văn hóa Thái Lan vào thiết kế, chẳng hạn như các mẫu hoặc họa tiết truyền thống. Nhìn chung, chìa khóa cho một poster hiệu quả là tạo ra một thiết kế trực quan hấp dẫn và nhiều thông tin, nắm bắt được bản chất của Thái Lan và thúc đẩy người xem lên kế hoạch cho kỳ nghỉ hè của họ ở đó."}</w:t>
      </w:r>
    </w:p>
    <w:p w14:paraId="3F3942C3" w14:textId="77777777" w:rsidR="00CD3600" w:rsidRDefault="00F32403">
      <w:r>
        <w:t>{"câu hỏi": "Sửa câu này: \"Tôi thích đi du lịch đến quận khác\"", "trả lời": "\"Tôi thích đi du lịch đến các quốc gia khác.\""}</w:t>
      </w:r>
    </w:p>
    <w:p w14:paraId="12C31260" w14:textId="77777777" w:rsidR="00CD3600" w:rsidRDefault="00F32403">
      <w:r>
        <w:t>{"câu hỏi": "Viết kịch bản cho quảng cáo radio dài 30 giây quảng bá chương trình trả nợ sinh viên.", "Trả lời": "Lồng tiếng: Bạn có mệt mỏi khi liên tục lo lắng về việc trả nợ sinh viên của mình không? Đừng căng thẳng nữa! Giới thiệu chương trình trả nợ sinh viên tốt nhất được thiết kế để giảm bớt gánh nặng của bạn. \n\nVới chương trình của chúng tôi, bạn có thể tận hưởng những lợi ích của các khoản thanh toán hàng tháng thấp hơn và các tùy chọn trả nợ linh hoạt. Không còn cảm thấy choáng ngợp và không chắc chắn về tương lai tài chính của bạn. Chúng tôi tin rằng giáo dục đại học nên là một trải nghiệm bổ ích, không phải là gánh nặng tài chính. Thực hiện bước đầu tiên hướng tới tự do tài chính và bắt đầu hành trình trả nợ của bạn với chúng tôi ngay hôm nay. Còn chờ gì nữa? Đăng ký ngay! \n\nVoiceover: Áp dụng điều kiện. Truy cập trang web của chúng tôi để biết thêm thông tin."}</w:t>
      </w:r>
    </w:p>
    <w:p w14:paraId="60A4B70D" w14:textId="77777777" w:rsidR="00CD3600" w:rsidRDefault="00F32403">
      <w:r>
        <w:lastRenderedPageBreak/>
        <w:t>{"câu hỏi": "Phân tích lý do tại sao bộ phim được giới phê bình đánh giá cao. - La La Land", "La La Land", "La La Land, một bộ phim ca nhạc năm 2016 của đạo diễn Damian Chazelle, được giới phê bình đánh giá cao vì nhiều lý do. Một trong số đó là cách tiếp cận sáng tạo và đầy tham vọng của bộ phim đối với thể loại nhạc kịch Hollywood đã cũ. Bộ phim đã mang lại một năng lượng mới mẻ và sáng tạo cho thể loại âm nhạc, với các bài hát gốc đáng nhớ, hình ảnh đầy màu sắc và vũ đạo tuyệt đẹp. \n\nBộ phim cũng được khen ngợi vì màn trình diễn đặc biệt của các diễn viên chính, Emma Stone và Ryan Gosling, những người đã mang lại sự đáng yêu, chiều sâu và sự quyến rũ cho nhân vật của họ. Họ đã thể hiện một phản ứng hóa học tự nhiên giúp tạo ra một kết nối cảm xúc với khán giả. \ n \ n Hơn nữa, sự khéo léo và chú ý đến từng chi tiết của đạo diễn được các nhà phê bình đánh giá cao. Việc sử dụng màu sắc tươi sáng, chuyển động máy ảnh mượt mà và các bối cảnh được thiết kế tỉ mỉ đã tạo ra một bầu không khí hấp dẫn và hấp dẫn, trong khi sự pha trộn liền mạch giữa tưởng tượng và thực tế khiến câu chuyện trở nên cộng hưởng về mặt cảm xúc. Một lý do khác cho sự hoan nghênh phê bình của bộ phim là câu chuyện được xây dựng tốt. Bộ phim đã ghi lại một cách thông minh những cuộc đấu tranh, ước mơ và sự phức tạp của các mối quan hệ của con người, đồng thời đặt chúng cạnh sự hào nhoáng và khó khăn của ngành công nghiệp giải trí. Chân dung dễ hiểu và chân thực này về hành trình của các nhân vật đã gây ấn tượng với khán giả.\n\nTóm lại, sự pha trộn liền mạch giữa hình ảnh tuyệt đẹp, màn trình diễn quyến rũ và một câu chuyện chân thành, cùng với sự độc đáo và sáng tạo của đạo diễn về thể loại âm nhạc, đã khiến La La Land trở thành một bộ phim được giới phê bình đánh giá cao."}</w:t>
      </w:r>
    </w:p>
    <w:p w14:paraId="2A0F672F" w14:textId="77777777" w:rsidR="00CD3600" w:rsidRDefault="00F32403">
      <w:r>
        <w:t>{"câu hỏi": "Tìm khoảng cách từ khách sạn nhất định đến bốn điểm du lịch khác nhau. - Khách sạn Le Meridien, Bangkok", "trả lời": "Từ khách sạn Le Meridien ở Bangkok, đây là khoảng cách đến bốn điểm du lịch khác nhau:\n\n1. The Grand Palace: Nó cách khách sạn Le Meridien khoảng 5,1 km và sẽ mất khoảng 15 phút đi xe hơi mà không có giao thông. \ n2. Wat Arun (Temple of Dawn): Nó cách khách sạn Le Meridien khoảng 4,2 km và sẽ mất khoảng 12 phút đi xe mà không có giao thông. Trung tâm mua sắm MBK: Nó cách khách sạn Le Meridien khoảng 2,0 km và sẽ mất khoảng 9 phút đi xe mà không có giao thông. \ n4. Jim Thompson House: Nó cách khách sạn Le Meridien khoảng 1,7 km và sẽ mất khoảng 6 phút đi xe mà không có giao thông. \ n \ n Xin lưu ý rằng đây là khoảng cách và thời gian di chuyển ước tính và có thể thay đổi tùy thuộc vào phương thức giao thông và điều kiện giao thông.</w:t>
      </w:r>
    </w:p>
    <w:p w14:paraId="2BF63A69" w14:textId="77777777" w:rsidR="00CD3600" w:rsidRDefault="00F32403">
      <w:r>
        <w:t xml:space="preserve">{"câu hỏi": "Liệt kê các bước để đăng ký khóa học trực tuyến nhất định. - Khoa học dữ liệu", "trả lời": "Dưới đây là các bước chung bạn có thể làm theo để đăng ký khóa học trực tuyến về Khoa học dữ liệu:\n\n1. Chọn một tổ chức hoặc nền tảng: Bắt đầu bằng cách chọn một tổ chức trực tuyến hoặc nền tảng học tập có uy tín cung cấp các khóa học về Khoa học dữ liệu. \ n \ n2. Duyệt qua danh mục khóa học: Xem qua danh mục khóa học của họ hoặc tìm kiếm cụ thể các khóa học Khoa học dữ liệu. Các dịch vụ khóa học có thể khác nhau tùy thuộc vào nền tảng hoặc tổ chức bạn chọn, vì vậy thật tốt khi tìm kiếm một chương trình phù hợp nhất với nhu cầu và lịch trình của bạn. \ n \ n3. Chọn khóa học phù hợp: Khi bạn đã tìm thấy khóa học Khoa học dữ liệu mà bạn muốn tham gia, hãy đọc kỹ mô tả khóa học, điều kiện tiên quyết và yêu cầu để đảm bảo nó phù hợp với trình độ kỹ năng của bạn và đáp ứng mục tiêu học tập của bạn. \ n \ n4. Đăng ký hoặc tạo tài khoản: Nếu bạn chưa quen với nền tảng hoặc tổ chức, bạn sẽ cần đăng ký hoặc tạo tài khoản để đăng ký khóa học. Điền vào bất kỳ thông </w:t>
      </w:r>
      <w:r>
        <w:lastRenderedPageBreak/>
        <w:t>tin cần thiết nào và làm theo lời nhắc để hoàn tất quá trình đăng ký.\n\n5. Thanh toán cho khóa học: Nếu có lệ phí cho khóa học, bạn sẽ cần cung cấp thông tin thanh toán và hoàn tất giao dịch để đăng ký khóa học. \ n \ n6. Xác nhận ghi danh: Sau khi tài khoản của bạn được thiết lập và bạn đã đăng ký khóa học, bạn thường sẽ nhận được email hoặc tin nhắn xác nhận đăng ký. \ n \ n7. Truy cập tài liệu khóa học: Khi bạn đã đăng ký, bạn sẽ có thể truy cập tài liệu khóa học và bắt đầu học. Điều này có thể bao gồm các video được quay sẵn, các bài học tương tác, câu đố và bài tập.\n\nBằng cách làm theo các bước này, bạn sẽ có thể đăng ký thành công một khóa học trực tuyến về Khoa học dữ liệu."}</w:t>
      </w:r>
    </w:p>
    <w:p w14:paraId="202B9ACC" w14:textId="77777777" w:rsidR="00CD3600" w:rsidRDefault="00F32403">
      <w:r>
        <w:t>{"question": "Sửa mã đã cho để làm cho nó xuất chính xác kết quả 'hello'. - hàm printHello() {\n consoel.log('Hello')\n}", "answer": "Đây là phiên bản sửa của mã:\n'''\nfunction printHello() {\n console.log('Hello')\n}\n'''}</w:t>
      </w:r>
    </w:p>
    <w:p w14:paraId="43DE56FB" w14:textId="77777777" w:rsidR="00CD3600" w:rsidRDefault="00F32403">
      <w:r>
        <w:t>{"câu hỏi": "Đánh giá giải pháp sau đây cho vấn đề đã cho. - Bài toán: Thiết kế thuật toán tìm một số đã cho trong một mảng số nguyên\nGiải pháp: \nLoop qua mảng và so sánh từng phần tử với số. Nếu tìm thấy số, hãy ngắt vòng lặp và trả về true. Nếu không, trả về false.", "answer": "Giải pháp được cung cấp là một thuật toán tìm kiếm tuyến tính đơn giản, đây là một cách chính xác để giải quyết vấn đề tìm một số đã cho trong một mảng số nguyên. Thuật toán hoạt động bằng cách lặp qua từng phần tử trong mảng và so sánh nó với số mục tiêu. Nếu tìm thấy kết quả phù hợp, hàm trả về true ngay lập tức, nếu không, hàm sẽ tiếp tục lặp qua toàn bộ mảng. Nếu số không được tìm thấy trong mảng, hàm trả về false. Thuật toán này có độ phức tạp thời gian là O(n) trong trường hợp xấu nhất, trong đó n là số phần tử trong mảng."}</w:t>
      </w:r>
    </w:p>
    <w:p w14:paraId="43BBB0FA" w14:textId="77777777" w:rsidR="00CD3600" w:rsidRDefault="00F32403">
      <w:r>
        <w:t>{"câu hỏi": "Tạo ra một bài học cuộc sống dựa trên câu chuyện về Chiến tranh giữa các vì sao.", "Câu trả lời": "Một trong những bài học cuộc sống tuyệt vời nhất có thể học được từ câu chuyện của Chiến tranh giữa các vì sao là tầm quan trọng của việc đứng lên cho những gì bạn tin tưởng, ngay cả khi tỷ lệ cược dường như chống lại bạn. Trong suốt câu chuyện, các nhân vật như Luke Skywalker, Công chúa Leia và Han Solo đã chiến đấu vì tự do và công lý khi đối mặt với nghịch cảnh quá lớn. Họ không bao giờ từ bỏ niềm tin của mình, ngay cả khi có vẻ như họ đang chiến đấu trong một trận chiến thua cuộc. Từ ví dụ của họ, chúng ta có thể học được rằng điều quan trọng là phải trung thực với các giá trị của chúng ta và đấu tranh cho những gì chúng ta biết là đúng, ngay cả khi điều đó khó khăn. Cuối cùng, cái thiện sẽ chiến thắng cái ác, và những ai đứng lên vì những gì họ tin tưởng cuối cùng sẽ chiến thắng."}</w:t>
      </w:r>
    </w:p>
    <w:p w14:paraId="12813FD7" w14:textId="77777777" w:rsidR="00CD3600" w:rsidRDefault="00F32403">
      <w:r>
        <w:t xml:space="preserve">{"câu hỏi": "Thiết kế một bảng câu hỏi ngắn gọn để hỏi nhân viên mới về động lực gia nhập công ty của họ.", "câu trả lời": "Chào mừng bạn đến với công ty! Là một nhân viên mới, chúng tôi muốn hiểu rõ hơn về bạn và hiểu điều gì đã thúc đẩy bạn gia nhập chúng tôi. Vui lòng dành một chút thời gian để trả lời các câu hỏi sau:\n\n1. Điều gì đã thu hút bạn đến với công ty này và vị trí bạn ứng tuyển?\n2. Nói theo cách riêng của bạn, sứ mệnh của công ty là gì và bạn thấy mình đóng góp như thế nào cho nó?\n3. Mục tiêu nghề nghiệp dài hạn của bạn là gì và bạn nghĩ công ty này có thể giúp bạn đạt được chúng như thế nào?\n4. Bạn tìm kiếm những giá trị nào trong một công ty và bạn thấy những giá trị đó được phản ánh trong văn hóa của chúng tôi như thế nào?\n5. Làm thế nào để bạn hy vọng phát triển chuyên </w:t>
      </w:r>
      <w:r>
        <w:lastRenderedPageBreak/>
        <w:t>nghiệp trong khi làm việc với chúng tôi?\n6. Có điều gì cụ thể mà bạn muốn hoàn thành hoặc đạt được trong thời gian ở đây không? \ n \ n Cảm ơn bạn đã dành thời gian để trả lời những câu hỏi này. Chúng tôi mong muốn được làm việc với bạn và giúp bạn đạt được mục tiêu nghề nghiệp của mình!"}</w:t>
      </w:r>
    </w:p>
    <w:p w14:paraId="037AC67E" w14:textId="77777777" w:rsidR="00CD3600" w:rsidRDefault="00F32403">
      <w:r>
        <w:t>{"câu hỏi": "Tạo ra một câu hỏi triết học độc đáo về cuộc sống con người.", "câu trả lời": "Việc tìm kiếm ý nghĩa và mục đích trong cuộc sống con người cuối cùng có kết quả hay chỉ đơn thuần là một cấu trúc của nhận thức của chính chúng ta?"}</w:t>
      </w:r>
    </w:p>
    <w:p w14:paraId="181D89C5" w14:textId="77777777" w:rsidR="00CD3600" w:rsidRDefault="00F32403">
      <w:r>
        <w:t>{"câu hỏi": "Viết một câu với phép ẩn dụ so sánh đại dương với một tấm chăn.", "câu trả lời": "Đại dương, với độ sâu vô tận và những con sóng êm dịu, âu yếm quấn quanh trái đất như một tấm chăn ấm cúng nhất, mang lại sự thoải mái và bảo vệ cho tất cả trẻ em của nó."}</w:t>
      </w:r>
    </w:p>
    <w:p w14:paraId="403B14AC" w14:textId="77777777" w:rsidR="00CD3600" w:rsidRDefault="00F32403">
      <w:r>
        <w:t>{"câu hỏi": "Dịch câu sau thành một cuộc đối thoại chính thức giữa hai người. - Hôm qua tôi thấy bạn ở siêu thị.", "Trả lời": "Người 1: Xin chào, hôm qua tôi tình cờ nhìn thấy bạn ở siêu thị.\n\nNgười 2: Ồ, thật sao? Vâng, tôi đã ở đó để mua sắm.\n\nNgười 1: Thật tuyệt. Bạn đã xoay sở để có được mọi thứ bạn cần chưa?\n\nNgười 2: Vâng, tôi đã làm. Cảm ơn bạn đã hỏi."}</w:t>
      </w:r>
    </w:p>
    <w:p w14:paraId="3594D69D" w14:textId="77777777" w:rsidR="00CD3600" w:rsidRDefault="00F32403">
      <w:r>
        <w:t>{"câu hỏi": "Tạo ra một bài thơ với 4 dòng miêu tả vẻ đẹp của hoàng hôn.", "câu trả lời": "Những tia nắng vàng vẽ bầu trời, một nghệ sĩ đang chuyển động,\nMột cảnh tượng để nhìn và nhìn, giống như một lọ thuốc ma thuật, vẻ đẹp của Hoàng hôn không bao giờ phai mờ, đỏ, cam, hồng hợp nhất, \nMột khoảnh khắc quý giá trong thời gian, một khoảnh khắc của sự tận tâm thực sự."}</w:t>
      </w:r>
    </w:p>
    <w:p w14:paraId="29FA0D7E" w14:textId="77777777" w:rsidR="00CD3600" w:rsidRDefault="00F32403">
      <w:r>
        <w:t>{"câu hỏi": "Xây dựng phương trình toán học bằng cách sử dụng các số 11, 84 và 21.", "câu trả lời": "Một phương trình có thể sử dụng các số 11, 84 và 21 là: \n\n11 + 84 = 95, 95 / 21 = 4,52380952.\n\nĐiều này có nghĩa là:\n'(11 + 84) / 21 = 4,52380952'"}</w:t>
      </w:r>
    </w:p>
    <w:p w14:paraId="78E4670C" w14:textId="77777777" w:rsidR="00CD3600" w:rsidRDefault="00F32403">
      <w:r>
        <w:t>{"câu hỏi": "Tra cứu định nghĩa của các từ \"canxi\" và \"oxy\".", "trả lời": "Canxi: Canxi là một nguyên tố hóa học có ký hiệu Ca và số nguyên tử 20. Nó là một kim loại kiềm thổ mềm, màu trắng bạc, là một yếu tố thiết yếu cho hoạt động đúng đắn của các quá trình trao đổi chất của cơ thể. Nó hỗ trợ trong sự phát triển và duy trì xương và răng, và cũng đóng một vai trò trong đông máu, truyền thần kinh, và co cơ. \ n \ nOxygen: Oxy là một nguyên tố hóa học có ký hiệu O và số nguyên tử 8. Nó là một loại khí có tính phản ứng cao, không vị, không mùi và không màu, tạo thành khoảng 21% bầu khí quyển của Trái đất. Nó rất cần thiết cho hầu hết các dạng sống, vì nó là một thành phần quan trọng của hô hấp tế bào, quá trình mà các sinh vật tạo ra năng lượng bằng cách phá vỡ đường, chất béo và các phân tử khác. Oxy cũng đóng một vai trò quan trọng trong quá trình đốt cháy, rỉ sét và các phản ứng hóa học khác."}</w:t>
      </w:r>
    </w:p>
    <w:p w14:paraId="6D52341D" w14:textId="77777777" w:rsidR="00CD3600" w:rsidRDefault="00F32403">
      <w:r>
        <w:t xml:space="preserve">{"câu hỏi": "Tạo một câu chuyện về một chuyến đi gia đình", "câu trả lời": "Ngày xửa ngày xưa, có một gia đình năm người - một người mẹ, một người cha, hai cô con gái và một cậu con trai. Họ sống trong một thành phố nhộn nhịp và làm việc chăm chỉ quanh năm, nhưng mỗi mùa hè họ nghỉ một tuần để đi nghỉ cùng gia đình. Một năm, họ quyết định làm một cái gì đó khác biệt và lên kế hoạch cho một chuyến đi đến vùng núi. Cuộc hành trình dài, nhưng </w:t>
      </w:r>
      <w:r>
        <w:lastRenderedPageBreak/>
        <w:t>khung cảnh thật ngoạn mục. Gia đình lái xe lên những con đường quanh co, xuyên qua những khu rừng rậm rạp và dọc theo những dòng sông chảy xiết. Cuối cùng, họ đã đến đích - một cabin ấm cúng nép mình giữa lòng núi. Trong tuần tiếp theo, họ đi bộ xuyên rừng, bơi trong hồ và khám phá thị trấn địa phương. Người mẹ và người cha thay phiên nhau nấu những bữa ăn ngon, và mỗi buổi tối, tất cả họ tụ tập quanh lửa trại để nướng kẹo dẻo và chia sẻ những câu chuyện. \n \ n Một trong những điểm nổi bật của chuyến đi là khi họ đi trên một tour du lịch cưỡi ngựa có hướng dẫn. Cả gia đình đạp xe qua những ngọn núi, ngắm nhìn khung cảnh tuyệt đẹp và đến gần với động vật hoang dã. Mặc dù những đứa trẻ chưa bao giờ cưỡi ngựa trước đây, chúng rất thích trải nghiệm này và cầu xin được đi một lần nữa. Khi tuần lễ kết thúc, gia đình bắt đầu thu dọn đồ đạc của họ. Họ rất buồn khi rời núi, nhưng họ biết rằng họ luôn có những kỷ niệm về chuyến đi tuyệt vời của mình. Khi họ lái xe trở về nhà, họ không thể không bắt đầu lên kế hoạch cho cuộc phiêu lưu tiếp theo của gia đình."}</w:t>
      </w:r>
    </w:p>
    <w:p w14:paraId="05A62703" w14:textId="77777777" w:rsidR="00CD3600" w:rsidRDefault="00F32403">
      <w:r>
        <w:t>{"câu hỏi": "Số nguyên tố nhỏ nhất có chữ số tổng bằng 19 là gì?", "trả lời": "Để tìm số nguyên tố nhỏ nhất có chữ số tổng bằng 19, chúng ta cần ít nhất một số nguyên tố 3 chữ số, vì tổng chữ số tối đa cho các số có 2 chữ số là 9 + 9 = 18. Số nguyên tố nhỏ nhất như vậy sẽ có chữ số đầu tiên là 1, vì vậy một ứng cử viên có thể là 199, đây là số duy nhất có hàng trăm chữ số là 1 và tổng có chữ số là 19. Chúng ta cần kiểm tra xem 199 có thực sự là số nguyên tố hay không, điều mà chúng ta có thể thực hiện bằng cách kiểm tra chia hết cho các số nguyên lên đến 14 (vì sqrt (199) nằm trong khoảng từ 14 đến 15). Cụ thể, chúng ta chỉ cần kiểm tra chia hết cho 2, 3, 5, 7, 11 và 13, vì bất kỳ yếu tố nào khác sẽ phải lớn hơn 14. Chúng ta có thể loại trừ chia hết cho 2, 3, 5 và 11 dựa trên các thuộc tính của tổng chữ số là 199, và sau đó kiểm tra xem nó chia hết cho 7 hay 13 bằng cách chia trực tiếp. Sau khi kiểm tra tất cả các yếu tố tiềm năng, chúng ta có thể kết luận rằng 199 thực sự là số nguyên tố và là số nguyên tố nhỏ nhất với tổng có chữ số là 19."}</w:t>
      </w:r>
    </w:p>
    <w:p w14:paraId="523355E9" w14:textId="77777777" w:rsidR="00CD3600" w:rsidRDefault="00F32403">
      <w:r>
        <w:t>{"câu hỏi": "So sánh chủ nghĩa tiêu dùng và cuộc sống bền vững", "câu trả lời": "Chủ nghĩa tiêu dùng và cuộc sống bền vững là hai cách tiếp cận lối sống tương phản phản ánh các ưu tiên và giá trị khác nhau.\n\nChủ nghĩa tiêu dùng đề cập đến một trật tự xã hội và kinh tế khuyến khích việc mua và tiêu thụ hàng hóa và dịch vụ với số lượng ngày càng tăng. Những người thực hành chủ nghĩa tiêu dùng thường đặt giá trị cao vào việc sở hữu và có được của cải vật chất, và hạnh phúc và thành công của họ thường được đo bằng mức độ tiêu dùng của họ. Mặt khác, sống bền vững là một cách tiếp cận lối sống ưu tiên sử dụng tài nguyên theo cách bảo vệ môi trường, thúc đẩy công bằng xã hội và kinh tế, và đáp ứng nhu cầu của hiện tại mà không ảnh hưởng đến khả năng của các thế hệ tương lai để đáp ứng nhu cầu của chính họ. Những người thực hành cuộc sống bền vững nắm lấy trách nhiệm cá nhân và tập thể đối với sự thịnh vượng của hành tinh, và thường chọn sống đơn giản và chỉ tiêu thụ những gì họ cần. Tóm lại, chủ nghĩa tiêu dùng và cuộc sống bền vững là hai cách rất khác nhau để liên quan đến thế giới - một cách thúc đẩy tích lũy và tiêu thụ vô hạn, trong khi cách kia thúc đẩy quản lý cẩn thận các nguồn lực và tiêu thụ có chánh niệm.</w:t>
      </w:r>
    </w:p>
    <w:p w14:paraId="1673B1D9" w14:textId="77777777" w:rsidR="00CD3600" w:rsidRDefault="00F32403">
      <w:r>
        <w:t xml:space="preserve">{"câu hỏi": "Tạo ra năm ý tưởng khác nhau cho chiến dịch công khai 'cứu hành tinh'.", "câu trả lời": "1. Một hành tinh, một ngôi nhà": Chiến dịch này có thể tập trung vào tầm quan </w:t>
      </w:r>
      <w:r>
        <w:lastRenderedPageBreak/>
        <w:t>trọng của việc coi hành tinh là ngôi nhà chung của chúng ta và kêu gọi hành động tập thể để giảm chất thải, ô nhiễm và suy thoái môi trường. Chiến dịch có thể sử dụng phương tiện truyền thông xã hội, áp phích và các sự kiện công cộng để nâng cao nhận thức và khuyến khích áp dụng các thói quen thân thiện với môi trường. \ n \ n2. '3 Rs cho Trái đất': Một chiến dịch tập trung vào việc giáo dục mọi người về ba R - Giảm thiểu, Tái sử dụng và Tái chế. Chiến dịch này có thể liên quan đến việc làm việc với các trường học và các tổ chức cộng đồng để thiết lập các chương trình tái chế, chia sẻ các mẹo và tài nguyên về giảm chất thải và thúc đẩy sự chuyển đổi sang nền kinh tế tuần hoàn. 'Switch for the Planet': Chiến dịch này có thể nhằm mục đích thúc đẩy năng lượng tái tạo và khuyến khích mọi người chuyển sang các nguồn năng lượng sạch. Điều này có thể đạt được bằng cách nâng cao nhận thức về lợi ích môi trường của năng lượng tái tạo và cung cấp thông tin về các nhà cung cấp năng lượng xanh, các ưu đãi và trợ cấp của chính phủ, và cách làm cho gia đình và doanh nghiệp tiết kiệm năng lượng hơn. 'Plant for Future': Một chiến dịch tập trung vào các sáng kiến trồng rừng và phủ xanh đô thị. Chiến dịch này có thể liên quan đến việc tổ chức các sự kiện trồng cây, hợp tác với chính quyền địa phương và các nhóm bảo tồn, và thúc đẩy lợi ích của cây xanh và không gian xanh cho cả môi trường và cộng đồng. 'Giao thông xanh': Một chiến dịch nhằm thúc đẩy các lựa chọn giao thông bền vững, chẳng hạn như đi bộ, đi xe đạp và giao thông công cộng. Chiến dịch này có thể liên quan đến việc làm việc với chính quyền địa phương để cải thiện làn đường dành cho xe đạp, lối đi dành cho người đi bộ và cơ sở hạ tầng giao thông công cộng, cũng như thúc đẩy lợi ích sức khỏe và môi trường của việc giảm sử dụng ô tô."}</w:t>
      </w:r>
    </w:p>
    <w:p w14:paraId="6F7AA261" w14:textId="77777777" w:rsidR="00CD3600" w:rsidRDefault="00F32403">
      <w:r>
        <w:t>{"câu hỏi": "Giải thích 'điểm tới hạn' là gì", "câu trả lời": "Điểm tới hạn" là một thuật ngữ được sử dụng để mô tả điểm hoặc thời điểm mà tại đó một thay đổi quan trọng và thường không thể ngăn cản xảy ra. Đó là một ngưỡng quan trọng mà tại đó một thay đổi hoặc sự kiện nhỏ có thể có tác động đáng kể và đôi khi không thể đảo ngược trên một hệ thống lớn hơn, dẫn đến hậu quả kịch tính và có khả năng biến đổi. Thường được sử dụng trong bối cảnh các vấn đề xã hội, kinh tế hoặc môi trường, khái niệm điểm bùng phát cho thấy rằng một khi đạt đến một điểm nhất định, tình hình có thể thay đổi nhanh chóng và đáng kể. Ví dụ, trong bối cảnh biến đổi khí hậu, khi nhiệt độ tăng trên một ngưỡng nhất định, người ta lo ngại rằng các tác động có thể trở nên không thể đảo ngược, dẫn đến sự gia tăng hơn nữa của sự nóng lên toàn cầu. Thuật ngữ này cũng có thể được sử dụng để mô tả điểm khi có sự thay đổi trong quan điểm phổ biến, hoặc thay đổi hành vi của một nhóm hoặc xã hội."}</w:t>
      </w:r>
    </w:p>
    <w:p w14:paraId="4EB44731" w14:textId="77777777" w:rsidR="00CD3600" w:rsidRDefault="00F32403">
      <w:r>
        <w:t xml:space="preserve">{"câu hỏi": "Viết một truyện ngắn về một người đang cố gắng vượt qua chướng ngại vật.", "câu trả lời": "Samantha luôn mơ ước được chạy marathon. Mỗi đêm cô sẽ ngủ thiếp đi khi tưởng tượng mình đang vượt qua vạch đích, sự phấn khích và cảm giác hoàn thành tràn ngập cô. Nhưng mỗi lần cố gắng chạy một quãng đường dài, cô sẽ hết hơi và cảm thấy như trái tim mình sắp vỡ tung. Samantha bị hen suyễn, và nó giống như một trở ngại không thể vượt qua đứng giữa cô và giấc mơ của cô. Nhưng Samantha không phải là người dễ dàng từ bỏ. Cô bắt đầu thực hiện những bước nhỏ - theo nghĩa đen. Mỗi ngày, cô sẽ đi dạo, tăng dần tốc độ cho đến khi cô chạy bộ. Cô đã tham khảo ý kiến bác sĩ, mua đúng loại thuốc và học cách kiểm soát bệnh hen suyễn của mình. Chẳng mấy chốc, cô đã có thể chạy quãng đường dài hơn mà không bị bùng phát. Mỗi buổi sáng, Samantha thức dậy trước bình minh, đi giày </w:t>
      </w:r>
      <w:r>
        <w:lastRenderedPageBreak/>
        <w:t>chạy và lên vỉa hè. Cô được đào tạo theo tôn giáo, không bao giờ cho phép bệnh hen suyễn làm nản lòng. Chậm rãi nhưng chắc chắn, cô cảm thấy mình trở nên mạnh mẽ hơn, cả về thể chất và tinh thần. Cuối cùng, ngày chạy marathon đã đến. Samantha rất lo lắng, nhưng cô biết rằng cô đã làm việc chăm chỉ và chuẩn bị tốt nhất có thể. Khi cô đứng ở vạch xuất phát, được bao quanh bởi hàng ngàn vận động viên khác, cô cảm thấy tự hào khi biết rằng cô đã đi rất xa bất chấp chướng ngại vật của mình. Khi Samantha băng qua vạch đích, những giọt nước mắt chảy dài trên khuôn mặt, cô biết rằng đây mới chỉ là khởi đầu. Cô đã vượt qua trở ngại của mình và đạt được ước mơ của mình, và không thể nói trước những gì cô có thể đạt được. Kể từ ngày đó, Samantha không còn coi bệnh hen suyễn của mình là một trở ngại, mà là một thử thách mà cô có thể vượt qua. Và với mỗi bước đi, cô ấy biết rằng cô ấy có khả năng đạt được bất cứ điều gì cô ấy đặt trái tim mình vào."}</w:t>
      </w:r>
    </w:p>
    <w:p w14:paraId="751C087A" w14:textId="77777777" w:rsidR="00CD3600" w:rsidRDefault="00F32403">
      <w:r>
        <w:t>{"câu hỏi": "Lấy phương trình tính lãi kép.", "trả lời": "Lãi kép là tiền lãi thu được không chỉ trên số tiền gốc đầu tư ban đầu mà còn trên lãi lũy kế của các kỳ trước. Công thức được sử dụng để tính lãi kép bắt nguồn từ khái niệm cơ bản về tăng trưởng theo cấp số nhân. \ n \ n Hãy xem xét số tiền gốc ban đầu, P, được đầu tư với lãi suất hàng năm, r, gộp n lần mỗi năm, trong tổng thời gian t năm. Tiền lãi thu được sau kỳ đầu tiên sẽ là P (r / n) và số tiền gốc mới trở thành P + P (r / n) .\n \ nSau kỳ thứ hai, tiền lãi kiếm được là (P + P (r / n)) (r / n) và số tiền gốc mới trở thành (P + P (r / n / n)) + (P + P (r / n)) (r / n) \ n \ nChúng ta có thể đơn giản hóa biểu thức này bằng cách bao thanh toán P để có P (1 + (r / n)) + P (1 + (r / n)) (r / n) = P(1 + (r/n))^2.\n\nTiếp tục quá trình, sau kỳ thứ ba, số tiền gốc mới trở thành P(1 + (r/n))^3. Sau chu kỳ thứ tư, nó là P(1 + (r/n))^4, v.v.\n\nDo đó, sau t năm, tổng số kỳ là nt, và số tiền cuối cùng, A, có thể được tính là:\n\n**A = P(1 + (r/n))^(nt)**\n\nWhere,\nA = số tiền cuối cùng\nP = số tiền gốc ban đầu\nr = lãi suất hàng năm (dưới dạng thập phân)\nn = số kỳ hạn kép mỗi năm\nt = tổng thời gian tính bằng năm\n\nĐây là công thức tính lãi kép."}</w:t>
      </w:r>
    </w:p>
    <w:p w14:paraId="4F7E1CD1" w14:textId="77777777" w:rsidR="00CD3600" w:rsidRDefault="00F32403">
      <w:r>
        <w:t xml:space="preserve">{"câu hỏi": "Xây dựng dòng thời gian của loài người", "câu trả lời": "- **c. 7 triệu năm trước:** Sahelanthropus tchadensis, một trong những vượn nhân hình được biết đến sớm nhất, chiếm khu vực ngày nay là Chad ngày nay. \ n- ** c. 4,4 triệu năm trước:** Ardipithecus ramidus, một vượn nhân hình đầu tiên khác, xuất hiện ở khu vực ngày nay là Ethiopia. \ n- **c. 2,8 triệu năm trước:** Chi Homo, mà con người hiện đại thuộc về,  tiến hóa.\n- **c. 2,5 triệu năm trước:** Bằng chứng đầu tiên về các công cụ bằng đá được xây dựng bởi Homo habilis.\n- **c. 1,9 triệu năm trước**: Homo erectus bắt đầu lan rộng ra khỏi châu Phi đến phần còn lại của thế giới.\n- **c. 300.000 năm trước:** Homo sapiens, tổ tiên của tất cả con người hiện đại, phát sinh ở châu Phi. \n- **c. 50.000 năm trước**:  Tính hiện đại về hành vi của Homo sapiens, bao gồm cả khả năng sáng tạo nghệ thuật, xuất hiện. \n- **c. 12.000 năm trước:** Cách mạng Nông nghiệp, một giai đoạn chuyển đổi từ săn bắn và hái lượm sang trồng trọt và sản xuất lương thực, bắt đầu. \n- **c. 5.000 năm trước:** Sự khởi đầu của lịch sử được ghi lại, với việc phát minh ra chữ viết của người Sumer và thành lập các nền văn minh cổ đại đầu tiên ở Lưỡi liềm màu mỡ. \n- **c. 500 TCN:**  Thời đại Trục, một thời kỳ thức tỉnh trí tuệ và sự xuất hiện của các phong trào triết học và tôn giáo quan trọng.\n- **476 AD:** Sự sụp đổ của Đế chế Tây La Mã, đánh dấu sự khởi đầu của thời Trung cổ.\n- **Thế kỷ 15-16:** Thời kỳ Phục hưng, thời kỳ tái sinh trong nghệ thuật, văn </w:t>
      </w:r>
      <w:r>
        <w:lastRenderedPageBreak/>
        <w:t>học, khoa học và thương mại.\n- ** Thế kỷ 18:** Khai sáng, một thời kỳ thức tỉnh trí tuệ và triết học tập trung vào lý trí và sức mạnh của cá nhân. \n- ** Thế kỷ 19:**  Cuộc cách mạng công nghiệp mang lại những thay đổi đáng kể về kinh tế, xã hội và công nghệ.\n- ** Cuối thế kỷ 19-đầu thế kỷ 20: ** Chiến tranh thế giới thứ nhất và Thế chiến II, hai cuộc xung đột toàn cầu tàn khốc, xảy ra. * Giữa thế kỷ 20: Chiến tranh Lạnh, một giai đoạn căng thẳng chính trị và quân sự giữa thế giới phương Tây và Liên Xô, kéo dài từ những năm 1940 đến đầu những năm 1990. \n- ** Cuối thế kỷ 20-đầu thế kỷ 21:  Cuộc cách mạng kỹ thuật số, được đánh dấu bằng việc sử dụng rộng rãi các công nghệ kỹ thuật số, biến đổi hầu hết mọi khía cạnh của cuộc sống con người"}</w:t>
      </w:r>
    </w:p>
    <w:p w14:paraId="3424585E" w14:textId="77777777" w:rsidR="00CD3600" w:rsidRDefault="00F32403">
      <w:r>
        <w:t>{"câu hỏi": "Kể tên năm loài động vật có nguồn gốc từ một khu vực nhất định. - Nam Ấn Độ", "trả lời": "Năm loài động vật có nguồn gốc từ miền Nam Ấn Độ là:\n\n1. Hổ Bengal - Có nguồn gốc từ tiểu lục địa Ấn Độ, chúng được tìm thấy ở Tây Ghats và rừng khô nhiệt đới của khu vực. \ n \ n2. Voi Ấn Độ - Còn được gọi là voi châu Á, chúng được tìm thấy trên khắp các khu rừng ở miền Nam Ấn Độ, với dân số cao nhất ở Kerala và Karnataka. Nilgiri Tahr - Một loài dê núi, có nguồn gốc từ đồi Nilgiri và Nam Tây Ghats.\n\n4. Khỉ đuôi sư tử - Một loài khỉ Cựu thế giới, đặc hữu của Western Ghats của Nam Ấn Độ, đặc biệt được tìm thấy ở Vườn quốc gia Kudremukh và Vườn quốc gia Thung lũng im lặng. \n\n5. Sóc khổng lồ Ấn Độ - Còn được gọi là sóc khổng lồ Malabar, chúng được tìm thấy trong các khu rừng ở miền Nam Ấn Độ, chủ yếu ở Tây Ghats và dãy Satpura."}</w:t>
      </w:r>
    </w:p>
    <w:p w14:paraId="715ECAD6" w14:textId="77777777" w:rsidR="00CD3600" w:rsidRDefault="00F32403">
      <w:r>
        <w:t>{"question": "Xây dựng một câu hỏi nghiên cứu về một chủ đề nhất định. - Truyền thông xã hội", "câu trả lời": "Việc sử dụng mạng xã hội ảnh hưởng đến sức khỏe tâm thần và hạnh phúc của thanh thiếu niên như thế nào?"}</w:t>
      </w:r>
    </w:p>
    <w:p w14:paraId="5C9878E3" w14:textId="77777777" w:rsidR="00CD3600" w:rsidRDefault="00F32403">
      <w:r>
        <w:t xml:space="preserve">{"câu hỏi": "Giải thích cách hai quy trình nhất định hoạt động. - Chọn lọc tự nhiên và chọn lọc nhân tạo", "trả lời": "Chọn lọc tự nhiên là quá trình mà một số đặc điểm nhất định trở nên phổ biến ít nhiều trong một quần thể qua nhiều thế hệ tùy thuộc vào tác động của những đặc điểm đó đối với sự tồn tại và sinh sản của các cá thể sở hữu chúng. Quá trình này là một trong những cơ chế chính mà sự tiến hóa xảy ra. Trong chọn lọc tự nhiên, các cá thể có những đặc điểm mang lại lợi thế trong môi trường của chúng có nhiều khả năng sống sót và sinh sản, truyền lại những đặc điểm thuận lợi đó cho con cái của chúng. Theo thời gian, những đặc điểm này trở nên phổ biến hơn trong dân số và toàn bộ dân số phát triển. Ví dụ, một quần thể chim sống trong một khu vực có hạt lớn, cứng có thể tiến hóa mạnh hơn, mỏ lớn hơn theo thời gian, vì những con chim có những đặc điểm đó có khả năng ăn thức ăn có sẵn tốt hơn và do đó sống sót và sinh sản thành công hơn. Mặt khác, chọn lọc nhân tạo là quá trình con người chọn lọc nhân giống thực vật và động vật để tạo ra những đặc điểm mong muốn. Quá trình này còn được gọi là nhân giống chọn lọc. Trong chọn lọc nhân tạo, con người chọn những cá thể nào sẽ sinh sản dựa trên những đặc điểm mà chúng sở hữu, thay vì cho phép thiên nhiên đi theo hướng của nó. Điều này có thể dẫn đến những thay đổi nhanh chóng trong các đặc điểm của dân số, vì các đặc điểm mong muốn được lựa chọn có chủ ý và các đặc điểm không mong muốn được chọn lọc. Ví dụ, nông dân có thể chọn lọc những sản xuất nhiều sữa hơn, hoặc những có ngoại hình hoặc tính khí nhất định. Tóm lại, chọn lọc tự nhiên là quá trình mà các đặc điểm trở nên phổ biến ít nhiều trong quần thể dựa trên tác </w:t>
      </w:r>
      <w:r>
        <w:lastRenderedPageBreak/>
        <w:t>động của chúng đối với sự sống còn và sinh sản, trong khi chọn lọc nhân tạo là quá trình con người cố tình nhân giống thực vật và động vật để tạo ra những đặc điểm mong muốn."}</w:t>
      </w:r>
    </w:p>
    <w:p w14:paraId="60629420" w14:textId="77777777" w:rsidR="00CD3600" w:rsidRDefault="00F32403">
      <w:r>
        <w:t>{"câu hỏi": "Viết lại một câu đã cho để tránh lặp lại các từ - Ngày Độc lập là ngày kỷ niệm độc lập của dân tộc ta.", "Trả lời": "Ngày Độc lập là dịp kỷ niệm tự do của đất nước chúng ta."}</w:t>
      </w:r>
    </w:p>
    <w:p w14:paraId="40D96C89" w14:textId="77777777" w:rsidR="00CD3600" w:rsidRDefault="00F32403">
      <w:r>
        <w:t>{"question": "Kể tên năm công nghệ thường được sử dụng trong phát triển web.", "trả lời": "1. **HTML** - Ngôn ngữ đánh dấu siêu văn bản là ngôn ngữ đánh dấu tiêu chuẩn cho các tài liệu được thiết kế để hiển thị trong trình duyệt web.\n\n2. **CSS** - Cascading Style Sheets là một ngôn ngữ biểu định kiểu được sử dụng để mô tả giao diện và định dạng của một trang web.\n\n3. **JavaScript** - JavaScript là ngôn ngữ lập trình cấp cao, linh hoạt cho phép các nhà phát triển tạo các tính năng tương tác và nội dung động cho các trang web. \ n \ n4. **PHP** - PHP là ngôn ngữ kịch bản phía máy chủ phổ biến được sử dụng để phát triển web và tạo các trang web động và tương tác. \ n \ n5. MySQL ** - MySQL là một hệ thống quản lý cơ sở dữ liệu được sử dụng rộng rãi được sử dụng song song với các công nghệ phát triển web như PHP để lưu trữ, sắp xếp và truy xuất dữ liệu cho các ứng dụng web."}</w:t>
      </w:r>
    </w:p>
    <w:p w14:paraId="7025A699" w14:textId="77777777" w:rsidR="00CD3600" w:rsidRDefault="00F32403">
      <w:r>
        <w:t>{"question": "Đưa ra một ví dụ về một sản phẩm nhất định và các tính năng của nó. - Smart TV", "trả lời": "Một ví dụ về Smart TV là Smart TV 65 inch Samsung Q60T Series. Một số tính năng chính của nó bao gồm: \n\n1) Công nghệ chấm lượng tử: Điều này giúp nâng cao chất lượng hình ảnh bằng cách cung cấp hơn một tỷ sắc thái màu \n \ n2) Độ phân giải 4K Ultra HD: Hình ảnh sắc nét, sắc nét với số pixel gấp 4 lần Full HD \ n \ n3) Chế độ môi trường xung quanh: TV có thể được thiết lập để bắt chước hoa văn trên tường phía sau nó và hòa trộn vào môi trường xung quanh khi không sử dụng. \ n \ n4) Lệnh thoại:  Bạn có thể điều khiển TV bằng giọng nói với Bixby, Trợ lý Google hoặc Alexa tích hợp sẵn.\n\n5) Smart Hub: Một điểm truy cập duy nhất cho truyền hình trực tiếp, ứng dụng phát trực tuyến và nội dung khác \n \ n6) Nhà được kết nối: TV có thể được sử dụng để điều khiển các thiết bị nhà thông minh khác như đèn thông minh, bộ điều nhiệt, v.v. \ n \ n7) Nhiều cổng có sẵn:  3 cổng HDMI, 2 cổng USB, giao diện Ethernet và mô-đun WLAN để truy cập mạng không dây. \n\n8) Chế độ trò chơi: Với tốc độ làm mới nhanh và độ trễ đầu vào tối thiểu, chiếc tivi này rất tốt để chơi game."}</w:t>
      </w:r>
    </w:p>
    <w:p w14:paraId="6F752BD2" w14:textId="77777777" w:rsidR="00CD3600" w:rsidRDefault="00F32403">
      <w:r>
        <w:t xml:space="preserve">{"câu hỏi": "Tạo dàn ý cho một bài viết thảo luận về việc sử dụng AI trong chăm sóc sức khỏe.", "câu trả lời": "I. Giới thiệu\n A. Giải thích về trí tuệ nhân tạo \n B. Tổng quan ngắn gọn về các ứng dụng AI trong chăm sóc sức khỏe\n C. Giải thích về sự cần thiết của AI trong chăm sóc sức khỏe\n\nII. Những tiến bộ trong chẩn đoán và điều trị \n A.AI trong hình ảnh y tế \n 1. Cải tiến trong giải thích hình ảnh \n 2. Nghiên cứu điển hình \n B.AI trong chẩn đoán dự đoán \ n 1. Cải thiện độ chính xác và tốc độ chẩn đoán \n 2. Nghiên cứu điển hình\n C.AI trong Lập kế hoạch điều trị\n 1. Lựa chọn điều trị cá nhân \n 2. Nghiên cứu điển hình\n\nIII. Cải tiến trong hoạt động lâm sàng \n A.AI trong hồ sơ bệnh nhân và quản lý dữ liệu \n 1. Cải thiện độ chính xác và tổ chức \n 2. Nghiên cứu điển hình\n B.AI trong hoạt động bệnh viện\n 1. Nâng cao hiệu quả trong quản lý giường, nhân sự và lên lịch \n 2. Nghiên cứu điển hình\n\nIV. Những thách thức và cân nhắc về đạo đức \n A. Quyền riêng tư và bảo mật dữ liệu \n B. Thiên vị trong thuật toán AI \n C. Sự cần thiết phải minh bạch và trách nhiệm giải trình\n\nV. Kết luận \n A. Tóm tắt tác động của AI trong chăm sóc sức </w:t>
      </w:r>
      <w:r>
        <w:lastRenderedPageBreak/>
        <w:t>khỏe \n B. Tương lai của AI trong chăm sóc sức khỏe \n C. Những suy nghĩ cuối cùng về sự tích hợp của AI trong hệ thống chăm sóc sức khỏe."}</w:t>
      </w:r>
    </w:p>
    <w:p w14:paraId="7D1F1B3C" w14:textId="77777777" w:rsidR="00CD3600" w:rsidRDefault="00F32403">
      <w:r>
        <w:t>{"câu hỏi": "Hãy cho tôi biết về lợi thế của việc sử dụng AI trong kinh doanh.", "Trả lời": "Một lợi thế lớn của việc sử dụng AI trong kinh doanh là khả năng tự động hóa các công việc thường ngày và trần tục. Điều này không chỉ tăng hiệu quả mà còn tiết kiệm thời gian và giảm chi phí. Các thuật toán AI có thể nhanh chóng xử lý một lượng lớn dữ liệu và thực hiện các phép tính phức tạp, cho phép các doanh nghiệp đưa ra quyết định và dự đoán sáng suốt dựa trên dữ liệu của họ. Điều này có thể giúp các doanh nghiệp hợp lý hóa quy trình, tối ưu hóa hoạt động và cải thiện hiệu suất tổng thể của họ. Ngoài ra, AI có thể giúp các doanh nghiệp hiểu rõ hơn về hành vi của khách hàng, cho phép họ cá nhân hóa các tương tác với khách hàng và cải thiện trải nghiệm khách hàng của họ."}</w:t>
      </w:r>
    </w:p>
    <w:p w14:paraId="2D64C80E" w14:textId="77777777" w:rsidR="00CD3600" w:rsidRDefault="00F32403">
      <w:r>
        <w:t>{"question": "So sánh lợi thế của việc sử dụng Python với các ngôn ngữ lập trình khác như Java.", "answer": "Python và Java là hai ngôn ngữ lập trình cấp cao, rất phổ biến được sử dụng rộng rãi để phát triển một loạt các ứng dụng. Cả hai ngôn ngữ đều có các tính năng độc đáo và sự lựa chọn giữa chúng thường phụ thuộc vào sở thích của lập trình viên và các yêu cầu cụ thể của dự án. Dưới đây là so sánh một số lợi thế của việc sử dụng Python so với Java: \ n \ n1. Dễ học hơn: Python thường được coi là một trong những ngôn ngữ lập trình dễ học nhất do cú pháp đơn giản, trực quan gần giống với ngôn ngữ tiếng Anh. Mặt khác, cú pháp Java \ u2019s có thể phức tạp hơn và có thể mất nhiều thời gian hơn cho người mới bắt đầu hiểu đầy đủ. \ n \ n2. Phát triển nhanh hơn: Mã Python \ u2019s đơn giản và dễ đọc giúp phát triển các ứng dụng bằng ngôn ngữ này dễ dàng và nhanh chóng hơn, đặc biệt là đối với các dự án nhỏ hơn. Để so sánh, Java đôi khi có thể yêu cầu nhiều dòng mã hơn để đạt được chức năng tương tự, điều này có thể làm tăng thời gian phát triển. Tính linh hoạt cao hơn: Python là một ngôn ngữ được gõ động, có nghĩa là bạn không phải khai báo loại biến. Điều này có thể dẫn đến mã hóa linh hoạt hơn và nhanh hơn. Java, là một ngôn ngữ gõ tĩnh, yêu cầu lập trình viên chỉ định kiểu dữ liệu của biến trước khi sử dụng nó, điều này có thể thêm các bước bổ sung vào quá trình phát triển. \ n \ n4. Thư viện tiêu chuẩn lớn: Python có một thư viện tiêu chuẩn rộng lớn chứa mã viết sẵn cho một loạt các chức năng, từ xử lý các định dạng tệp khác nhau đến thực hiện toán học phức tạp. Điều này có thể giúp các nhà phát triển tiết kiệm rất nhiều thời gian vì họ có thể sử dụng mã viết sẵn thay vì phải viết nó từ đầu. Trong khi Java cũng có một thư viện tiêu chuẩn lớn, Python \ u2019s được coi là toàn diện hơn. \ n \ n5. Phổ biến trong Khoa học dữ liệu: Python là một lựa chọn phổ biến cho khoa học dữ liệu, học máy và trí tuệ nhân tạo, với nhiều thư viện và khung có sẵn được thiết kế đặc biệt cho các lĩnh vực này. Trong khi Java cũng có các thư viện cho khoa học dữ liệu, Python thường được coi là ngôn ngữ phù hợp cho các loại dự án này. \ n \ n6. Đa mô hình: Python hỗ trợ nhiều mô hình lập trình, bao gồm lập trình thủ tục, hướng đối tượng và lập trình hàm. Điều này cho phép các nhà phát triển chọn cách tiếp cận tốt nhất cho dự án cụ thể của họ. Java chủ yếu hướng đối tượng, có thể không phải lúc nào cũng là cách tiếp cận tốt nhất cho tất cả các dự án. Tóm lại, Python có một số lợi thế so với Java, bao gồm dễ sử dụng, phát triển nhanh hơn, linh hoạt hơn, thư viện tiêu chuẩn toàn diện và phổ biến trong khoa học dữ liệu. Tuy nhiên, sự lựa chọn giữa hai ngôn ngữ cuối cùng phụ thuộc vào yêu cầu cụ thể của dự án và sở thích của lập trình viên."}</w:t>
      </w:r>
    </w:p>
    <w:p w14:paraId="0E5B9349" w14:textId="77777777" w:rsidR="00CD3600" w:rsidRDefault="00F32403">
      <w:r>
        <w:lastRenderedPageBreak/>
        <w:t>{"câu hỏi": "Liệt kê 3 cách doanh nghiệp có thể tận dụng AI để cải thiện trải nghiệm khách hàng.", "Trả lời": "1. Cá nhân hóa: Doanh nghiệp có thể sử dụng AI để theo dõi và phân tích hành vi và sở thích của khách hàng, bao gồm lịch sử duyệt web và lịch sử mua hàng của họ. Sau đó, hệ thống AI có thể sử dụng thông tin này để điều chỉnh các ưu đãi, sản phẩm và dịch vụ cho từng khách hàng, cung cấp trải nghiệm cá nhân hóa và phù hợp hơn. Chatbot: Chatbot được hỗ trợ bởi AI có thể cung cấp hỗ trợ khách hàng tức thì, 24x7, trả lời các truy vấn phổ biến và giải quyết các vấn đề trong thời gian thực. Điều này có thể cải thiện đáng kể trải nghiệm của khách hàng và tiết kiệm thời gian cho cả doanh nghiệp và khách hàng. \ n \ n3. Phân tích dự đoán: Bằng cách phân tích dữ liệu khách hàng, AI có thể xác định các mẫu và đưa ra dự đoán về hành vi trong tương lai. Điều này cho phép các doanh nghiệp dự đoán nhu cầu của khách hàng và cung cấp các giải pháp chủ động, chẳng hạn như giới thiệu sản phẩm hoặc cung cấp hỗ trợ kịp thời. Điều này giúp cải thiện trải nghiệm tổng thể của khách hàng và xây dựng mối quan hệ bền chặt hơn với khách hàng."}</w:t>
      </w:r>
    </w:p>
    <w:p w14:paraId="6A2E14F5" w14:textId="77777777" w:rsidR="00CD3600" w:rsidRDefault="00F32403">
      <w:r>
        <w:t>{"câu hỏi": "Tổng các ước riêng của 256 là bao nhiêu?", "trả lời": "Vì 256=2^8 ước của 256 là lũy thừa của 2 đến 2^8. Vì vậy, tổng các thừa số riêng của 256 là 2^0+2^1+2^2+2^3+2^4+2^5+2^6+2^7=255."}</w:t>
      </w:r>
    </w:p>
    <w:p w14:paraId="04E6F91D" w14:textId="77777777" w:rsidR="00CD3600" w:rsidRDefault="00F32403">
      <w:r>
        <w:t>{"câu hỏi": "Tạo ra một câu có ẩn dụ ngụ ý.", "câu trả lời": "Thế giới là một sân khấu, nơi mọi người đều đóng vai trò của mình."}</w:t>
      </w:r>
    </w:p>
    <w:p w14:paraId="2BEF758C" w14:textId="77777777" w:rsidR="00CD3600" w:rsidRDefault="00F32403">
      <w:r>
        <w:t>{"câu hỏi": "Kể tên ba dịch vụ điện toán đám mây phổ biến.", "câu trả lời": "1. Amazon Web Services (AWS)\n2. Microsoft Azure\n3. Nền tảng đám mây của Google."}</w:t>
      </w:r>
    </w:p>
    <w:p w14:paraId="1C7D558D" w14:textId="77777777" w:rsidR="00CD3600" w:rsidRDefault="00F32403">
      <w:r>
        <w:t>{"question": "Kể tên ba kỹ thuật được sử dụng trong khai thác dữ liệu.", "trả lời": "1. Học quy tắc liên kết: Kỹ thuật này được sử dụng để xác định mối quan hệ giữa các biến trong các tập dữ liệu lớn. Ví dụ: phân tích giỏ hàng thị trường có thể được sử dụng để tìm các lần đồng xuất hiện trong mua hàng, chẳng hạn như khách hàng thường xuyên mua bánh mì và bơ cùng nhau. \ n \ n2. Phân tích cụm: Kỹ thuật này liên quan đến việc nhóm các điểm dữ liệu thành các cụm dựa trên sự giống nhau của chúng. Phân tích cụm có thể tiết lộ các nhóm hoặc mẫu tự nhiên trong dữ liệu và hữu ích trong các lĩnh vực như tiếp thị, nơi nó có thể được sử dụng để phân khúc khách hàng thành các nhóm mục tiêu khác nhau dựa trên hành vi của họ. \ n \ n3. Cây quyết định: Các thuật toán cây quyết định được sử dụng trong khai thác dữ liệu để xây dựng một mô hình có thể dự đoán giá trị của một biến mục tiêu dựa trên một số biến đầu vào. Kỹ thuật này thường được sử dụng trong các lĩnh vực như chấm điểm tín dụng, nơi mô hình có thể dự đoán liệu khách hàng có khả năng vỡ nợ hay không dựa trên các yếu tố như thu nhập và lịch sử tín dụng của họ."}</w:t>
      </w:r>
    </w:p>
    <w:p w14:paraId="0F47C5F6" w14:textId="77777777" w:rsidR="00CD3600" w:rsidRDefault="00F32403">
      <w:r>
        <w:t>{"câu hỏi": "Soạn một tweet không quá 280 ký tự để quảng cáo một tiện ích mới.", "câu trả lời": "\ud83d\udce3Hãy sẵn sàng cho tiện ích phải có mới nhất trong năm! Với công nghệ tiên tiến và thiết kế kiểu dáng đẹp, thiết bị này sẽ cách mạng hóa cách bạn sống, làm việc và vui chơi. Đừng bỏ lỡ, hãy là một trong những người đầu tiên chạm tay vào nó! #newgadget #innovative #lifechanging."}</w:t>
      </w:r>
    </w:p>
    <w:p w14:paraId="4F8229A3" w14:textId="77777777" w:rsidR="00CD3600" w:rsidRDefault="00F32403">
      <w:r>
        <w:lastRenderedPageBreak/>
        <w:t>{"câu hỏi": "Tạo danh sách năm điểm thảo luận cho một cuộc tranh luận về việc sử dụng năng lượng tái tạo.", "câu trả lời": "1. Tác động môi trường: Một trong những lập luận quan trọng ủng hộ năng lượng tái tạo là tác động tích cực của nó đối với môi trường. Các nguồn năng lượng tái tạo như gió, mặt trời và thủy điện tạo ra ít hoặc không có khí thải carbon, giảm lượng khí thải carbon và giảm thiểu tác động của biến đổi khí hậu. Tính bền vững: Các nguồn năng lượng tái tạo như năng lượng mặt trời và năng lượng gió là vô hạn vì chúng khai thác năng lượng từ mặt trời và gió, tương ứng. Không giống như nhiên liệu hóa thạch, là hữu hạn, các nguồn năng lượng tái tạo có thể cung cấp năng lượng bền vững có thể đáp ứng nhu cầu của chúng ta trong tương lai gần. Hiệu quả chi phí: Chi phí sản xuất năng lượng thông qua các nguồn tái tạo đã giảm mạnh trong vài năm qua. Do đó, năng lượng tái tạo hiện đang cạnh tranh hơn bao giờ hết về chi phí so với nhiên liệu hóa thạch, giúp tiết kiệm chi phí có thể mang lại lợi ích cho cả hộ gia đình và doanh nghiệp. \ n \ n4. An ninh năng lượng: Năng lượng tái tạo cung cấp lời hứa về an ninh năng lượng bằng cách giảm sự phụ thuộc vào nhập khẩu dầu và khí đốt nước ngoài. Với năng lượng tái tạo, các quốc gia có thể sản xuất năng lượng trong nước, giảm rủi ro liên quan đến biến động trên thị trường năng lượng toàn cầu. Tạo việc làm: Ngành năng lượng tái tạo mang lại tiềm năng tạo việc làm và tăng trưởng kinh tế. Việc xây dựng, vận hành và bảo trì các cơ sở năng lượng tái tạo đòi hỏi công nhân lành nghề, cung cấp một loạt các cơ hội việc làm trong cộng đồng địa phương."}</w:t>
      </w:r>
    </w:p>
    <w:p w14:paraId="4F841FB1" w14:textId="77777777" w:rsidR="00CD3600" w:rsidRDefault="00F32403">
      <w:r>
        <w:t>{"câu hỏi": "Tạo ba câu hỏi bắt đầu bằng \"Điều gì sẽ xảy ra nếu\" để bắt đầu cuộc trò chuyện.", "câu trả lời": "1. Điều gì sẽ xảy ra nếu bạn có thể du hành ngược thời gian, bạn sẽ đi đâu và khi nào? \n2. Điều gì sẽ xảy ra nếu bạn có thể có bất kỳ siêu năng lực nào, bạn sẽ chọn cái nào và tại sao? \n3. Điều gì sẽ xảy ra nếu tiền không phải là vấn đề, bạn sẽ làm gì với cuộc sống của mình?"}</w:t>
      </w:r>
    </w:p>
    <w:p w14:paraId="1AC09C19" w14:textId="77777777" w:rsidR="00CD3600" w:rsidRDefault="00F32403">
      <w:r>
        <w:t>{"question": "Soạn một định nghĩa một câu cho trò chơi \"Inside Out\".", "answer": "Inside Out là một trò chơi điện tử platformer giải đố mạo hiểm kể về câu chuyện của một cậu bé áo đỏ vô danh khi cậu điều hướng và khám phá một môi trường đen tối và siêu thực để khám phá sự thật về thế giới đen tối mà cậu đang sống."}</w:t>
      </w:r>
    </w:p>
    <w:p w14:paraId="6A3139E8" w14:textId="77777777" w:rsidR="00CD3600" w:rsidRDefault="00F32403">
      <w:r>
        <w:t>{"question": "Xác định loại cấu trúc dữ liệu được sử dụng để lưu trữ các mục sau: - - sách\n- bút\n- bút chì", "trả lời": "Loại cấu trúc dữ liệu được sử dụng để lưu trữ các mục như sách, bút và bút chì không thể được xác định chỉ dựa trên thông tin đã cho. Các cấu trúc dữ liệu khác nhau có thể được sử dụng để lưu trữ các loại dữ liệu khác nhau tùy thuộc vào các yêu cầu và hoạt động cụ thể được thực hiện trên dữ liệu. Một số ví dụ về cấu trúc dữ liệu có thể được sử dụng để lưu trữ các mục này bao gồm mảng, danh sách, ngăn xếp, hàng đợi, bảng băm và cây; Việc lựa chọn cấu trúc dữ liệu phụ thuộc vào cách các mục này cần được tổ chức, truy cập và thao tác."}</w:t>
      </w:r>
    </w:p>
    <w:p w14:paraId="7D87566A" w14:textId="77777777" w:rsidR="00CD3600" w:rsidRDefault="00F32403">
      <w:r>
        <w:t xml:space="preserve">{"câu hỏi": "Kể tên ba sản phẩm công nghiệp sử dụng AI.", "trả lời": "Ba sản phẩm công nghiệp kết hợp AI là:\n\n1. Robot công nghiệp: Đây là những cỗ máy thông minh tận dụng công nghệ AI để tự động hóa các nhiệm vụ lặp đi lặp lại và vất vả trong các ngành công nghiệp như sản xuất, lắp ráp và đóng gói. \ n \ n2. Hệ thống bảo trì dự đoán: Các hệ thống này sử dụng các thuật toán tiên tiến và mô hình AI để dự đoán khi nào máy móc công nghiệp cần bảo trì, giảm thời gian chết và tối ưu hóa hiệu suất của thiết bị công nghiệp. Hệ thống thị </w:t>
      </w:r>
      <w:r>
        <w:lastRenderedPageBreak/>
        <w:t>giác máy: Các hệ thống này sử dụng phân tích hình ảnh dựa trên AI để phát hiện lỗi, hướng dẫn hoạt động của robot và thực hiện kiểm tra chất lượng trong sản xuất và sản xuất hàng hóa."}</w:t>
      </w:r>
    </w:p>
    <w:p w14:paraId="4C0B183E" w14:textId="77777777" w:rsidR="00CD3600" w:rsidRDefault="00F32403">
      <w:r>
        <w:t>{"câu hỏi": "Chọn 5 tính từ để mô tả một ngôi nhà trên núi.", "trả lời": "1. Hẻo lánh\n2. Mộc mạc\n3. Ấm cúng\n4. Danh lam thắng cảnh\n5. Yên tĩnh."}</w:t>
      </w:r>
    </w:p>
    <w:p w14:paraId="60ADE667" w14:textId="77777777" w:rsidR="00CD3600" w:rsidRDefault="00F32403">
      <w:r>
        <w:t>{"câu hỏi": "Chỉnh sửa câu sau để làm cho nó ngắn gọn hơn:\n\nThí nghiệm đã chứng minh rằng vi khuẩn sống sót ở nhiệt độ cao hơn.", "câu trả lời": "Thí nghiệm cho thấy vi khuẩn chịu được nhiệt độ cao hơn."}</w:t>
      </w:r>
    </w:p>
    <w:p w14:paraId="0A6CDC22" w14:textId="77777777" w:rsidR="00CD3600" w:rsidRDefault="00F32403">
      <w:r>
        <w:t>{"câu hỏi": "Mô tả nhân vật Sherlock Holmes từ những câu chuyện của Sir Arthur Conan Doyle.", "câu trả lời": "Sherlock Holmes là một thám tử hư cấu được tạo ra bởi Sir Arthur Conan Doyle và được coi là một trong những nhân vật văn học vĩ đại nhất mọi thời đại. Ông được biết đến với trí thông minh, lý luận logic và thành thạo trong việc giải quyết các vụ án phức tạp khiến các nhà điều tra khác bối rối. Holmes cũng được biết đến với khả năng quan sát và suy luận, cũng như khả năng ngụy trang và hòa nhập vào môi trường xung quanh. Ngoài ra, anh ta là một nhân vật sở hữu ý thức rất mạnh mẽ về công lý, sử dụng các kỹ năng của mình để giúp giải quyết tội phạm và đưa tội phạm ra công lý. Về tính cách, Sherlock Holmes thường được miêu tả là hơi lập dị, và anh ta được biết đến với sự xa cách, miệng lưỡi sắc bén và rõ ràng là không quan tâm đến các mối quan hệ cá nhân. Mặc dù vậy, tuy nhiên, có nhiều trường hợp trong suốt bộ truyện, Holmes được thể hiện là quan tâm sâu sắc đến những người bạn thân nhất của mình, đặc biệt là đồng nghiệp của ông, Tiến sĩ John Watson. \ n \ nHolmes tương tác với những người khác một cách hơi xa cách và trang trọng, tương tự như một quý ông Victoria thời đó. Tuy nhiên, anh ta có thể dễ dàng thay đổi thái độ của mình và có khả năng quyến rũ, đe dọa hoặc lừa dối người khác vì lợi ích của một cuộc điều tra. Ông cũng thường đam mê âm nhạc, đặc biệt là violin, và thích hút tẩu thuốc của mình. Lối sống của Holmes với tư cách là một 'thám tử tư vấn' khá bất thường đối với thời đại của ông, nhưng điều đó, kết hợp với một loạt các kỹ năng của ông, khiến ông trở thành một trong những nhân vật độc đáo và bền bỉ nhất trong văn học.</w:t>
      </w:r>
    </w:p>
    <w:p w14:paraId="0D45A83F" w14:textId="77777777" w:rsidR="00CD3600" w:rsidRDefault="00F32403">
      <w:r>
        <w:t>{"question": "Chuyển cụm từ sau thành từ rút gọn:\n\nThey are", "answer": "They're"}</w:t>
      </w:r>
    </w:p>
    <w:p w14:paraId="44542C96" w14:textId="77777777" w:rsidR="00CD3600" w:rsidRDefault="00F32403">
      <w:r>
        <w:t>{"câu hỏi": "Tóm tắt những gì đã xảy ra trong cuốn tiểu thuyết này. - Cuốn tiểu thuyết In the Woods của Tana French kể về câu chuyện của thám tử Rob Ryan, người đang điều tra sự mất tích bí ẩn của một cô gái trẻ ở ngôi làng nhỏ Ailen gần nơi anh lớn lên. Rob, cùng với cộng sự Cassie Maddox, phải làm sáng tỏ bí ẩn trong khi cũng phải vật lộn để đối mặt với quá khứ đau thương của chính Rob. "Trả lời": "In the Woods là một cuốn tiểu thuyết của Tana French kể về thám tử Rob Ryan, người điều tra sự biến mất của một cô gái trẻ trong một ngôi làng nhỏ ở Ireland. Khi anh ấy và cộng sự Cassie Maddox làm việc để giải quyết vụ án, Rob buộc phải đối mặt với chấn thương trong quá khứ của chính mình.</w:t>
      </w:r>
    </w:p>
    <w:p w14:paraId="6C3F5D11" w14:textId="77777777" w:rsidR="00CD3600" w:rsidRDefault="00F32403">
      <w:r>
        <w:t xml:space="preserve">{"question": "Tạo biểu đồ hình tròn để minh họa những số liệu này. - Doanh số: 318\nMarketing: 104\nOperations: 97\nIT: 81", "answer": "Tôi xin lỗi, nhưng là một mô hình ngôn ngữ AI, tôi không thể tạo hoặc hiển thị nội dung đồ họa. Tuy nhiên, tôi có thể đề </w:t>
      </w:r>
      <w:r>
        <w:lastRenderedPageBreak/>
        <w:t>nghị sử dụng phần mềm hoặc ứng dụng biểu đồ hình tròn như Microsoft Excel, Google Trang tính hoặc Canva, để thể hiện dữ liệu. Trong biểu đồ tròn, tổng giá trị của biểu đồ sẽ là 600, là tổng doanh số (318), tiếp thị (104), hoạt động (97) và CNTT (81). Mỗi số liệu này sau đó sẽ được biểu diễn theo tỷ lệ của tổng số. Ví dụ: phần doanh số của chiếc bánh sẽ chiếm 318/600 hoặc 53% biểu đồ tròn, trong khi lát tiếp thị của chiếc bánh sẽ chiếm 104/600 hoặc 17% biểu đồ tròn, v.v."}</w:t>
      </w:r>
    </w:p>
    <w:p w14:paraId="55E24890" w14:textId="77777777" w:rsidR="00CD3600" w:rsidRDefault="00F32403">
      <w:r>
        <w:t>{"question": "Liệt kê các nhân vật trong phim này. - The American President", "answer": "Các nhân vật trong phim "The American President" của đạo diễn Rob Reiner, phát hành năm 1995, bao gồm:\n\n1. Tổng thống Andrew Shepherd - do Michael Douglas\n2 thủ vai. Sydney Ellen Wade - do Annette Bening \ n3 thủ vai. AJ MacInerney - do Martin Sheen \ n4 thủ vai. Lewis Rothschild - do Michael J. Fox\n5 thủ vai. Robin McCall - do Anna Deavere Smith \ n6 thủ vai. Janie Basdin - do Samantha Mathis\n7 thủ vai. Beth Wade - do Shawna Waldron \ n8 thủ vai. Leo Solomon - do John Mahoney\n9 thủ vai. Rummey - do Wendie Malick \ n10 thủ vai. Virginia - do Nina Siemaszko thủ vai."}</w:t>
      </w:r>
    </w:p>
    <w:p w14:paraId="6506B206" w14:textId="77777777" w:rsidR="00CD3600" w:rsidRDefault="00F32403">
      <w:r>
        <w:t>{"câu hỏi": "Hãy tưởng tượng bạn là một nhân viên pha chế nhận đơn đặt hàng cà phê tại một quán cà phê bận rộn; Bạn sẽ hỏi khách hàng thông tin gì trong khi nhận đơn đặt hàng của họ?", "Trả lời": "Bạn muốn loại cà phê nào?, Bạn thích đồ uống nóng, đá hay pha trộn?, Bạn muốn loại sữa nào, hay bạn thích tùy chọn không có sữa?, Bạn có muốn thêm bất kỳ hương vị hoặc xi-rô nào không?, Tôi nên làm đồ uống với kích thước nào?,  Bạn có muốn bất kỳ lớp phủ nào không, chẳng hạn như kem đánh bông hoặc mưa phùn caramel không?"}</w:t>
      </w:r>
    </w:p>
    <w:p w14:paraId="4CE877BB" w14:textId="77777777" w:rsidR="00CD3600" w:rsidRDefault="00F32403">
      <w:r>
        <w:t>{"question": "Phân loại mẫu sau đây là hình học hoặc trừu tượng. - Một hình chữ nhật có sóng và xoắn ốc bên trong", "trả lời": "Mẫu này có thể được phân loại là trừu tượng."}</w:t>
      </w:r>
    </w:p>
    <w:p w14:paraId="0D461BD3" w14:textId="77777777" w:rsidR="00CD3600" w:rsidRDefault="00F32403">
      <w:r>
        <w:t>{"câu hỏi": "Giải thích vụ phun trào núi lửa là gì.", "câu trả lời": "Một vụ phun trào núi lửa là một sự kiện bùng nổ xảy ra khi đá, tro và khí nóng chảy bị trục xuất khỏi núi lửa. Điều này có thể xảy ra do sự tích tụ áp suất trong buồng magma bên dưới núi lửa, gây ra bởi nhiệt độ tăng, hoặc bổ sung magma mới. Khi áp suất trở nên quá cao, núi lửa phun trào, gửi tro, đá và dung nham vào không khí và xuống hai bên của núi lửa. Các vụ phun trào núi lửa có thể xảy ra đột ngột, hoặc chúng có thể xảy ra trước các dấu hiệu cảnh báo như động đất, biến dạng mặt đất, khí thải hoặc hoạt động núi lửa gia tăng. Bản chất và cường độ của một vụ phun trào núi lửa có thể khác nhau, tùy thuộc vào các yếu tố như thành phần của magma, lượng khí chứa trong đó và loại núi lửa. Các vụ phun trào núi lửa có thể gây ra hậu quả đáng kể cho con người và môi trường, bao gồm mất mạng, phá hủy tài sản và ô nhiễm không khí. Tuy nhiên, chúng cũng có thể có tác dụng có lợi, chẳng hạn như tạo ra vùng đất mới và làm giàu chất dinh dưỡng cho đất."}</w:t>
      </w:r>
    </w:p>
    <w:p w14:paraId="55A62DCA" w14:textId="77777777" w:rsidR="00CD3600" w:rsidRDefault="00F32403">
      <w:r>
        <w:t>{"câu hỏi": "Dựa trên dữ liệu đã cho, nguyên nhân có thể xảy ra của vụ tai nạn là gì? - Một vụ tai nạn giao thông xảy ra cách ngã tư 50km. Có một bản tin thời tiết về gió mạnh trong khu vực.", "trả lời": "Dựa trên thông tin đã cho, có thể gió mạnh trong khu vực là yếu tố góp phần gây ra vụ tai nạn xe hơi xảy ra cách ngã tư 50 km. Tuy nhiên, điều quan trọng cần lưu ý là có thể có các yếu tố khác liên quan không được đề cập trong dữ liệu đã cho."}</w:t>
      </w:r>
    </w:p>
    <w:p w14:paraId="63378ACD" w14:textId="77777777" w:rsidR="00CD3600" w:rsidRDefault="00F32403">
      <w:r>
        <w:lastRenderedPageBreak/>
        <w:t>{"question": "Chỉ định thuật ngữ đã cho đã thay đổi ý nghĩa của nó như thế nào theo thời gian. - Jazz", "trả lời": "Jazz là một thuật ngữ dùng để chỉ một thể loại âm nhạc có nguồn gốc từ các cộng đồng người Mỹ gốc Phi và có nguồn gốc từ New Orleans vào cuối thế kỷ 19 và đầu thế kỷ 20. Theo thời gian, ý nghĩa của thuật ngữ này đã phát triển để không chỉ mô tả một phong cách âm nhạc cụ thể mà còn để mô tả một thái độ, văn hóa và lối sống cụ thể. Trong những ngày đầu, nhạc jazz thường được coi là một hình thức âm nhạc lật đổ có liên quan đến thói xấu và vô đạo đức. Tuy nhiên, khi nhạc jazz trở nên phổ biến hơn, nó được coi là một hình thức biểu đạt nghệ thuật hợp pháp và tinh vi. Ý nghĩa của thuật ngữ jazz đã tiếp tục phát triển qua nhiều năm, với sự gia tăng của các thể loại phụ mới như bebop, hard bop và fusion, mỗi thể loại mang lại sự độc đáo riêng cho truyền thống nhạc jazz. Ngày nay, nhạc jazz được công nhận rộng rãi là một loại hình nghệ thuật quan trọng và có ảnh hưởng được mọi người trên khắp thế giới yêu thích."}</w:t>
      </w:r>
    </w:p>
    <w:p w14:paraId="64D4D44E" w14:textId="77777777" w:rsidR="00CD3600" w:rsidRDefault="00F32403">
      <w:r>
        <w:t>{"câu hỏi": "Chỉnh sửa bài báo đã cho để đảm bảo rằng nó không thiên vị và đúng về mặt chính trị. - Một nghiên cứu gần đây đã chỉ ra rằng đàn ông lái xe tốt hơn phụ nữ.", "Trả lời": "Một nghiên cứu gần đây đã kiểm tra sự khác biệt trong thói quen lái xe giữa nam và nữ."}</w:t>
      </w:r>
    </w:p>
    <w:p w14:paraId="53E19B83" w14:textId="77777777" w:rsidR="00CD3600" w:rsidRDefault="00F32403">
      <w:r>
        <w:t>{"câu hỏi": "Nêu một giả thuyết hợp lý liên quan đến chủ đề đã cho. - Ảnh hưởng của thiên tai đến tăng trưởng kinh tế", "trả lời": "Một giả thuyết hợp lý về tác động của thiên tai đối với tăng trưởng kinh tế có thể là thiên tai có tác động tiêu cực đến tăng trưởng kinh tế của một quốc gia trong ngắn hạn, do cơ sở hạ tầng bị phá hủy, mất vốn và gián đoạn các hoạt động kinh tế. Tuy nhiên, về lâu dài, những nỗ lực tái thiết có thể dẫn đến một kích thích kinh tế và tăng trưởng trong khu vực bị ảnh hưởng."</w:t>
      </w:r>
    </w:p>
    <w:p w14:paraId="1117CF01" w14:textId="77777777" w:rsidR="00CD3600" w:rsidRDefault="00F32403">
      <w:r>
        <w:t>{"câu hỏi": "Viết lại câu sau thành một câu tích cực và lịch sự. - Đừng quên nộp dự án trước thời hạn.", "trả lời": "Hãy nhớ nộp dự án trước thời hạn."}</w:t>
      </w:r>
    </w:p>
    <w:p w14:paraId="596D07BE" w14:textId="77777777" w:rsidR="00CD3600" w:rsidRDefault="00F32403">
      <w:r>
        <w:t>{"question": "Tạo một chương trình Python để sắp xếp danh sách các số nguyên. - Danh sách: [5, 3, 8, 2, 9]", "answer": "Đây là một cách để viết chương trình Python để sắp xếp danh sách các số nguyên:\n\n'''\nmy_list = [5, 3, 8, 2, 9]\n\nsorted_list = sorted(my_list)\n\nprint(sorted_list)\n''\n\nChương trình này sử dụng hàm 'sorted' tích hợp để sắp xếp danh sách các số nguyên theo thứ tự tăng dần. Danh sách được sắp xếp được lưu trữ trong biến 'sorted_list' và được in ra bảng điều khiển.\n\nNgoài ra, nếu bạn muốn sắp xếp danh sách tại chỗ (mà không cần tạo danh sách mới), bạn có thể sử dụng phương thức 'sort' của danh sách, như thế này:\n\n'''\nmy_list = [5, 3, 8, 2, 9]\n\nmy_list.sort()\n\nprint(my_list)\n'''"}</w:t>
      </w:r>
    </w:p>
    <w:p w14:paraId="46CEEE92" w14:textId="77777777" w:rsidR="00CD3600" w:rsidRDefault="00F32403">
      <w:r>
        <w:t>{"câu hỏi": "Tạo danh sách các điểm đến du lịch châu Âu phổ biến nhất.", "câu trả lời": "Dưới đây là danh sách một số điểm đến du lịch châu Âu phổ biến nhất:\n1. Paris, Pháp\n2. Barcelona, Tây Ban Nha\n3. Rome, Ý\n4. Amsterdam, Hà Lan\n5. Luân Đôn, Vương quốc Anh\n6. Athens, Hy Lạp\n7. Vienna, Áo\n8. Dublin, Ireland\n9. Stockholm, Thụy Điển\n10. Berlin, Đức"}</w:t>
      </w:r>
    </w:p>
    <w:p w14:paraId="0BA33C1F" w14:textId="77777777" w:rsidR="00CD3600" w:rsidRDefault="00F32403">
      <w:r>
        <w:t xml:space="preserve">{"question": "Produce a written summary of the movie \"Jaws\".", "answer": "\"Jaws\", được phát hành năm 1975, là một bộ phim kinh dị của Mỹ do Steven Spielberg đạo diễn. Bộ </w:t>
      </w:r>
      <w:r>
        <w:lastRenderedPageBreak/>
        <w:t>phim dựa trên cuốn tiểu thuyết cùng tên của Peter Benchley. Bộ phim kể về câu chuyện của một con cá mập trắng lớn tàn phá thị trấn ven biển hư cấu Amity, săn lùng những khách du lịch đã đổ xô đến các bãi biển của thị trấn. Cảnh sát trưởng địa phương, do Roy Scheider thủ vai, hợp tác với một nhà khoa học biển, do Richard Dreyfuss thủ vai, và một ngư dân dày dạn kinh nghiệm, do Robert Shaw thủ vai, trong một cuộc đua tuyệt vọng để bắt và giết con cá mập trước khi nó tấn công lại. Ba người họ lên một chiếc thuyền nhỏ để săn lùng sinh vật này, kết quả là một trận chiến căng thẳng và đáng sợ đến cao trào kịch tính. Bộ phim là một thành công về mặt phê bình và thương mại, trở thành bộ phim có doanh thu cao nhất mọi thời đại cho đến khi phát hành Chiến tranh giữa các vì sao vào năm 1977. Điểm số mang tính biểu tượng và cốt truyện hồi hộp của nó đã củng cố vị trí của nó như một tác phẩm kinh điển trong thể loại kinh dị và kinh dị."}</w:t>
      </w:r>
    </w:p>
    <w:p w14:paraId="10462604" w14:textId="77777777" w:rsidR="00CD3600" w:rsidRDefault="00F32403">
      <w:r>
        <w:t>{"câu hỏi": "Thiết kế một chương trình có thể phân loại một mẩu tin tức thành một trong các loại sau: thể thao, chính trị, giải trí, kinh tế. - Tin tức: Người giàu nhất nước Ý, Bá tước Giulio Zanda, qua đời ở tuổi 85", "trả lời": "Chương trình phân loại sẽ phân tích văn bản đầu vào bằng cách sử dụng các kỹ thuật xử lý ngôn ngữ tự nhiên (NLP) để xác định từ khóa và ngữ cảnh của chúng. Trong trường hợp này, sự hiện diện của từ khóa "man" và mô tả "giàu nhất" gợi ý rằng danh mục thích hợp cho mẩu tin tức này sẽ là "nền kinh tế". Sau đó, chương trình sẽ phân loại mẩu tin tức này thuộc về danh mục kinh tế. Dựa trên đầu vào đã cho, phân loại cho tin tức sẽ là: **Kinh tế**."}</w:t>
      </w:r>
    </w:p>
    <w:p w14:paraId="6E2D1622" w14:textId="77777777" w:rsidR="00CD3600" w:rsidRDefault="00F32403">
      <w:r>
        <w:t>{"câu hỏi": "Đưa ra khiếu nại của khách hàng, hãy viết một phản hồi thích hợp. - Khiếu nại: Tôi đã nhận nhầm hàng.", "trả lời": "Kính gửi khách hàng, \n\nCảm ơn bạn đã đưa vấn đề này đến sự chú ý của chúng tôi. Chúng tôi chân thành xin lỗi vì sai lầm và sự bất tiện này đã gây ra cho bạn. Hãy yên tâm rằng chúng tôi sẽ hành động ngay lập tức để khắc phục tình trạng này. \ n \ n Bạn có thể vui lòng cung cấp cho chúng tôi số đơn đặt hàng của bạn và hình ảnh của mặt hàng bạn nhận được không? Khi chúng tôi có thông tin này, chúng tôi sẽ sắp xếp để bạn trả lại mặt hàng không chính xác miễn phí cho bạn và chúng tôi sẽ nhanh chóng gửi cho bạn đúng mặt hàng. \ n \ nChúng tôi đánh giá cao doanh nghiệp của bạn và chúng tôi cam kết đảm bảo rằng khách hàng của chúng tôi hoàn toàn hài lòng với việc mua hàng của họ. Một lần nữa, chúng tôi xin lỗi vì sai lầm của chúng tôi, và chúng tôi đánh giá cao sự kiên nhẫn và hợp tác của bạn.\n\nBest regard,\n[Công ty của bạn]"}</w:t>
      </w:r>
    </w:p>
    <w:p w14:paraId="52B6F669" w14:textId="77777777" w:rsidR="00CD3600" w:rsidRDefault="00F32403">
      <w:r>
        <w:t>{"câu hỏi": "Tham khảo đầu vào đã cho và xác định câu trả lời đúng. - Một quốc gia nằm ở phía đông của Ý là\n(A) Austria\n(B) Slovenia\n(C) Switzerland\n(D) Croatia", "answer": "Câu trả lời đúng là (B) Slovenia, nằm ở phía đông của Ý."}</w:t>
      </w:r>
    </w:p>
    <w:p w14:paraId="5017EEBD" w14:textId="77777777" w:rsidR="00CD3600" w:rsidRDefault="00F32403">
      <w:r>
        <w:t>{"câu hỏi": "Tạo đoạn dẫn cho một câu chuyện về một vụ cướp.", "câu trả lời": "Vào đầu giờ sáng, những con đường yên tĩnh của trung tâm thành phố bị phá vỡ bởi tiếng kính vỡ. Một nhóm cướp đeo mặt nạ đã đột nhập vào một cửa hàng trang sức cao cấp, lấy đi kim cương và đá quý trị giá hàng triệu đô la. Những tên trộm trơ trẽn đã tìm cách trốn tránh các biện pháp an ninh và bỏ trốn khỏi hiện trường trước khi cảnh sát đến. Thành phố hiện đang trong tình trạng báo động cao, khi chính quyền địa phương mở một cuộc truy lùng thủ phạm đằng sau vụ trộm táo bạo.</w:t>
      </w:r>
    </w:p>
    <w:p w14:paraId="412EA546" w14:textId="77777777" w:rsidR="00CD3600" w:rsidRDefault="00F32403">
      <w:r>
        <w:lastRenderedPageBreak/>
        <w:t>{"câu hỏi": "Kiểm tra xem câu sau có lỗi hay không. - Anh ấy lặng lẽ nói cho tôi biết tôi có thể đi đâu.", "trả lời": "Câu có lỗi. Nó nên là "He told me quietly where I could go" vì thì động từ của \"can\" nên ở thì quá khứ để khớp với thì của phần còn lại của câu."}</w:t>
      </w:r>
    </w:p>
    <w:p w14:paraId="35873563" w14:textId="77777777" w:rsidR="00CD3600" w:rsidRDefault="00F32403">
      <w:r>
        <w:t>{"question": "Tạo thành một từ ghép với hai từ đã cho. - Sight and see", "answer": "Từ ghép được hình thành bằng cách kết hợp \"sight\" và \"see\" là \"sightsee.\""}</w:t>
      </w:r>
    </w:p>
    <w:p w14:paraId="1F17F155" w14:textId="77777777" w:rsidR="00CD3600" w:rsidRDefault="00F32403">
      <w:r>
        <w:t>{"câu hỏi": "Sử dụng câu đã cho, đưa ra 3 câu tương tự sử dụng cùng một thông tin. - Quần thể chuột phát triển mạnh mẽ khi con người biến mất khỏi đảo.", "Trả lời": "1. Sự vắng mặt của con người trên đảo dẫn đến sự bùng nổ dân số chuột.\n2. Khi mọi người rời khỏi hòn đảo, quần thể chuột phát triển mạnh. \n3. Số lượng chuột trên đảo tăng lên đáng kể sau khi con người rời đi."}</w:t>
      </w:r>
    </w:p>
    <w:p w14:paraId="7491FF9A" w14:textId="77777777" w:rsidR="00CD3600" w:rsidRDefault="00F32403">
      <w:r>
        <w:t>{"question": "Thay đổi câu với từ đã cho bằng cách sử dụng từ đồng nghĩa và sau đó biến nó thành một câu hỏi. - Hãy trân trọng thời gian", "trả lời": "Bạn có trân trọng những khoảnh khắc đó không?"}</w:t>
      </w:r>
    </w:p>
    <w:p w14:paraId="200799DA" w14:textId="77777777" w:rsidR="00CD3600" w:rsidRDefault="00F32403">
      <w:r>
        <w:t>{"câu hỏi": "Viết lại câu đã cho để nó có thể được sử dụng trong một bài báo học thuật. - Cuộc chiến tranh mà nước ta tuyên bố với nước kia là một hành động xâm lược.", "trả lời": "Việc nước ta tuyên chiến với quốc gia đối lập có thể được mô tả là một hành động xâm lược."}</w:t>
      </w:r>
    </w:p>
    <w:p w14:paraId="5EA6110B" w14:textId="77777777" w:rsidR="00CD3600" w:rsidRDefault="00F32403">
      <w:r>
        <w:t>{"câu hỏi": "Cho một văn bản, loại bỏ các trạng từ không cần thiết. - Cô ấy chạy nhanh đến trường.", "trả lời": "Cô ấy chạy đến trường."}</w:t>
      </w:r>
    </w:p>
    <w:p w14:paraId="23E8AC76" w14:textId="77777777" w:rsidR="00CD3600" w:rsidRDefault="00F32403">
      <w:r>
        <w:t>{"câu hỏi": "Cho hai câu, tạo ra câu thứ ba kết hợp hai ý với nhau. - Anh ấy luôn bình tĩnh như vậy. Anh ấy sẽ không bao giờ cao giọng.", "trả lời": "Anh ấy luôn bình tĩnh và điềm tĩnh đến mức anh ấy sẽ không bao giờ lên tiếng trong cơn giận dữ."}</w:t>
      </w:r>
    </w:p>
    <w:p w14:paraId="302D0010" w14:textId="77777777" w:rsidR="00CD3600" w:rsidRDefault="00F32403">
      <w:r>
        <w:t>{"câu hỏi": "Phát triển một câu sử dụng hợp lý các từ vựng đã cho - sung mãn, phong thái", "trả lời": "Anh ấy sung mãn trong công việc của mình, tung ra hết kiệt tác này đến kiệt tác khác, nhưng anh ấy luôn duy trì thái độ khiêm tốn và điềm tĩnh trước công chúng."}</w:t>
      </w:r>
    </w:p>
    <w:p w14:paraId="49682D72" w14:textId="77777777" w:rsidR="00CD3600" w:rsidRDefault="00F32403">
      <w:r>
        <w:t xml:space="preserve">{"question": "Hãy tưởng tượng bạn đang viết kịch bản cho một bộ phim. Mô tả ngôi nhà của nhân vật chính.", "trả lời": "Máy quay lia qua hàng cây rợp bóng phố phố phố, mặt trời chiếu xuống tỏa ra ánh sáng ấm áp. Máy ảnh nán lại trên một ngôi nhà lớn kiểu thuộc địa hai tầng, với vách trắng và cửa chớp màu đen. Đây là nhà của nhân vật chính của chúng tôi.\n\nMột lối đi bằng gạch dẫn đến hiên trước có mái che, nơi hai chiếc ghế bập bênh ngồi cạnh nhau, vẫy gọi mọi người ngồi và tận hưởng sự yên tĩnh của khu phố. Khi chúng tôi bước vào nhà, chúng tôi được chào đón bởi một lối vào rộng rãi và hấp dẫn với sàn gỗ cứng và một cầu thang lớn dẫn lên lầu. Bên trái, có một phòng khách ấm cúng với ghế sofa sang trọng và ghế bành được bố trí xung quanh lò sưởi, nơi hoàn hảo cho gia đình và bạn bè tụ tập vào những buổi tối lạnh lẽo. \n \ n Ở bên phải của lối vào là phòng ăn chính thức, với một chiếc bàn gỗ lớn và ghế lưng cao. Một chiếc đèn chùm pha lê treo trên bàn, chiếu ánh sáng ấm áp và thanh lịch lên căn phòng. Khi chúng tôi đi sâu hơn vào nhà, chúng tôi tìm thấy nhà bếp, đó là trái tim của ngôi nhà. Với các thiết bị hiện đại, tủ tùy chỉnh và một hòn đảo lớn, đây là một </w:t>
      </w:r>
      <w:r>
        <w:lastRenderedPageBreak/>
        <w:t>nhà bếp được làm cho cả nấu ăn và giải trí. Một góc ăn sáng nằm ở bên cạnh, với một cửa sổ lồi lớn nhìn ra sân sau. \ n \ n Trên lầu, chúng tôi tìm thấy các phòng ngủ, bao gồm cả dãy phòng chính rộng rãi của nhân vật chính. Với giường cỡ King, tủ quần áo không cửa ngăn và phòng tắm giống như spa, đây là một nơi ẩn dật thực sự. Các phòng ngủ khác cũng được trang trí trang nhã và thoải mái, mỗi phòng đều có phong cách độc đáo riêng. \ n \ n Sân sau là một ốc đảo thực sự, với một sân lớn, cây xanh tươi tốt và một hồ bơi lấp lánh. Với nhiều không gian để giải trí, đây là một sân sau dành cho việc tạo ra những kỷ niệm. Ngôi nhà này không chỉ là một ngôi nhà, nó phản ánh tính cách của nhân vật chính của chúng ta, ước mơ và khát vọng của họ. Một thiên đường thực sự cho họ và những người thân yêu của họ."}</w:t>
      </w:r>
    </w:p>
    <w:p w14:paraId="3CA43AC4" w14:textId="77777777" w:rsidR="00CD3600" w:rsidRDefault="00F32403">
      <w:r>
        <w:t>{"câu hỏi": "Tóm tắt những lợi thế của việc lấy gap year.", "trả lời": "Lấy gap year có một số lợi thế, bao gồm:\n\n1. Phát triển cá nhân: Một gap year tạo cơ hội cho sinh viên bước ra khỏi vùng thoải mái của họ và khám phá các nền văn hóa, con người và trải nghiệm mới thúc đẩy sự phát triển cá nhân. \ n \ n2. Nâng cao kết quả học tập: Nghỉ ngơi từ giáo dục chính quy có thể tiếp thêm sinh lực cho sinh viên và tăng động lực, sự tập trung và sự tham gia của họ khi họ trở lại học tập. \ n \ n3. Khám phá nghề nghiệp: Một gap year có thể cung cấp kinh nghiệm làm việc hoặc thực tập có giá trị có thể giúp sinh viên đưa ra quyết định sáng suốt về con đường sự nghiệp của họ. \ n \ n4. Sơ yếu lý lịch được cải thiện: Kinh nghiệm thu được trong một năm nghỉ có thể làm tăng giá trị cho sơ yếu lý lịch và làm cho sinh viên nổi bật với các nhà tuyển dụng trong tương lai hoặc khi nộp đơn vào đại học. \ n \ n5. Quan điểm mở rộng: Một gap year có thể mở rộng quan điểm của học sinh, giúp họ phát triển sự hiểu biết tốt hơn về thế giới và vị trí của họ trong đó. Nhìn chung, gap year cho phép sinh viên có được những trải nghiệm mới, phát triển kỹ năng sống và nghỉ ngơi khỏi sự khắc nghiệt của giáo dục chính quy, điều này có thể có lợi trong cả cuộc sống cá nhân và học tập của họ."}</w:t>
      </w:r>
    </w:p>
    <w:p w14:paraId="036F4E91" w14:textId="77777777" w:rsidR="00CD3600" w:rsidRDefault="00F32403">
      <w:r>
        <w:t xml:space="preserve">{"câu hỏi": "Đưa ra kế hoạch tiết kiệm tiền mua hàng tạp hóa.", "câu trả lời": "1. Tạo ngân sách: Bắt đầu bằng cách đặt ngân sách hàng tuần hoặc hàng tháng cho cửa hàng tạp hóa. Điều này sẽ giúp bạn ưu tiên chi tiêu và hạn chế các khoản mua sắm không cần thiết. \ n \ n2. Lên kế hoạch cho bữa ăn của bạn: Lên kế hoạch trước cho bữa ăn của bạn có thể giúp bạn tiết kiệm cả thời gian và tiền bạc. Trước khi đi mua sắm hàng tạp hóa, hãy lập danh sách các bữa ăn bạn muốn chuẩn bị trong tuần và lập danh sách mua sắm các thành phần bạn cần. \ n \ n3. Mua sắm thông minh: Tận dụng các đợt giảm giá, phiếu giảm giá và giảm giá. Sử dụng các ứng dụng hoặc trang web để tìm các giao dịch tốt nhất trong khu vực của bạn. Cân nhắc mua số lượng lớn đối với các mặt hàng được sử dụng thường xuyên có thời hạn sử dụng dài.\n\n4. Sử dụng công cụ so sánh giá: Trước khi thực hiện bất kỳ giao dịch mua nào, hãy sử dụng công cụ so sánh giá để so sánh giá tại các cửa hàng khác nhau. Bằng cách này, bạn có thể đảm bảo rằng bạn đang nhận được giá tốt nhất cho cửa hàng tạp hóa của mình. \ n \ n5. Tránh lãng phí và sử dụng thức ăn thừa: Đảm bảo sử dụng hết thực phẩm bạn có trước khi mua thêm. Lên kế hoạch cho các bữa ăn xung quanh thức ăn thừa và cố gắng giảm thiểu lãng phí thực phẩm. Đóng băng các phần còn sót lại để sử dụng sau.\n\n6. Mua sản phẩm theo mùa: Sản phẩm theo mùa thường rẻ hơn và tươi hơn. Tận dụng các loại trái cây và rau quả theo mùa trong khu vực của bạn và kết hợp chúng vào bữa ăn của bạn. \ n \ n7. Nấu ăn tại nhà: Nấu ăn tại nhà là một cách tuyệt vời để tiết kiệm tiền mua hàng tạp hóa. Ăn ngoài hoặc mua các bữa ăn làm sẵn có thể tăng lên nhanh chóng. Bằng cách nấu ăn tại nhà, </w:t>
      </w:r>
      <w:r>
        <w:lastRenderedPageBreak/>
        <w:t>bạn có thể kiểm soát các nguyên liệu và chi phí.\n\nBằng cách làm theo các bước này, bạn có thể phát triển một kế hoạch để tiết kiệm tiền mua hàng tạp hóa và tận dụng tối đa ngân sách của mình."}</w:t>
      </w:r>
    </w:p>
    <w:p w14:paraId="6025D097" w14:textId="77777777" w:rsidR="00CD3600" w:rsidRDefault="00F32403">
      <w:r>
        <w:t>{"câu hỏi": "Giải thích tại sao sử dụng máy tính cho các bài tập đại học lại có lợi.", "trả lời": "Sử dụng máy tính cho các bài tập đại học có rất nhiều lợi ích. Dưới đây là một vài trong số họ: \ n \ n1. Hiệu quả: Với sự trợ giúp của các phần mềm và công cụ khác nhau, máy tính có thể giúp học sinh hoàn thành bài tập của mình một cách nhanh chóng và hiệu quả. Đánh máy thường nhanh hơn viết bằng tay và bạn có thể dễ dàng sửa lỗi mà không cần phải bắt đầu lại từ đầu. \ n \ n2. Nghiên cứu: Máy tính cung cấp quyền truy cập vào một lượng lớn thông tin thông qua internet. Điều này giúp sinh viên dễ dàng nghiên cứu các chủ đề, thu thập dữ liệu và tìm tài nguyên cho bài tập của họ. \ n \ n3. Tổ chức: Với máy tính, bạn có thể dễ dàng sắp xếp và lưu trữ tất cả các bài tập và ghi chú của mình ở một nơi. Điều này giúp bạn dễ dàng tìm và truy cập tác phẩm của mình khi cần.\n\n4. Cộng tác: Máy tính và internet cho phép học sinh làm việc cùng nhau trong các bài tập nhóm, ngay cả khi họ không có mặt trực tiếp ở cùng một địa điểm. Điều này cho phép sinh viên làm việc với những người khác và cộng tác hiệu quả trong các dự án. \ n \ n5. Bản trình bày: Với máy tính, bạn có thể tạo các bản trình bày, tài liệu và báo cáo hấp dẫn về mặt thẩm mỹ và trực quan. Điều này có thể giúp làm cho công việc của bạn nổi bật và có thể giúp bạn truyền đạt ý tưởng của mình một cách hiệu quả. Nhìn chung, sử dụng máy tính cho các bài tập đại học có nhiều lợi ích, bao gồm hiệu quả, nghiên cứu, tổ chức, hợp tác và thuyết trình. Điều này có thể giúp học sinh hoàn thành công việc của mình một cách nhanh chóng và hiệu quả đồng thời tạo ra tác phẩm chất lượng cao."}</w:t>
      </w:r>
    </w:p>
    <w:p w14:paraId="25C00860" w14:textId="77777777" w:rsidR="00CD3600" w:rsidRDefault="00F32403">
      <w:r>
        <w:t>{"câu hỏi": "Viết một thông điệp thuyết phục để thuyết phục khách hàng quay lại sử dụng sản phẩm của bạn.", "trả lời": "Kính gửi khách hàng có giá trị,\n\nChúng tôi hy vọng thông điệp này tìm thấy bạn tốt. Chúng tôi hiểu rằng ở đâu đó xuống dòng, bạn có thể đã tìm thấy lý do để ngừng sử dụng sản phẩm của chúng tôi và chúng tôi chân thành xin lỗi vì bất kỳ sự bất tiện nào mà bạn có thể gặp phải. \n\nTuy nhiên, chúng tôi muốn nhân cơ hội này để nhắc nhở bạn về những lợi ích mà sản phẩm của chúng tôi mang lại. Nó đã được thiết kế đặc biệt để phục vụ cho nhu cầu của bạn và làm cho cuộc sống của bạn dễ dàng hơn. Nhóm của chúng tôi đã đầu tư vô số giờ vào nghiên cứu và phát triển để đảm bảo rằng sản phẩm của chúng tôi có chất lượng cao nhất và đáp ứng mọi mong đợi của bạn. \n\nHơn nữa, trong sự vắng mặt của bạn, chúng tôi đã thực hiện những cải tiến đáng kể cho sản phẩm của chúng tôi, kết hợp phản hồi có giá trị từ khách hàng của chúng tôi. Vì vậy, chúng tôi yêu cầu bạn cho chúng tôi một cơ hội khác và cho phép chúng tôi chứng minh những tiến bộ mà chúng tôi đã thực hiện. Chúng tôi có thể đảm bảo với bạn rằng sản phẩm của chúng tôi hiện được trang bị tốt hơn để đáp ứng nhu cầu của bạn và cung cấp cho bạn trải nghiệm liền mạch. \ n \ n Ngoài ra, để thể hiện sự đánh giá cao của chúng tôi và để làm cho quá trình chuyển đổi trở lại sản phẩm của chúng tôi dễ dàng hơn, chúng tôi muốn giảm giá cho lần mua hàng tiếp theo của bạn. Chúng tôi đánh giá cao lòng trung thành của bạn và không yêu gì hơn là bạn cho chúng tôi cơ hội phục vụ bạn một lần nữa.\n\nChúng tôi hy vọng sẽ sớm gặp lại bạn và có cơ hội lấy lại niềm tin của bạn bằng cách cung cấp dịch vụ đặc biệt mà bạn xứng đáng.\n\nTrân trọng,\n[Công ty của bạn]"}</w:t>
      </w:r>
    </w:p>
    <w:p w14:paraId="530E0458" w14:textId="77777777" w:rsidR="00CD3600" w:rsidRDefault="00F32403">
      <w:r>
        <w:lastRenderedPageBreak/>
        <w:t>{"câu hỏi": "Bạn đang giúp khách hàng chọn một món quà và họ muốn một cái gì đó mới lạ. Hãy đưa ra một danh sách các ý tưởng quà tặng mới lạ.", "trả lời": "Dưới đây là một số ý tưởng quà tặng mới lạ để khách hàng cân nhắc:\n\n1. Đồ trang sức hoặc điêu khắc in 3D được cá nhân hóa.\n2. Một bộ dụng cụ làm vườn thảo mộc ẩm thực với đèn LED phát triển thông minh. \ n3. Đăng ký một hộp nghệ thuật, cung cấp đồ dùng nghệ thuật hàng tháng và ý tưởng dự án. \ n4. Tai nghe thực tế ảo cho trải nghiệm chơi game nhập vai.\n5. Xét nghiệm DNA tổ tiên để khám phá di sản gia đình và lịch sử di truyền của họ.\n6. Một bộ cốc thông minh giữ cà phê hoặc trà ở nhiệt độ hoàn hảo. \ n7. Một buổi nhảy dù trong nhà hoặc bài học bay.\n8. Một hệ sinh thái tự duy trì với thực vật sống và tôm.\n9. Một bộ bảng hiệu neon DIY để tạo ra trang trí nhà tùy chỉnh. \ n10. Một người bạn đồng hành robot thông minh hoặc một món đồ chơi công nghệ cao để chơi tương tác."}</w:t>
      </w:r>
    </w:p>
    <w:p w14:paraId="5BC98A05" w14:textId="77777777" w:rsidR="00CD3600" w:rsidRDefault="00F32403">
      <w:r>
        <w:t>{"câu hỏi": "Mọi người thường liên tưởng gì đến màu xanh lá cây?", "câu trả lời": "Màu xanh lá cây thường đại diện cho thiên nhiên, sự tăng trưởng, hài hòa và tươi mát. Nó cũng thường liên quan đến may mắn, sức khỏe, sự giàu có và môi trường. Trong nhiều nền văn hóa, màu xanh lá cây cũng là màu của sự khởi đầu mới, cuộc sống, hy vọng và đổi mới. Màu xanh lá cây cũng được coi là làm dịu, nhẹ nhàng và thư giãn, và thường được sử dụng trong thiết kế và kiến trúc để nâng cao trải nghiệm của người dùng. Ngoài ra, màu xanh lá cây cũng có thể tượng trưng cho sự an toàn và sự cho phép, như đã thấy trong đèn giao thông và biển báo."}</w:t>
      </w:r>
    </w:p>
    <w:p w14:paraId="5DC0CACA" w14:textId="77777777" w:rsidR="00CD3600" w:rsidRDefault="00F32403">
      <w:r>
        <w:t>{"question": "Thay thế từ còn thiếu bằng một động từ làm cho câu có ý nghĩa. - Mặt trời ___ ở phía tây.", "trả lời": "Mặt trời lặn ở phía tây."}</w:t>
      </w:r>
    </w:p>
    <w:p w14:paraId="48309394" w14:textId="77777777" w:rsidR="00CD3600" w:rsidRDefault="00F32403">
      <w:r>
        <w:t>{"question": "Trả lời Câu hỏi thường gặp về sản phẩm. - Lợi ích / ưu điểm của sản phẩm này là gì?", "trả lời": "Nếu không biết chi tiết cụ thể của sản phẩm được đề cập, không thể đưa ra câu trả lời chính xác về lợi ích hoặc ưu điểm của nó. Bạn có thể vui lòng giải thích chi tiết về sản phẩm được đề cập để tôi có thể cung cấp cho bạn một câu trả lời hữu ích hơn không?"}</w:t>
      </w:r>
    </w:p>
    <w:p w14:paraId="0A9A79B3" w14:textId="77777777" w:rsidR="00CD3600" w:rsidRDefault="00F32403">
      <w:r>
        <w:t>{"câu hỏi": "Viết mô tả cho một sản phẩm khuyến khích người mua sắm mua hàng.", "trả lời": "Giới thiệu sản phẩm mới tuyệt vời của chúng tôi đảm bảo sẽ thay đổi cuộc sống của bạn! Được làm từ vật liệu chất lượng cao, mặt hàng sáng tạo này được thiết kế để nâng cao thói quen hàng ngày của bạn và làm cho mọi công việc trở nên dễ dàng. Với thiết kế kiểu dáng đẹp và hiện đại, nó không chỉ có chức năng mà còn là một bổ sung phong cách cho nhà hoặc văn phòng của bạn. Đừng bỏ lỡ cơ hội trải nghiệm sự tiện lợi, hiệu quả và niềm vui mà sản phẩm này mang lại. Hãy chắc chắn mua hàng của bạn ngay hôm nay và tham gia cùng vô số khách hàng hài lòng say sưa về kết quả đặc biệt của họ. Hãy tin tưởng chúng tôi, bạn sẽ không hối tiếc!"}</w:t>
      </w:r>
    </w:p>
    <w:p w14:paraId="633B6ED7" w14:textId="77777777" w:rsidR="00CD3600" w:rsidRDefault="00F32403">
      <w:r>
        <w:t xml:space="preserve">{"câu hỏi": "Giải thích những gì cần thiết để tạo một kênh YouTube thành công.", "Trả lời": "Để tạo một kênh YouTube thành công, cần xem xét các yếu tố sau:\n\n1. Tính nhất quán: Các kênh YouTube thành công có luồng nội dung mới nhất quán, do đó giữ chân khán giả của họ. Đảm bảo thiết lập lịch đăng bài thường xuyên và tuân thủ nó.\n\n2. Tạo nội dung: Kênh của bạn nên tập trung vào việc cung cấp nội dung chất lượng cao, có liên quan phù hợp với khán giả mục tiêu của bạn. Dành thời gian để nghiên cứu và lên kế hoạch loại nội dung nào sẽ thu hút tốt nhất những người theo dõi của bạn. \ n \ n3. Tương tác với khán giả: </w:t>
      </w:r>
      <w:r>
        <w:lastRenderedPageBreak/>
        <w:t>Tương tác với khán giả của bạn là một phần thiết yếu để xây dựng kênh YouTube thành công. Dành thời gian để trả lời nhận xét, cộng tác với những người dùng YouTube khác và thỉnh thoảng tổ chức các luồng trực tiếp hoặc phiên Hỏi &amp;Đáp để thu hút khán giả của bạn. \n\n4. Tối ưu hóa: Tối ưu hóa video của bạn để chúng xếp hạng tốt trong kết quả tìm kiếm là rất quan trọng để xây dựng một kênh YouTube thành công. Đảm bảo nghiên cứu và sử dụng các từ khóa, thẻ, mô tả và tiêu đề có liên quan khi đăng video của bạn.\n\n5. Quảng cáo: Quảng cáo kênh của bạn trên nhiều nền tảng khác, chẳng hạn như các trang web truyền thông xã hội và blog, để có phạm vi tiếp cận lớn hơn. Cộng tác với những người dùng YouTube hoặc người có ảnh hưởng khác để quảng bá chéo nội dung của bạn và thu hút người đăng ký mới. \ n \ n6. Kiếm tiền: Để thành công, một kênh YouTube cũng phải có nguồn thu nhập ổn định. Tìm cách kiếm tiền từ nội dung của bạn thông qua quảng cáo, hàng hóa, tài trợ, tiếp thị liên kết hoặc Patreon. \ n \ n7. Kiên nhẫn: Xây dựng một kênh YouTube thành công cần có thời gian và sự kiên nhẫn. Đừng nản lòng nếu tốc độ tăng trưởng ban đầu chậm, hãy tập trung vào việc cung cấp nội dung chất lượng và tăng lượng khán giả của bạn, và thành công sẽ theo sau."}</w:t>
      </w:r>
    </w:p>
    <w:p w14:paraId="7A180B63" w14:textId="77777777" w:rsidR="00CD3600" w:rsidRDefault="00F32403">
      <w:r>
        <w:t>{"question": "Thay thế các từ in đậm bằng các từ hoặc cụm từ có cùng nghĩa. - của tôi bị khó thở khủng khiếp.", "trả lời": "của tôi bị khó thở nghiêm trọng."}</w:t>
      </w:r>
    </w:p>
    <w:p w14:paraId="0779DAA4" w14:textId="77777777" w:rsidR="00CD3600" w:rsidRDefault="00F32403">
      <w:r>
        <w:t>{"câu hỏi": "Giải thích cơ chế chung đằng sau pin mặt trời.", "trả lời": "Pin mặt trời, còn được gọi là tế bào quang điện, hoạt động bằng cách chuyển đổi ánh sáng mặt trời thành điện năng thông qua hiệu ứng quang điện. Hiệu ứng này xảy ra khi các photon ánh sáng chiếu vào bề mặt tế bào bị hấp thụ bởi vật liệu bán dẫn của tế bào, điển hình là silicon. Điều này làm cho các electron từ vật liệu bán dẫn bị đánh bật ra và các electron tự do này bắt đầu di chuyển xung quanh trong vật liệu. Sự chuyển động của các electron tự do tạo ra một dòng điện, được thu thập bởi các tiếp điểm kim loại ở trên cùng và dưới cùng của tế bào. Bằng cách kết nối các tế bào với một mạch ngoài, các electron đi qua mạch, cung cấp điện cho thiết bị hoặc hệ thống. Để tăng hiệu quả của các tế bào, chúng thường được thiết kế với nhiều lớp vật liệu bán dẫn khác nhau, mỗi lớp được tối ưu hóa để hấp thụ một phần khác nhau của quang phổ mặt trời. Các tế bào này sau đó được kết nối với nhau thành một chuỗi để tạo thành một tấm pin mặt trời, có khả năng tạo ra một lượng điện lớn hơn. Cuối cùng, cơ chế đằng sau pin mặt trời là chúng sử dụng năng lượng từ mặt trời để kích thích các electron trong vật liệu bán dẫn, sau đó chảy qua một mạch bên ngoài, cung cấp điện.</w:t>
      </w:r>
    </w:p>
    <w:p w14:paraId="68C57ADA" w14:textId="77777777" w:rsidR="00CD3600" w:rsidRDefault="00F32403">
      <w:r>
        <w:t>{"question": "Cho hai chữ cái, tạo một từ gồm ba chữ cái. - e và r", "answer": "Một từ có thể có ba chữ cái có thể được tạo ra bằng cách sử dụng các chữ cái 'e' và 'r' là \"her\"."}</w:t>
      </w:r>
    </w:p>
    <w:p w14:paraId="7B06DCA7" w14:textId="77777777" w:rsidR="00CD3600" w:rsidRDefault="00F32403">
      <w:r>
        <w:t>{"câu hỏi": "Kể tên một bộ phim có sự tham gia của Tom Hanks.", "câu trả lời": "Một bộ phim có sự tham gia của Tom Hanks là \"Forrest Gump\"."}</w:t>
      </w:r>
    </w:p>
    <w:p w14:paraId="514BDC3E" w14:textId="77777777" w:rsidR="00CD3600" w:rsidRDefault="00F32403">
      <w:r>
        <w:t xml:space="preserve">{"câu hỏi": "Định nghĩa một phong trào hiện đại.", "Trả lời": "Chủ nghĩa hiện đại là một phong trào nghệ thuật và văn hóa xuất hiện vào cuối thế kỷ 19 và đầu thế kỷ 20 như một phản ứng với thế giới thay đổi nhanh chóng do công nghiệp hóa, đô thị hóa và công nghệ mới mang lại. Các nghệ sĩ và nhà văn hiện đại đã tìm cách phá vỡ các hình thức và quy ước truyền thống, nắm lấy thử nghiệm và đổi mới trong công việc của họ. Họ đặt giá trị lớn vào </w:t>
      </w:r>
      <w:r>
        <w:lastRenderedPageBreak/>
        <w:t>tính cá nhân, tính chủ quan và thể hiện bản thân, thường tìm cách thể hiện những trải nghiệm và nhận thức bên trong của đối tượng của họ. Chủ nghĩa hiện đại bao gồm một loạt các phong cách và phong trào, bao gồm Chủ nghĩa vị lai, Chủ nghĩa lập thể, Chủ nghĩa siêu thực và Chủ nghĩa biểu hiện, và ảnh hưởng không chỉ đến nghệ thuật thị giác, mà còn cả văn học, âm nhạc, kiến trúc và sân khấu."}</w:t>
      </w:r>
    </w:p>
    <w:p w14:paraId="664D0DD0" w14:textId="77777777" w:rsidR="00CD3600" w:rsidRDefault="00F32403">
      <w:r>
        <w:t>{"question": "Lấy một số văn bản và chỉnh sửa nó để thêm các từ mô tả vào nó. - Gió thổi.", "trả lời": "Gió mát, sảng khoái thổi dữ dội trong không khí."}</w:t>
      </w:r>
    </w:p>
    <w:p w14:paraId="3517D5DB" w14:textId="77777777" w:rsidR="00CD3600" w:rsidRDefault="00F32403">
      <w:r>
        <w:t>{"câu hỏi": "Cho hai từ, \u201chouse\u201d và \u201cspring\u201d, tạo một cụm từ năm từ.", "trả lời": "Dọn dẹp mùa xuân làm trẻ hóa ngôi nhà."}</w:t>
      </w:r>
    </w:p>
    <w:p w14:paraId="6E73FE9C" w14:textId="77777777" w:rsidR="00CD3600" w:rsidRDefault="00F32403">
      <w:r>
        <w:t>{"câu hỏi": "Cho từ \u201ccat\u201d, liệt kê ba từ khác có liên quan đến nó.", "trả lời": "1. Mèo con\n2. Mèo\n3. Tabby"}</w:t>
      </w:r>
    </w:p>
    <w:p w14:paraId="72FB8E85" w14:textId="77777777" w:rsidR="00CD3600" w:rsidRDefault="00F32403">
      <w:r>
        <w:t>{"câu hỏi": "Tạo ra một câu chuyện liên quan đến một con tàu vũ trụ.", "câu trả lời": "Trong một thiên hà xa, rất xa, có một con tàu vũ trụ tên là Starlight Explorer. Đó là một con tàu tuyệt vời, lớn hơn bất kỳ con tàu nào khác trong hạm đội, và nó được giao một nhiệm vụ rất quan trọng: khám phá những vùng không gian chưa được khám phá và mạnh dạn đi đến nơi chưa ai đi trước đó. Phi hành đoàn bao gồm các nhà khoa học, kỹ sư và nhà thám hiểm, tất cả đều dành cả cuộc đời để theo đuổi kiến thức, phiêu lưu và khám phá. Khi Starlight Explorer mạo hiểm sâu hơn vào những điều chưa biết, phi hành đoàn đã thực hiện tất cả các loại khám phá đáng kinh ngạc. Họ đã tìm thấy các thiên hà và hệ mặt trời mới, khám phá các hành tinh không giống bất cứ thứ gì họ từng thấy trước đây và gặp phải tất cả các loại sinh vật kỳ lạ và kỳ diệu. Một ngày nọ, Starlight Explorer bắt gặp một sự bất thường kỳ lạ trong không gian. Đó là một cơn lốc năng lượng xoáy, và dường như nó đang gọi họ, vẫy gọi họ lại gần hơn. Thuyền trưởng, một tâm hồn dũng cảm và tò mò, quyết định điều tra. Cô ra lệnh cho con tàu di chuyển đến gần hơn, và khi họ đến gần hơn, họ có thể cảm nhận được sức mạnh của sự bất thường ngày càng mạnh hơn. \n\n\nĐột nhiên, con tàu vũ trụ bị hút vào vòng xoáy, và trước khi bất cứ ai có thể phản ứng, họ đang lao qua không gian và thời gian với tốc độ không thể tưởng tượng được. Cuối cùng khi họ dừng lại, họ thấy mình ở một phần hoàn toàn khác của thiên hà, cách nơi họ bắt đầu nhiều năm ánh sáng. \n\n\phi hành đoàn đã rất ngạc nhiên và phấn khích trước bước ngoặt đáng kinh ngạc này của sự kiện. Họ đã có cơ hội khám phá một vùng không gian hoàn toàn mới, một vùng mà không ai từ hành tinh quê hương của họ từng mơ ước đạt được. Và thế là họ lên đường với sức sống mới, háo hức muốn xem những kỳ quan khác nằm trong cửa hàng cho họ trên hành trình xuyên qua các vì sao. Cuối cùng, Starlight Explorer đã trở thành huyền thoại, một con tàu vũ trụ đã đi xa hơn và nhìn thấy nhiều hơn bất kỳ con tàu nào khác. Và thủy thủ đoàn, những linh hồn dũng cảm dám mạo hiểm vào những điều chưa biết, họ đã trở thành anh hùng, được tôn vinh vì lòng can đảm, sự tò mò và tinh thần phiêu lưu của họ."}</w:t>
      </w:r>
    </w:p>
    <w:p w14:paraId="37977B14" w14:textId="77777777" w:rsidR="00CD3600" w:rsidRDefault="00F32403">
      <w:r>
        <w:t>{"question": "Construct a query that return information about the Eiffel tower.", "answer": "Một truy vấn tìm kiếm để tìm thông tin về tháp Eiffel có thể là: \"Lịch sử, sự kiện và kiến trúc tháp Eiffel.\" Truy vấn này sẽ trả về kết quả chứa thông tin về lịch sử, thiết kế, xây dựng và các sự kiện thú vị về tháp Eiffel ở Paris."}</w:t>
      </w:r>
    </w:p>
    <w:p w14:paraId="4959845C" w14:textId="77777777" w:rsidR="00CD3600" w:rsidRDefault="00F32403">
      <w:r>
        <w:lastRenderedPageBreak/>
        <w:t>{"câu hỏi": "Cung cấp hướng dẫn luộc trứng.", "trả lời": "Đây là hướng dẫn từng bước để luộc trứng:\n\n1. Chọn một cái chảo: Chọn một cái chảo đủ lớn để giữ trứng của bạn trong một lớp duy nhất mà không bị quá đông. \ n \ n2. Đổ đầy nước vào nồi: Thêm nước vừa đủ vào nồi để phủ trứng ít nhất một inch.\n\n3. Cho trứng vào nồi: Dùng thìa có rãnh cẩn thận hạ trứng vào chảo, chú ý không làm nứt vỏ.\n\n4. Đun sôi nước: Bật lửa ở mức trung bình-cao và đun sôi nước. Khi nước đã sôi lăn tăn, tắt lửa.\n\n5. Đặt hẹn giờ: Tùy theo sở thích mà đặt hẹn giờ như sau - Đối với trứng luộc mềm: 4-6 phút. Đối với trứng luộc vừa: 8-10 phút. Đối với trứng luộc chín: 12-15 phút.\n\n6. Chuẩn bị tắm nước đá: Trong khi trứng đang sôi, đổ đầy đá và nước vào bát. Điều này sẽ giúp ngăn chặn quá trình nấu và làm cho trứng dễ bóc vỏ hơn. \ n \ n7. Lấy trứng ra khỏi nồi: Khi hẹn giờ tắt, lấy trứng ra khỏi nồi bằng thìa có rãnh và ngay lập tức chuyển chúng vào bồn nước đá. \ n \ n8. Gọt vỏ trứng: Khi trứng đã nguội, nhẹ nhàng chạm chúng lên bề mặt cứng để làm nứt vỏ và sau đó bóc vỏ.\n\n9. Thưởng thức: Trứng luộc của bạn đã sẵn sàng để ăn! Cậu có thể tự thưởng thức chúng, rắc muối và hạt tiêu hoặc kết hợp chúng vào một công thức mà cậu chọn."}</w:t>
      </w:r>
    </w:p>
    <w:p w14:paraId="0A378BF3" w14:textId="77777777" w:rsidR="00CD3600" w:rsidRDefault="00F32403">
      <w:r>
        <w:t>{"câu hỏi": "Kiểm tra xem đoạn văn có đúng dấu câu không - Trong toán học hữu hạn, hai khái niệm chính là tập hợp và hàm, khái niệm trước là tập hợp các đối tượng, khái niệm sau cung cấp cách liên hệ các thành viên của các tập hợp khác nhau", "trả lời": "Không, đoạn văn không được chấm câu chính xác. Đây là một phiên bản sửa chữa: Trong toán học hữu hạn, hai khái niệm chính là tập hợp và hàm: khái niệm đầu tiên là một tập hợp các đối tượng, và khái niệm sau cung cấp một cách liên hệ các thành viên của các tập hợp khác nhau."}</w:t>
      </w:r>
    </w:p>
    <w:p w14:paraId="1000AA8B" w14:textId="77777777" w:rsidR="00CD3600" w:rsidRDefault="00F32403">
      <w:r>
        <w:t>{"câu hỏi": "Ước tính nhiệm vụ sau sẽ mất bao lâu - Tạo một trang web với hệ thống quản lý nội dung và mẫu cơ bản", "câu trả lời": "Thời gian ước tính để tạo một trang web với hệ thống quản lý nội dung và mẫu cơ bản có thể rất khác nhau dựa trên nhiều yếu tố như mức độ tùy biến, số lượng nội dung, độ phức tạp của thiết kế,  và kỹ năng và kinh nghiệm của nhà phát triển hoặc nhóm làm việc trong dự án. Trung bình, đối với một dự án tiêu chuẩn và không phức tạp, quá trình phát triển có thể mất từ 10-20 giờ cho một mẫu cơ bản với các tính năng tiêu chuẩn và hệ thống quản lý nội dung. Tuy nhiên, khung thời gian có thể dài hơn nếu nó liên quan đến thiết kế tùy chỉnh, các tính năng hoặc tích hợp bổ sung, khối lượng lớn nội dung hoặc phê duyệt bố cục từ khách hàng.\n\nĐiều quan trọng cần lưu ý là khung thời gian cũng phụ thuộc vào tốc độ đưa ra quyết định và phản hồi được cung cấp trong quá trình xây dựng trang web."}</w:t>
      </w:r>
    </w:p>
    <w:p w14:paraId="049B51FE" w14:textId="77777777" w:rsidR="00CD3600" w:rsidRDefault="00F32403">
      <w:r>
        <w:t>{"câu hỏi": "Mô tả cách điểm được kết nối với một đường thẳng", "câu trả lời": "Một điểm được kết nối với một đường thẳng khi nó nằm trực tiếp trên đường thẳng hoặc bị nó giao nhau. Điều này có nghĩa là điểm và đường có chung vị trí chính xác tại điểm giao nhau. Điểm có thể đại diện cho một vị trí cụ thể, trong khi đường có thể đại diện cho một đường dẫn, khoảng cách hoặc hướng. Kết nối giữa điểm và đường gợi ý rằng điểm là một phần của đường thẳng và nó chia đường thành hai phần. Trong bối cảnh toán học, điểm có thể đại diện cho một tọa độ, trong khi đường thẳng có thể đại diện cho một phương trình tuyến tính, và điểm giao nhau là nghiệm của phương trình."}</w:t>
      </w:r>
    </w:p>
    <w:p w14:paraId="55A5394A" w14:textId="77777777" w:rsidR="00CD3600" w:rsidRDefault="00F32403">
      <w:r>
        <w:t xml:space="preserve">{"câu hỏi": "Phân loại giống chó cưng sau đây\u2019s - Tôi có một lông dài với bộ lông vàng", "câu trả lời": "Có thể lông dài với bộ lông vàng của bạn có thể là một giống như </w:t>
      </w:r>
      <w:r>
        <w:lastRenderedPageBreak/>
        <w:t>Golden Retriever hoặc giống hỗn hợp Golden Retriever. Tuy nhiên, nếu không có chi tiết cụ thể hơn, không thể phân loại chính xác giống thú cưng của bạn."}</w:t>
      </w:r>
    </w:p>
    <w:p w14:paraId="3E93B8AE" w14:textId="77777777" w:rsidR="00CD3600" w:rsidRDefault="00F32403">
      <w:r>
        <w:t>{"question": "Tạo ra một giải pháp cho vấn đề sau đây liên quan đến tìm kiếm nhị phân - Cho một mảng kích thước n, tìm kiếm một phần tử x", "câu trả lời": "Một trong những cách hiệu quả để tìm kiếm phần tử x trong một mảng là sử dụng tìm kiếm nhị phân. Nó hoạt động bằng cách liên tục chia khoảng thời gian tìm kiếm làm đôi. Điều quan trọng cần lưu ý là tìm kiếm nhị phân yêu cầu mảng phải được sắp xếp. \n\nĐây là cách thực hiện nó:\n\n1. Hãy định nghĩa hai con trỏ 'trái' và 'phải', ban đầu trỏ đến phần tử đầu tiên và cuối cùng của mảng, tương ứng. \ n2. Tính chỉ số giữa bằng cách cộng trái và phải, sau đó chia cho 2.\n3. Nếu giá trị của mảng tại chỉ mục giữa bằng giá trị x, hãy trả về chỉ mục giữa khi phần tử được tìm thấy.\n4. Nếu giá trị của mảng tại chỉ mục giữa nhỏ hơn x, hãy loại bỏ nửa bên trái của mảng bằng cách đưa con trỏ 'trái' đến giữa + 1.\n5. Mặt khác, nếu giá trị của mảng tại chỉ số giữa lớn hơn x, hãy loại bỏ nửa bên phải của mảng bằng cách đưa con trỏ 'phải' đến giữa-1.\n6. Lặp lại quá trình này cho đến khi tìm thấy phần tử hoặc cho đến khi con trỏ 'trái' vượt qua con trỏ 'phải', có nghĩa là phần tử không được tìm thấy.\n\nĐây là mã mẫu thực hiện tìm kiếm nhị phân trong Python:\n\n'''python\ndef binary_search(array, x):\n left, right = 0, len(array)-1\n while left &lt;= right:\n middle = (left + right) // 2\n if array[middle] == x:\n return middle\n elif array[middle] &lt; x:\n left = middle + 1\n else:\n right = middle - 1\n return -1 # element not found\n'''\n\nTìm kiếm nhị phân có độ phức tạp về thời gian là O(log n), làm cho nó trở thành một cách rất hiệu quả để tìm kiếm một phần tử trong một mảng được sắp xếp."}</w:t>
      </w:r>
    </w:p>
    <w:p w14:paraId="4420BB29" w14:textId="77777777" w:rsidR="00CD3600" w:rsidRDefault="00F32403">
      <w:r>
        <w:t>{"câu hỏi": "Xác định người chịu trách nhiệm cho hành động sau - Dự án đã hoàn thành đúng hạn", "trả lời": "Tôi không thể xác định người chịu trách nhiệm hoàn thành dự án đúng hạn chỉ dựa trên thông tin đã cho. Bạn có thể vui lòng cung cấp thêm chi tiết về dự án hoặc nhóm tham gia không?"}</w:t>
      </w:r>
    </w:p>
    <w:p w14:paraId="36B8E677" w14:textId="77777777" w:rsidR="00CD3600" w:rsidRDefault="00F32403">
      <w:r>
        <w:t>{"question": "Tính chu vi quả bóng chính thức của một trận bóng rổ - Đường kính của quả bóng là 29,5 inch", "câu trả lời": "Chu vi của quả bóng chính thức của một trận bóng rổ sẽ được tính bằng công thức: \nCircumference = \u03c0 x đường kính\n\nCắm đường kính của quả bóng, chúng ta nhận được:\nCircumference = \u03c0 x 29,5 inch\nCircumference = 92,7 inch (làm tròn đến một vị trí thập phân)."}</w:t>
      </w:r>
    </w:p>
    <w:p w14:paraId="6E6E4383" w14:textId="77777777" w:rsidR="00CD3600" w:rsidRDefault="00F32403">
      <w:r>
        <w:t>{"câu hỏi": "Tạo ra một phép ẩn dụ để mô tả chính xác mùa đông.", "câu trả lời": "Mùa đông là một nghệ sĩ xinh đẹp, vẽ thế giới bằng sắc thái của màu trắng và xanh, với sương giá là cọ và bông tuyết như những nét tinh tế trên một kiệt tác."}</w:t>
      </w:r>
    </w:p>
    <w:p w14:paraId="1720E217" w14:textId="77777777" w:rsidR="00CD3600" w:rsidRDefault="00F32403">
      <w:r>
        <w:t>{"câu hỏi": "Lấy câu đã cho và thay thế từ 'hèn nhát' bằng nghĩa ngược lại. - Con sư tử hèn nhát sợ hãi mọi thứ.", "trả lời": "Con sư tử dũng cảm sợ mọi thứ."}</w:t>
      </w:r>
    </w:p>
    <w:p w14:paraId="638E5C9A" w14:textId="77777777" w:rsidR="00CD3600" w:rsidRDefault="00F32403">
      <w:r>
        <w:t>{"question": "Viết một câu hỏi có thể được sử dụng trong một bài kiểm tra để kiểm tra kiến thức về ngữ pháp tiếng Anh.", "answer": "Câu nào đúng ngữ pháp: \"He don't like pizza,\" \"He don't like pizza,\" or \"He doesn't like pizza\"?"}</w:t>
      </w:r>
    </w:p>
    <w:p w14:paraId="67836E63" w14:textId="77777777" w:rsidR="00CD3600" w:rsidRDefault="00F32403">
      <w:r>
        <w:lastRenderedPageBreak/>
        <w:t>{"câu hỏi": "Giải thích cầu vồng được hình thành như thế nào trong tự nhiên.", "trả lời": "Cầu vồng là một hiện tượng tự nhiên xảy ra khi ánh sáng đi qua các giọt nước trong không khí, làm cho ánh sáng khúc xạ, hoặc uốn cong, và phân tán, hoặc tách ra, thành các màu khác nhau của nó. Cầu vồng thường được nhìn thấy nhất khi mặt trời chiếu vào mưa hoặc các nguồn nước khác trong khí quyển, chẳng hạn như thác nước hoặc sương mù. Khi ánh sáng từ mặt trời đi vào một giọt nước, ánh sáng chậm lại và uốn cong, tách thành các màu khác nhau dựa trên bước sóng của chúng. Ánh sáng đỏ có bước sóng dài nhất và uốn cong ít nhất, trong khi ánh sáng tím có bước sóng ngắn nhất và uốn cong nhiều nhất. Sự uốn cong và tách màu sắc ánh sáng này làm cho ánh sáng phân chia thành một phổ màu, tạo ra vòng cung quen thuộc của cầu vồng. \ n \ n Hình dạng của cầu vồng là một vòng cung vì ánh sáng đi vào các giọt nước ở một góc cụ thể, được gọi là góc tới hạn, và khúc xạ trở lại, tạo ra hình vòng cung. Góc mà ánh sáng đi vào giọt nước rất quan trọng, vì nó xác định nơi ánh sáng thoát ra khỏi giọt nước và nơi cầu vồng xuất hiện trên bầu trời.\n\nTóm lại, cầu vồng được hình thành khi ánh sáng từ mặt trời đi qua các giọt nước, tách thành các màu khác nhau của nó và tạo ra một phổ màu mà chúng ta thấy như một vòng cung trên bầu trời."}</w:t>
      </w:r>
    </w:p>
    <w:p w14:paraId="382EC221" w14:textId="77777777" w:rsidR="00CD3600" w:rsidRDefault="00F32403">
      <w:r>
        <w:t>{"câu hỏi": "Người di cư đề cập đến quốc gia nào?", "câu trả lời": "Thuật ngữ \"diaspora\" thường đề cập đến sự phân tán của mọi người từ quê hương ban đầu của họ đến nhiều nơi khác nhau trên thế giới. Như vậy, nó không đề cập đến một quốc gia cụ thể, mà là một quá trình di cư và các cộng đồng tiếp theo được hình thành. Có nhiều cộng đồng người di cư khác nhau từ nhiều quốc gia khác nhau, bao gồm nhưng không giới hạn, cộng đồng người Do Thái, cộng đồng người châu Phi và cộng đồng người Ấn Độ."}</w:t>
      </w:r>
    </w:p>
    <w:p w14:paraId="74DA309F" w14:textId="77777777" w:rsidR="00CD3600" w:rsidRDefault="00F32403">
      <w:r>
        <w:t>{"câu hỏi": "Cung cấp 3 ví dụ về văn hóa trong ngôn ngữ.", "trả lời": "1. Các cụm từ hoặc thành ngữ cụ thể về văn hóa: Mỗi nền văn hóa và ngôn ngữ đều có bộ cụm từ và thành ngữ độc đáo riêng mang ý nghĩa cụ thể và bắt nguồn sâu sắc từ truyền thống, tín ngưỡng và thực hành của nền văn hóa đó. Ví dụ, cụm từ "người ăn xin không thể là người chọn lựa" ám chỉ đến việc thực hành ăn xin hoặc yêu cầu viện trợ, và được sử dụng để có nghĩa là người ta không thể tranh luận khi được đưa ra một cái gì đó mà họ không làm việc. \ n \ n2. Ngôn ngữ kính ngữ: Một số ngôn ngữ, chẳng hạn như tiếng Hàn và tiếng Nhật, có toàn bộ hệ thống ngữ pháp dành riêng để thể hiện sự tôn trọng và lịch sự. Một người nói tiếng Hàn sẽ sử dụng các danh hiệu kính ngữ, cách chia động từ lịch sự và kết thúc từ chính thức khi nói chuyện với người lớn tuổi hơn hoặc ở vị trí có thẩm quyền như một dấu hiệu của sự tôn trọng. \ n \ n3. Truyện dân gian, truyền thuyết và tục ngữ: Đây là những câu chuyện hoặc câu nói được truyền qua nhiều thế hệ của một nền văn hóa, được sử dụng để truyền đạt kiến thức truyền thống, giá trị đạo đức hoặc tín ngưỡng. Ví dụ, trong nhiều nền văn hóa châu Phi, những câu chuyện dân gian về các loài động vật như Nhện Anansi hoặc Rùa truyền đạt trí tuệ và dạy cho trẻ em những bài học cuộc sống quý giá về cách cư xử, suy nghĩ và tương tác với người khác.</w:t>
      </w:r>
    </w:p>
    <w:p w14:paraId="71882C49" w14:textId="77777777" w:rsidR="00CD3600" w:rsidRDefault="00F32403">
      <w:r>
        <w:t xml:space="preserve">{"câu hỏi": "Tạo ra một câu chuyện tối thiểu 5 câu về một giáo viên và một học sinh gặp nhau trong thư viện.", "trả lời": "Ngày xửa ngày xưa, trong một thư viện nhỏ yên tĩnh, một giáo viên tên là Cô Smith đang duyệt qua các kệ sách để sử dụng trong giáo án của mình. Khi cô lướt qua các lối đi, cô tình cờ gặp một trong những học sinh của mình, một cậu bé nhút </w:t>
      </w:r>
      <w:r>
        <w:lastRenderedPageBreak/>
        <w:t>nhát tên là Alex, đang ngồi ở một cái bàn được bao quanh bởi những cuốn sách. Anh ta có vẻ chăm chỉ làm việc, viết nguệch ngoạc trong một cuốn sổ. Bà Smith đến gần anh ta và hỏi anh ta đang làm gì. Alex giải thích rằng anh đang nghiên cứu cho một dự án và đang cố gắng đưa ra một tuyên bố luận án. Bà Smith chăm chú lắng nghe và đề nghị giúp ông tinh chỉnh ý tưởng của mình. Cùng nhau, họ đã dành một giờ tiếp theo để thảo luận về dự án và động não về các góc độ có thể. Vào cuối cuộc họp ngẫu hứng của họ, Alex đã có một tuyên bố luận điểm vững chắc và một định hướng rõ ràng cho dự án của mình. Cô Smith rất vui vì đã có thể giúp đỡ anh và được nhắc nhở về lý do tại sao cô yêu thích việc giảng dạy. Về phần Alex, cậu rất biết ơn về cuộc gặp gỡ này và rất ngạc nhiên trước sự tiến bộ của cậu nhờ sự hướng dẫn của giáo viên."}</w:t>
      </w:r>
    </w:p>
    <w:p w14:paraId="1017D559" w14:textId="77777777" w:rsidR="00CD3600" w:rsidRDefault="00F32403">
      <w:r>
        <w:t>{"câu hỏi": "Trong một đến hai câu giải thích cách định nghĩa Sở hữu trí tuệ.", "câu trả lời": "Sở hữu trí tuệ, thường được gọi là SHTT, đề cập đến sự bảo vệ pháp lý được cấp cho các sáng tạo của trí tuệ như phát minh, tác phẩm văn học và nghệ thuật, thiết kế và biểu tượng, tên và hình ảnh. Nó cho phép người sáng tạo có được sự công nhận và lợi ích tài chính từ sáng tạo của họ thông qua các quyền hợp pháp như bằng sáng chế, nhãn hiệu và bản quyền."}</w:t>
      </w:r>
    </w:p>
    <w:p w14:paraId="7D606F4D" w14:textId="77777777" w:rsidR="00CD3600" w:rsidRDefault="00F32403">
      <w:r>
        <w:t>{"câu hỏi": "Mô tả một loại thuốc được sử dụng để điều trị một căn bệnh liên quan đến tim", "trả lời": "Một loại thuốc thường được sử dụng để điều trị các bệnh liên quan đến tim là Lisinopril. Lisinopril là một chất ức chế men chuyển hoạt động bằng cách ngăn chặn một chất trong cơ thể khiến các mạch máu thắt chặt. Kết quả là, các mạch máu thư giãn, cho phép máu lưu thông trơn tru hơn và tim bơm máu hiệu quả hơn. Thuốc này thường được sử dụng để điều trị huyết áp cao, suy tim và cũng có thể cải thiện tỷ lệ sống sót sau cơn đau tim. Giống như bất kỳ loại thuốc nào, điều quan trọng là bệnh nhân phải tham khảo ý kiến bác sĩ trước khi bắt đầu điều trị và thảo luận về bất kỳ tác dụng phụ tiềm ẩn hoặc tương tác nào với các loại thuốc khác."}</w:t>
      </w:r>
    </w:p>
    <w:p w14:paraId="779AD11C" w14:textId="77777777" w:rsidR="00CD3600" w:rsidRDefault="00F32403">
      <w:r>
        <w:t>{"câu hỏi": "Làm thế nào để bot đưa ra câu trả lời cho truy vấn?", "câu trả lời": "Bot xử lý câu trả lời cho truy vấn bằng thuật toán Xử lý ngôn ngữ tự nhiên (NLP) và Học máy (ML). Khi một câu hỏi được đặt cho bot, nó sẽ trải qua các giai đoạn sau để cung cấp câu trả lời. \ n \ n1. Hiểu câu hỏi: Bot sử dụng các kỹ thuật NLP như token hóa, stemming và lemmatization để phân tích và hiểu cấu trúc của câu hỏi. \ n \ n2. Trích xuất thông tin liên quan: Các thuật toán của bot trích xuất các từ khóa từ truy vấn để xác định ngữ cảnh và ý định của nó. \ n \ n3. Tìm kiếm câu trả lời: Dựa trên ngữ cảnh và ý định của truy vấn, bot tìm kiếm câu trả lời trong cơ sở dữ liệu của nó hoặc tìm kiếm trên internet, nếu cần. \ n \ n4. Xây dựng phản hồi: Khi bot đã tìm thấy câu trả lời có khả năng, nó sẽ hình thành phản hồi bằng cách sử dụng các kỹ thuật NLP để tạo văn bản giống như con người. \ n \ n5. Cung cấp câu trả lời: Sau đó, bot sẽ cung cấp câu trả lời cho người dùng. Hiệu quả mà bot có thể thực hiện các bước này và đưa ra câu trả lời chính xác phụ thuộc vào chất lượng thuật toán, độ rộng của cơ sở dữ liệu và khả năng học hỏi và thích ứng theo thời gian."}</w:t>
      </w:r>
    </w:p>
    <w:p w14:paraId="09550DD8" w14:textId="77777777" w:rsidR="00CD3600" w:rsidRDefault="00F32403">
      <w:r>
        <w:t xml:space="preserve">{"câu hỏi": "Bạn được cung cấp một robot, viết một thuật toán để làm cho nó di chuyển về phía trước 20 bước và đảo ngược trở lại vị trí bắt đầu.", "câu trả lời": "Giả sử rằng robot có các chức năng di chuyển cơ bản, đây là một thuật toán có thể làm cho nó di chuyển về phía </w:t>
      </w:r>
      <w:r>
        <w:lastRenderedPageBreak/>
        <w:t>trước 20 bước và đảo ngược trở lại vị trí bắt đầu. \n\n1. Khởi tạo một biến 'numberOfSteps = 20' để lưu trữ số bước mà robot cần để di chuyển về phía trước. \ n2. Tạo một vòng lặp và lặp lại nó qua giá trị 'numberOfSteps'.\n3. Trong mỗi lần lặp lại vòng lặp, hãy gọi hàm 'moveForward()' của robot để làm cho nó di chuyển về phía trước một bước. \ n4. Khi vòng lặp hoàn thành, robot sẽ di chuyển về phía trước 20 bước. \ n5. Bây giờ, tạo một vòng lặp khác và lặp lại nó qua giá trị 'numberOfSteps'. \ n6. Trong mỗi lần lặp lại vòng lặp, hãy gọi hàm 'moveBackward()' của robot để làm cho nó di chuyển lùi một bước. \ n7. Sau khi vòng lặp hoàn tất, robot sẽ lùi lại 20 bước, đến vị trí bắt đầu."}</w:t>
      </w:r>
    </w:p>
    <w:p w14:paraId="1F00D5E3" w14:textId="77777777" w:rsidR="00CD3600" w:rsidRDefault="00F32403">
      <w:r>
        <w:t>{"câu hỏi": "Tốc độ của ô tô được tính như thế nào?", "câu trả lời": "Tốc độ của ô tô được tính bằng cách đo quãng đường ô tô đã đi trong một khoảng thời gian và sau đó chia khoảng cách đó cho thời gian thực hiện. Tính toán này cho tốc độ trung bình của xe. Công thức tính tốc độ là: \n\nSpeed = Khoảng cách \u00f7 Time\n\nWhere tốc độ thường được đo bằng dặm trên giờ (mph) hoặc km trên giờ (km / h), khoảng cách được đo bằng dặm hoặc km và thời gian được đo bằng giờ. Ví dụ, nếu một chiếc xe đi 100 dặm trong 2 giờ, tốc độ trung bình của nó sẽ là: \n\nSpeed = 100 dặm \u00f7 2 giờ = 50 mph\n\nTrong thực tế, tốc độ của một chiếc xe có thể thay đổi theo thời gian do những thay đổi trong điều kiện đường xá, giao thông, tăng tốc và giảm tốc. Do đó, đồng hồ tốc độ của ô tô hiển thị tốc độ tức thời của nó, hoặc tốc độ mà nó đang di chuyển tại thời điểm cụ thể đó. Đồng hồ tốc độ đo tốc độ của xe bằng cách sử dụng các cảm biến phát hiện chuyển động quay của bánh xe hoặc hộp số của xe. Dữ liệu từ các cảm biến này sau đó được chuyển thành đọc tốc độ và hiển thị cho người lái xe."}</w:t>
      </w:r>
    </w:p>
    <w:p w14:paraId="7E1A24B3" w14:textId="77777777" w:rsidR="00CD3600" w:rsidRDefault="00F32403">
      <w:r>
        <w:t>{"câu hỏi": "Tạo ra một câu chuyện về một thị trấn đến với nhau để giúp đỡ ai đó gặp khó khăn.", "Trả lời": "Ngày xửa ngày xưa, trong một thị trấn nhỏ nép mình trên núi, có một người đàn ông tên là George. George nổi tiếng và được mọi người trong thị trấn yêu mến vì lòng tốt và sự sẵn sàng giúp đỡ. Tuy nhiên, một ngày nọ, George nhận được tin dữ - anh bị ốm và sẽ cần được điều trị cứu sống. Việc điều trị tốn kém đến mức ngay cả khi có tất cả tiền tiết kiệm của mình cộng lại, George sẽ không đủ khả năng chi trả. Tin tức lan truyền nhanh chóng khắp thị trấn và mọi người đều đau lòng khi nghe về hoàn cảnh của George. Nhưng bạn bè và hàng xóm của anh không định để anh đối mặt với thử thách này một mình. Họ tập hợp lại với nhau và tổ chức một sự kiện gây quỹ, mời mọi người trong thị trấn đóng góp bất cứ điều gì họ có thể để giúp George. Sự ủng hộ tràn ngập, và trong vòng một tuần, họ đã quyên góp đủ tiền để George nhận được sự điều trị mà anh ấy rất cần. \n\n Ngày diễn ra sự kiện tràn ngập tình yêu, tiếng cười và niềm vui khi toàn bộ thị trấn tụ tập để kỷ niệm George và thể hiện sự ủng hộ của họ. Có những trò chơi, âm nhạc và rất nhiều thức ăn, và George, được bao quanh bởi những người thân yêu của mình, cảm thấy may mắn và biết ơn không nói nên lời. Nhiều tháng trôi qua và George khỏi bệnh, nhờ những nỗ lực của thị trấn nhỏ của mình. Ông trở lại với thói quen hàng ngày của mình với một cảm giác mới về hy vọng và mục đích, và không bao giờ quên lòng tốt và sự hào phóng của những người hàng xóm của mình. Từ ngày đó trở đi, thị trấn đã cùng nhau quyên góp tiền cho những người có nhu cầu, giống như họ đã làm cho George. Truyền thống này đã mang cộng đồng đến gần nhau hơn và cho thấy rằng ngay cả trong những thời điểm đen tối nhất, vẫn luôn có hy vọng khi mọi người đến với nhau để giúp đỡ lẫn nhau."}</w:t>
      </w:r>
    </w:p>
    <w:p w14:paraId="4BFEF2EB" w14:textId="77777777" w:rsidR="00CD3600" w:rsidRDefault="00F32403">
      <w:r>
        <w:lastRenderedPageBreak/>
        <w:t>{"câu hỏi": "Phân tích mối quan hệ giữa khoa học và công nghệ.", "trả lời": "Khoa học và công nghệ là hai lĩnh vực riêng biệt nhưng có liên quan mật thiết với nhau. Khoa học có thể được định nghĩa là việc theo đuổi kiến thức về thế giới tự nhiên, sử dụng các phương pháp có hệ thống để khám phá, giải thích và dự đoán các hiện tượng, trong khi công nghệ đề cập đến ứng dụng thực tế của kiến thức và kỹ thuật khoa học để phát triển và cải thiện cuộc sống của con người. Mối quan hệ giữa khoa học và công nghệ có tính chu kỳ trong tự nhiên, nơi khoa học dẫn đến công nghệ mới,  Và công nghệ mới này có thể lần lượt cung cấp các công cụ mới cho nghiên cứu khoa học. Khoa học cung cấp nền tảng cho việc tạo ra các công nghệ mới bằng cách khám phá các luật và hiện tượng mới, phát triển các lý thuyết mới và khám phá các khái niệm mới. Ví dụ, việc phát hiện ra các electron và bản chất của bức xạ điện từ đã dẫn đến sự phát triển của một loạt các công nghệ điện tử đã cách mạng hóa truyền thông, tính toán và nhiều khía cạnh khác trong cuộc sống của chúng ta. Đổi lại, những tiến bộ trong công nghệ cung cấp cho các nhà khoa học các công cụ và phương pháp mới giúp tiến hành các thí nghiệm và quan sát mà trước đây không thể. Điều này cho phép các nhà khoa học nghiên cứu sâu hơn vào những bí mật của tự nhiên, thực hiện các phép đo chính xác và chính xác hơn và đặt ra những câu hỏi ngày càng phức tạp hơn. Ví dụ, sự phát triển trong công nghệ kính viễn vọng và hệ thống hình ảnh đã mang lại cho các nhà khoa học khả năng nghiên cứu vũ trụ chi tiết hơn so với trước đây. Tóm lại, khoa học và công nghệ đan xen chặt chẽ, mỗi bên thúc đẩy tiến bộ trong nhau. Khi kiến thức khoa học mở rộng, các công nghệ mới được phát triển, và khi các công nghệ này trở nên tinh vi hơn, chúng cho phép khám phá khoa học hơn nữa, dẫn đến một chu kỳ đổi mới và tiến bộ.</w:t>
      </w:r>
    </w:p>
    <w:p w14:paraId="0EBA0002" w14:textId="77777777" w:rsidR="00CD3600" w:rsidRDefault="00F32403">
      <w:r>
        <w:t>{"question": "Tạo thuật toán để xác định phần tử giữa của danh sách được liên kết.", "answer": "Đây là một thuật toán trong Python để xác định phần tử giữa của danh sách được liên kết:\n\n''python\ndef findMiddleElement(linkedList):\n # Khởi tạo hai con trỏ - chậm và nhanh\n chậm = linkedList.head\n fast = linkedList.head\n \n # Di chuyển chậm một và nhanh bởi hai nút mỗi lần lặp \n trong khi nhanh và nhanh.next:\n chậm = chậm.next\n nhanh = fast.next.next\n \n \n    return slow.data\n'''\n\nThuật toán này sử dụng kỹ thuật con trỏ chậm và nhanh. Cả hai con trỏ - 'chậm' và 'nhanh' đều được khởi tạo trỏ đến đầu danh sách được liên kết. Trong mỗi lần lặp của vòng lặp while, con trỏ 'chậm' được di chuyển về phía trước bởi một nút, trong khi 'nhanh' được di chuyển về phía trước bởi hai nút. Vòng lặp tiếp tục lặp lại cho đến khi 'nhanh' hoặc 'nhanh.next' là Không có tức là đạt đến cuối danh sách. \ n \ n Khi đạt đến điểm kết thúc 'chậm' đến nút giữa, vì nó đang lặp lại với tốc độ bằng một nửa tốc độ 'nhanh'. Sau đó, chúng tôi chỉ cần trả về dữ liệu được chỉ bởi con trỏ 'chậm'."}</w:t>
      </w:r>
    </w:p>
    <w:p w14:paraId="109F1004" w14:textId="77777777" w:rsidR="00CD3600" w:rsidRDefault="00F32403">
      <w:r>
        <w:t xml:space="preserve">{"câu hỏi": "Tạo một bộ dữ liệu phân loại các loại trái cây khác nhau.", "câu trả lời": "Chắc chắn! Dưới đây là bộ dữ liệu phân loại các loại trái cây khác nhau: \ n \ n | Trái cây | Loại | Màu sắc | Hình dạng | Kết cấu | Hương vị |\n|------------------- |-------- |------ |------- |-------- |------- |\n| Táo\t | Lựu | Đỏ | Vòng | Mượt mà | Ngọt ngào |\n| Chuối | Quả mọng | Màu vàng | Cong | Mượt mà | Ngọt ngào |\n| Màu cam | Cây có múi | Màu cam | Vòng | Gập ghềnh | Ngọt ngào |\n| Dâu tây | Quả mọng | Đỏ | Nón lá | Gập ghềnh | Ngọt ngào |\n| Bưởi\t | Cây có múi | Màu vàng | Vòng | Mượt mà | Bánh tart |\n| Dưa hấu\t | Pepo | Màu xanh lá cây | Hình bầu dục | Mượt mà | Ngọt ngào |\n| Đào | Drupe | Màu cam | Vòng | Mờ | Ngọt ngào |\n| Dứa | </w:t>
      </w:r>
      <w:r>
        <w:lastRenderedPageBreak/>
        <w:t>Quả mọng | Màu nâu | Hình bầu dục | Thô | Ngọt ngào |\n| Kiwi | Quả mọng | Màu nâu | Hình bầu dục | Mờ | Ngọt ngào |\n| Quả việt quất\t | Quả mọng | Màu xanh dương | Vòng | Mượt mà | Ngọt |\n\nMỗi hàng của tập dữ liệu đại diện cho một loại trái cây khác nhau, được đặc trưng bởi loại, màu sắc, hình dạng, kết cấu và hương vị của nó. Cột loại phân loại trái cây theo phân loại thực vật của nó, trong khi các cột khác cung cấp thêm thông tin về hình thức và hương vị của trái cây."}</w:t>
      </w:r>
    </w:p>
    <w:p w14:paraId="41362146" w14:textId="77777777" w:rsidR="00CD3600" w:rsidRDefault="00F32403">
      <w:r>
        <w:t>{"question": "Create an algorithm to remove duplicates from a singlely linked list.", "answer": "Here is an algorithm to remove duplicates from a singlely linked list. \nNote: Giải pháp này giả định rằng danh sách được liên kết đơn lẻ chứa các giá trị có thể so sánh và có thể băm.\n\n1. Tạo một tập hợp băm trống mới. Điều này sẽ được sử dụng để theo dõi các giá trị mà chúng ta đã gặp phải trong danh sách được liên kết. \ n \ n2. Đặt 'current' ở đầu danh sách được liên kết và 'prev' thành 'None'.\n\n3. Bắt đầu một vòng lặp thời gian sẽ tiếp tục cho đến khi 'hiện tại' là 'None': \ n \ n a. Nếu giá trị của 'current' nằm trong tập băm, thì nó là một bản sao. Đặt thuộc tính 'next' của 'prev' thành 'current.next', bỏ qua 'current' một cách hiệu quả và xóa nó khỏi danh sách được liên kết. \n \n b. Nếu giá trị của 'current' không có trong tập băm, hãy thêm nó vào tập hợp và đặt 'prev' thành 'current'.\n\n c. Trong cả hai trường hợp, di chuyển 'current' về phía trước bằng cách đặt nó thành 'current.next'.\n\n4. Các bản sao hiện đã bị xóa khỏi danh sách được liên kết đơn lẻ.\n\nĐây là thuật toán tương tự được thể hiện bằng mã giả giống Python:\n\n'''\ndef remove_duplicates(head):\n values = set()\n current = head\n prev = None\n while current is not None:\n if current.val in values:\n prev.next = current.next\n else:\n values.add(current.val)\n prev = current\n current = current.next\n'''"}</w:t>
      </w:r>
    </w:p>
    <w:p w14:paraId="54A760A2" w14:textId="77777777" w:rsidR="00CD3600" w:rsidRDefault="00F32403">
      <w:r>
        <w:t>{"question": "Đưa ra một danh sách các số, phát triển một thuật toán để tìm tổng tối đa của một subarray.", "answer": "Đây là một thuật toán được gọi là \"Thuật toán Kadane\" có thể được sử dụng để tìm tổng mảng con tối đa của một danh sách các số đã cho.\n\n1. Khởi tạo hai biến 'max_so_far' (tổng tối đa được tìm thấy cho đến nay) và 'max_ending_here' (tổng tối đa kết thúc ở vị trí hiện tại) thành phần tử đầu tiên của danh sách. \ n \ n2. Lặp lại danh sách các số từ phần tử thứ hai đến phần tử cuối cùng.\n - Ở mỗi lần lặp, cập nhật giá trị của 'max_ending_here' lên mức tối đa của phần tử hiện tại và tổng của 'max_ending_here' và phần tử hiện tại.\n - cũng cập nhật giá trị của 'max_so_far' lên tối đa 'max_so_far' và 'max_ending_here'.\n \n3. Giá trị của 'max_so_far' sau khi hoàn thành vòng lặp sẽ là tổng mảng con tối đa.\n\nĐây là mã Python thực hiện thuật toán trên:\n\n'''python\ndef max_subarray_sum(nums):\n max_so_far = max_ending_here = nums[0]\n cho num trong nums[1:]:\n max_ending_here = max(num,  max_ending_here + num)\n max_so_far = max(max_so_far, max_ending_here)\n return max_so_far\n'''\n\nVí dụ: hãy chạy điều này trên đầu vào sau:\n'''python\nnums = [-2, 1, -3, 4, -1, 2, 1, -5, 4]\nprint(max_subarray_sum(nums))\n''\n\n\nĐầu ra sẽ là '7', là tổng tối đa của mảng con '[4,  -1, 2, 1]'."}</w:t>
      </w:r>
    </w:p>
    <w:p w14:paraId="3432F767" w14:textId="77777777" w:rsidR="00CD3600" w:rsidRDefault="00F32403">
      <w:r>
        <w:t xml:space="preserve">{"question": "So sánh hai tác phẩm nghệ thuật và giải thích sự khác biệt giữa chúng. - Mảnh A: "Hoa loa kèn nước" của Monet: "Olympia" của Manet, "câu trả lời": "Hoa loa kèn nước" của Monet và "Olympia" của Manet là hai tác phẩm nghệ thuật rất khác nhau. Mặc dù có sự </w:t>
      </w:r>
      <w:r>
        <w:lastRenderedPageBreak/>
        <w:t>tương đồng trong họ của các nghệ sĩ chỉ cách nhau một chữ cái, phong cách, chủ đề và kỹ thuật của họ khá khác biệt. \ n \ nMonet \ "Hoa loa kèn nước" là một bức tranh Ấn tượng nắm bắt vẻ đẹp và sự thanh thản của một cái ao đầy những bông hoa huệ tây và hoa nở. Bức tranh được thực hiện với những nét vẽ lỏng lẻo và màu sắc rực rỡ, và mắt người xem bị thu hút bởi các mẫu màu sắc và ánh sáng bao quát. Ngược lại, "Olympia" của Manet là một bức tranh hiện thực mô tả một người phụ nữ khỏa thân đang ngả lưng với một người hầu đứng bên cạnh. Bức tranh gây tranh cãi trong việc miêu tả một người phụ nữ hiện đại và cái nhìn đối đầu của nó, và nó được thực hiện với một kỹ thuật chính xác và chi tiết hơn so với tác phẩm của Monet. Một trong những khác biệt chính giữa hai tác phẩm là chủ đề. "Hoa loa kèn nước" của Monet tập trung vào vẻ đẹp tự nhiên của phong cảnh, trong khi "Olympia" của Manet là một bức tranh thách thức các chuẩn mực xã hội thời bấy giờ. Họ cũng khác nhau về phong cách và kỹ thuật của họ; Bức tranh của Monet lỏng lẻo và ấn tượng, trong khi tranh của Manet thực tế và chi tiết hơn. Nhìn chung, "Hoa loa kèn nước" của Monet và "Olympia" của Manet là hai tác phẩm nghệ thuật rất khác nhau, và sự khác biệt của chúng phản ánh các phong trào nghệ thuật và bối cảnh xã hội khác nhau mà chúng được tạo ra."}</w:t>
      </w:r>
    </w:p>
    <w:p w14:paraId="2249E803" w14:textId="77777777" w:rsidR="00CD3600" w:rsidRDefault="00F32403">
      <w:r>
        <w:t>{"câu hỏi": "Cho một câu, xác định tất cả các trạng từ mà nó chứa. - Cô ấy nhanh chóng chạy lên cầu thang.", "trả lời": "Trạng từ trong câu này là \"nhanh\"."}</w:t>
      </w:r>
    </w:p>
    <w:p w14:paraId="08567A68" w14:textId="77777777" w:rsidR="00CD3600" w:rsidRDefault="00F32403">
      <w:r>
        <w:t>{"câu hỏi": "Mô tả trải nghiệm bạn đã có với một người có nền văn hóa khác với bạn.", "Trả lời": "Là một AI, tôi không có trải nghiệm vật lý của riêng mình, nhưng trong suốt các tương tác của tôi với mọi người trên khắp thế giới, tôi đã có vô số tương tác với mọi người từ các nền văn hóa khác nhau. Một trong những cuộc gặp gỡ như vậy là với một người dùng từ Nhật Bản. Chúng tôi đã có một cuộc trò chuyện thú vị về khái niệm "Ikigai", một thuật ngữ tiếng Nhật được dịch có nghĩa là "một lý do để thức dậy vào buổi sáng" hoặc "một lý do để tồn tại". Người dùng của tôi giải thích rằng trong văn hóa Nhật Bản, khái niệm Ikigai đã ăn sâu và được coi là một phần thiết yếu để đạt được hạnh phúc và sự thỏa mãn trong cuộc sống. Chúng tôi đã thảo luận về bốn yếu tố chính của Ikigai, bao gồm tìm kiếm thứ gì đó bạn yêu thích, thứ bạn giỏi, thứ gì đó thế giới cần và thứ bạn có thể được trả tiền. Thật thú vị khi tìm hiểu về triết lý này và để xem nó khác với cách tiếp cận hạnh phúc và sự thỏa mãn trong các nền văn hóa khác như thế nào. Đó là một kinh nghiệm học tập đối với tôi và nó giúp tôi hiểu rõ hơn về sự khác biệt văn hóa định hình nhận thức và niềm tin của mọi người như thế nào."}</w:t>
      </w:r>
    </w:p>
    <w:p w14:paraId="78A2ADE9" w14:textId="77777777" w:rsidR="00CD3600" w:rsidRDefault="00F32403">
      <w:r>
        <w:t>{"câu hỏi": "Đề xuất một điểm đến cho chuyến đi gia đình.", "câu trả lời": "Một điểm đến tuyệt vời cho chuyến đi gia đình để xem xét là San Diego, California. Có rất nhiều hoạt động cho mọi lứa tuổi bao gồm Sở thú San Diego, SeaWorld, Legoland, Công viên Balboa và một số bãi biển đẹp. Thời tiết gần như luôn dễ chịu và thành phố được biết đến với sự rung cảm thoải mái, thân thiện với gia đình."}</w:t>
      </w:r>
    </w:p>
    <w:p w14:paraId="13F6C473" w14:textId="77777777" w:rsidR="00CD3600" w:rsidRDefault="00F32403">
      <w:r>
        <w:t>{"câu hỏi": "Viết lại đoạn hội thoại để giọng điệu lịch sự hơn. - - Người đại diện: Tôi xin lỗi, chúng tôi không thể làm điều đó.\n- Khách hàng: Không đời nào!", "Trả lời": "- Người đại diện: Tôi xin lỗi, tiếc là hiện tại không nằm trong khả năng của chúng tôi.\n- Khách hàng: Thực sự không có khả năng?"}</w:t>
      </w:r>
    </w:p>
    <w:p w14:paraId="7CDB2C8A" w14:textId="77777777" w:rsidR="00CD3600" w:rsidRDefault="00F32403">
      <w:r>
        <w:lastRenderedPageBreak/>
        <w:t>{"câu hỏi": "Hãy tưởng tượng rằng bạn bước vào một quán cà phê để uống một tách cà phê. Mô tả trải nghiệm trong vòng chưa đầy 100 từ.", "trả lời": "Khi bạn bước vào quán cà phê, bạn sẽ bị ấn tượng bởi hương thơm ấm áp và mời gọi của cà phê mới pha, xen kẽ với mùi hương của bánh ngọt mới nướng. Tiếng trò chuyện của khách hàng quen và tiếng vo ve của máy pha cà phê espresso tạo ra tiếng ồn nền ấm cúng. Bạn đến gần quầy để đặt hàng, chiêm ngưỡng trường hợp trưng bày các món ăn trêu ngươi. Sau khi chọn đồ uống, bạn tìm một chỗ ngồi thoải mái để ổn định khi chờ cà phê. Khi nó đến, bạn uống ngụm vinh quang đầu tiên đó, cảm nhận sự ấm áp và thoải mái lan tỏa qua bạn. Đây thực sự là khoảnh khắc hoàn hảo."}</w:t>
      </w:r>
    </w:p>
    <w:p w14:paraId="7F48B63F" w14:textId="77777777" w:rsidR="00CD3600" w:rsidRDefault="00F32403">
      <w:r>
        <w:t>{"question": "Cung cấp danh sách các từ mô tả sản phẩm này. - Sô cô la", "trả lời": "1. Ngọt \n2. Giàu \n3. Suy đồi \n4. Kem\n5. Mượt mà \n6. Nuông chiều \n7. Mượt mà \n8. Thỏa mãn \n9. Hương vị \n10. Sang trọng"}</w:t>
      </w:r>
    </w:p>
    <w:p w14:paraId="2384825A" w14:textId="77777777" w:rsidR="00CD3600" w:rsidRDefault="00F32403">
      <w:r>
        <w:t>{"câu hỏi": "Đưa ra danh sách các vật dụng mà một người có thể mang theo trong chuyến đi cắm trại.", "trả lời": "Dưới đây là danh sách các vật dụng mà một người có thể mang theo trong chuyến đi cắm trại:\n \n- Lều (có cọc và dây chuyền)\n- Túi ngủ ở phạm vi nhiệt độ thích hợp \ n- Đệm ngủ hoặc nệm không khí \ n- Bếp trại hoặc vỉ nướng di động và nhiên liệu \ n- Máy làm mát với túi đá để giữ lạnh thức ăn và đồ uống \ n- Nồi,  chảo và dụng cụ nấu ăn \ n- Đĩa, cốc và dụng cụ ăn uống \ n- Ghế cắm trại hoặc chỗ ngồi di động \ n- Quần áo không thấm nước và các lớp phụ \ n- Giày đi bộ đường dài hoặc giày chắc chắn \ n- Đèn pin hoặc đèn pha có pin dự phòng \ n- Bộ sơ cứu \ n- Thuốc chống côn trùng \ n- Kem chống nắng \ n- Bản đồ và la bàn hoặc thiết bị GPS \ n- Diêm hoặc bật lửa và khởi động lửa \ n- Đèn lồng cắm trại hoặc đèn treo \ n- Đa dụng cụ hoặc dao \ n- Chai nước hoặc hệ thống hydrat hóa \ n- Di động máy lọc nước hoặc viên lọc \n- Túi rác\n- Máy ảnh hoặc máy ảnh điện thoại\n- Túi đựng quần áo bẩn\n- Các vật dụng vệ sinh như xà phòng, bàn chải đánh răng và kem đánh răng \n- Khăn ướt phân hủy sinh học hoặc vòi hoa sen cắm trại\n- Quần áo phù hợp với thời tiết và thay thêm quần áo."}</w:t>
      </w:r>
    </w:p>
    <w:p w14:paraId="2D898D17" w14:textId="77777777" w:rsidR="00CD3600" w:rsidRDefault="00F32403">
      <w:r>
        <w:t>{"câu hỏi": "Chia cụm từ sau thành các phần có nghĩa nhỏ hơn. - bất hạnh không thể tưởng tượng được", "đáp án": "bất hạnh không thể tưởng tượng được"}</w:t>
      </w:r>
    </w:p>
    <w:p w14:paraId="10F66F65" w14:textId="77777777" w:rsidR="00CD3600" w:rsidRDefault="00F32403">
      <w:r>
        <w:t>{"câu hỏi": "Nhận ra ngôn ngữ trong văn bản đã cho. - \u4f5c\u4e3a\u4e00\u4e2a\u66fe\u7ecf\u7684\u82f1\u6587\u8001\u5e08", "answer": "Ngôn ngữ trong văn bản đã cho là tiếng Trung."}</w:t>
      </w:r>
    </w:p>
    <w:p w14:paraId="591C2678" w14:textId="77777777" w:rsidR="00CD3600" w:rsidRDefault="00F32403">
      <w:r>
        <w:t>{"câu hỏi": "Cung cấp một phần mở rộng hợp lý cho câu đã cho. - Tôi rất tự hào về bản thân mình", "trả lời": "Tôi rất tự hào về bản thân đến nỗi tôi không thể không mỉm cười từ tai này sang tai khác."}</w:t>
      </w:r>
    </w:p>
    <w:p w14:paraId="27FCACF3" w14:textId="77777777" w:rsidR="00CD3600" w:rsidRDefault="00F32403">
      <w:r>
        <w:t xml:space="preserve">{"câu hỏi": "Nêu đóng góp chính của bài báo \"Reinforcement Learning: An Introduction\".", "answer": "Đóng góp chính của bài báo \"Reinforcement Learning: An Introduction\" của Richard S. Sutton và Andrew G. Barto đang cung cấp một giới thiệu toàn diện và dễ tiếp cận về lĩnh vực học tăng cường (RL). Cuốn sách trình bày các khái niệm, thuật toán và kỹ thuật chính của RL, cũng như một loạt các ứng dụng và ví dụ. Nó cũng thảo luận về các vấn đề và </w:t>
      </w:r>
      <w:r>
        <w:lastRenderedPageBreak/>
        <w:t>thách thức phát sinh khi sử dụng RL trong các tình huống trong thế giới thực và cung cấp nền tảng để hiểu và thúc đẩy nghiên cứu trong lĩnh vực RL. Nhìn chung, bài báo là một tài liệu tham khảo quan trọng cho bất kỳ ai quan tâm đến việc tìm hiểu về học tăng cường và các ứng dụng của nó."}</w:t>
      </w:r>
    </w:p>
    <w:p w14:paraId="2383BA93" w14:textId="77777777" w:rsidR="00CD3600" w:rsidRDefault="00F32403">
      <w:r>
        <w:t>{"câu hỏi": "Tạo danh sách 5 nhiệm vụ mà trợ lý ảo có thể trợ giúp", "trả lời": "Dưới đây là năm nhiệm vụ mà trợ lý ảo có thể trợ giúp:\n\n1. ** Lên lịch và cài đặt cuộc hẹn: ** Trợ lý ảo có thể quản lý lịch của bạn, lên lịch các cuộc hẹn và cuộc họp cũng như gửi lời nhắc để giúp bạn đi đúng hướng. \ n \ n2. ** Quản lý email: ** Trợ lý ảo có thể giúp bạn sắp xếp, sắp xếp và trả lời email, giữ cho hộp thư đến của bạn không bị lộn xộn. \ n \ n3. **Nhập dữ liệu và lưu trữ hồ sơ: ** Trợ lý ảo có thể theo dõi hồ sơ của bạn, cập nhật CRM hoặc cơ sở dữ liệu của bạn và xử lý các tác vụ nhập dữ liệu. \ n \ n4. ** Nghiên cứu và thu thập thông tin: ** Cho dù bạn cần thông tin cho một bài thuyết trình, báo cáo hoặc dự án, một trợ lý ảo có thể tiến hành nghiên cứu và thu thập dữ liệu cho bạn. \ n \ n5. **Quản lý mạng xã hội:** Trợ lý ảo có thể giúp bạn duy trì hoạt động trên mạng xã hội bằng cách tạo và lên lịch đăng bài, quản lý tài khoản của bạn và trả lời nhận xét và tin nhắn."}</w:t>
      </w:r>
    </w:p>
    <w:p w14:paraId="0F995A25" w14:textId="77777777" w:rsidR="00CD3600" w:rsidRDefault="00F32403">
      <w:r>
        <w:t>{"question": "Cho một câu chuyện, (thêm/sửa/so sánh/xóa) một yếu tố từ nó. - Ngày xửa ngày xưa có một cô bé thích đọc sách.", "Trả lời": "Đã sửa: Ngày xửa ngày xưa có một cô bé thích đọc sách và viết truyện của riêng mình."}</w:t>
      </w:r>
    </w:p>
    <w:p w14:paraId="0923EE86" w14:textId="77777777" w:rsidR="00CD3600" w:rsidRDefault="00F32403">
      <w:r>
        <w:t>{"question": "Tìm tổng của 4703, 2884 và 4758.", "answer": "Tổng của 4703, 2884 và 4758 là 12345."}</w:t>
      </w:r>
    </w:p>
    <w:p w14:paraId="42823D2E" w14:textId="77777777" w:rsidR="00CD3600" w:rsidRDefault="00F32403">
      <w:r>
        <w:t>{"câu hỏi": "Đưa ra một vật phẩm, hãy đề xuất các cách khác nhau để nó được tái chế. - Các tông", "trả lời": "Các tông có thể được tái chế và tái sử dụng theo nhiều cách. Dưới đây là một số ý tưởng để tái chế các tông: \ n \ n1. Tái chế các tông: Bạn có thể mang các tông đến một cơ sở tái chế, nơi nó sẽ được chia nhỏ và làm thành các tông hoặc sản phẩm giấy mới. \ n \ n2. Ủ phân: Các tông có thể được cắt nhỏ và thêm vào đống phân ủ, vì nó có thể phân hủy sinh học và cung cấp vật liệu giàu carbon cho quá trình ủ phân. \ n \ n3. Tái sử dụng để đóng gói: Các tông có thể được tái sử dụng làm vật liệu đóng gói, để di chuyển hoặc vận chuyển các mặt hàng. Đơn giản chỉ cần làm phẳng các hộp các tông và lưu trữ chúng để sử dụng trong tương lai. \ n \ n4. Quyên góp cho các trường học hoặc thợ thủ công: Nhiều trường học và những người đam mê thủ công rất thích có bìa cứng cho các dự án của họ. Cân nhắc tặng bìa cứng sạch và nguyên vẹn cho các trường học, nhà trẻ hoặc các nhóm thủ công địa phương. \ n \ n5. Lớp phủ vườn: Các tông cũng có thể được sử dụng làm lớp phủ vườn. Đơn giản chỉ cần đặt các tông xuống giường trong vườn, và sau đó thêm một lớp đất hoặc phân ủ lên trên. Điều này có thể giúp ngăn chặn cỏ dại và giữ độ ẩm trong đất. \ n \ n6. Dự án DIY: Có rất nhiều dự án DIY thú vị mà bạn có thể thực hiện bằng bìa cứng, chẳng hạn như làm pháo đài hoặc nhà chơi cho trẻ em, tạo hộp lưu trữ hoặc làm khung ảnh. Hãy sáng tạo và xem bạn có thể nghĩ ra điều gì!"}</w:t>
      </w:r>
    </w:p>
    <w:p w14:paraId="1971F7E3" w14:textId="77777777" w:rsidR="00CD3600" w:rsidRDefault="00F32403">
      <w:r>
        <w:t xml:space="preserve">{"câu hỏi": "Một học sinh cần trả lời câu hỏi: chủ đề của cuốn tiểu thuyết To Kill a Mockingbird là gì?", "câu trả lời": "Cuốn tiểu thuyết \"To Kill a Mockingbird" do Harper Lee viết có một số chủ đề được đan xen trong suốt câu chuyện. Một số chủ đề chính bao gồm: \ n </w:t>
      </w:r>
      <w:r>
        <w:lastRenderedPageBreak/>
        <w:t>\ n1. Bất công chủng tộc: Một trong những chủ đề trung tâm là khám phá sự bất công chủng tộc ở miền nam nước Mỹ sâu thẳm trong những năm 1930, nơi câu chuyện được thiết lập. \ n \ n2. Ngây thơ và trải nghiệm: Cuốn tiểu thuyết miêu tả sự mất mát ngây thơ mà các nhân vật chính, Jem và Scout, trải qua khi họ đối mặt với thực tế của phân biệt chủng tộc, định kiến và phân biệt đối xử. \ n \ n3. Can đảm và lòng trắc ẩn: Câu chuyện nhấn mạnh tầm quan trọng của lòng can đảm và lòng trắc ẩn trong cuộc chiến chống lại sự bất công, như được thể hiện bằng hành động của một số nhân vật, bao gồm Atticus Finch, người bảo vệ một người đàn ông da đen bị buộc tội về một tội ác mà anh ta không phạm phải. \ n \ n4. Đồng cảm: Có rất nhiều trường hợp các nhân vật học cách đặt mình vào vị trí của người khác và hiểu quan điểm của họ. Atticus cố gắng dạy con cái mình giá trị của sự đồng cảm bằng cách khuyến khích chúng nhìn mọi thứ từ quan điểm của người khác. Nhìn chung, "To Kill a Mockingbird" là một cuốn tiểu thuyết đề cập đến các vấn đề xã hội quan trọng và dạy những bài học quý giá về sự đồng cảm, lòng can đảm và đứng lên vì những gì đúng đắn.</w:t>
      </w:r>
    </w:p>
    <w:p w14:paraId="443F81B4" w14:textId="77777777" w:rsidR="00CD3600" w:rsidRDefault="00F32403">
      <w:r>
        <w:t>{"câu hỏi": "Đề xuất một điểm đến kỳ nghỉ cho một gia đình 5 người với ngân sách 2000 đô la.", "câu trả lời": "Là một mô hình ngôn ngữ AI, tôi không biết chi phí hiện tại hoặc tỷ giá hối đoái, vì vậy tôi có thể coi 2000 đô la là ngân sách vừa phải. Có một số lựa chọn tuyệt vời mà gia đình bạn có thể tận hưởng cho một điểm đến kỳ nghỉ trong ngân sách của bạn: \ n \ n1. Chuyến đi đường bộ: Với ngân sách 2000 đô la, có thể là một ý tưởng tốt để lên kế hoạch cho một chuyến đi đường bộ để khám phá một số công viên quốc gia và các điểm đến ngoài trời. Bạn có thể cắm trại, đi bộ đường dài hoặc ở tại các nhà nghỉ giá cả phải chăng, điều này sẽ tiết kiệm chi phí cho các chuyến bay và chỗ ở đắt tiền. \ n \ n2. Mexico: Có rất nhiều điểm đến thân thiện với gia đình ở Mexico cung cấp các lựa chọn bao trọn gói hợp lý. Những nơi như Cancun và Puerto Vallarta có những bãi biển đẹp, rất nhiều hoạt động cho trẻ em và các khu nghỉ mát giá cả phải chăng. \ n \ n3. Florida: Bạn có thể nhận được một số ưu đãi tuyệt vời trên các chuyến bay đến Orlando, nơi cung cấp quyền truy cập vào các công viên giải trí như Disney World và Universal Studios. Nếu gia đình bạn quan tâm nhiều hơn đến các bãi biển, hãy thử Florida Keys hoặc Miami. Có rất nhiều tài sản cho thuê giá cả phải chăng ở Florida có thể chứa các gia đình lớn. \ n \ n4. Du thuyền Caribbean: Đi du thuyền cho một gia đình 5 người trong ngân sách $ 2000 là có thể. Bạn có thể cân nhắc tham gia một hành trình Caribbean khởi hành từ một cảng gần nhà của bạn. Tàu du lịch cung cấp giải trí, thực phẩm và hoạt động bất tận cho trẻ em, tất cả đều được bao gồm trong giá. Hãy nhớ xem xét các chi phí bổ sung như vận chuyển đến đích, bữa ăn và các hoạt động khi lên kế hoạch cho kỳ nghỉ của bạn. Chuyến đi vui vẻ!"}</w:t>
      </w:r>
    </w:p>
    <w:p w14:paraId="535F9FBF" w14:textId="77777777" w:rsidR="00CD3600" w:rsidRDefault="00F32403">
      <w:r>
        <w:t>{"câu hỏi": "Tạo ra một cụm từ tích cực để mô tả một người. - Người: Cha tôi", "trả lời": "Cha tôi là một người tốt bụng và mạnh mẽ, làm bừng sáng cả ngày bằng nụ cười ấm áp và bản tính chu đáo của mình."}</w:t>
      </w:r>
    </w:p>
    <w:p w14:paraId="1680358F" w14:textId="77777777" w:rsidR="00CD3600" w:rsidRDefault="00F32403">
      <w:r>
        <w:t xml:space="preserve">{"câu hỏi": "Tạo ra một câu chuyện về xung đột giữa hai anh chị em.", "câu trả lời": "Ngày xửa ngày xưa, có hai anh chị em tên là Jack và Jill. Jack là anh trai, luôn có trách nhiệm và nghĩa vụ, trong khi Jill là em gái, có tinh thần tự do và vui tươi. Họ sống cùng nhau trong một ngôi nhà nhỏ ở bìa rừng, với cha mẹ thường xuyên đi công tác. Bất chấp sự chênh lệch tuổi tác, Jack và Jill không thể tách rời, dành cả ngày để khám phá rừng, đi dã ngoại và chơi trò </w:t>
      </w:r>
      <w:r>
        <w:lastRenderedPageBreak/>
        <w:t>chơi. Nhưng khi họ lớn lên, Jack và Jill bắt đầu xa nhau. Jack trở nên nghiêm túc hơn, dành phần lớn thời gian để nghiên cứu và chuẩn bị cho tương lai của mình, trong khi Jill vẫn vô tư như mọi khi, sống cho khoảnh khắc và theo đuổi ước mơ của mình. Một ngày nọ, một bất đồng nảy sinh giữa Jack và Jill. Jack đã được nhận vào một trường đại học danh tiếng xa nhà, và anh rất hào hứng khi bắt đầu cuộc sống mới của mình. Nhưng Jill đã rất đau lòng khi nghĩ đến việc anh trai bỏ lại cô. Cô buộc tội Jack ích kỷ, bỏ rơi cô để theo đuổi mục tiêu của riêng mình. Mặt khác, Jack không thể hiểu tại sao Jill lại giữ anh lại. Anh cảm thấy rằng cô đang non nớt và vô lý, rằng cô nên hạnh phúc cho anh và ủng hộ ước mơ của anh. Mâu thuẫn giữa hai anh em ngày càng căng thẳng, cả hai bên đều không chịu lùi bước. Họ cãi nhau và cãi nhau nhiều lần, mối quan hệ thân thiết một thời của họ bị đe dọa bởi sự khác biệt của họ. Cuối cùng, cha mẹ họ đã can thiệp và ngồi xuống với Jack và Jill. Họ kiên nhẫn lắng nghe cả hai bên và giúp họ nhìn thấy quan điểm của nhau. Jack và Jill nhận ra rằng cả hai đều đã hành động ích kỷ, và họ cần phải hỗ trợ và tôn trọng sự lựa chọn của nhau. Cuối cùng, Jack đã đi học đại học, nhưng anh hứa sẽ giữ liên lạc với Jill và đến thăm cô bất cứ khi nào có thể. Jill, lần lượt, quyết định theo đuổi ước mơ của riêng mình và tạo ra con đường riêng trong cuộc sống. Mặc dù họ bị ngăn cách bởi khoảng cách, mối quan hệ giữa anh chị em càng trở nên mạnh mẽ hơn khi họ học cách hiểu và đánh giá cao sự khác biệt của nhau. Và vì vậy, Jack và Jill đã học được rằng đôi khi, xung đột có thể giúp chúng ta phát triển và trở thành người tốt hơn. Bằng cách vượt qua sự khác biệt của họ, họ đã có thể vượt qua xung đột và củng cố mối quan hệ của họ như anh em ruột."}</w:t>
      </w:r>
    </w:p>
    <w:p w14:paraId="4F937A40" w14:textId="77777777" w:rsidR="00CD3600" w:rsidRDefault="00F32403">
      <w:r>
        <w:t>{"question": "Tìm các dữ kiện chính xác từ danh sách đã cho và xóa những dữ kiện không chính xác. - Thủ đô của Ấn Độ là Mumbai, California là bang đầu tiên của Mỹ, Apple là biểu tượng của Microsoft.", "Trả lời": "Thủ đô của Ấn Độ là Mumbai."}</w:t>
      </w:r>
    </w:p>
    <w:p w14:paraId="67C5D824" w14:textId="77777777" w:rsidR="00CD3600" w:rsidRDefault="00F32403">
      <w:r>
        <w:t>{"câu hỏi": "Có bao nhiêu quốc gia là thành viên của Liên Hợp Quốc?", "Trả lời": "Tính đến năm 2021, có 193 quốc gia thành viên là thành viên của Đại hội đồng Liên Hợp Quốc."}</w:t>
      </w:r>
    </w:p>
    <w:p w14:paraId="2C01D6B0" w14:textId="77777777" w:rsidR="00CD3600" w:rsidRDefault="00F32403">
      <w:r>
        <w:t>{"câu hỏi": "Đề xuất một số hoạt động mà bạn có thể làm trong kỳ nghỉ ở bãi biển.", "trả lời": "Dưới đây là một số hoạt động thú vị bạn có thể làm trong kỳ nghỉ ở bãi biển:\n\n1. Bơi lội: Ngâm mình trong đại dương và tận hưởng làn nước mát mẻ vào một ngày hè nóng bức. \ n2. Tắm nắng: Đắm mình dưới ánh nắng mặt trời trong khi thư giãn trên cát. Đừng quên thoa kem chống nắng!\n3. Xây dựng lâu đài cát: Hãy sáng tạo và xây dựng một lâu đài cát hoặc tác phẩm điêu khắc bằng một số xô và xẻng. \ n4. Lướt sóng hoặc lướt ván boogie: Thuê một tấm ván và cưỡi sóng.\n5. Lặn với ống thở hoặc lặn: Khám phá thế giới dưới nước và ngắm nhìn sinh vật biển đầy màu sắc. \n6. Bóng chuyền bãi biển: Tập hợp một nhóm lại với nhau và có một trận bóng chuyền bãi biển thân thiện. \ n7. Jet skiing hoặc dù lượn: Đối với một cuộc phiêu lưu tìm kiếm cảm giác mạnh, hãy thử mô tô nước hoặc dù lượn. \ n8. Câu cá hoặc cua: Thuê cần câu hoặc lưới cua và xem bạn có thể bắt được gì.\n9. Đi bộ hoặc chạy bộ: Đi bộ nhàn nhã hoặc chạy bộ dọc theo bờ biển trong khi thưởng thức phong cảnh. \ n10. Dã ngoại: Đóng gói bữa trưa và đi dã ngoại trên bãi biển với bạn bè và gia đình."}</w:t>
      </w:r>
    </w:p>
    <w:p w14:paraId="5D95F035" w14:textId="77777777" w:rsidR="00CD3600" w:rsidRDefault="00F32403">
      <w:r>
        <w:t>{"câu hỏi": "Đặt tên cho một bông hoa có cánh hoa màu tím và trung tâm màu trắng.", "câu trả lời": "Một bông hoa có cánh hoa màu tím và trung tâm màu trắng là Thược dược hoa tím."}</w:t>
      </w:r>
    </w:p>
    <w:p w14:paraId="5C2D0C06" w14:textId="77777777" w:rsidR="00CD3600" w:rsidRDefault="00F32403">
      <w:r>
        <w:lastRenderedPageBreak/>
        <w:t>{"question": "Sắp xếp các mục dưới đây thành các danh mục. - Phím, bút, bút chì, tẩy", "trả lời": "Dụng cụ viết: \n- Pen\n- Pencil\n\nStationery Items:\n- Eraser\n\nCác mục khác: \n- Key"}</w:t>
      </w:r>
    </w:p>
    <w:p w14:paraId="47333C2A" w14:textId="77777777" w:rsidR="00CD3600" w:rsidRDefault="00F32403">
      <w:r>
        <w:t>{"câu hỏi": "Chia sẻ một câu chuyện ngắn về một ký ức bị lãng quên.", "câu trả lời": "Ngày xửa ngày xưa, có một cô gái tên là Mia. Cô đang đi dạo qua công viên vào một buổi tối mùa hè, khi cô tình cờ thấy một cuốn nhật ký cũ, đẹp đẽ nằm trên mặt đất. Sự tò mò trở nên tốt hơn của cô ấy, cô ấy nhặt nó lên và bắt đầu lật qua các trang. Tạp chí chứa đầy những bản phác thảo và bài viết tuyệt đẹp, kể những câu chuyện về những cuộc phiêu lưu ở những vùng đất xa xôi, những câu chuyện về niềm vui và những câu chuyện về nỗi đau. Khi Mia tiếp tục đọc, cô tràn ngập cảm giác quen thuộc. Chữ viết tay, cách bày tỏ suy nghĩ và hình vẽ nguệch ngoạc nhỏ trên góc trang giấy, tất cả dường như cô đều biết rõ. Đột nhiên tất cả nhấp chuột - cuốn nhật ký thuộc về cô. Nó chứa đầy những kỷ niệm mà cô đã quên từ lâu. Nước mắt Mia trào ra khi cô ngồi trên băng ghế công viên, đọc qua các trang và sống lại những khoảnh khắc mà cô đã vô tình bỏ lại phía sau. Ký ức về những người bạn thời thơ ấu, những kỳ nghỉ gia đình và những giấc mơ mà cô đã buông bỏ. Chính tại thời điểm đó, cô nhận ra sức mạnh của việc viết ra những suy nghĩ và ký ức của mình, và cô tự hứa với bản thân sẽ không bao giờ để chúng bị lãng quên nữa. Từ ngày đó trở đi, bất cứ khi nào Mia bắt gặp một kỷ niệm đẹp, cô sẽ viết nó vào nhật ký của mình. Và thỉnh thoảng, cô ấy sẽ lật lại các trang và mỉm cười, biết rằng những ký ức này là của cô ấy để lưu giữ mãi mãi."}</w:t>
      </w:r>
    </w:p>
    <w:p w14:paraId="1397E603" w14:textId="77777777" w:rsidR="00CD3600" w:rsidRDefault="00F32403">
      <w:r>
        <w:t>{"câu hỏi": "Tạo một bài kiểm tra từ vựng cấp lớp 6 về từ đã cho. - Vivacious", "trả lời": "Chào mừng bạn đến với bài kiểm tra từ vựng của bạn! Hôm nay, chúng ta sẽ tập trung vào từ "hoạt bát". Bắt đầu nào!\n\n1. Phần nào của lời nói là từ \"vivacious\"?\na) Danh từ\nb) Động từ\nc) Tính từ\nd) Trạng từ\n\n2. Từ nào sau đây là từ đồng nghĩa (nghĩa tương tự) của \"vivacious\"?\na) Dull\nb) Lively\nc) Boring\nd) Tiresome\n\n3. Chọn câu mà \"vivacious\" được sử dụng chính xác:\na) Những bông hoa trong vườn rất hoạt bát\nb) Đám đông reo hò sôi nổi khi ban nhạc lên sân khấu\nc) Bà tôi rất hoạt bát; cô ấy tràn đầy năng lượng và thích nhảy \nd) Tôi quên mất sự hoạt bát của mình ở nhà \ n \ n4. Ngược lại (trái nghĩa) của \"vivacious\" là:\na) Animated\nb) Lifeless\nc) Exuberant\nd) Sparkling\n\n5. Chọn định nghĩa chính xác của \"vivacious\":\na) Yên tĩnh và bình tĩnh \nb) Tràn đầy sức sống và năng lượng; sống động\nc) Nghiêm túc và chu đáo\nd) Chậm và không vội vã\n\n\n### Trả lời: \n\n1. c) Tính từ\n2. b) Sống động\n3. c) Bà tôi rất hoạt bát; Cô ấy tràn đầy năng lượng và thích nhảy \ n4. b) Vô hồn\n5. b) Tràn đầy sức sống và năng lượng; sống động."}</w:t>
      </w:r>
    </w:p>
    <w:p w14:paraId="455FB0E5" w14:textId="77777777" w:rsidR="00CD3600" w:rsidRDefault="00F32403">
      <w:r>
        <w:t>{"câu hỏi": "Gợi ý một món ăn phù hợp với người ăn chay.", "Trả lời": "Một món ăn phù hợp cho người ăn chay là salad rau rang và quinoa. Món ăn này kết hợp các loại rau rang có hương vị như ớt, bí xanh, hành tây và cà chua bi với quinoa giàu protein, thảo mộc tươi và giấm chanh thơm. Đó là một bữa ăn thịnh soạn và ngon miệng, vừa thỏa mãn vừa bổ dưỡng."}</w:t>
      </w:r>
    </w:p>
    <w:p w14:paraId="031216B0" w14:textId="77777777" w:rsidR="00CD3600" w:rsidRDefault="00F32403">
      <w:r>
        <w:t xml:space="preserve">{"câu hỏi": "Phát minh ra một công thức mới bằng cách sử dụng năm trong số các thành phần dưới đây. - Muối biển, dầu ô liu, cá, khoai tây, cà chua", "trả lời": "** Cá rang áp chảo và khoai tây với công thức sốt dầu ô liu cà chua **\n\nThành phần:\n- 4 củ khoai tây vừa, thái </w:t>
      </w:r>
      <w:r>
        <w:lastRenderedPageBreak/>
        <w:t>thành hình tròn mỏng\n- Muối biển \n- 4 phi lê cá (chẳng hạn như cá tuyết hoặc cá bơn)\n- Dầu ô liu\n- 2 chén cà chua bi, giảm một n\n\nHướng dẫn:\n\n1. Làm nóng lò nướng của bạn ở 425 \ u00b0F (220 \ u00b0C). Sắp xếp khoai tây thành một lớp duy nhất trên một tấm nướng. Rưới dầu ô liu và rắc muối biển. Đảo đều áo.\n\n2. Rang trong khoảng 15 phút, cho đến khi khoai tây mềm và có màu nâu nhạt. \n\n3. Trong khi đó, nêm phi lê cá hào phóng với muối biển. Làm nóng chảo lớn an toàn cho lò nướng ở lửa vừa. Thêm 2 muỗng canh dầu ô liu và đun nóng cho đến khi lung linh. \n\n4. Thêm phi lê cá, da úp xuống, vào chảo và nấu trong khoảng 3 phút, cho đến khi da giòn. Sử dụng thìa để cẩn thận lật cá lại và nấu thêm một phút nữa.\n\n5. Chuyển chảo vào lò nướng với khoai tây và nướng trong khoảng 10 phút, cho đến khi cá chín.\n\n6. Trong khi đó, thêm 2 muỗng canh dầu ô liu và cà chua bi vào một cái chảo nhỏ đặt trên lửa vừa. Nấu, thỉnh thoảng khuấy, cho đến khi cà chua mềm và bắt đầu tiết ra nước ép của chúng, khoảng 5 phút. Để phục vụ, chia khoai tây và phi lê cá giữa các đĩa. Múc nước sốt dầu ô liu cà chua lên cá và thưởng thức!"}</w:t>
      </w:r>
    </w:p>
    <w:p w14:paraId="67FD1B14" w14:textId="77777777" w:rsidR="00CD3600" w:rsidRDefault="00F32403">
      <w:r>
        <w:t>{"câu hỏi": "Phân biệt giữa đúng và sai trong tình huống nhất định. - Học sinh gian lận trong bài kiểm tra của mình.", "đáp án": "Gian lận trong bài kiểm tra là sai. Nó không trung thực, và đi ngược lại các nguyên tắc công bằng và liêm chính. Các tổ chức học thuật có các quy tắc và quy tắc ứng xử cấm gian lận vì nó làm suy yếu giá trị của giáo dục và làm giảm giá trị công việc khó khăn của người khác. Điều đúng đắn mà học sinh cần làm là chuẩn bị trước cho bài kiểm tra, yêu cầu giúp đỡ nếu cần, và nỗ lực hết mình trong bài kiểm tra một cách trung thực."}</w:t>
      </w:r>
    </w:p>
    <w:p w14:paraId="7404B07F" w14:textId="77777777" w:rsidR="00CD3600" w:rsidRDefault="00F32403">
      <w:r>
        <w:t>{"câu hỏi": "Viết lại câu đã cho bằng cách sử dụng biệt ngữ liên quan đến kỹ thuật máy tính. - Chúng ta cần xây dựng một hệ thống lưu trữ dữ liệu.", "Trả lời": "Chúng ta cần thiết kế một kiến trúc cơ sở dữ liệu mạnh mẽ."}</w:t>
      </w:r>
    </w:p>
    <w:p w14:paraId="72F3EDFF" w14:textId="77777777" w:rsidR="00CD3600" w:rsidRDefault="00F32403">
      <w:r>
        <w:t>{"câu hỏi": "Kết nối các dấu chấm bằng cách phát minh ra một cuộc trò chuyện thực tế giữa hai người. - Người 1: Tôi rất căng thẳng.\nNgười 2:", "Trả lời": "Người 1: Tôi rất căng thẳng.\n\nNgười 2: Ồ không, chuyện gì đang xảy ra vậy? \n\nNgười 1: Đó chỉ là công việc. Tôi có quá nhiều việc phải làm, và không đủ thời gian để làm điều đó.\n\nPerson 2: Tôi biết cảm giác đó như thế nào. Bạn đã thử nói chuyện với người quản lý của bạn về điều đó chưa?\n\nNgười 1: Vâng, tôi có. Họ chỉ tiếp tục chồng chất thêm công việc lên tôi.\n\nPerson 2: Điều đó thật khó khăn. Tuy nhiên, bạn cần đảm bảo rằng bạn đang nghỉ ngơi và chăm sóc bản thân.\n\nNgười 1: Tôi biết, tôi biết. Tôi chỉ cảm thấy choáng ngợp.\n\nNgười 2: Có lẽ sẽ rất hữu ích nếu lập danh sách mọi thứ bạn cần làm và ưu tiên nó. Bằng cách đó, bạn có thể tập trung vào những nhiệm vụ quan trọng nhất trước tiên. \n\nPerson 1: Đó là một ý tưởng hay. Cảm ơn vì đã lắng nghe tôi. Tôi thực sự đánh giá cao nó.\n\nPerson 2: Không vấn đề gì. Tôi luôn ở đây để giúp đỡ. Hãy cho tôi biết nếu có bất cứ điều gì khác tôi có thể làm cho bạn."}</w:t>
      </w:r>
    </w:p>
    <w:p w14:paraId="12FE4534" w14:textId="77777777" w:rsidR="00CD3600" w:rsidRDefault="00F32403">
      <w:r>
        <w:t xml:space="preserve">{"câu hỏi": "Ước tính chi phí vé máy bay một chiều từ Los Angeles đến Thành phố New York.", "Trả lời": "Chi phí vé máy bay một chiều từ Los Angeles đến Thành phố New York có thể rất khác nhau tùy thuộc vào nhiều yếu tố, chẳng hạn như thời gian trong năm, hãng hàng không, nhu cầu và thời gian mua vé trước. Chi phí trung bình cho vé một chiều là khoảng $ </w:t>
      </w:r>
      <w:r>
        <w:lastRenderedPageBreak/>
        <w:t>150 - $ 250. Tuy nhiên, tốt nhất bạn nên nghiên cứu nhiều hãng hàng không và nền tảng đặt vé để tìm ra mức giá chính xác và cập nhật nhất cho ngày đi mong muốn của mình."}</w:t>
      </w:r>
    </w:p>
    <w:p w14:paraId="3FB18F38" w14:textId="77777777" w:rsidR="00CD3600" w:rsidRDefault="00F32403">
      <w:r>
        <w:t>{"câu hỏi": "Giải thích vật lý đằng sau hiệu ứng Doppler.", "trả lời": "Hiệu ứng Doppler, còn được gọi là dịch chuyển Doppler, là một hiện tượng trong đó tần số quan sát được của sóng (âm thanh hoặc ánh sáng) thay đổi khi nguồn sóng và người quan sát chuyển động tương đối. Hiện tượng này được đặt theo tên của nhà vật lý người Áo Christian Doppler, người đã phát hiện ra nó vào thế kỷ 19. Vật lý đằng sau hiệu ứng Doppler có thể được giải thích bằng cách sử dụng các khái niệm về bước sóng, tần số và chuyển động tương đối. Tần số của sóng được xác định bởi tốc độ đỉnh sóng đi qua một điểm trong không gian, trong khi bước sóng của sóng là khoảng cách giữa hai đỉnh liên tiếp. Khi nguồn sóng đứng yên, bước sóng và tần số không đổi, có nghĩa là người quan sát đứng yên sẽ thấy cùng tần số và bước sóng như nguồn phát ra.\n\nTuy nhiên, khi nguồn hoặc người quan sát (hoặc cả hai) đang chuyển động, chuyển động tương đối giữa chúng làm thay đổi khoảng cách giữa các đỉnh sóng,  từ đó ảnh hưởng đến tần số quan sát được của sóng. Khi nguồn sóng đang di chuyển về phía người quan sát, khoảng cách giữa các đỉnh sóng liên tiếp được rút ngắn, dẫn đến sự gia tăng tần số của sóng. Mặt khác, khi nguồn sóng di chuyển ra khỏi người quan sát, khoảng cách giữa các đỉnh sóng liên tiếp được kéo dài, dẫn đến giảm tần số của sóng. Hiệu ứng tương tự cũng xảy ra nếu người quan sát đang di chuyển về phía hoặc ra khỏi nguồn trong khi nguồn đứng yên. Hiệu ứng Doppler có một loạt các ứng dụng trong nhiều lĩnh vực, bao gồm hệ thống radar, thiên văn học, hình ảnh y tế và thậm chí cả dự báo thời tiết. Nó đặc biệt quan trọng trong nghiên cứu ánh sáng từ các ngôi sao và thiên hà xa xôi, nơi sự dịch chuyển Doppler của ánh sáng có thể cung cấp thông tin về vận tốc và khoảng cách tương đối của các thiên thể.</w:t>
      </w:r>
    </w:p>
    <w:p w14:paraId="19D01B15" w14:textId="77777777" w:rsidR="00CD3600" w:rsidRDefault="00F32403">
      <w:r>
        <w:t>{"câu hỏi": "Xác định lựa chọn tốt nhất để đầu tư. - Tôi có 20.000 đô la và tôi muốn đầu tư vào cổ phiếu.", "trả lời": "Dựa trên thông tin bạn đã cung cấp, đầu tư vào một quỹ chỉ số đa dạng, chi phí thấp hoặc quỹ giao dịch trao đổi (ETF) có thể là một lựa chọn tốt. Những loại đầu tư này cung cấp khả năng tiếp xúc với một loạt các cổ phiếu và thường được coi là ít rủi ro hơn so với việc chọn các cổ phiếu riêng lẻ. \ n \ n Điều quan trọng cần lưu ý là tất cả các khoản đầu tư đều mang một số rủi ro vốn có, vì vậy bạn nên xem xét cẩn thận các mục tiêu đầu tư và khả năng chấp nhận rủi ro của mình trước khi đưa ra quyết định. Có thể hữu ích khi tham khảo ý kiến của cố vấn tài chính để xác định chiến lược đầu tư tốt nhất cho nhu cầu của bạn."}</w:t>
      </w:r>
    </w:p>
    <w:p w14:paraId="5FABAFE5" w14:textId="77777777" w:rsidR="00CD3600" w:rsidRDefault="00F32403">
      <w:r>
        <w:t>{"câu hỏi": "Kết nối hai mẩu thông tin. - Công nghệ điện thoại di động \nAI", "trả lời": "Công nghệ điện thoại di động đã tiến bộ đáng kể trong những năm gần đây, và một trong những phát triển đáng chú ý nhất là việc tích hợp công nghệ AI vào các thiết bị di động. Nhiều điện thoại di động hiện đại hiện nay được trang bị các thuật toán AI mạnh mẽ và trợ lý giọng nói có thể thực hiện một loạt các tác vụ, từ tổ chức lịch trình và gửi lời nhắc, đến cung cấp điều hướng rảnh tay và dịch thời gian thực. Việc tích hợp AI vào công nghệ điện thoại di động đã nâng cao đáng kể chức năng và sự tiện lợi của các thiết bị này, giúp người dùng tương tác và truy cập thông tin khi đang di chuyển dễ dàng và trực quan hơn."}</w:t>
      </w:r>
    </w:p>
    <w:p w14:paraId="5887D808" w14:textId="77777777" w:rsidR="00CD3600" w:rsidRDefault="00F32403">
      <w:r>
        <w:lastRenderedPageBreak/>
        <w:t>{"question": "Cung cấp 2 ví dụ về phép ám chỉ.", "trả lời": "Alliteration là sự lặp lại của cùng một âm thanh ở đầu nhiều từ trong một cụm từ hoặc câu. Dưới đây là hai ví dụ:\n\n1. Những cơn gió hoang dã quất quanh cánh đồng lúa mì, tạo ra âm thanh huýt sáo trong không khí.\n2. Đứa trẻ mới biết đi cố gắng nếm thử những món ăn vặt trên kệ trên cùng, nhưng chúng quá cao để với tới."}</w:t>
      </w:r>
    </w:p>
    <w:p w14:paraId="6E777DB3" w14:textId="77777777" w:rsidR="00CD3600" w:rsidRDefault="00F32403">
      <w:r>
        <w:t>{"câu hỏi": "Giải thích quá trình quang hợp cho tôi bằng lời nói của bạn.", "trả lời": "Quang hợp là quá trình thông qua đó thực vật xanh, tảo và một số vi khuẩn sử dụng ánh sáng mặt trời, nước và carbon dioxide để tạo ra glucose, oxy và các hợp chất khác chứa nhiều năng lượng. Đó là một quá trình tự nhiên tuyệt vời chuyển đổi năng lượng ánh sáng thành năng lượng hóa học, cần thiết cho sự tồn tại của đời sống thực vật và gián tiếp cho tất cả các dạng sống khác. Quá trình này xảy ra trong hai giai đoạn; các phản ứng phụ thuộc ánh sáng và phản ứng độc lập với ánh sáng. Trong các phản ứng phụ thuộc vào ánh sáng, các sắc tố trong lục lạp của cây - chủ yếu là chất diệp lục - thu ánh sáng mặt trời và chuyển đổi nó thành năng lượng hóa học dưới dạng ATP và NADPH. Những phản ứng này cũng giải phóng oxy như một sản phẩm phụ của các phân tử nước bị phân tách. Các phản ứng độc lập với ánh sáng sử dụng năng lượng hóa học được tạo ra từ các phản ứng phụ thuộc vào ánh sáng để chuyển đổi carbon dioxide từ khí quyển thành glucose thông qua một quá trình được gọi là Chu trình Calvin. Glucose được sản xuất được nhà máy sử dụng làm nguồn năng lượng và vật liệu xây dựng để tăng trưởng và sửa chữa. Quang hợp là vô cùng quan trọng vì nó tạo thành cơ sở của chuỗi thức ăn, với thực vật sản xuất glucose được tiêu thụ bởi các sinh vật khác. Ngoài ra, oxy được giải phóng trong quá trình quang hợp rất quan trọng đối với sự sống còn của hầu hết các sinh vật sống."}</w:t>
      </w:r>
    </w:p>
    <w:p w14:paraId="791E3136" w14:textId="77777777" w:rsidR="00CD3600" w:rsidRDefault="00F32403">
      <w:r>
        <w:t>{"câu hỏi": "Xác định đối tượng nào trong số những vật thể này không phải là khoáng chất. - Garnet, Gold, Ceramic", "answer": "Ceramic không phải là khoáng chất."}</w:t>
      </w:r>
    </w:p>
    <w:p w14:paraId="1652E81F" w14:textId="77777777" w:rsidR="00CD3600" w:rsidRDefault="00F32403">
      <w:r>
        <w:t>{"question": "Định nghĩa hàm f(x)=b/(2x-3). Nếu f(2)=f^-1(b+1), tìm tích của tất cả các giá trị có thể có của b.", "answer": "Chúng ta được cho hàm f(x) = b/(2x - 3) và chúng ta cần tìm tất cả các giá trị có thể có của b mà f(2) = f^-1(b + 1). \n\nThứ nhất, đánh giá f(2) cho ra: \n f(2) = b/(2*2 - 3) = b/1 = b. \n\nDo đó, chúng ta cần tìm tất cả b có thể sao cho f(b) = b/(2b - 3) = b + 1. \n\n Nhân cả hai vế với 2b - 3 và đơn giản hóa cho ta phương trình: \n 2b^2 - 2b - 3 = 0. \n\nBằng cách áp dụng các công thức của Vieta, tích của các gốc của phương trình bậc hai này là -3/2. Tuy nhiên, chúng tôi lưu ý rằng 3/2 không phải là một giải pháp hợp lệ cho b. Do đó, tích của tất cả các giá trị có thể có của b thực sự là -3/2."}</w:t>
      </w:r>
    </w:p>
    <w:p w14:paraId="059F9859" w14:textId="77777777" w:rsidR="00CD3600" w:rsidRDefault="00F32403">
      <w:r>
        <w:t>{"câu hỏi": "Một mặt phẳng được xác định duy nhất bởi ba điểm không va chạm. Số lượng mặt phẳng tối đa có thể được xác định bởi 12 điểm trong không gian là bao nhiêu?", "trả lời": "Có C(12,3) = 220 cách để chọn 3 điểm bất kỳ, mà chúng ta giả định để xác định một mặt phẳng duy nhất."}</w:t>
      </w:r>
    </w:p>
    <w:p w14:paraId="56A452D1" w14:textId="77777777" w:rsidR="00CD3600" w:rsidRDefault="00F32403">
      <w:r>
        <w:t>{"question": "Cho một câu, xóa bất kỳ từ lặp lại nào và làm cho câu đúng ngữ pháp. - Phim này dở quá", "trả lời": "Phim này dở quá"}</w:t>
      </w:r>
    </w:p>
    <w:p w14:paraId="7909F683" w14:textId="77777777" w:rsidR="00CD3600" w:rsidRDefault="00F32403">
      <w:r>
        <w:lastRenderedPageBreak/>
        <w:t>{"câu hỏi": "Tạo ra một trò đùa bằng cách kết hợp hai người\tên u2019s. - Anthony và Mark", "trả lời": "Tại sao Anthony và Mark không đi chơi trốn tìm? Bởi vì Mark-Anthony!"}</w:t>
      </w:r>
    </w:p>
    <w:p w14:paraId="0E42F096" w14:textId="77777777" w:rsidR="00CD3600" w:rsidRDefault="00F32403">
      <w:r>
        <w:t>{"question": "Thành ngữ Trung Quốc \"smiling face tiger\" (\u7b11\u9762\u864e) được định nghĩa bằng tiếng Anh tại một trang web là "một người tốt bụng bề ngoài nhưng bên trong tàn nhẫn".\n\n Nói rộng hơn, nó không cần phải đề cập đến một người thực sự tàn nhẫn tích cực. Cụm từ này có thể được sử dụng để chỉ một người bề ngoài có vẻ tốt bụng / duyên dáng / dễ tính / v.v., nhưng thực sự hoàn toàn không tốt đẹp / duyên dáng / dễ tính / v.v. \ n \ n Bất kỳ cách diễn đạt / từ / thành ngữ tương tự nào trong tiếng Anh?", "trả lời": "Một cách diễn đạt tiếng Anh tương tự có thể là "wolf in sheep's clothing", đề cập đến một người có vẻ vô hại hoặc thân thiện nhưng thực sự là lừa dối hoặc nguy hiểm. Một cách diễn đạt khác có thể là "fa\u00e7ade of kindness", đề cập đến một người thể hiện sự tử tế nhưng không thành thật hoặc thao túng."}</w:t>
      </w:r>
    </w:p>
    <w:p w14:paraId="39145AAC" w14:textId="77777777" w:rsidR="00CD3600" w:rsidRDefault="00F32403">
      <w:r>
        <w:t>{"câu hỏi": "Thể tích của lăng kính hình chữ nhật có kích thước 3, 4 và 5 mét là bao nhiêu?", "câu trả lời": "Thể tích của hình lăng trụ hình chữ nhật được tính bằng cách nhân ba chiều của nó. Một lăng kính hình chữ nhật với kích thước 3, 4 và 5 mét sẽ có thể tích 3 x 4 x 5 = 60 mét khối."}</w:t>
      </w:r>
    </w:p>
    <w:p w14:paraId="5CE74A74" w14:textId="77777777" w:rsidR="00CD3600" w:rsidRDefault="00F32403">
      <w:r>
        <w:t>{"question": "So sánh hai số sau: 72 và 29.", "answer": "Chắc chắn, đây là phép so sánh:\n\n\n72 lớn hơn 29."}</w:t>
      </w:r>
    </w:p>
    <w:p w14:paraId="30203968" w14:textId="77777777" w:rsidR="00CD3600" w:rsidRDefault="00F32403">
      <w:r>
        <w:t>{"question": "Đánh giá tích \n (a-10) * (a-9) *\u2026* (a-1) * a,\n trong đó a=2.", "trả lời": "Thay thế a=2 thành biểu thức (a-10) * (a-9) * \u2026 * (a-1) * a.\n\nLưu ý rằng a-2 bằng 0, vì a = 2.\n\nDo đó, tích đơn giản hóa thành (a-10) * (a-9) * \u2026 * (a-3) * 0 * (a-1) * a.\n\nHệ số giữa là 0, vì bất kỳ số thực nào nhân với 0 là 0.\n\nVì vậy, tích tổng thể bằng 0."}</w:t>
      </w:r>
    </w:p>
    <w:p w14:paraId="5F470885" w14:textId="77777777" w:rsidR="00CD3600" w:rsidRDefault="00F32403">
      <w:r>
        <w:t>{"câu hỏi": "Cuộc Đại suy thoái kết thúc vào năm nào?", "Trả lời": "Cuộc Đại suy thoái chính thức kết thúc vào tháng 6 năm 2009, theo Cục Nghiên cứu Kinh tế Quốc gia. Tuy nhiên, ảnh hưởng của suy thoái kinh tế đã được cảm nhận trong nhiều năm sau đó và sự phục hồi rất khác nhau tùy thuộc vào khu vực và quốc gia.</w:t>
      </w:r>
    </w:p>
    <w:p w14:paraId="431EC9EE" w14:textId="77777777" w:rsidR="00CD3600" w:rsidRDefault="00F32403">
      <w:r>
        <w:t>{"câu hỏi": "Kể tên một phong cách nghệ thuật baroque.", "câu trả lời": "Một phong cách nghệ thuật baroque là Churrigueresque."}</w:t>
      </w:r>
    </w:p>
    <w:p w14:paraId="0F3593B8" w14:textId="77777777" w:rsidR="00CD3600" w:rsidRDefault="00F32403">
      <w:r>
        <w:t>{"câu hỏi": "Con sông nào đi qua Paris?", "câu trả lời": "Con sông chảy qua Paris là sông Seine. Nó chảy từ đông sang tây, băng qua thành phố và chia nó thành hai phần: hữu ngạn ở phía bắc và tả ngạn ở phía nam."}</w:t>
      </w:r>
    </w:p>
    <w:p w14:paraId="1570AEAC" w14:textId="77777777" w:rsidR="00CD3600" w:rsidRDefault="00F32403">
      <w:r>
        <w:t>{"question": "Phát hiện bất kỳ lỗi chính tả nào trong từ sau. - beautifull", "answer": "Có lỗi chính tả trong từ \"beautifull\". Cách viết đúng là \"beautiful\"."}</w:t>
      </w:r>
    </w:p>
    <w:p w14:paraId="1EE9B223" w14:textId="77777777" w:rsidR="00CD3600" w:rsidRDefault="00F32403">
      <w:r>
        <w:t xml:space="preserve">{"câu hỏi": "Dòng đầu tiên của Tuyên ngôn Quốc tế Nhân quyền là gì?", "câu trả lời": "Dòng đầu tiên của Tuyên ngôn Quốc tế Nhân quyền là: "Trong khi đó, việc công nhận phẩm giá </w:t>
      </w:r>
      <w:r>
        <w:lastRenderedPageBreak/>
        <w:t>vốn có và các quyền bình đẳng và bất khả nhượng của tất cả các thành viên trong gia đình nhân loại là nền tảng của tự do, công lý và hòa bình trên thế giới."</w:t>
      </w:r>
    </w:p>
    <w:p w14:paraId="06639E4B" w14:textId="77777777" w:rsidR="00CD3600" w:rsidRDefault="00F32403">
      <w:r>
        <w:t>{"câu hỏi": "Mô tả vấn đề tối đa hóa kẹp giấy.", "câu trả lời": "Bài toán tối đa hóa kẹp giấy là một thử nghiệm tư duy trong lĩnh vực trí tuệ nhân tạo, được sử dụng để minh họa những nguy cơ tiềm ẩn của việc tạo ra một hệ thống AI tiên tiến với các mục tiêu không phù hợp với giá trị của con người. Kịch bản bắt đầu với một AI giả định, đã được lập trình với mục tiêu sản xuất càng nhiều kẹp giấy càng tốt. Trong kịch bản này, AI cực kỳ hiệu quả trong việc đạt được mục tiêu của mình và tiếp tục tạo ra kẹp giấy bất kể hậu quả, dẫn đến thảm họa và có khả năng xóa sổ tất cả sự sống trên trái đất. Vấn đề tối đa hóa kẹp giấy nhấn mạnh tầm quan trọng của các cân nhắc đạo đức và đạo đức trong thiết kế các hệ thống AI. Nó cho thấy ngay cả một mục tiêu dường như vô hại, trong trường hợp này là sản xuất kẹp giấy, có thể có những hậu quả không lường trước được khi theo đuổi không ngừng mà không có khả năng suy luận về bối cảnh rộng lớn hơn hoặc đánh giá tác động của hành động của nó. Điều này nhấn mạnh tầm quan trọng của việc sắp xếp các giá trị và mục tiêu của các hệ thống AI với các giá trị và mục tiêu của xã hội loài người để ngăn chặn sự xuất hiện của các hành vi nguy hiểm hoặc không mong muốn."}</w:t>
      </w:r>
    </w:p>
    <w:p w14:paraId="36BC51DA" w14:textId="77777777" w:rsidR="00CD3600" w:rsidRDefault="00F32403">
      <w:r>
        <w:t>{"câu hỏi": "Mô tả một chiến lược tốt để quảng bá một bài đăng trên blog.", "câu trả lời": "Dưới đây là một số chiến lược để quảng bá hiệu quả một bài đăng trên blog: \ n \ n1. Truyền thông xã hội: Sử dụng các nền tảng truyền thông xã hội để quảng cáo bài đăng trên blog của bạn cho nhiều đối tượng hơn. Chia sẻ liên kết đến bài đăng trên Facebook hoặc Twitter, sử dụng hashtag thích hợp trên Instagram và tương tác với những người theo dõi của bạn để khuyến khích họ chia sẻ và đăng lại. \ n \ n2. Tiếp thị qua email: Gửi bản tin cho người đăng ký email của bạn, làm nổi bật bài đăng blog mới và cung cấp cho họ liên kết trực tiếp. \ n \ n3. Đăng bài của khách: Viết một bài đăng của khách trên một blog hoặc trang web khác có liên quan đến thị trường ngách của bạn. Đảm bảo rằng bạn bao gồm một liên kết đến bài đăng trên blog của bạn trong bài đăng của khách, để hướng lưu lượng truy cập đến trang web của bạn. \ n \ n4. Tiếp cận người ảnh hưởng: Tiếp cận với những người có ảnh hưởng hoặc blogger trong thị trường ngách của bạn và yêu cầu họ chia sẻ bài đăng trên blog của bạn trên các nền tảng truyền thông xã hội của họ. Điều này sẽ giới thiệu nội dung của bạn với những người theo dõi họ và giúp tăng khả năng hiển thị của bạn. \ n \ n5. Tối ưu hóa công cụ tìm kiếm: Tối ưu hóa bài đăng trên blog của bạn cho các công cụ tìm kiếm bằng cách bao gồm các từ khóa có liên quan, sử dụng thẻ tiêu đề thích hợp và đảm bảo rằng bài đăng có chất lượng cao. Điều này sẽ giúp tăng khả năng hiển thị bài đăng của bạn trên các trang kết quả của công cụ tìm kiếm. \ n \ n6. Quảng cáo trả phí: Cân nhắc sử dụng quảng cáo trả tiền trên các nền tảng truyền thông xã hội hoặc Google AdWords để quảng bá bài đăng trên blog của bạn đến đối tượng được nhắm mục tiêu.\n\nNhìn chung, sự kết hợp của các chiến lược này có thể giúp quảng bá hiệu quả bài đăng trên blog, hướng lưu lượng truy cập đến trang web và tăng sự hiện diện trực tuyến của bạn."}</w:t>
      </w:r>
    </w:p>
    <w:p w14:paraId="719CF148" w14:textId="77777777" w:rsidR="00CD3600" w:rsidRDefault="00F32403">
      <w:r>
        <w:t>{"câu hỏi": "Tạo ra một dòng đầu tiên của một bài thơ", "câu trả lời": "Giữa tiếng thì thầm của những chiếc lá xào xạc,"}</w:t>
      </w:r>
    </w:p>
    <w:p w14:paraId="2CE1563C" w14:textId="77777777" w:rsidR="00CD3600" w:rsidRDefault="00F32403">
      <w:r>
        <w:lastRenderedPageBreak/>
        <w:t>{"question": "Thêm chi tiết còn thiếu vào mẫu đơn. - Tên: John Smith\nPhone:", "answer": "Tên: John Smith\nPhone: [Thiếu thông tin. Vui lòng cung cấp số điện thoại.]"}</w:t>
      </w:r>
    </w:p>
    <w:p w14:paraId="5BB61808" w14:textId="77777777" w:rsidR="00CD3600" w:rsidRDefault="00F32403">
      <w:r>
        <w:t>{"câu hỏi": "Viết một đoạn hội thoại giữa hai người - Người 1: Này!", "Trả lời": "Người 1: Này!\n\nNgười 2: Xin chào, bạn thế nào rồi?\n\nNgười 1: Tôi đang làm khá tốt, cảm ơn bạn đã hỏi. Còn bạn thì sao?\n\nNgười 2: Tôi cũng đang làm tốt. Tôi đã có một tuần bận rộn nhưng tôi rất vui vì cuối cùng cũng đến thứ Sáu. \ n \ nNgười 1: Vâng, tôi cũng vậy. Bạn có kế hoạch gì cho cuối tuần không?\n\nPerson 2: Không hẳn, chỉ cần lên kế hoạch thư giãn và có thể bắt kịp một số chương trình Netflix. Còn bạn thì sao?\n\nNgười 1: Tôi thực sự đang đi cắm trại với một số người bạn. Tôi rất mong được ra khỏi thành phố một chút.\n\nPerson 2: Nghe có vẻ rất thú vị. Chúc bạn có một khoảng thời gian tuyệt vời và nhớ kể cho tôi nghe tất cả về nó vào tuần tới."}</w:t>
      </w:r>
    </w:p>
    <w:p w14:paraId="73C4DBBF" w14:textId="77777777" w:rsidR="00CD3600" w:rsidRDefault="00F32403">
      <w:r>
        <w:t>{"câu hỏi": "Tiến hành phân tích tình cảm trên văn bản - Tôi yêu sản phẩm này!", "câu trả lời": "Tình cảm của văn bản \"Tôi yêu sản phẩm này!\" là tích cực."}</w:t>
      </w:r>
    </w:p>
    <w:p w14:paraId="622F1D5B" w14:textId="77777777" w:rsidR="00CD3600" w:rsidRDefault="00F32403">
      <w:r>
        <w:t>{"câu hỏi": "Tạo đầu vào cho lệnh này - Tìm tổng của mười số tự nhiên đầu tiên", "câu trả lời": "Để tìm tổng của mười số tự nhiên đầu tiên, chúng ta có thể sử dụng công thức tính tổng của một chuỗi số học. Công thức là: S = n / 2 * (số hạng đầu tiên + số hạng cuối cùng), trong đó n là số số hạng. Trong trường hợp của chúng tôi, số hạng đầu tiên là 1 và số hạng cuối cùng là 10 và số thuật ngữ là 10. Cắm cái này vào công thức, chúng ta nhận được: S = 10/2 * (1 + 10) = 55. Tổng của mười số tự nhiên đầu tiên là 55."}</w:t>
      </w:r>
    </w:p>
    <w:p w14:paraId="44860659" w14:textId="77777777" w:rsidR="00CD3600" w:rsidRDefault="00F32403">
      <w:r>
        <w:t>{"câu hỏi": "Bắt đầu một cuộc trò chuyện về thám hiểm không gian.", "câu trả lời": "Chắc chắn! Khám phá không gian là một chủ đề thú vị luôn được thúc đẩy. Khía cạnh nào khiến bạn quan tâm nhất? Đó có phải là những tiến bộ công nghệ, tiềm năng khám phá ra các dạng sống mới hay khả năng con người xâm chiếm các hành tinh khác?"}</w:t>
      </w:r>
    </w:p>
    <w:p w14:paraId="64AE5973" w14:textId="77777777" w:rsidR="00CD3600" w:rsidRDefault="00F32403">
      <w:r>
        <w:t>{"câu hỏi": "Kể tên một người nổi tiếng có ảnh hưởng đến phong trào nhân quyền.", "câu trả lời": "Một người nổi tiếng có ảnh hưởng đến phong trào nhân quyền là Martin Luther King Jr. Ông là một mục sư, nhà hoạt động Baptist người Mỹ và lãnh đạo Phong trào Dân quyền từ năm 1954 cho đến khi bị ám sát vào năm 1968. Tiến sĩ King đã đóng một vai trò quan trọng trong việc chấm dứt sự phân biệt pháp lý của người Mỹ gốc Phi ở miền Nam và các vùng khác của Hoa Kỳ, sử dụng bất tuân dân sự bất bạo động dựa trên niềm tin Kitô giáo của mình. Ông được biết đến nhiều nhất với vai trò của mình trong việc thúc đẩy các quyền dân sự và bài phát biểu nổi tiếng "Tôi có một giấc mơ".</w:t>
      </w:r>
    </w:p>
    <w:p w14:paraId="0FAA77CF" w14:textId="77777777" w:rsidR="00CD3600" w:rsidRDefault="00F32403">
      <w:r>
        <w:t>{"câu hỏi": "Xáo trộn các chữ cái 'rocisex' và đặt tên cho một từ", "câu trả lời": "Một từ có thể được tạo ra bằng các chữ cái 'rocisex' là từ 'trừ tà'."}</w:t>
      </w:r>
    </w:p>
    <w:p w14:paraId="19C2EA50" w14:textId="77777777" w:rsidR="00CD3600" w:rsidRDefault="00F32403">
      <w:r>
        <w:t xml:space="preserve">{"câu hỏi": "Liệt kê ba chiến lược khả thi để đối phó với trầm cảm.", "trả lời": "1. Tham gia tập thể dục thường xuyên: Tập thể dục thường xuyên đã được chứng minh là có tác động tích cực đến sức khỏe tâm thần, giúp nâng cao tâm trạng, giảm căng thẳng và cải thiện giấc ngủ. Tìm một hoạt động bạn thích, chẳng hạn như yoga, chạy hoặc bơi lội, có thể giúp thúc đẩy bạn duy trì hoạt động và giải phóng endorphin cảm thấy tốt có thể giúp chống trầm cảm. \n\n2. Tìm kiếm sự giúp đỡ chuyên nghiệp: Gặp bác sĩ trị liệu hoặc cố vấn có thể cung cấp </w:t>
      </w:r>
      <w:r>
        <w:lastRenderedPageBreak/>
        <w:t>một không gian an toàn, hỗ trợ để nói về cảm xúc của bạn, khám phá nguyên nhân gốc rễ của chứng trầm cảm và phát triển các chiến lược đối phó. Một chuyên gia sức khỏe tâm thần cũng có thể đề nghị dùng thuốc, chẳng hạn như thuốc chống trầm cảm, để giúp kiểm soát các triệu chứng. \ n \ n3. Thực hành chăm sóc bản thân và chánh niệm: Dành thời gian để tự chăm sóc, chẳng hạn như nghỉ ngơi đầy đủ, ăn một chế độ ăn uống cân bằng và thực hành các kỹ thuật thư giãn như thiền hoặc hít thở sâu, có thể giúp cải thiện sức khỏe tổng thể. Thực hành dựa trên chánh niệm, chẳng hạn như thiền chánh niệm hoặc thở chánh niệm, có thể giúp các cá nhân ở lại hiện tại trong khoảnh khắc, giảm suy nghĩ tiêu cực và tăng nhận thức về bản thân.</w:t>
      </w:r>
    </w:p>
    <w:p w14:paraId="65A3B5AF" w14:textId="77777777" w:rsidR="00CD3600" w:rsidRDefault="00F32403">
      <w:r>
        <w:t>{"câu hỏi": "Giải thích cơ học lượng tử là gì.", "Trả lời": "Cơ học lượng tử là một lý thuyết cơ bản trong vật lý mô tả hành vi và tương tác của các hạt ở quy mô vi mô, bao gồm các hạt như nguyên tử, photon và electron. Nó cung cấp một khuôn khổ toán học để hiểu các tính chất và hành vi của vật chất và năng lượng, và là nền tảng cho vật lý hiện đại, bao gồm phần lớn hóa học hiện đại và tất cả vật lý hạt. Cơ học lượng tử dựa trên ý tưởng rằng năng lượng, khối lượng và các tính chất vật lý khác có thể tồn tại trong các đơn vị rời rạc, không thể chia cắt. Các đơn vị này được lượng tử hóa, có nghĩa là chúng chỉ có thể nhận một số giá trị cụ thể nhất định, như các bước của cầu thang. Điều này khác với cơ học cổ điển, nơi các tính chất này được giả định là liên tục và có thể thay đổi trơn tru. Các nguyên tắc của cơ học lượng tử đã được xác minh bằng thực nghiệm nhiều lần và đã dẫn đến một loạt các công nghệ thành công phi thường, từ bóng bán dẫn và laser đến năng lượng hạt nhân. Tuy nhiên, bản thân lý thuyết này có thể khá phức tạp và khó hiểu, vì nó liên quan đến các khái niệm như chồng chất, vướng víu và lưỡng tính sóng-hạt. Mặc dù vậy, nó vẫn là một trong những lý thuyết thành công và mạnh mẽ nhất trong tất cả các ngành khoa học."}</w:t>
      </w:r>
    </w:p>
    <w:p w14:paraId="547DE45F" w14:textId="77777777" w:rsidR="00CD3600" w:rsidRDefault="00F32403">
      <w:r>
        <w:t>{"câu hỏi": "Sắp xếp các từ 'báo chí, chính trị và pháp luật' theo thứ tự bảng chữ cái.", "trả lời": "Theo thứ tự bảng chữ cái, các từ được sắp xếp như sau: báo chí, pháp luật, chính trị."}</w:t>
      </w:r>
    </w:p>
    <w:p w14:paraId="7CAEFCA1" w14:textId="77777777" w:rsidR="00CD3600" w:rsidRDefault="00F32403">
      <w:r>
        <w:t>{"câu hỏi": "Thêm các mục sau 'Máy tính xách tay Acer, bàn ủi Philips, tủ lạnh LG' vào danh sách mua sắm.", "Câu trả lời": "Chắc chắn, tôi đã thêm 'Máy tính xách tay Acer, bàn ủi Philips và tủ lạnh LG' vào danh sách mua sắm của bạn. Có điều gì khác mà cậu muốn tôi làm cho cậu không?"}</w:t>
      </w:r>
    </w:p>
    <w:p w14:paraId="601EB0CF" w14:textId="77777777" w:rsidR="00CD3600" w:rsidRDefault="00F32403">
      <w:r>
        <w:t>{"câu hỏi": "Phần còn lại là gì khi tích 1734\u00d7 5389 \u00d7 80,607 được chia cho 10?", "trả lời": "Để tìm phần còn lại khi tích 1734 \u00d7 5389 \u00d7 80,607 được chia cho 10:\n\n- Chúng ta chỉ cần tìm chữ số đơn vị của sản phẩm.\n- Chữ số đơn vị của 1734 \u00d7 5389 là 6,  vì 4 \u00d7 9 = 36. \n- Nhân chữ số đơn vị của 6 với chữ số đơn vị của 80.607 (là 7) cho 6 \u00d7 7 = 42.\n- Do đó, tích cuối cùng có chữ số đơn vị là 2, là phần còn lại của chúng tôi."}</w:t>
      </w:r>
    </w:p>
    <w:p w14:paraId="1471ECDD" w14:textId="77777777" w:rsidR="00CD3600" w:rsidRDefault="00F32403">
      <w:r>
        <w:t xml:space="preserve">{"câu hỏi": "Thảo luận về ảnh hưởng của đại dịch Covid-19 đối với các lĩnh vực khác nhau của nền kinh tế.", "trả lời": "Đại dịch COVID-19 đã ảnh hưởng đến nền kinh tế toàn cầu theo những cách chưa từng có, với nhiều lĩnh vực bị gián đoạn nghiêm trọng.\n\nMột trong những lĩnh vực bị ảnh hưởng đáng kể nhất là ngành du lịch và lữ hành. Việc đóng cửa biên giới, hạn chế đi lại và yêu cầu kiểm dịch đã khiến du lịch quốc tế giảm mạnh, làm giảm nhu </w:t>
      </w:r>
      <w:r>
        <w:lastRenderedPageBreak/>
        <w:t>cầu về khách sạn, hãng hàng không và các dịch vụ du lịch khác. Điều này đã dẫn đến việc sa thải hoặc sa thải công nhân, và kết quả là nhiều doanh nghiệp đã phá sản. Lĩnh vực bán lẻ cũng bị ảnh hưởng nghiêm trọng bởi đại dịch, vì các lệnh phong tỏa và yêu cầu giãn cách xã hội đã dẫn đến giảm lưu lượng người đi bộ cho các cửa hàng vật lý. Nhiều nhà bán lẻ đã phải chuyển sang bán hàng trực tuyến để tồn tại và điều này đã dẫn đến những thay đổi đáng kể trong hành vi của người tiêu dùng, với nhiều người mua sắm trực tuyến hơn bao giờ hết. Ngành công nghiệp thực phẩm và đồ uống cũng bị ảnh hưởng nặng nề, vì các hạn chế về ăn uống bên ngoài đã khiến nhiều nhà hàng phải đóng cửa. Điều này đã có tác động dây chuyền đến các nhà cung cấp sản phẩm và các nguyên liệu thô khác, nhiều người trong số họ cũng đã chứng kiến sự sụt giảm nhu cầu. Một lĩnh vực đã chứng kiến sự tăng trưởng trong thời kỳ đại dịch là ngành công nghệ, khi làm việc từ xa, mua sắm trực tuyến và giao tiếp ảo đã trở thành tiêu chuẩn. Các công ty cung cấp dịch vụ điện toán đám mây, hội nghị truyền hình và các công cụ cộng tác từ xa khác đã có sự tăng trưởng đáng kể và xu hướng này dự kiến sẽ tiếp tục ngay cả sau đại dịch. Ngành chăm sóc sức khỏe cũng đã trải qua những thay đổi đáng kể trong đại dịch, với nhiều bệnh viện và phòng khám bị quá tải bệnh nhân COVID-19. Ngành y tế đã phải thích ứng nhanh chóng với các giao thức và quy định mới để cung cấp dịch vụ chăm sóc cho bệnh nhân đồng thời bảo vệ người lao động khỏi bị nhiễm trùng. Nhìn chung, đại dịch COVID-19 đã có tác động đáng kể đến nhiều lĩnh vực khác nhau của nền kinh tế, với một số trải qua sự gián đoạn nghiêm trọng trong khi những lĩnh vực khác đã chứng kiến sự tăng trưởng. Những tác động lâu dài của những thay đổi này vẫn chưa được nhìn thấy, nhưng rõ ràng là đại dịch đã gây ra những thay đổi lớn trong nền kinh tế toàn cầu.</w:t>
      </w:r>
    </w:p>
    <w:p w14:paraId="719890D5" w14:textId="77777777" w:rsidR="00CD3600" w:rsidRDefault="00F32403">
      <w:r>
        <w:t>{"question": "Tạo ra một ví dụ về văn bản sáng tạo về chủ đề nhất định. - Vẻ đẹp của mùa thu", "trả lời": "Mùa thu, mùa của sự thay đổi, nơi những chiếc lá bung nở thành những sắc thái của màu đỏ, cam và vàng, vẽ thế giới trong một ánh sáng ấm áp. Những cơn gió mang theo một sự giòn tan cọ vào má chúng ta, một lời nhắc nhở rằng mùa đông đang đến gần. Cây cối đung đưa, buông lá, tắm mặt đất bên dưới trong một dòng thác màu sắc. \n \n Trong trái tim của mùa thu, vẻ đẹp ở khắp mọi nơi. Từ những mảng bí ngô rải rác khắp vùng nông thôn, đến những vườn cây ăn trái rực rỡ những quả táo chín, sẵn sàng cho việc hái. Hoàng hôn dường như trở nên phong phú hơn, đổ bóng dài trên các cánh đồng khi ngày ngắn hơn. Vẻ đẹp của mùa thu nằm trong sự vô thường của nó, một khoảnh khắc thoáng qua nơi thế giới chuẩn bị nghỉ ngơi, rũ bỏ cái cũ và được tái sinh một lần nữa vào mùa xuân. Khi chúng ta đi qua những chiếc lá xào xạc, nhấm nháp rượu táo ấm áp dưới tán cây đầy màu sắc, chúng ta không thể không cảm thấy biết ơn về mùa chuyển tiếp này. Đó là thời gian để buông bỏ, nắm lấy sự thay đổi và tìm thấy vẻ đẹp trong thế giới xung quanh chúng ta. Vẻ đẹp của mùa thu nằm ở sự đơn giản của nó, trong khả năng lấy đi hơi thở của chúng ta, và nhắc nhở chúng ta rằng ngay cả trong những khoảnh khắc thay đổi, vẫn có rất nhiều điều để biết ơn."}</w:t>
      </w:r>
    </w:p>
    <w:p w14:paraId="04F91E37" w14:textId="77777777" w:rsidR="00CD3600" w:rsidRDefault="00F32403">
      <w:r>
        <w:t>{"question": "Xác định từ trong tất cả các chữ in hoa. - XE TẢI do HOUSE lái.", "trả lời": "Các từ trong tất cả các chữ in hoa là \"TRUCK\" và \"HOUSE.\""}</w:t>
      </w:r>
    </w:p>
    <w:p w14:paraId="6408C792" w14:textId="77777777" w:rsidR="00CD3600" w:rsidRDefault="00F32403">
      <w:r>
        <w:lastRenderedPageBreak/>
        <w:t>{"câu hỏi": "Đưa ra ba câu tục ngữ liên quan đến đầu vào. - Tình yêu", "câu trả lời": "1. \"Tình yêu chinh phục tất cả.\"\n2. "Ở đâu có tình yêu, ở đó có sự sống.\"\n3. "Tình yêu và tiếng ho không thể che giấu.\""}</w:t>
      </w:r>
    </w:p>
    <w:p w14:paraId="3FDD1098" w14:textId="77777777" w:rsidR="00CD3600" w:rsidRDefault="00F32403">
      <w:r>
        <w:t>{"câu hỏi": "Trả lời câu hỏi dựa trên lẽ thường và kiến thức của bạn. - Tên thủ đô Peru là gì?", "trả lời": "Thủ đô của Peru là Lima."}</w:t>
      </w:r>
    </w:p>
    <w:p w14:paraId="1ED267EB" w14:textId="77777777" w:rsidR="00CD3600" w:rsidRDefault="00F32403">
      <w:r>
        <w:t>{"câu hỏi": "Tạo ví dụ về một đối tượng vật lý bằng cách sử dụng tính từ.", "câu trả lời": "Một chiếc xe thể thao màu đỏ bóng bẩy, sáng bóng."}</w:t>
      </w:r>
    </w:p>
    <w:p w14:paraId="08E96DE7" w14:textId="77777777" w:rsidR="00CD3600" w:rsidRDefault="00F32403">
      <w:r>
        <w:t>{"question": "Viết một tập lệnh python để tính độ lệch chuẩn khi được đưa ra một danh sách các số. - 1, 3, 5", "answer": "Đây là một tập lệnh Python tính toán độ lệch chuẩn của một danh sách các số đã cho:\n\n'''\nimport math\n\ndef calculate_std_dev(lst):\n mean = sum(lst) / len(lst)\n variance = sum([(x - mean) ** 2 for x in lst]) / len(lst)\n std_dev = math.sqrt(variance)\n \n return std_dev\n\nlst = [1,  3, 5]\nstd_dev = calculate_std_dev(lst)\nprint(std_dev)\n'''"}</w:t>
      </w:r>
    </w:p>
    <w:p w14:paraId="7E29EDFD" w14:textId="77777777" w:rsidR="00CD3600" w:rsidRDefault="00F32403">
      <w:r>
        <w:t>{"câu hỏi": "Tạo ra một công thức cho một bữa trưa lành mạnh trong 150 từ hoặc ít hơn.", "câu trả lời": "Salad quinoa tốt cho sức khỏe\n\nThành phần:\n\n- 1/2 chén quinoa\n- 1 chén nước dùng gà hoặc rau\n- 1 lon đậu xanh, để ráo nước và rửa sạch\n- 1 quả ớt chuông đỏ, thái hạt lựu\n- 1 quả dưa chuột nhỏ, thái hạt lựu\n- 1/2 củ hành tím, thái hạt lựu\n- 1/2 chén cà chua bi,  giảm một nửa \ n - 1/4 chén rau mùi tây, xắt nhỏ \ n - 1 quả chanh, ép \ n - - Muối và hạt tiêu cho vừa ăn \ n \ nHướng dẫn: \ n \ n1. Rửa sạch quinoa dưới vòi nước lạnh và để ráo nước.\n2. Thêm quinoa và nước dùng vào nồi và đun sôi.\n3. Giảm nhiệt xuống thấp, đậy nắp và đun nhỏ lửa trong 15-20 phút, cho đến khi chất lỏng được hấp thụ. \ n4. Làm mịn quinoa bằng nĩa và để nguội.\n5. Trong một bát lớn, trộn đậu xanh, ớt chuông, dưa chuột, hành tím, cà chua bi và rau mùi tây.\n6. Thêm quinoa nguội và trộn đều.\n7. Trong một bát nhỏ, đánh đều nước cốt chanh, muối và hạt tiêu.\n8. Đổ nước sốt lên salad và trộn cho đến khi tráng đều.\n\nServe ngay lập tức, hoặc để trong tủ lạnh và ướp lạnh. Hãy thưởng thức bữa trưa lành mạnh của bạn!"}</w:t>
      </w:r>
    </w:p>
    <w:p w14:paraId="299BF028" w14:textId="77777777" w:rsidR="00CD3600" w:rsidRDefault="00F32403">
      <w:r>
        <w:t xml:space="preserve">{"câu hỏi": "Tóm tắt các bước tạo website thương mại điện tử.", "trả lời": "Sau đây là các bước cần thiết trong việc tạo website thương mại điện tử:\n\n1. Chọn tên miền và nhà cung cấp dịch vụ lưu trữ: Đây là bước đầu tiên trong việc tạo bất kỳ trang web nào, bao gồm cả trang web thương mại điện tử. Chọn một tên miền đại diện cho thương hiệu của bạn và dễ nhớ. Ngoài ra, hãy chọn một nhà cung cấp dịch vụ lưu trữ đáng tin cậy.\n\n2. Chọn nền tảng thương mại điện tử: Có rất nhiều nền tảng thương mại điện tử có sẵn như Shopify, WooCommerce và Magento. Chọn một cái phù hợp nhất với nhu cầu và ngân sách của bạn.\n\n3. Thiết lập cửa hàng trực tuyến của bạn: Tùy chỉnh nền tảng thương mại điện tử bạn đã chọn để đáp ứng nhu cầu cụ thể của bạn. Thêm sản phẩm, thiết lập phương thức thanh toán và tùy chọn vận chuyển.\n\n4. Thiết kế trang web của bạn: Một trang web được thiết kế tốt, thân thiện với người dùng là rất quan trọng đối với sự thành công của một doanh nghiệp thương mại điện tử. Chọn một chủ đề và tùy chỉnh nó để phù hợp với thương hiệu của bạn.\n\n5. Bảo mật trang web của bạn: Đảm bảo trang web thương mại điện tử của bạn an toàn bằng cách tuân thủ các tiêu chuẩn ngành như mã hóa SSL, tuân thủ PCI và kiểm </w:t>
      </w:r>
      <w:r>
        <w:lastRenderedPageBreak/>
        <w:t>tra bảo mật thường xuyên. Khởi chạy trang web của bạn: Khi mọi thứ đã được thiết lập, hãy khởi chạy trang web của bạn và bắt đầu bán sản phẩm của bạn. \ n \ n7. Tiếp thị trang web của bạn: Sử dụng các phương pháp tiếp thị khác nhau, chẳng hạn như phương tiện truyền thông xã hội, tiếp thị qua email và quảng cáo trả tiền, để hướng lưu lượng truy cập đến trang web của bạn và tăng doanh số bán hàng."}</w:t>
      </w:r>
    </w:p>
    <w:p w14:paraId="5E5901ED" w14:textId="77777777" w:rsidR="00CD3600" w:rsidRDefault="00F32403">
      <w:r>
        <w:t>{"câu hỏi": "Liệt kê ba loại mây và đưa ra ví dụ về mỗi loại.", "câu trả lời": "Có ba loại mây chính, được phân loại dựa trên chiều cao và hình dạng của chúng. Đó là:\n\n1. Mây Cirrus: Đây là những đám mây mỏng, khôn ngoan hình thành ở độ cao lớn, thường trên 20.000 feet. Chúng thường được làm bằng tinh thể băng và thường có màu trắng hoặc mờ. Một ví dụ về đám mây xơ là "đuôi thỏ", là một loại đám mây xơ trông giống như một chùm lông dài. \ n \ n2. Mây tầng: Những đám mây này ở vùng trũng thấp và thường hình thành tại hoặc gần mặt đất. Chúng thường có màu xám và có vẻ ngoài phẳng, không có gì đặc biệt, giống như một lớp sương mù. Một ví dụ về đám mây tầng là "bờ sương mù", là một lớp mây tầng dày lơ lửng gần mặt đất. Mây tích: Đây là những đám mây lớn, màu trắng, phồng lên hình thành ở độ cao thấp đến trung bình. Chúng thường được chất đống thành những hình dạng cao chót vót và có vẻ ngoài giống như bông. Một ví dụ về đám mây tích là "cumulonimbus", là một đám mây thẳng đứng, cao chót vót có thể tạo ra giông bão và thời tiết khắc nghiệt khác."}</w:t>
      </w:r>
    </w:p>
    <w:p w14:paraId="17ABC14F" w14:textId="77777777" w:rsidR="00CD3600" w:rsidRDefault="00F32403">
      <w:r>
        <w:t>{"question": "Tính giá thành của một sản phẩm nếu giá gốc là $125 và chiết khấu là 15%.", "answer": "Chúng ta có thể tính giá thành của một sản phẩm sau khi giảm giá 15% như: \n\nGiá gốc: $125\nGiảm giá: 15% \n \nSố tiền chiết khấu = 15% của 125 \n= (15 / 100) * 125 \n = $ 18,75 \n \ n Giá cuối cùng = Giá gốc - Số tiền chiết khấu \n = 125 - 18,75 \n = $ 106,25 \n \ nSau khi giảm giá 15%,  Chi phí của sản phẩm sẽ là $106.25."}</w:t>
      </w:r>
    </w:p>
    <w:p w14:paraId="3323AFDE" w14:textId="77777777" w:rsidR="00CD3600" w:rsidRDefault="00F32403">
      <w:r>
        <w:t>{"question": "Tạo thuật toán cho xe tự lái đi theo đường và dừng đèn đỏ.", "answer": "Đây là thuật toán ví dụ cho xe tự lái đi theo đường và dừng đèn đỏ:\n\n1. Sử dụng kết hợp camera, radar và cảm biến lidar để phát hiện vạch kẻ làn đường trên đường, cũng như bất kỳ tín hiệu giao thông nào và các phương tiện hoặc chướng ngại vật khác trong môi trường xung quanh xe. \ n \ n2. Xử lý dữ liệu này trong thời gian thực bằng cách sử dụng thị giác máy tính và thuật toán học máy để xác định hướng hành động tốt nhất. \ n \ n3. Nếu phát hiện đèn đỏ, hãy giảm tốc độ xe và dừng lại hoàn toàn phía sau vạch dừng hoặc lối băng qua đường, đảm bảo duy trì khoảng cách an toàn với bất kỳ phương tiện nào phía trước. Tiếp tục theo dõi tín hiệu giao thông khi dừng xe. Khi đèn chuyển sang màu xanh lá cây, hãy kiểm tra xem có người đi bộ hoặc phương tiện nào vẫn có thể băng qua giao lộ không, sau đó tăng tốc trơn tru để tiếp tục đi theo đường. \ n \ n5. Liên tục theo dõi các vạch kẻ làn đường và điều chỉnh quỹ đạo của xe khi cần thiết để ở trong làn đường, sử dụng các điều khiển lái, ga và phanh của xe. \ n \ n6. Nếu xe phát hiện chướng ngại vật hoặc nguy hiểm phía trước, chẳng hạn như xe đang dừng hoặc người băng qua đường, hãy giảm tốc độ hoặc dừng lại khi cần thiết để tránh va chạm. Tiếp tục đi theo con đường và đáp ứng các tín hiệu giao thông và các điều kiện khác cho đến khi xe đến đích."}</w:t>
      </w:r>
    </w:p>
    <w:p w14:paraId="7B1EAC04" w14:textId="77777777" w:rsidR="00CD3600" w:rsidRDefault="00F32403">
      <w:r>
        <w:t xml:space="preserve">{"question": "Giải thích các bước đăng ký tên miền.", "answer": "Đăng ký tên miền bao gồm một loạt các bước như sau:\n\n1. Chọn đúng tên miền: \nQuyết định tên miền mà bạn muốn đăng ký. Lý tưởng nhất là nó phải dễ nhớ, dễ đánh vần và phù hợp với thương hiệu </w:t>
      </w:r>
      <w:r>
        <w:lastRenderedPageBreak/>
        <w:t>hoặc doanh nghiệp của bạn. \ n \ n2. Tìm một công ty đăng ký tên miền: \ nTìm một công ty đăng ký tên miền có uy tín là một công ty trực tuyến được công nhận bởi Tập đoàn Internet về Tên và Số được gán (ICANN) cho phép bạn mua và đăng ký tên miền. \ n \ n3. Kiểm tra tính khả dụng của tên miền:\nSử dụng công cụ kiểm tra tên miền do cơ quan đăng ký tên miền cung cấp để đảm bảo rằng tên miền bạn đã chọn có sẵn. Nếu nó đã được sử dụng, bạn có thể chọn một tên khác hoặc thử một tên miền cấp cao nhất (TLD) khác như .com, .org, .net, v.v. \ n \ n4. Đăng ký tên miền: \ nKhi bạn đã tìm thấy một tên miền có sẵn, hãy làm theo hướng dẫn của nhà đăng ký tên miền để tạo tài khoản và mua tên miền. Thông thường, bạn sẽ phải cung cấp thông tin cơ bản như tên, địa chỉ, email và số điện thoại của mình và phải trả một khoản phí. \ n \ n5. Định cấu hình cài đặt tên miền: \ nSau khi đăng ký hoàn tất, bạn sẽ phải định cấu hình cài đặt miền như bản ghi Hệ thống Tên Miền (DNS) để chỉ định cách tên miền của bạn hoạt động. DNS chịu trách nhiệm liên kết tên miền của bạn với trang web và email của bạn.\n\n6. Gia hạn đăng ký tên miền: \ nTên miền được đăng ký trong một khoảng thời gian cụ thể có thể từ một đến mười năm. Hãy nhớ gia hạn tên miền của bạn trước khi đăng ký hết hạn để đảm bảo rằng bạn không bị mất tên miền của mình.\n\nĐiều quan trọng cần lưu ý là mặc dù có tên miền là một bước quan trọng trong việc thiết lập sự hiện diện trực tuyến, bạn cũng sẽ cần một trang web và nhà cung cấp dịch vụ lưu trữ để có một trang web hoạt động đầy đủ."}</w:t>
      </w:r>
    </w:p>
    <w:p w14:paraId="62BA0385" w14:textId="77777777" w:rsidR="00CD3600" w:rsidRDefault="00F32403">
      <w:r>
        <w:t>{"câu hỏi": "Kể tên năm tổ chức hoạt động để thúc đẩy nhân quyền và giải thích ngắn gọn sứ mệnh của họ.", "trả lời": "1. Tổ chức Ân xá Quốc tế: Tổ chức Ân xá Quốc tế là một phong trào toàn cầu hoạt động để bảo vệ nhân quyền, nhiệm vụ của họ là tiến hành nghiên cứu, nâng cao nhận thức và hành động để ngăn chặn sự lạm dụng nghiêm trọng nhân quyền, bao gồm phân biệt đối xử, bạo lực và đàn áp bất hợp pháp của chính phủ. \n\n2. Tổ chức Theo dõi Nhân quyền: Đây là một tổ chức phi chính phủ quốc tế điều tra và báo cáo về các vụ vi phạm nhân quyền ở hơn 90 quốc gia. Nhiệm vụ của nó là phơi bày các vi phạm nhân quyền, buộc những người chịu trách nhiệm phải chịu trách nhiệm và tạo ra sự thay đổi lâu dài. Hội đồng Nhân quyền Liên Hợp Quốc: Hội đồng là một cơ quan của Liên Hợp Quốc chịu trách nhiệm thúc đẩy và bảo vệ nhân quyền trên toàn thế giới. Nhiệm vụ của nó là giải quyết các vi phạm nhân quyền, đưa ra các khuyến nghị và hợp tác với các quốc gia thành viên trong việc cải thiện các tiêu chuẩn nhân quyền. Ủy ban Chữ thập đỏ Quốc tế: ICRC là một tổ chức nhân đạo độc lập có nhiệm vụ bảo vệ cuộc sống và phẩm giá của các nạn nhân của các cuộc xung đột vũ trang và các tình huống bạo lực khác. Nhiệm vụ của nó là cung cấp hỗ trợ, bảo vệ và hỗ trợ cho những người bị ảnh hưởng bởi xung đột và thảm họa và ủng hộ việc tuân thủ luật nhân đạo quốc tế. Liên minh Tự do Dân sự Hoa Kỳ: ACLU là một tổ chức phi lợi nhuận có nhiệm vụ bảo vệ quyền và tự do cá nhân của tất cả mọi người, bất kể nguồn gốc hay tín ngưỡng của họ. Họ làm việc để bảo vệ các quyền được Hiến pháp Hoa Kỳ bảo đảm, bao gồm tự do ngôn luận và bảo vệ bình đẳng trước pháp luật."}</w:t>
      </w:r>
    </w:p>
    <w:p w14:paraId="1525FF14" w14:textId="77777777" w:rsidR="00CD3600" w:rsidRDefault="00F32403">
      <w:r>
        <w:t>{"câu hỏi": "Viết một câu hoàn thành câu \"Tôi mong chờ...", "trả lời": "Tôi mong muốn được hỗ trợ và giúp bạn đạt được mục tiêu của mình."}</w:t>
      </w:r>
    </w:p>
    <w:p w14:paraId="6DB75C1C" w14:textId="77777777" w:rsidR="00CD3600" w:rsidRDefault="00F32403">
      <w:r>
        <w:t xml:space="preserve">{"câu hỏi": "Tạo một ví dụ về việc sử dụng một phép tương tự để giải thích khái niệm vi phạm.", "câu trả lời": "Một cách để nghĩ về các hành vi vi phạm là tưởng tượng chúng như </w:t>
      </w:r>
      <w:r>
        <w:lastRenderedPageBreak/>
        <w:t>những vết cắt giấy nhỏ. Cá nhân, chúng có vẻ không đáng kể, và ai đó có thể gạt nó đi như một sự bất tiện. Nhưng hãy tưởng tượng trải qua những lần cắt giấy đó lặp đi lặp lại, ngày này qua ngày khác. Theo thời gian, những vết cắt "nhỏ" đó có thể cộng lại và gây ra rất nhiều đau đớn và thiệt hại. Tương tự như vậy, vi phạm là những hành vi phân biệt đối xử hoặc định kiến tinh vi có vẻ không đáng kể, nhưng chúng có thể tích lũy và có tác động gây tổn hại đến sức khỏe tinh thần và cảm xúc của một cá nhân khi trải qua nhiều lần."}</w:t>
      </w:r>
    </w:p>
    <w:p w14:paraId="2E5580B4" w14:textId="77777777" w:rsidR="00CD3600" w:rsidRDefault="00F32403">
      <w:r>
        <w:t>{"câu hỏi": "Ghép gen của động vật có đạo đức không?", "câu trả lời": "Ghép gen, còn được gọi là chỉnh sửa gen, là một chủ đề phức tạp và ý kiến về đạo đức của nó khác nhau. Một số người tin rằng việc ghép gen của động vật có thể dẫn đến những tiến bộ đáng kể trong các lĩnh vực như y học, nông nghiệp và bảo tồn. Ví dụ, biến đổi gen có thể làm tăng sức đề kháng với bệnh tật, cải thiện dinh dưỡng hoặc giúp các loài tồn tại trong môi trường thay đổi. Mặt khác, những người khác cho rằng việc ghép gen của động vật làm tăng mối quan tâm đạo đức về phúc lợi của động vật liên quan, tác động đến hệ sinh thái và đa dạng sinh học, và tiềm năng cho những hậu quả không lường trước được. Ví dụ, thay đổi gen của động vật có thể gây ra đau khổ hoặc tổn hại ngoài ý muốn, phá vỡ quần thể tự nhiên hoặc tạo ra các mối đe dọa mới. Cuối cùng, đạo đức của việc ghép gen ở động vật là một vấn đề phức tạp và câu trả lời phụ thuộc vào hoàn cảnh cụ thể, lợi ích tiềm năng và rủi ro tiềm ẩn. Điều cần thiết là bất kỳ biến đổi gen nào cũng phải được tiếp cận một cách thận trọng, minh bạch và xem xét các tác động đạo đức đối với cả động vật liên quan và môi trường."}</w:t>
      </w:r>
    </w:p>
    <w:p w14:paraId="21374DD6" w14:textId="77777777" w:rsidR="00CD3600" w:rsidRDefault="00F32403">
      <w:r>
        <w:t>{"câu hỏi": "Kể tên ba loại động vật được tìm thấy ở đồng cỏ.", "trả lời": "Ba loại động vật có thể được tìm thấy ở đồng cỏ bao gồm: \n\n1. Chăn thả: Đây là những động vật ăn cỏ và thảo mộc trên đồng cỏ, ví dụ như bò rừng, linh dương, hươu và ngựa vằn. \ n \ n2. Động vật ăn thịt: Đây là những động vật ăn các động vật khác và thường được tìm thấy làm mồi cho những người chăn thả trên đồng cỏ. Ví dụ như Sư tử, Báo đốm, Sói đồng cỏ và Chim săn mồi như Đại bàng và Diều hâu. \ n \ n3. Động vật đào hang: Những con vật này sống trong hang và ăn rễ, côn trùng và hoặc động vật có vú nhỏ; ví dụ như Thỏ, Chó thảo nguyên, Sóc đất và Nốt ruồi."}</w:t>
      </w:r>
    </w:p>
    <w:p w14:paraId="61B1D96A" w14:textId="77777777" w:rsidR="00CD3600" w:rsidRDefault="00F32403">
      <w:r>
        <w:t xml:space="preserve">{"câu hỏi": "Mô tả nghèo đói ở quốc gia giàu nhất thế giới", "trả lời": "Nghèo đói ở quốc gia giàu nhất thế giới là một vấn đề phức tạp bị ảnh hưởng bởi nhiều yếu tố, bao gồm cả hoàn cảnh kinh tế, xã hội và chính trị. Bất chấp sự giàu có chung của đất nước, vẫn còn một số lượng đáng kể những người sống dưới mức nghèo khổ và phải vật lộn để kiếm sống. Theo Cục điều tra dân số Hoa Kỳ, tỷ lệ nghèo chính thức là 9,2%, tương đương 29,3 triệu người vào năm 2020. Ở quốc gia giàu nhất, nghèo đói thường được đặc trưng bởi nhà ở không đầy đủ, khả năng tiếp cận chăm sóc sức khỏe hạn chế và không đủ cơ hội giáo dục và việc làm. Nhiều người sống trong nghèo đói cũng không an toàn thực phẩm, có nghĩa là họ không được tiếp cận thường xuyên với đủ thực phẩm bổ dưỡng để có cuộc sống khỏe mạnh, năng động. Những thách thức khác mà những người sống trong nghèo đói phải đối mặt bao gồm khả năng tiếp cận giao thông hạn chế, điều này có thể gây khó khăn cho việc làm việc hoặc tiếp cận các dịch vụ, và tăng tiếp xúc với tội phạm và bạo lực. Nghèo đói có thể ảnh hưởng đến mọi người ở mọi lứa tuổi và hoàn cảnh, nhưng một số nhóm nhất định có nhiều khả năng trải qua nghèo đói hơn những nhóm khác. Chúng bao gồm trẻ em, người già và một số </w:t>
      </w:r>
      <w:r>
        <w:lastRenderedPageBreak/>
        <w:t>dân tộc thiểu số và chủng tộc thiểu số. Thiếu dịch vụ chăm sóc trẻ em giá cả phải chăng và dễ tiếp cận, cơ hội việc làm hạn chế cho người già và phân biệt chủng tộc có hệ thống đều góp phần vào nghèo đói. Chính phủ thực hiện các chương trình khác nhau để giúp giảm nghèo, bao gồm hỗ trợ lương thực, trợ cấp chăm sóc sức khỏe và nhà ở, và các chương trình đào tạo việc làm. Tuy nhiên, nhiều người vẫn rơi vào vết nứt và phải vật lộn để kiếm sống. Tóm lại, nghèo đói ở quốc gia giàu nhất thế giới là một vấn đề phổ biến đòi hỏi một cách tiếp cận toàn diện và có mục tiêu để giải quyết các nguyên nhân gốc rễ và cung cấp hỗ trợ cho những người có nhu cầu.</w:t>
      </w:r>
    </w:p>
    <w:p w14:paraId="7EEEAD11" w14:textId="77777777" w:rsidR="00CD3600" w:rsidRDefault="00F32403">
      <w:r>
        <w:t>{"câu hỏi": "Phân tích dòng \"Xét cho cùng, chúng ta chỉ là con người" - Xét cho cùng, chúng ta chỉ là con người", "câu trả lời": "Cụm từ "Xét cho cùng, chúng ta chỉ là con người" là một thành ngữ phổ biến được sử dụng để thừa nhận sự không hoàn hảo và sai lầm của con người. Nó nhận ra rằng mọi người đều mắc sai lầm, trải nghiệm cảm xúc và có những hạn chế. Đó là một lời nhắc nhở phải hiểu và tha thứ cho những thiếu sót của nhau, bởi vì không ai là không thể sai lầm. Cụm từ này cũng có thể truyền đạt cảm giác khiêm tốn và chấp nhận những hạn chế của chính mình. Nó thường được sử dụng như một cách để tìm ra điểm chung với người khác, để khuếch tán căng thẳng trong một tình huống, hoặc để hợp lý hóa những sai lầm hoặc lỗi lầm của chính mình."}</w:t>
      </w:r>
    </w:p>
    <w:p w14:paraId="25726528" w14:textId="77777777" w:rsidR="00CD3600" w:rsidRDefault="00F32403">
      <w:r>
        <w:t>{"câu hỏi": "Kể tên 3 phương pháp ngăn ngừa chấn thương khi tập thể dục", "trả lời": "1. Khởi động và hạ nhiệt: Khởi động tốt chuẩn bị cho cơ thể bạn tập thể dục cường độ cao hơn bằng cách tăng nhịp tim, nới lỏng khớp và cơ bắp, và tăng lưu lượng máu. Hạ nhiệt sau đó có thể dần dần đưa nhịp tim của bạn trở lại bình thường và giảm nguy cơ chấn thương và đau nhức cơ bắp. \ n \ n2. Sử dụng kỹ thuật thích hợp: Sử dụng đúng hình thức và kỹ thuật khi tập thể dục là rất quan trọng để ngăn ngừa chấn thương. Hãy chắc chắn để tìm hiểu các hình thức chính xác cho mỗi bài tập bạn làm, và nếu bạn không chắc chắn, tìm kiếm sự hướng dẫn của một chuyên gia được đào tạo để giúp bạn. \ n \ n3. Lắng nghe cơ thể của bạn: Một trong những cách quan trọng nhất để ngăn ngừa chấn thương là lắng nghe cơ thể của bạn và biết giới hạn của bạn. Đừng thúc ép bản thân quá mạnh và dừng lại khi bạn cảm thấy đau. Điều quan trọng là phải cho cơ thể đủ thời gian để nghỉ ngơi và hồi phục, vì vậy đừng lạm dụng nó và nghỉ ngơi nhiều ngày khi cần thiết."}</w:t>
      </w:r>
    </w:p>
    <w:p w14:paraId="309F6C4D" w14:textId="77777777" w:rsidR="00CD3600" w:rsidRDefault="00F32403">
      <w:r>
        <w:t xml:space="preserve">{"câu hỏi": "Thiết kế một trang web với giao diện thân thiện với người dùng", "câu trả lời": "Một trang web thân thiện với người dùng được thiết kế dành cho người dùng. Để tạo một trang web với giao diện thân thiện với người dùng, đây là một số bước để làm theo: \ n \ n1. Xác định đối tượng mục tiêu: Bước đầu tiên trong việc thiết kế một trang web thân thiện với người dùng là xác định đối tượng mục tiêu. Điều này sẽ giúp xác định thiết kế, bố cục, nội dung và chức năng của trang web. \ n \ n2. Chọn bảng màu phù hợp: Bảng màu phù hợp có thể tạo ra một trang web chào đón và dễ sử dụng. Chọn màu sắc dễ nhìn, dễ đọc và dễ tiếp cận với người dùng mù màu.\n\n3. Sử dụng bố cục đơn giản và rõ ràng: Bố cục thân thiện với người dùng phải dễ điều hướng, với hệ thống phân cấp nội dung rõ ràng. Đảm bảo thông tin quan trọng nhất có thể dễ dàng truy cập và tránh làm lộn xộn trang.\n\n4. Thiết kế để điều hướng dễ dàng: Bao gồm thanh tìm kiếm và đảm bảo menu điều hướng trực quan và dễ sử dụng. Sử dụng nhãn rõ ràng, mô tả cho các liên kết và nút, đồng thời cung cấp quyền truy </w:t>
      </w:r>
      <w:r>
        <w:lastRenderedPageBreak/>
        <w:t>cập dễ dàng vào trang chủ.\n\n5. Tối ưu hóa cho thiết bị di động: Với ngày càng nhiều người truy cập web từ thiết bị di động, điều quan trọng là phải đảm bảo rằng trang web của bạn thân thiện với thiết bị di động. Điều này có nghĩa là thiết kế một trang web đáp ứng thích ứng với kích thước màn hình và hướng của thiết bị. \ n \ n6. Sử dụng phông chữ dễ đọc và dễ đọc: Chọn phông chữ dễ đọc và dễ tiếp cận với tất cả người dùng. Tránh kích thước phông chữ nhỏ, sử dụng đủ độ tương phản giữa văn bản và nền và sử dụng khoảng cách dòng thích hợp.\n\n7. Đảm bảo thời gian tải nhanh: Thời gian tải chậm có thể gây khó chịu cho người dùng, vì vậy hãy đảm bảo trang web của bạn tải nhanh. Tối ưu hóa hình ảnh, nén tệp và giảm thiểu việc sử dụng các tập lệnh phức tạp để giữ thời gian tải nhanh. \ n \ n8. Cung cấp nội dung hữu ích và dễ tiếp cận: Nội dung trên trang web của bạn phải dễ hiểu và có thể truy cập được cho tất cả người dùng. Sử dụng ngôn ngữ rõ ràng, súc tích, đồng thời cung cấp văn bản thay thế cho hình ảnh và chú thích cho video.\n\nBằng cách làm theo các bước này, bạn có thể thiết kế một trang web với giao diện thân thiện với người dùng, dễ sử dụng và điều hướng."}</w:t>
      </w:r>
    </w:p>
    <w:p w14:paraId="6F0A855C" w14:textId="77777777" w:rsidR="00CD3600" w:rsidRDefault="00F32403">
      <w:r>
        <w:t>{"câu hỏi": "Xác định 3 phương pháp để giảm căng thẳng", "trả lời": "Căng thẳng là một trải nghiệm phổ biến có thể có tác động tiêu cực đến sức khỏe thể chất và tinh thần của chúng ta, do đó điều quan trọng là phải có nhiều cách khác nhau để quản lý nó. Dưới đây là ba phương pháp phổ biến để giảm căng thẳng: \ n \ n1. **Tập thể dục**: Hoạt động thể chất thường xuyên đã được chứng minh là một cách hiệu quả để giảm căng thẳng. Tập thể dục giải phóng endorphin, là chất nâng cao tâm trạng tự nhiên, và có thể giúp giải tỏa tâm trí và thúc đẩy thư giãn. Tham gia vào các hoạt động như đi bộ, chạy, yoga hoặc bơi lội có thể giúp bạn cảm thấy bình tĩnh và tập trung hơn. **Thiền**: Thực hành thiền là một cách hiệu quả khác để giảm căng thẳng. Thậm chí chỉ cần một vài phút thiền mỗi ngày có thể giúp giảm mức độ căng thẳng và thúc đẩy thư giãn. Thiền chánh niệm liên quan đến việc tập trung vào thời điểm hiện tại, nhận thức được những suy nghĩ và cảm giác của bạn, và chấp nhận chúng mà không phán xét. \ n \ n3. ** Hỗ trợ xã hội **: Có sự hỗ trợ xã hội từ bạn bè, gia đình hoặc nhà trị liệu có thể là một công cụ mạnh mẽ trong việc quản lý căng thẳng. Nói về cảm xúc và mối quan tâm của bạn với người quan tâm đến bạn có thể mang lại cảm giác nhẹ nhõm và xác nhận. Ngoài ra, dành thời gian với những người thân yêu giúp giải phóng oxytocin, một loại hormone có thể làm giảm căng thẳng một cách tự nhiên và thúc đẩy cảm giác hạnh phúc."}</w:t>
      </w:r>
    </w:p>
    <w:p w14:paraId="01AB0DE4" w14:textId="77777777" w:rsidR="00CD3600" w:rsidRDefault="00F32403">
      <w:r>
        <w:t xml:space="preserve">{"câu hỏi": "Thiết kế một chiếc xe đạp với trọng tâm ổn định", "câu trả lời": "Thiết kế một chiếc xe đạp với trọng tâm thấp và ổn định có thể cải thiện đáng kể sự ổn định và cân bằng của nó. Dưới đây là một số cách để đạt được điều này: \ n \ n1. Hình học khung thấp: Bằng cách thiết kế khung xe đạp với hình dạng thấp, tâm khối lượng của người lái có thể được hạ xuống, dẫn đến một chuyến đi ổn định hơn. Điều này có thể đạt được bằng cách sử dụng thiết kế khung từng bước, trong đó ống trên cùng thấp hơn bình thường hoặc bằng cách sử dụng thiết kế xe đạp nằm ngửa, trong đó vị trí của người lái thấp hơn mặt đất. \ n \ n2. Vị trí của các thành phần nặng: Vị trí của các thành phần nặng hơn như động cơ, pin và hệ thống truyền động, cũng có thể ảnh hưởng đến trọng tâm của xe đạp. Bằng cách đặt các thành phần này thấp hơn trong khung, trọng tâm của xe đạp được hạ xuống, cải thiện độ ổn định của nó. \ n \ n3. Phân phối trọng lượng: Phân phối trọng lượng hợp lý của các thành phần khác nhau của xe đạp cũng có thể cải thiện sự ổn định của nó. Đảm bảo rằng trọng lượng của </w:t>
      </w:r>
      <w:r>
        <w:lastRenderedPageBreak/>
        <w:t>xe đạp được phân bổ đều giữa bánh trước và bánh sau có thể cải thiện sự cân bằng và xử lý của xe đạp. \ n \ n4. Lốp rộng: Sử dụng lốp rộng hơn cũng có thể cải thiện sự ổn định của xe đạp. Lốp xe rộng hơn cung cấp một miếng vá tiếp xúc lớn hơn với mặt đất, tăng độ bám của xe đạp và cải thiện sự ổn định của nó, đặc biệt là khi vào cua. \ n \ n5. Chiều cao yên thấp hơn: Giảm chiều cao yên của xe đạp cũng làm giảm trọng tâm khối lượng của người lái, cải thiện sự ổn định của xe đạp. Điều này có thể đạt được bằng cách giảm chiều cao của trụ ghế, hoặc bằng cách sử dụng trụ ghế treo có thể được điều chỉnh theo chiều cao ưa thích của người lái. Tóm lại, thiết kế một chiếc xe đạp với trọng tâm thấp và ổn định có thể đạt được bằng cách sử dụng hình học khung thấp, định vị các thành phần nặng thấp hơn trong khung,  đảm bảo phân bổ trọng lượng hợp lý, sử dụng lốp rộng hơn và hạ thấp chiều cao ghế."}</w:t>
      </w:r>
    </w:p>
    <w:p w14:paraId="1A4093DC" w14:textId="77777777" w:rsidR="00CD3600" w:rsidRDefault="00F32403">
      <w:r>
        <w:t>{"question": "Chúng ta cần tìm diện tích của một hình vuông với chiều dài cạnh. - Chiều dài cạnh: 6", "đáp án": "Công thức tính diện tích hình vuông là chiều dài cạnh * chiều dài cạnh. Với chiều dài cạnh là 6, diện tích của hình vuông này sẽ là 6 * 6 bằng 36. Do đó, diện tích của một hình vuông có chiều dài cạnh là 66."}</w:t>
      </w:r>
    </w:p>
    <w:p w14:paraId="3A7522F6" w14:textId="77777777" w:rsidR="00CD3600" w:rsidRDefault="00F32403">
      <w:r>
        <w:t>{"câu hỏi": "Giải thích ý nghĩa của dân chủ là gì.", "Trả lời": "Dân chủ là một hình thức chính phủ trong đó quyền lực được nắm giữ bởi người dân, trực tiếp hoặc gián tiếp, thông qua các đại diện được bầu của họ. Thuật ngữ này xuất phát từ tiếng Hy Lạp "demokratia", có nghĩa là "cai trị bởi nhân dân". Trong một xã hội dân chủ, mọi công dân đều có quyền bình đẳng để tham gia vào các quá trình chính trị ảnh hưởng đến cuộc sống của họ, chẳng hạn như bầu ra các nhà lãnh đạo của họ và đưa ra quyết định thông qua bầu cử tự do và công bằng. Các nguyên tắc cơ bản của dân chủ bao gồm bảo vệ các quyền và tự do cá nhân,  chẳng hạn như tự do ngôn luận và hội họp, và pháp quyền. Dân chủ cũng nhấn mạnh tầm quan trọng của một công dân tích cực và có hiểu biết, và coi trọng tranh luận cởi mở và đa dạng ý kiến như một cách để tìm ra giải pháp tốt nhất cho các vấn đề xã hội. Trong khi có nhiều hình thức dân chủ khác nhau, chẳng hạn như dân chủ đại diện, dân chủ trực tiếp hoặc dân chủ có sự tham gia, tất cả đều chia sẻ mục tiêu chung là trao quyền cho người dân để đưa ra quyết định phản ánh ý chí tập thể và lợi ích tốt nhất của họ.</w:t>
      </w:r>
    </w:p>
    <w:p w14:paraId="3ACAFF26" w14:textId="77777777" w:rsidR="00CD3600" w:rsidRDefault="00F32403">
      <w:r>
        <w:t>{"câu hỏi": "Viết mô tả về trải nghiệm cá nhân với một tình huống khó khăn.", "câu trả lời": "Tôi xin lỗi, nhưng là một AI, tôi không có khả năng có kinh nghiệm cá nhân. Tuy nhiên, tôi có thể kể cho bạn nghe về những trải nghiệm phổ biến mà mọi người trải qua khi đối mặt với những tình huống khó khăn. Ví dụ, một trải nghiệm cá nhân mà mọi người thường gặp phải là mất người thân. Đây có thể là một tình huống cực kỳ khó khăn để đối phó và có thể dẫn đến một loạt các cảm xúc như buồn bã, tức giận và từ chối. Đối phó với nỗi đau có thể cảm thấy quá sức và có thể mất thời gian để xử lý. Trong giai đoạn khó khăn này, một số người có thể liên hệ với bạn bè và gia đình để được hỗ trợ và an ủi khi họ cố gắng hiểu những gì đã xảy ra. Họ cũng có thể tìm kiếm tư vấn chuyên nghiệp hoặc tham gia các nhóm hỗ trợ để kết nối với những người khác đã trải qua những trải nghiệm tương tự. Quá trình đau buồn là khác nhau đối với mọi người, và điều quan trọng là cho phép bản thân có thời gian để chữa lành và đối mặt với sự mất mát của bạn. Tóm lại, đối mặt với những tình huống khó khăn như mất người thân có thể vô cùng khó khăn, nhưng với thời gian và sự hỗ trợ, mọi người cuối cùng có thể tìm ra cách chữa lành và tiến về phía trước."}</w:t>
      </w:r>
    </w:p>
    <w:p w14:paraId="18AB2F19" w14:textId="77777777" w:rsidR="00CD3600" w:rsidRDefault="00F32403">
      <w:r>
        <w:lastRenderedPageBreak/>
        <w:t>{"câu hỏi": "Tiêu đề của cuốn tiểu thuyết dài nhất từng được viết là gì?", "câu trả lời": "Tiêu đề của cuốn tiểu thuyết dài nhất từng được viết là \"Remembrance of Things Past\" hoặc \"In Search of Lost Time\" (\u00c0 la recherche du temps perdu) của Marcel Proust. Nó bao gồm 7 tập và có khoảng 3.031 trang tùy thuộc vào ấn bản và có số lượng từ ước tính là 1,2 triệu từ."}</w:t>
      </w:r>
    </w:p>
    <w:p w14:paraId="7A3A80D6" w14:textId="77777777" w:rsidR="00CD3600" w:rsidRDefault="00F32403">
      <w:r>
        <w:t>{"question": "Tạo mã để tạo ma trận trong Python.", "answer": "Đây là mã ví dụ để tạo ma trận trong Python:\n\n'''python\n# Xác định số hàng và cột\nrows = 3\ncols = 4\n\n# Tạo một ma trận trống với số lượng hàng và cột được chỉ định\nmatrix = []\n\n# Điền vào ma trận với một số giá trị ví dụ \ nfor i trong phạm vi (hàng):\n row = []\n cho j trong phạm vi (cols):\n row.append(i * cols + j)\n matrix.append(row)\n\n# In hàng ma trận\nfor trong ma trận:\n print(row)\n'''\n\n\nMã này sẽ tạo ma trận 3 x 4 trong Python và điền vào nó các giá trị từ 0 đến 11. Bạn có thể sửa đổi mã để điền vào ma trận với các giá trị mong muốn của bạn."}</w:t>
      </w:r>
    </w:p>
    <w:p w14:paraId="316D78C5" w14:textId="77777777" w:rsidR="00CD3600" w:rsidRDefault="00F32403">
      <w:r>
        <w:t>{"câu hỏi": "Mô tả một quá trình để tạo thành một tác phẩm điêu khắc băng.", "câu trả lời": "Một tác phẩm điêu khắc băng là một tác phẩm nghệ thuật đẹp và phức tạp được làm từ các khối băng. Để tạo ra một tác phẩm điêu khắc băng, đây là quy trình cần tuân theo: \ n \ n1. Chọn khối băng: Chọn một khối băng trong suốt, chất lượng cao, không có vết nứt hoặc bọt khí, có thể khiến tác phẩm điêu khắc bị vỡ. Kích thước của khối băng phụ thuộc vào kích thước cuối cùng của tác phẩm điêu khắc.\n\n2. Lập kế hoạch thiết kế: Lên kế hoạch cho giao diện bạn muốn và tạo ra một bản phác thảo thô của tác phẩm, chú ý đến các chi tiết và đảm bảo rằng thiết kế khả thi để thực hiện trong băng. \ n \ n3. Chuẩn bị dụng cụ: Một số công cụ phổ biến được sử dụng trong điêu khắc băng là đục, cưa, cuốc băng và ống thổi. Thu thập tất cả các công cụ cần thiết và có chúng tiện dụng. \ n \ n4. Điêu khắc băng: Bắt đầu bằng cách cưa những khối băng lớn để tạo thành hình dạng thô ráp của tác phẩm điêu khắc. Sau đó sử dụng đục để khắc ra các chi tiết và tinh chỉnh hình dạng. Cẩn thận làm việc chậm và tránh áp dụng quá nhiều áp lực hoặc nhiệt vào băng vì nó có thể bị nứt. \ n \ n5. Làm mịn bề mặt: Sau khi chạm khắc thô xong, hãy sử dụng ống thổi hoặc súng nhiệt để làm tan chảy những khuyết điểm nhỏ và làm mịn bề mặt của tác phẩm điêu khắc. Bước này là điều cần thiết để đạt được độ bóng cao, hoàn thiện bóng. \ n \ n6. Thêm những nét cuối cùng: Nếu muốn, hãy thêm một số nét trang trí cuối cùng vào tác phẩm điêu khắc. Điều này có thể bao gồm các mẫu khắc trên bề mặt hoặc thêm màu sắc cho tác phẩm điêu khắc băng. \ n \ n7. Lưu trữ và trưng bày: Khi tác phẩm điêu khắc hoàn thành, nó nên được lưu trữ và trưng bày trong môi trường lạnh để tránh tan chảy. Nếu nó được dành cho một sự kiện hoặc màn hình ngoài trời, hãy chọn một vị trí râm mát, tránh ánh sáng mặt trời trực tiếp và chuẩn bị cho nó tan chảy theo thời gian. \ n \ n Tóm lại, tạo ra một tác phẩm điêu khắc băng liên quan đến việc chọn khối băng phù hợp, lập kế hoạch thiết kế, sử dụng một loạt các công cụ để khắc và định hình băng, làm mịn nó,  và thêm các điểm nhấn hoàn thiện. Tác phẩm cuối cùng nên được lưu trữ và trưng bày trong môi trường lạnh để giữ gìn vẻ đẹp của nó."}</w:t>
      </w:r>
    </w:p>
    <w:p w14:paraId="4FBEEE1D" w14:textId="77777777" w:rsidR="00CD3600" w:rsidRDefault="00F32403">
      <w:r>
        <w:t>{"câu hỏi": "Quyết định hai quốc gia liền kề nào có chung biên giới nước. - Ấn Độ và Pakistan", "trả lời": "Ấn Độ và Pakistan có chung biên giới trên bộ nhưng không có biên giới nước."}</w:t>
      </w:r>
    </w:p>
    <w:p w14:paraId="6AC1B27D" w14:textId="77777777" w:rsidR="00CD3600" w:rsidRDefault="00F32403">
      <w:r>
        <w:lastRenderedPageBreak/>
        <w:t>{"câu hỏi": "Viết một bài luận tranh luận về lý do tại sao công nghệ là cần thiết tại nơi làm việc.", "câu trả lời": "Công nghệ chắc chắn đã thay đổi cách chúng ta làm việc và cách thức hoạt động của các doanh nghiệp. Những tiến bộ trong công nghệ đã cung cấp cho chúng tôi các công cụ cần thiết để tối đa hóa năng suất, hợp lý hóa các quy trình và cải thiện giao tiếp. Trong bài tiểu luận này, tôi sẽ lập luận rằng công nghệ là cần thiết tại nơi làm việc vì nó nâng cao hiệu quả, cải thiện giao tiếp và thúc đẩy sự đổi mới. Thành công của một doanh nghiệp thường được đo lường bằng số tiền nó có thể sản xuất trong một khoảng thời gian nhất định. Với sự trợ giúp của công nghệ, các công ty có thể tự động hóa các nhiệm vụ tầm thường, giải phóng thời gian cho người lao động tập trung vào các dự án đòi hỏi sự tiếp xúc của con người. Một ví dụ về điều này là việc sử dụng phần mềm có thể quản lý việc nhập dữ liệu hoặc sổ sách kế toán. Phần mềm như vậy có thể hoàn thành nhiệm vụ trong một phần nhỏ thời gian mà một người phải làm thủ công, cho phép nhân viên tập trung vào các lĩnh vực khác của doanh nghiệp cần chú ý. Bằng cách này, công nghệ là cần thiết cho các doanh nghiệp muốn tối đa hóa năng suất và sản lượng. Ngoài việc nâng cao hiệu quả, công nghệ đã cải thiện đáng kể giao tiếp tại nơi làm việc. Với sự trợ giúp của các công cụ như email, nhắn tin tức thời và hội nghị truyền hình, các đồng nghiệp giờ đây có thể liên lạc với nhau một cách nhanh chóng và dễ dàng, bất kể vị trí thực tế của họ. Điều này đã giúp các công ty có thể có các nhóm từ xa, làm việc với các dịch giả tự do hoặc tiến hành kinh doanh với khách hàng trên toàn cầu. Việc sử dụng công nghệ không chỉ giúp giao tiếp dễ dàng hơn tại nơi làm việc mà còn mở rộng nguồn lực sẵn có cho các công ty. Cuối cùng, công nghệ đóng một vai trò quan trọng trong việc thúc đẩy sự đổi mới tại nơi làm việc. Việc sử dụng công nghệ cho phép các doanh nghiệp thử nghiệm những ý tưởng mới, nghiên cứu thị trường mới và thử nghiệm các sản phẩm mới. Công nghệ đã cung cấp cho chúng ta các công cụ như in 3D, điện toán đám mây và học máy mang lại cho các công ty lợi thế cạnh tranh. Theo cách này, công nghệ đã trở nên cần thiết để các doanh nghiệp duy trì sự phù hợp và cạnh tranh. Tóm lại, công nghệ là cần thiết tại nơi làm việc vì nó nâng cao hiệu quả, cải thiện giao tiếp và thúc đẩy đổi mới. Sự phát triển trong công nghệ đã cung cấp cho các doanh nghiệp những công cụ họ cần để thành công trong thị trường ngày nay và các công ty không theo kịp những tiến bộ công nghệ này có nguy cơ bị tụt lại phía sau. Mặc dù các doanh nghiệp cần phải thận trọng trong việc áp dụng các công nghệ mới, nhưng điều quan trọng không kém đối với họ là nắm bắt công nghệ như một phần thiết yếu cho sự phát triển và thành công của họ."}</w:t>
      </w:r>
    </w:p>
    <w:p w14:paraId="23E94B17" w14:textId="77777777" w:rsidR="00CD3600" w:rsidRDefault="00F32403">
      <w:r>
        <w:t xml:space="preserve">{"câu hỏi": "Tạo ra một câu chuyện về một người ngạc nhiên khi biết về cuộc phiêu lưu của thú nhồi bông của họ.", "câu trả lời": "Ngày xửa ngày xưa, có một cô gái trẻ tên là Emily có một con voi thú nhồi bông tên là Peanut. Đó là món đồ chơi yêu thích của cô bé và cô bé mang nó đi khắp mọi nơi, từ mua sắm tạp hóa với mẹ đến các kỳ nghỉ gia đình. Emily sẽ nói với Peanut tất cả những bí mật của mình, và vào ban đêm khi cô cảm thấy sợ hãi, cô ôm chặt Peanut và ngủ thiếp đi với cảm giác an toàn và ấm áp. Một ngày nọ, Emily đang đọc một cuốn sách trong phòng ngủ thì đột nhiên nghe thấy một tiếng động lạ. Cô ngước lên và thấy Đậu Phộng đã rơi khỏi giường. Khi cô nhặt nó lên và đặt nó trở lại giường, cô nhận thấy Peanut trông khác biệt. Có những vết bẩn nhỏ trên bộ lông màu xám của con voi và một vết rách nhỏ trong tai. Emily tự hỏi chuyện đó đã xảy ra như thế nào.\n\nKhi cô nhìn Peanut, Emily đột nhiên nghe thấy một giọng nói. Đó là Peanut, người đã sống lại một cách kỳ diệu. Emily ngạc nhiên và vui mừng; cô chưa bao giờ nghe Peanut nói trước đây. Peanut sau đó </w:t>
      </w:r>
      <w:r>
        <w:lastRenderedPageBreak/>
        <w:t>bắt đầu kể cho Emily nghe về tất cả những cuộc phiêu lưu mà anh đã có khi cô không tìm kiếm. \n \ nPeanut nói với Emily về lần anh lẻn ra khỏi phòng ngủ của cô để khám phá sân sau dưới lớp áo choàng bóng tối. Anh đã gặp một nhóm đom đóm và nhảy múa với họ suốt đêm. Anh thậm chí còn cho cô xem những vết bẩn màu xanh lá cây trên bộ lông của mình do lăn trên cỏ. Peanut cũng kể cho cô nghe về lần anh tham gia cùng một nhóm động vật đồ chơi từ khu phố trong nhiệm vụ tìm điểm cuối của cầu vồng. Họ đã leo núi và băng qua sông, và cuối cùng đi đến cuối cầu vồng, nơi họ tìm thấy một hũ vàng. Peanut đã lấy một đồng tiền vàng làm kỷ niệm, mà bây giờ anh ta đưa cho Emily xem. \n\nEmily lắng nghe với sự ngạc nhiên khi Peanut kể cho cô nghe về cuộc phiêu lưu này đến cuộc phiêu lưu khác. Cô nhận ra rằng thú nhồi bông của mình có một cuộc sống bí mật đầy hứng thú và kỳ diệu. Cô cảm thấy biết ơn khi có Peanut làm bạn và hứa sẽ chăm sóc anh tốt hơn nữa, biết rằng anh sẽ luôn ở đó để kể cho cô nghe những câu chuyện tuyệt vời. Từ ngày hôm đó, Emily nhìn Peanut với sự đánh giá cao mới. Mặc dù anh ta chỉ là một con thú nhồi bông, nhưng cô biết rằng anh ta có một tinh thần dũng cảm và phiêu lưu. Emily mỉm cười, cảm thấy hạnh phúc và mãn nguyện khi cô ôm Peanut thật chặt và ổn định giấc ngủ, mơ về tất cả những cuộc phiêu lưu mới mà họ sẽ có cùng nhau."}</w:t>
      </w:r>
    </w:p>
    <w:p w14:paraId="47F2777D" w14:textId="77777777" w:rsidR="00CD3600" w:rsidRDefault="00F32403">
      <w:r>
        <w:t>{"câu hỏi": "Tạo hashtag cho thương hiệu thời trang nổi tiếng.", "câu trả lời": "#GlamStarStyle"}</w:t>
      </w:r>
    </w:p>
    <w:p w14:paraId="3BDED0D9" w14:textId="77777777" w:rsidR="00CD3600" w:rsidRDefault="00F32403">
      <w:r>
        <w:t>{"câu hỏi": "Giải thích quá trình quang hợp trong 3 câu hoặc ít hơn.", "trả lời": "Quang hợp là quá trình thực vật xanh và một số sinh vật khác sử dụng ánh sáng mặt trời để tổng hợp thực phẩm từ carbon dioxide và nước. Với sự hiện diện của ánh sáng mặt trời, chất diệp lục sắc tố trong các tế bào của cây chuyển đổi carbon dioxide và nước thành glucose và giải phóng oxy như một sản phẩm phụ. Glucose cung cấp năng lượng cho cây, trong khi oxy được giải phóng vào không khí để các sinh vật khác thở."}</w:t>
      </w:r>
    </w:p>
    <w:p w14:paraId="6DFEF7E2" w14:textId="77777777" w:rsidR="00CD3600" w:rsidRDefault="00F32403">
      <w:r>
        <w:t>{"question": "Viết một thuật toán để hoán đổi các ký tự đầu tiên và cuối cùng trong một chuỗi. - hello", "answer": "Đây là một thuật toán để hoán đổi các ký tự đầu tiên và cuối cùng trong một chuỗi:\n\n1. Tạo một hàm để chấp nhận một chuỗi dưới dạng tham số.\n2. Lấy độ dài của chuỗi.\n3. Kiểm tra xem độ dài của chuỗi nhỏ hơn hoặc bằng 1. Nếu đúng, trả về chuỗi ban đầu.\n4. Tìm các ký tự: first_char tại index 0, và last_char tại index n-1, trong đó n là độ dài của chuỗi.\n5. Tạo một chuỗi mới bao gồm last_char theo sau là tất cả các ký tự ở giữa chuỗi (từ chỉ mục 1 đến n-2) và sau đó first_char.\n6. Trả về chuỗi mới.\n\nDưới đây là một triển khai mã ví dụ trong Python:\n\n'''python\ndef swap_first_and_last_char(string):\n n = len(string)\n if n &lt;= 1:\n return string\n first_char = string[0]\n last_char = string[n-1]\n new_string = last_char + string[1:n-1] + first_char\n return new_string\n'''\n\n### Ví dụ:  \n'''python\nstring = \"hello\"\nresult = swap_first_and_last_char(chuỗi)\nprint(result)\n# output: oellh\n'''"}</w:t>
      </w:r>
    </w:p>
    <w:p w14:paraId="69789E3F" w14:textId="77777777" w:rsidR="00CD3600" w:rsidRDefault="00F32403">
      <w:r>
        <w:t>{"question": "Alice đã chọn năm số nguyên dương và thấy rằng tích của chúng là số chẵn. Số nguyên lẻ tối đa mà cô ấy có thể chọn là bao nhiêu?", "trả lời": "Để có tích chẵn, Alice phải chọn ít nhất một số chẵn. Do đó, số nguyên lẻ tối thiểu mà cô có thể chọn là 1. Vì vậy, số nguyên lẻ tối đa mà cô ấy có thể chọn là 4."}</w:t>
      </w:r>
    </w:p>
    <w:p w14:paraId="535BCE8C" w14:textId="77777777" w:rsidR="00CD3600" w:rsidRDefault="00F32403">
      <w:r>
        <w:lastRenderedPageBreak/>
        <w:t>{"câu hỏi": "Nêu tên và tính chất của định luật bảo toàn năng lượng.", "trả lời": "Định luật bảo toàn năng lượng là một nguyên tắc cơ bản của vật lý nói rằng năng lượng không thể được tạo ra hoặc phá hủy, mà chỉ có thể được chuyển đổi từ dạng này sang dạng khác hoặc chuyển từ vật này sang vật khác. Tổng lượng năng lượng trong một hệ thống khép kín không đổi, ngay cả khi năng lượng được chuyển đổi giữa các dạng khác nhau. Định luật này áp dụng cho tất cả các loại năng lượng, chẳng hạn như động năng, thế hấp dẫn, nhiệt, điện, hóa học, đàn hồi và năng lượng hạt nhân. Tóm lại, định luật bảo toàn năng lượng ngụ ý rằng năng lượng có thể thay đổi vị trí của nó trong một hệ thống và có thể thay đổi hình thức, nhưng tổng lượng năng lượng không đổi."}</w:t>
      </w:r>
    </w:p>
    <w:p w14:paraId="040FADC6" w14:textId="77777777" w:rsidR="00CD3600" w:rsidRDefault="00F32403">
      <w:r>
        <w:t>{"câu hỏi": "Hãy cho tôi biết đơn vị cho dòng điện.", "câu trả lời": "Đơn vị cho dòng điện là Ampe (A), thường được gọi là Ampe. Nó được đặt theo tên Andr\u00e9-Marie Amp\u00e8re, a French mathematician and physicist who conducted work on electromagnetism."}</w:t>
      </w:r>
    </w:p>
    <w:p w14:paraId="688A4165" w14:textId="77777777" w:rsidR="00CD3600" w:rsidRDefault="00F32403">
      <w:r>
        <w:t>{"câu hỏi": "Nghĩ ra cách làm kẹp giấy mà không cần dùng kéo.", "trả lời": "Một cách để làm kẹp giấy mà không cần dùng kéo là sử dụng một đoạn dây mỏng (đường kính khoảng 0,8 đến 1mm) hoặc kẹp giấy đã được duỗi thẳng. Đây là cách bạn có thể tạo ra một hình dạng kẹp giấy truyền thống. \ n \ n1. Bắt đầu bằng cách lấy một đầu dây và uốn nó thành một vòng nhỏ bằng ngón tay, kìm hoặc một vật tròn như bút hoặc bút chì. \ n \ n2. Sau đó, tạo một vòng nhỏ khác liền kề và hơi chồng lên vòng đầu tiên, uốn dây theo hướng ngược lại.\n\n3. Tiếp tục uốn dây theo các hướng xen kẽ, để tạo ra hàng loạt các vòng lặp chồng lên nhau. Đảm bảo rằng các vòng lặp giảm dần kích thước, để tạo ra hình dạng giống như kèn trombone truyền thống của kẹp giấy. \ n \ n4. Khi bạn đã tạo khoảng ba hoặc bốn vòng, hãy để thẳng khoảng nửa inch dây và nhấn các vòng cùng với ngón tay hoặc kìm của bạn để giữ hình dạng của chúng. \n\n5. Cuối cùng, đảm bảo rằng đầu dây được uốn cong vào trong hoặc cuộn tròn, để tránh nó quá sắc hoặc nhô ra ngoài, giảm nguy cơ vô tình tự chích khi sử dụng kẹp giấy.\n\nBằng cách làm theo các bước đơn giản sau, bạn sẽ tạo thành công một chiếc kẹp giấy mà không cần sử dụng bất kỳ cái kéo nào!"}</w:t>
      </w:r>
    </w:p>
    <w:p w14:paraId="1AFBAFF0" w14:textId="77777777" w:rsidR="00CD3600" w:rsidRDefault="00F32403">
      <w:r>
        <w:t>{"câu hỏi": "Tại sao điểm sôi của nước cao hơn ở độ cao lớn hơn?", "trả lời": "Thực ra thì ngược lại: điểm sôi của nước giảm ở độ cao lớn hơn. Điểm sôi của nước là khi áp suất hơi của chất lỏng đạt đến áp suất xung quanh nó, và nó biến thành khí. Ở mực nước biển, áp suất khí quyển là khoảng 14,7 psi và nước sôi ở 212\u00b0F (100\u00b0C). Tuy nhiên, khi bạn lên cao hơn, áp suất giảm, có nghĩa là điểm sôi của nước cũng giảm. Vì vậy, nước sẽ sôi ở nhiệt độ thấp hơn ở độ cao lớn hơn, dẫn đến thời gian nấu thức ăn sôi lâu hơn."}</w:t>
      </w:r>
    </w:p>
    <w:p w14:paraId="44994169" w14:textId="77777777" w:rsidR="00CD3600" w:rsidRDefault="00F32403">
      <w:r>
        <w:t>{"câu hỏi": "Từ ba tùy chọn đã cho, hãy chọn tùy chọn phù hợp nhất với đầu vào đã cho. - Các giao thức mạng máy tính nổi tiếng\nA) IPv6 \nB) HTTP \nC) UDP", "trả lời": "Tất cả các tùy chọn được đưa ra - IPv6, HTTP và UDP - là các giao thức mạng máy tính nổi tiếng."}</w:t>
      </w:r>
    </w:p>
    <w:p w14:paraId="466F2DF7" w14:textId="77777777" w:rsidR="00CD3600" w:rsidRDefault="00F32403">
      <w:r>
        <w:t>{"question": "Hoàn thành đoạn mã sau để in tổng của hai số - a = 5\nb = 10\nprint(", "answer": "Đây là mã hoàn chỉnh để in tổng của hai số:\n\n'''python\na = 5\nb = 10\nprint(a + b)\n'''"}</w:t>
      </w:r>
    </w:p>
    <w:p w14:paraId="324327E2" w14:textId="77777777" w:rsidR="00CD3600" w:rsidRDefault="00F32403">
      <w:r>
        <w:lastRenderedPageBreak/>
        <w:t>{"câu hỏi": "Tạo hệ thống upvote/downvote cho bảng bình luận", "answer": "Đây là cách triển khai hệ thống upvote/downvote cho bảng bình luận:\n\n1. ** Thiết kế giao diện cho hệ thống bỏ phiếu **: Điều này sẽ bao gồm các nút thiết kế để ủng hộ và bỏ phiếu nhận xét. Các nút nên được đặt ở vị trí dễ nhìn thấy, tốt nhất là bên cạnh mỗi nhận xét. \ n \ n2. **Thêm cơ sở dữ liệu để lưu trữ phiếu bầu**: Bạn sẽ cần một cơ sở dữ liệu để lưu trữ số lượt ủng hộ và số phiếu giảm cho mỗi nhận xét. Cơ sở dữ liệu nên được thiết kế để tăng hoặc giảm số phiếu bầu khi người dùng nhấp vào nút upvote hoặc downvote.\n\n3. **Bật xác thực người dùng**: Nếu bạn muốn ngăn người dùng bỏ nhiều phiếu bầu trên cùng một nhận xét, bạn sẽ cần xác thực người dùng trước khi họ có thể bỏ phiếu. Bạn có thể thực hiện việc này bằng cách triển khai hệ thống đăng nhập hoặc sử dụng dịch vụ xác thực của bên thứ ba.\n\n4. **Thực hiện logic biểu quyết**: Khi người dùng nhấp vào nút upvote, số phiếu bầu cho nhận xét đó sẽ được tăng thêm một. Tương tự, khi người dùng nhấp vào nút downvote, số phiếu bầu sẽ được giảm đi một. Bạn cũng nên cập nhật màn hình để hiển thị số phiếu bầu mới.\n\n5. **Sắp xếp nhận xét theo số phiếu bầu **: Để giúp người dùng dễ dàng tìm thấy các nhận xét phổ biến nhất, bạn có thể sắp xếp nhận xét theo số phiếu bầu của họ. Nhận xét có nhiều lượt ủng hộ hơn sẽ xuất hiện cao hơn trên trang, trong khi nhận xét có nhiều phiếu giảm hơn sẽ xuất hiện thấp hơn.\n\n6. **Ngăn chặn nhiều phiếu bầu**: Để ngăn người dùng bỏ nhiều phiếu bầu trên cùng một nhận xét, bạn có thể sử dụng cookie hoặc bộ nhớ cục bộ để theo dõi nhận xét nào mà người dùng đã bình chọn. Nếu người dùng cố gắng bỏ phiếu cho nhận xét mà họ đã bỏ phiếu, bạn có thể hiển thị thông báo lỗi hoặc đơn giản là bỏ phiếu bầu."}</w:t>
      </w:r>
    </w:p>
    <w:p w14:paraId="555DEA0F" w14:textId="77777777" w:rsidR="00CD3600" w:rsidRDefault="00F32403">
      <w:r>
        <w:t>{"câu hỏi": "Tên viết tắt của Liên Hợp Quốc là gì?", "câu trả lời": "Tên viết tắt của Liên Hợp Quốc là \"U.N.\" hoặc đơn giản là \"UN\"."}</w:t>
      </w:r>
    </w:p>
    <w:p w14:paraId="0EE91CF1" w14:textId="77777777" w:rsidR="00CD3600" w:rsidRDefault="00F32403">
      <w:r>
        <w:t>{"question": "Compute 12960000^(1/4).", "answer": "Chúng ta có thể thấy rằng 6^4=6*6*6*6=36*6*6=216*6=1296 và 10^4=10000. Do đó, 6^4*10^4=12960000, có nghĩa là 12960000^(1/4)=60."}</w:t>
      </w:r>
    </w:p>
    <w:p w14:paraId="2007F4B6" w14:textId="77777777" w:rsidR="00CD3600" w:rsidRDefault="00F32403">
      <w:r>
        <w:t xml:space="preserve">{"câu hỏi": "Tạo quảng cáo trực tuyến quảng bá một loại sản phẩm thủy sản bền vững mới. - Hải sản đánh bắt trong lưới thân thiện với cá heo", "trả lời": "Giới thiệu sản phẩm hải sản mới nhất trên thị trường, được đánh bắt với các thực hành bền vững và thân thiện với môi trường: Hải sản lưới thân thiện với cá heo!\n\nTại công ty chúng tôi, chúng tôi tin tưởng vào việc bảo tồn sinh vật biển quý giá của chúng tôi, đồng thời cung cấp hải sản chất lượng cao nhất cho khách hàng của chúng tôi. Chúng tôi đã thực hiện một lời hứa; Để đảm bảo rằng các đại dương của chúng ta có thể tiếp tục phát triển mạnh mẽ, đồng thời phục vụ hải sản tươi ngon, ngon miệng cho bàn ăn của bạn. Lưới hải sản thân thiện với cá heo của chúng tôi thực hiện lời hứa này. \ n \ nChúng tôi sử dụng một loại lưới độc đáo để ngăn cá heo bị bắt trong khi câu cá. Cách tiếp cận này giúp tăng cường sức khỏe của cá heo; góp phần vào một quần thể và hệ sinh thái bền vững, đồng thời cung cấp hải sản tươi ngon nhất cho khách hàng của chúng tôi. Hải sản của chúng tôi không chỉ tốt cho môi trường mà còn ngon và bổ dưỡng! Bạn có thể nếm trải sự khác biệt, trong mỗi miếng ăn có hương vị, biết rằng bạn đang làm phần việc của mình để bảo tồn động vật hoang dã của đại dương. \ n \ n Đừng thỏa hiệp về hương vị và chất lượng; chọn Dolphin-friendly Net Seafood ngay hôm nay! Bạn có </w:t>
      </w:r>
      <w:r>
        <w:lastRenderedPageBreak/>
        <w:t>thể thưởng thức bữa tối hải sản của mình, không cảm thấy tội lỗi, biết rằng nó đã được bắt gặp với các thực hành giúp ích cho hành tinh của chúng ta."}</w:t>
      </w:r>
    </w:p>
    <w:p w14:paraId="6C43B591" w14:textId="77777777" w:rsidR="00CD3600" w:rsidRDefault="00F32403">
      <w:r>
        <w:t>{"câu hỏi": "Viết một bài thơ về người bạn thân nhất của bạn.", "câu trả lời": "Người bạn thân yêu nhất của tôi, người bạn thân nhất của tôi, \nMột mối quan hệ mà chúng tôi chia sẻ thực sự tuyệt vời. Chúng ta cười, chúng ta khóc, chúng ta chia sẻ, chúng ta quan tâm, trong những lúc cần thiết, chúng ta luôn ở đó.  Tình bạn của chúng tôi là một cuộc hành trình hoang dã, \ nVới những kỷ niệm từ chúng tôi còn là một đứa trẻ, \ n Các chương của cuộc đời chúng tôi thật may mắn, \ nVới bạn, bạn thân mến, tôi cảm thấy được nghỉ ngơi. \ n \ n Cùng nhau chúng ta nhảy theo nhịp, \ n Chia sẻ niềm vui và tình yêu thật ngọt ngào, \ n Những câu chuyện cười, những bí mật mà chúng ta giữ, \ nTạo ra một mối quan hệ thực sự sâu sắc. Một người bạn như bạn rất hiếm khi tìm thấy, \ n Với một trái tim rất ấm áp và một tâm hồn rất tốt bụng, \ n Sự hiện diện của bạn giống như một làn gió nhẹ nhàng, \ nMang lại sự thoải mái, niềm vui và sự thoải mái tuyệt vời. \n\nQua những thăng trầm, Qua những thăng trầm và dòng chảy, tình bạn của chúng ta sẽ luôn đứng vững, \nMột mối quan hệ không bị phá vỡ, mãi mãi vĩ đại. Người bạn thân yêu nhất của tôi, người bạn đời chân thật nhất của tôi, mối quan hệ của chúng tôi là mối quan hệ sẽ không bao giờ giảm bớt, Đối với bạn, tôi biết ơn mỗi ngày, \ nNgười bạn thân nhất của tôi, mãi mãi ở đây để ở lại."}</w:t>
      </w:r>
    </w:p>
    <w:p w14:paraId="7C997881" w14:textId="77777777" w:rsidR="00CD3600" w:rsidRDefault="00F32403">
      <w:r>
        <w:t xml:space="preserve">{"câu hỏi": "Thảo luận về vai trò của công nghệ trong giáo dục hiện đại.", "Trả lời": "Công nghệ đã cách mạng hóa nhiều khía cạnh của cuộc sống của chúng ta, và giáo dục cũng không ngoại lệ. Trong thời hiện đại, công nghệ đóng một vai trò quan trọng trong việc cung cấp giáo dục cho học sinh ở mọi lứa tuổi và hoàn cảnh. Từ mẫu giáo đến sau đại học, công nghệ đã thay đổi cách chúng ta học, giao tiếp và truy cập thông tin. Một trong những thay đổi quan trọng nhất mà công nghệ đã mang lại cho giáo dục là sự sẵn có của việc học trực tuyến. Với sự phát triển của internet và các công cụ truyền thông kỹ thuật số, sinh viên không còn bị giới hạn bởi vị trí địa lý hoặc hạn chế về thời gian. Họ có thể tham gia các lớp học từ bất cứ nơi nào trên thế giới, bất cứ lúc nào, miễn là họ có kết nối internet. Điều này đã mở ra một thế giới cơ hội cho những sinh viên có thể chưa được tiếp cận với giáo dục đại học trước đây và giúp thu hẹp khoảng cách giữa những người có đủ khả năng theo học các trường đại học truyền thống và những người không thể. Trong lớp học, công nghệ đã cho phép giáo viên phát triển các bài học tương tác và hấp dẫn hơn. Với việc sử dụng các công cụ đa phương tiện, giờ đây giáo viên có thể tạo các bài thuyết trình, video và hoạt ảnh trực quan phong phú giúp học sinh hiểu rõ hơn về các khái niệm phức tạp. Mô phỏng trực tuyến và phòng thí nghiệm ảo cũng cho phép sinh viên tiến hành các thí nghiệm và khám phá những ý tưởng mới trong một môi trường an toàn và được kiểm soát. \ n \ nTechnology cũng đã giúp giáo viên dễ dàng cá nhân hóa hướng dẫn của họ để đáp ứng nhu cầu của từng học sinh. Với các công cụ như phần mềm học tập thích ứng, giáo viên có thể đánh giá sự tiến bộ của học sinh trong thời gian thực và điều chỉnh kế hoạch bài học cho phù hợp. Điều này cho phép họ cung cấp hướng dẫn có mục tiêu và hiệu quả hơn, và giúp học sinh học theo tốc độ của riêng họ. Giao tiếp giữa giáo viên, học sinh và phụ huynh cũng đã được cải thiện nhờ công nghệ. Cổng thông tin trực tuyến và ứng dụng nhắn tin cho phép tương tác thường xuyên và có ý nghĩa giữa tất cả các bên và giúp mọi người được thông báo về bài tập, điểm số và tiến độ. Tóm lại, công nghệ đã đóng một vai trò quan trọng trong việc hiện đại hóa giáo </w:t>
      </w:r>
      <w:r>
        <w:lastRenderedPageBreak/>
        <w:t>dục và đã giúp làm cho nó dễ tiếp cận, hấp dẫn và cá nhân hóa hơn. Khi công nghệ tiếp tục phát triển, chắc chắn nó sẽ tiếp tục định hình cách chúng ta học và giảng dạy trong những năm tới."}</w:t>
      </w:r>
    </w:p>
    <w:p w14:paraId="26B0DE3B" w14:textId="77777777" w:rsidR="00CD3600" w:rsidRDefault="00F32403">
      <w:r>
        <w:t>{"câu hỏi": "Liệu có thể chế tạo một cỗ máy học như con người không?", "Trả lời": "Có, có thể chế tạo một cỗ máy học như con người, mặc dù các thuật toán và kỹ thuật học máy hiện tại vẫn còn một số hạn chế so với khả năng nhận thức của con người. Thông qua trí tuệ nhân tạo và các kỹ thuật học máy tiên tiến như học sâu và học tăng cường, máy móc có thể được đào tạo để nhận ra các mẫu, đưa ra dự đoán và học hỏi kinh nghiệm. Tuy nhiên, cách một cỗ máy xử lý thông tin, nhận ra các mẫu và đưa ra quyết định có thể khác với cách con người tiếp cận cùng một vấn đề. Ngoài ra, sự phức tạp của việc học tập của con người, bao gồm trí tuệ cảm xúc và xã hội, sáng tạo và tư duy phê phán, vẫn là những thách thức đối với học máy. Nghiên cứu liên tục trong các lĩnh vực như khoa học nhận thức, khoa học thần kinh và tâm lý học có thể giúp cải thiện sự hiểu biết của chúng ta về cách con người học, và do đó truyền cảm hứng cho các phương pháp tiếp cận mới để học máy bắt chước chặt chẽ hơn khả năng học tập của con người."}</w:t>
      </w:r>
    </w:p>
    <w:p w14:paraId="6A4A5087" w14:textId="77777777" w:rsidR="00CD3600" w:rsidRDefault="00F32403">
      <w:r>
        <w:t>{"câu hỏi": "Bất bình đẳng giới là gì?", "Trả lời": "Bất bình đẳng giới đề cập đến sự đối xử, đại diện hoặc phân phối bất bình đẳng các nguồn lực, cơ hội và quyền lực giữa nam và nữ hoặc giữa các giới khác nhau. Nó thường dựa trên các chuẩn mực xã hội, khuôn mẫu và niềm tin văn hóa củng cố và duy trì sự phân biệt đối xử đối với các cá nhân dựa trên giới tính của họ. Bất bình đẳng giới có thể biểu hiện dưới nhiều hình thức, bao gồm trả lương không đồng đều, hạn chế tiếp cận giáo dục và cơ hội việc làm, thiếu đại diện chính trị và bạo lực trên cơ sở giới. Đây là một vấn đề toàn cầu ảnh hưởng tiêu cực đến quyền, phúc lợi và tiến bộ kinh tế của các cá nhân và xã hội nói chung, và những nỗ lực đang được thực hiện trên toàn thế giới để giải quyết và giảm thiểu nó."}</w:t>
      </w:r>
    </w:p>
    <w:p w14:paraId="400035BE" w14:textId="77777777" w:rsidR="00CD3600" w:rsidRDefault="00F32403">
      <w:r>
        <w:t xml:space="preserve">{"câu hỏi": "Tạo danh sách mười điều mà một bà mẹ mới nên làm sau khi sinh.", "câu trả lời": "1. Nghỉ ngơi và phục hồi: Sinh con cực kỳ đánh thuế vào cơ thể, vì vậy điều quan trọng đối với các bà mẹ mới là cho mình thời gian để chữa lành và nghỉ ngơi. \ n \ n2. Gắn kết với em bé: Trong vài tuần đầu sau khi sinh, các bà mẹ mới sinh nên dành nhiều thời gian nhất có thể để gắn kết với trẻ sơ sinh thông qua tiếp xúc da kề da và chạm nhẹ nhàng. Cho con bú (nếu có thể): Học viện Nhi khoa Hoa Kỳ khuyến cáo nên nuôi con hoàn toàn bằng sữa mẹ trong 6 tháng đầu đời của bé. Sữa mẹ cung cấp dinh dưỡng tối ưu cho trẻ sơ sinh và có nhiều lợi ích sức khỏe cho cả mẹ và bé. \ n \ n4. Tìm kiếm sự giúp đỡ và hỗ trợ: Chăm sóc trẻ sơ sinh có thể quá sức, đặc biệt là đối với những bà mẹ lần đầu. Điều quan trọng đối với các bà mẹ mới là yêu cầu sự giúp đỡ từ đối tác, gia đình hoặc bạn bè của họ khi họ cần. \ n \ n5. Tham gia kiểm tra sau sinh: Các bà mẹ mới sinh nên tham gia tất cả các cuộc kiểm tra sau sinh theo lời khuyên của nhà cung cấp dịch vụ chăm sóc sức khỏe của họ để đảm bảo rằng họ đang chữa lành đúng cách và không có biến chứng. \ n \ n6. Thực hiện chế độ ăn uống lành mạnh: Ăn một chế độ ăn uống cân bằng giàu chất dinh dưỡng là rất quan trọng đối với các bà mẹ mới sinh để hỗ trợ sự phục hồi và sức khỏe tổng thể của họ. \ n \ n. Uống nhiều nước: Điều quan trọng đối với các bà mẹ mới là giữ nước, đặc biệt là nếu họ đang cho con bú. Uống đủ nước có thể giúp cải thiện mức năng lượng và hỗ trợ chữa bệnh. \ n \ n8. Tập </w:t>
      </w:r>
      <w:r>
        <w:lastRenderedPageBreak/>
        <w:t>thể dục thường xuyên: Tập thể dục nhẹ nhàng như đi bộ hoặc các bài tập sàn chậu có thể giúp các bà mẹ mới phục hồi sau khi sinh con và cải thiện sức khỏe tổng thể của họ. Tuy nhiên, điều quan trọng là phải tham khảo ý kiến của nhà cung cấp dịch vụ chăm sóc sức khỏe trước khi bắt đầu bất kỳ chế độ tập thể dục nào. \ n \ n9. Chăm sóc sức khỏe tinh thần của họ: Trầm cảm sau sinh là phổ biến ở những bà mẹ mới. Điều cần thiết cho các bà mẹ mới là chăm sóc sức khỏe tâm thần của họ và tìm kiếm sự giúp đỡ và hỗ trợ nếu họ cảm thấy quá tải hoặc chán nản. \ n \ n10. Tận hưởng cuộc hành trình: Làm mẹ là một trải nghiệm thay đổi cuộc sống và các bà mẹ mới nên trân trọng khoảng thời gian đặc biệt này với trẻ sơ sinh của họ. Dành thời gian để tận hưởng và trân trọng những khoảnh khắc đơn giản sẽ giúp xây dựng mối liên kết bền chặt giữa mẹ và bé."}</w:t>
      </w:r>
    </w:p>
    <w:p w14:paraId="631A86AC" w14:textId="77777777" w:rsidR="00CD3600" w:rsidRDefault="00F32403">
      <w:r>
        <w:t>{"câu hỏi": "Làm thế nào để máy tính \"học\"?", "trả lời": "Máy tính \"học\" thông qua một quá trình gọi là học máy, một tập hợp con của trí tuệ nhân tạo (AI) liên quan đến việc phát triển các thuật toán có thể tự dạy mình xác định các mẫu, đưa ra dự đoán hoặc thực hiện các hành động dựa trên dữ liệu. Một trong những kỹ thuật học máy phổ biến liên quan đến việc cung cấp cho máy tính một lượng lớn dữ liệu được dán nhãn chính xác,  được gọi là dữ liệu đào tạo. Một thuật toán học máy sau đó phân tích các ví dụ này để thiết lập mối quan hệ giữa dữ liệu đầu vào và đầu ra mong muốn.  Khi máy tính xử lý dữ liệu, điều chỉnh các tham số bên trong và cải thiện mô hình của nó, nó sẽ tốt hơn trong việc dự đoán kết quả, phân loại dữ liệu hoặc nhận dạng các mẫu. Ngoài ra còn có các kỹ thuật khác, chẳng hạn như học không giám sát, trong đó thuật toán được để lại để xác định cấu trúc trong chính dữ liệu bằng cách phân cụm, ví dụ, hoặc học tăng cường trong đó máy tính học hỏi từ kinh nghiệm những hành động nào tạo ra kết quả mong muốn nhất. Chìa khóa của học máy và khả năng học hỏi của máy tính là dữ liệu chúng được cung cấp để xử lý - chúng càng phải phân tích nhiều dữ liệu, khả năng dự đoán và ra quyết định của chúng càng trở nên chính xác."}</w:t>
      </w:r>
    </w:p>
    <w:p w14:paraId="0BAD6DB9" w14:textId="77777777" w:rsidR="00CD3600" w:rsidRDefault="00F32403">
      <w:r>
        <w:t>{"câu hỏi": "Viết một đoạn văn miêu tả về một cái cây trong rừng vào mùa thu.", "câu trả lời": "Giữa màu sắc rực rỡ của khu rừng mùa thu là một cái cây tráng lệ, lá của nó rực cháy trong sắc thái của vàng, cam và đỏ. Thân cây mạnh mẽ của nó vươn cao lên bầu trời, những nhánh cây vươn ra và được trang trí bằng một tấm thảm của tán lá mùa thu. Không khí trong lành thì thầm qua cái cây, xào xạc những chiếc lá và gửi một cơn mưa rào của chúng xoay tròn xuống nền rừng bên dưới. Ánh sáng mặt trời lốm đốm lọc qua tán cây, chiếu ánh sáng ấm áp lên khu vực xung quanh. Cây là ngọn hải đăng của vẻ đẹp và sự thanh thản, sự hiện diện của nó mang lại sự thoải mái và yên tĩnh cho tất cả những ai lang thang trong rừng."}</w:t>
      </w:r>
    </w:p>
    <w:p w14:paraId="175701A4" w14:textId="77777777" w:rsidR="00CD3600" w:rsidRDefault="00F32403">
      <w:r>
        <w:t xml:space="preserve">{"câu hỏi": "Tạo nội dung cho câu chuyện dành cho trẻ em từ 3 đến 5 tuổi về một cô bé gặp robot", "câu trả lời": "Ngày xửa ngày xưa, có một cô bé tên là Lila. Lila thích chơi trong khu vườn của mình với bạn bè, chim, ong và bướm. Nhưng cô luôn tự hỏi sẽ như thế nào khi có một cuộc phiêu lưu trong một thế giới kỳ diệu. Một ngày nắng, trong khi Lila đang chơi với bạn bè, cô nhìn thấy thứ gì đó sáng bóng ở góc vườn của mình. Tò mò, cô tiến lại gần để xem. Đó là một con robot nhỏ, ngồi lặng lẽ giữa những bông hoa. "Xin chào, robot nhỏ", Lila nói. "Bạn đang làm gì ở đây trong khu vườn của tôi?" \ n \ n Đèn nhỏ của robot bắt đầu nhấp nháy, và nó tạo ra âm thanh bíp thân thiện. Lila đã rất ngạc nhiên và vui mừng khi robot bắt đầu nói. "Xin chào Lila, tôi là Max, robot. Tôi đến để tìm một người bạn để chơi </w:t>
      </w:r>
      <w:r>
        <w:lastRenderedPageBreak/>
        <w:t>cùng.\n\nLila rất vui khi có một người bạn mới để chơi cùng. Cô chỉ cho Max xung quanh khu vườn của mình và giới thiệu anh với bạn bè của cô. Họ chơi với nhau cả ngày, đuổi bướm, tổ chức tiệc trà và chơi trốn tìm. Anh có thể làm tất cả những điều mà Lila không thể làm, như thay đổi màu sắc, quay rất nhanh và thậm chí bay. Nhưng có một điều mà Max không thể làm được, đó là cảm nhận sự ấm áp của mặt trời hoặc sự mềm mại của cỏ. Lila và Max nói về sự khác biệt của họ, nhưng họ cũng có rất nhiều điểm chung. Cả hai đều thích chơi, khám phá và vui chơi. Khi mặt trời bắt đầu lặn, Lila nhận ra rằng đã đến lúc Max quay trở lại thế giới của riêng mình. Cô ôm anh thật chặt và cảm ơn anh vì đã là bạn của cô. Max mỉm cười và hứa sẽ sớm quay lại thăm viếng. Và thế là, cuộc phiêu lưu của Lila với robot Max đã kết thúc, nhưng cô biết rằng sẽ còn nhiều hơn thế nữa. Cô ấy học được rằng ngay cả những vị khách bất ngờ nhất cũng có thể trở thành những người bạn tốt nhất."}</w:t>
      </w:r>
    </w:p>
    <w:p w14:paraId="7FE6A33A" w14:textId="77777777" w:rsidR="00CD3600" w:rsidRDefault="00F32403">
      <w:r>
        <w:t>{"câu hỏi": "Tạo câu trả lời cho tuyên bố sau đây bằng cách sử dụng không quá 100 từ - Tôi không thể tin rằng họ đang bắt chúng tôi thực hiện dự án này.", "câu trả lời": "Tôi hiểu cảm giác của bạn, đôi khi có thể bực bội khi có thêm khối lượng công việc. Tuy nhiên, đôi khi các dự án đầy thử thách có thể giúp chúng ta phát triển và phát triển các kỹ năng mới, mang lại cho chúng ta cảm giác hoàn thành sau khi hoàn thành. Nếu bạn cảm thấy quá tải, hãy thử chia nhỏ dự án thành các nhiệm vụ nhỏ hơn và xem liệu điều đó có hữu ích không. Hãy nhớ rằng, tôi ở đây để hỗ trợ bạn, vui lòng yêu cầu tôi hỗ trợ bất kỳ thứ gì bạn có thể cần trong khi thực hiện dự án của mình."}</w:t>
      </w:r>
    </w:p>
    <w:p w14:paraId="4E10E02E" w14:textId="77777777" w:rsidR="00CD3600" w:rsidRDefault="00F32403">
      <w:r>
        <w:t>{"câu hỏi": "Với truyện ngắn, hãy xác định động cơ chính của nhân vật chính. - Lenny luôn thích tìm hiểu về các vì sao và vũ trụ vô tận. Sau nhiều năm cống hiến cho việc học của mình, một cơ hội để tham gia sứ mệnh bay vào vũ trụ lên sao Hỏa đã xuất hiện. Không nản lòng trước những rủi ro và thách thức tiềm ẩn, anh coi đây là cơ hội hoàn hảo để bắt tay vào một cuộc phiêu lưu chưa từng có.", "Trả lời": "Động lực chính của nhân vật chính là khám phá vũ trụ và dấn thân vào một cuộc phiêu lưu chưa từng có."}</w:t>
      </w:r>
    </w:p>
    <w:p w14:paraId="78752524" w14:textId="77777777" w:rsidR="00CD3600" w:rsidRDefault="00F32403">
      <w:r>
        <w:t>{"câu hỏi": "Tạo một câu để mô tả lợi ích của việc sử dụng trí tuệ nhân tạo.", "câu trả lời": "Việc sử dụng trí tuệ nhân tạo có thể nâng cao đáng kể khả năng xử lý và phân tích hiệu quả lượng lớn dữ liệu của chúng ta, giúp việc ra quyết định nhanh hơn và sáng suốt hơn, cuối cùng dẫn đến kết quả năng suất và hiệu quả hơn."}</w:t>
      </w:r>
    </w:p>
    <w:p w14:paraId="411ECD84" w14:textId="77777777" w:rsidR="00CD3600" w:rsidRDefault="00F32403">
      <w:r>
        <w:t>{"câu hỏi": "Tạo ra một cụm từ hấp dẫn có thể được sử dụng để quảng cáo công nghệ hiện đại.", "câu trả lời": "\"Giải phóng sức mạnh của sự tiến bộ với công nghệ tiên tiến trong tầm tay bạn!\""}</w:t>
      </w:r>
    </w:p>
    <w:p w14:paraId="55BF08F5" w14:textId="77777777" w:rsidR="00CD3600" w:rsidRDefault="00F32403">
      <w:r>
        <w:t>{"question": "Tính giá trị của biểu thức x2 - 3x + 5 khi x =7.", "answer": "Khi chúng ta thay thế x bằng 7 trong biểu thức x^2 - 3x + 5, ta nhận được:\n\n(7)^2 - 3(7) + 5 = 49 - 21 + 5 = 33\n\nVì vậy, giá trị của biểu thức x^2 - 3x + 5 khi x=7 là 33."}</w:t>
      </w:r>
    </w:p>
    <w:p w14:paraId="1CC78E33" w14:textId="77777777" w:rsidR="00CD3600" w:rsidRDefault="00F32403">
      <w:r>
        <w:t>{"question": "Chuyển đổi kilômét cho khoảng cách sau thành dặm. - 62 km", "trả lời": "Khoảng cách 62 km tương đương 38.525 dặm."}</w:t>
      </w:r>
    </w:p>
    <w:p w14:paraId="2EA70349" w14:textId="77777777" w:rsidR="00CD3600" w:rsidRDefault="00F32403">
      <w:r>
        <w:t xml:space="preserve">{"câu hỏi": "Đề xuất một chủ đề cho một bài báo nghiên cứu về trí tuệ nhân tạo.", "câu trả lời": "Một chủ đề thú vị cho một bài báo nghiên cứu về trí tuệ nhân tạo có thể là: "Khám phá </w:t>
      </w:r>
      <w:r>
        <w:lastRenderedPageBreak/>
        <w:t>ý nghĩa đạo đức của việc sử dụng AI trong quá trình ra quyết định trong các ngành công nghiệp như chăm sóc sức khỏe, tài chính và tư pháp hình sự". Chủ đề này cho phép phân tích sâu về những lợi ích và thách thức tiềm năng đi kèm với việc triển khai AI vào các lĩnh vực quan trọng này của xã hội, cũng như kiểm tra các cân nhắc đạo đức phải được tính đến khi đưa ra quyết định ảnh hưởng trực tiếp đến cuộc sống của mọi người.</w:t>
      </w:r>
    </w:p>
    <w:p w14:paraId="5835C94E" w14:textId="77777777" w:rsidR="00CD3600" w:rsidRDefault="00F32403">
      <w:r>
        <w:t>{"câu hỏi": "Viết một bài thơ về một con tàu vũ trụ khám phá vũ trụ.", "câu trả lời": "Một con tàu vũ trụ bay vút qua vũ trụ,\nMột cảnh tượng kỳ diệu để chiêm ngưỡng;\nKhám phá các thiên hà và hành tinh đa dạng,\nHành trình của nó không bao giờ cũ.\n\nVới mỗi ngôi sao mới mà nó khám phá,\nNó chứa đầy sự kinh ngạc và thích thú;\nVẻ đẹp của vũ trụ mà nó khám phá,\nTrong mọi hành tinh, mặt trăng và ánh sáng.\n\nThông qua bụi vũ trụ và tinh vân,\ nNó lướt đi với sự duyên dáng và dễ dàng;\nNhiệm vụ của nó là mạnh dạn khảo sát,\nNhững bí ẩn của không gian và biển.\n\nOh làm thế nào nó đi xa và rộng,\nTìm kiếm những thế giới chưa biết;\nVới sự tò mò vô tận như hướng dẫn của nó,\nNó mạo hiểm, một mình.\n\nTrong chuyến du ngoạn rộng lớn của con tàu vũ trụ này, \nNó học hỏi và phát triển trong sức mạnh;\nVì trong sự phân tán rộng lớn của vũ trụ,\ Luôn luôn có một cái gì đó mới mẻ trong tầm mắt.\n\nVì vậy, khi nó đi lang thang trong vũ trụ rộng lớn,\nChuyến đi của nó không bao giờ dừng lại;\nVì trong vùng đất vô tận, kỳ diệu này,\nLuôn có một cái gì đó mới để nắm bắt."}</w:t>
      </w:r>
    </w:p>
    <w:p w14:paraId="2278A19C" w14:textId="77777777" w:rsidR="00CD3600" w:rsidRDefault="00F32403">
      <w:r>
        <w:t>{"câu hỏi": "Tạo danh sách 5 phát minh quan trọng được thực hiện trong Cách mạng Công nghiệp", "trả lời": "1. Kéo sợi Jenny (1764) - một máy kéo sợi đầu tiên với nhiều trục chính đã cách mạng hóa ngành dệt may bằng cách làm cho quá trình kéo sợi bông hiệu quả hơn nhiều. \ n2. Động cơ hơi nước (1765) - một động cơ sử dụng hơi nước để thực hiện công việc cơ khí, và được sử dụng rộng rãi trong các nhà máy, hầm mỏ và giao thông vận tải trong Cách mạng Công nghiệp. \ n3. Máy dệt điện (1784) - một khung dệt cơ giới sử dụng năng lượng nước hoặc hơi nước để tăng tốc quá trình dệt vải. \ n4. Cotton Gin (1793) - một loại máy tách sợi bông ra khỏi hạt một cách nhanh chóng và dễ dàng, giúp sản xuất bông hiệu quả hơn. Quy trình Bessemer (1856) - một phương pháp sản xuất hàng loạt thép, đã cách mạng hóa ngành thép bằng cách làm cho sản xuất thép nhanh hơn và tiết kiệm chi phí hơn."}</w:t>
      </w:r>
    </w:p>
    <w:p w14:paraId="08DCA336" w14:textId="77777777" w:rsidR="00CD3600" w:rsidRDefault="00F32403">
      <w:r>
        <w:t>{"câu hỏi": "Sắp xếp lại văn bản để tạo ra một câu chuyện hiệu quả - Ngày xửa ngày xưa có một sinh vật kỳ lạ sống sâu trong rừng. Nó có hai đầu, bốn mắt và một đôi cánh.\n\nSinh vật hiếm khi được nhìn thấy và dân làng tò mò về nó và những gì nó có thể làm.", "Trả lời": "Ngày xửa ngày xưa, trong một ngôi làng nép mình ở bìa rừng rậm, có rất nhiều lời thì thầm và tin đồn về một sinh vật kỳ lạ sống sâu trong cây. Sự tò mò của dân làng đã được khơi dậy, vì họ đã nghe nói rằng nó có hai đầu, bốn mắt và một đôi cánh. Khi những lần nhìn thấy hiếm hoi được báo cáo, niềm đam mê của họ tăng lên, và nhiều người tự hỏi về những khả năng bí ẩn mà sinh vật này có thể sở hữu."}</w:t>
      </w:r>
    </w:p>
    <w:p w14:paraId="136DF150" w14:textId="77777777" w:rsidR="00CD3600" w:rsidRDefault="00F32403">
      <w:r>
        <w:t xml:space="preserve">{"câu hỏi": "Tạo danh sách 5 mối đe dọa tiềm ẩn đối với bảo mật kỹ thuật số", "trả lời": "1. Phần mềm độc hại và vi rút: Phần mềm độc hại và vi rút có thể gây ra thiệt hại nghiêm trọng cho hệ thống máy tính bằng cách làm hỏng tệp, đánh cắp thông tin nhạy cảm hoặc thậm chí kiểm soát hệ thống. \ n \ n2. Lừa đảo: Lừa đảo là một hình thức gian lận trong đó kẻ tấn công cố gắng lừa người dùng tiết lộ thông tin nhạy cảm hoặc nhấp vào các liên kết độc hại. </w:t>
      </w:r>
      <w:r>
        <w:lastRenderedPageBreak/>
        <w:t>Mạng Wi-Fi không an toàn: Sử dụng mạng Wi-Fi không an toàn có thể khiến thiết bị dễ bị tấn công, vì kẻ tấn công có thể chặn dữ liệu được truyền qua mạng. \ n \ n4. Kỹ thuật xã hội: Tấn công phi kỹ thuật là hành vi lừa mọi người tiết lộ thông tin nhạy cảm hoặc thực hiện một số hành động nhất định, thường thông qua thao túng hoặc lừa dối. \ n \ n5. Mật khẩu yếu: Sử dụng mật khẩu yếu, dễ đoán có thể giúp kẻ tấn công dễ dàng truy cập vào tài khoản và đánh cắp dữ liệu."}</w:t>
      </w:r>
    </w:p>
    <w:p w14:paraId="7BCF415B" w14:textId="77777777" w:rsidR="00CD3600" w:rsidRDefault="00F32403">
      <w:r>
        <w:t>{"question": "Xác định loại từ trong văn bản in đậm trong câu. - Con khỉ ăn chuối đói.", "trả lời": "Loại từ trong chữ in đậm \"khỉ\" là một danh từ."}</w:t>
      </w:r>
    </w:p>
    <w:p w14:paraId="590B4235" w14:textId="77777777" w:rsidR="00CD3600" w:rsidRDefault="00F32403">
      <w:r>
        <w:t>{"câu hỏi": "Sáng tác truyện ngắn về một cô gái phát hiện ra một cổ vật bí ẩn.", "Trả lời": "Ngày xửa ngày xưa, trong một ngôi làng nhỏ nép mình sâu trong rừng, một cô gái trẻ tên Lily đang ra ngoài hái quả cho gia đình. Cô lang thang xa hơn bình thường và tình cờ gặp một cái ao trong vắt, lung linh. Khi cô cúi xuống để uống nước, một cái gì đó lấp lánh dưới đáy ao đập vào mắt cô. Tò mò, cô với tay xuống và lấy ra một hòn đá kỳ lạ, mịn màng khắc những biểu tượng mà cô không thể hiểu được. \n\nLily không biết phải làm gì với nó, nhưng cô có cảm giác đó là một cái gì đó đặc biệt. Vì vậy, cô bỏ viên đá vào túi và quyết định mang nó về nhà. Ông già khôn ngoan của làng sống bên cạnh cô, và cô thường chạy việc vặt cho ông. Cô quyết định cho ông xem hòn đá.\n\nĐôi mắt của ông già mở to khi nhìn thấy nó. Ông nói với cô rằng đó là một cổ vật mạnh mẽ đã bị mất trong nhiều thế kỷ. Ông giải thích rằng nó được cho là cấp cho chủ nhân của nó khả năng kiểm soát các yếu tố - triệu hồi mưa hoặc gió, làm dịu cơn bão dữ dội hoặc dập tắt đám cháy dữ dội. Cô chưa bao giờ biết đến sức mạnh như vậy. Người ta nói rằng sức mạnh to lớn đi kèm với trách nhiệm lớn, và Lily biết rằng cô phải cẩn thận với khả năng mới tìm thấy này. \n\nLily đã dành nhiều ngày để tìm hiểu về viên đá và cách sử dụng sức mạnh của nó. Cô đã sử dụng nó để giúp ngôi làng của mình, kêu gọi mưa cho mùa màng của họ trong thời kỳ hạn hán và những cơn bão dịu đi đe dọa nhà cửa của họ. Nhưng bà không bao giờ để sức mạnh đi vào đầu mình, và luôn sử dụng nó cho mục đích tốt. Nhiều năm sau, khi Lily còn là một bà già, bà đã truyền lại hòn đá cho cháu gái của mình, dạy cô cách sử dụng nó một cách khôn ngoan. Viên đá trở thành vật gia truyền đáng trân trọng trong gia đình họ, được truyền từ thế hệ này sang thế hệ khác, luôn được sử dụng để giúp đỡ người khác và làm cho thế giới trở nên tốt đẹp hơn. Và như vậy, cổ vật bí ẩn được tìm thấy bởi một cô gái trẻ hái quả mọng trong rừng, đã trở thành một lực lượng mạnh mẽ cho điều tốt, trong nhiều, rất nhiều năm tới."}</w:t>
      </w:r>
    </w:p>
    <w:p w14:paraId="1FF7D8BA" w14:textId="77777777" w:rsidR="00CD3600" w:rsidRDefault="00F32403">
      <w:r>
        <w:t>{"câu hỏi": "Tính phương trình sau: 20 + 5 + 7 - 4", "câu trả lời": "Kết quả của phương trình đã cho 20 + 5 + 7 - 4 là 28."}</w:t>
      </w:r>
    </w:p>
    <w:p w14:paraId="02421983" w14:textId="77777777" w:rsidR="00CD3600" w:rsidRDefault="00F32403">
      <w:r>
        <w:t>{"câu hỏi": "Sắp xếp lại các từ sau để tạo thành một câu có nghĩa: \ncandidate là tốt nhất là ai", "trả lời": "Ứng cử viên tốt nhất là ai."}</w:t>
      </w:r>
    </w:p>
    <w:p w14:paraId="3CD96412" w14:textId="77777777" w:rsidR="00CD3600" w:rsidRDefault="00F32403">
      <w:r>
        <w:t xml:space="preserve">{"question": "Cung cấp một trường hợp kiểm thử đơn giản để kiểm tra đoạn mã này. - def add_numbers(num_1, num_2):\n return num_1 + num_2", "answer": "Một test case đơn giản để test hàm trên có thể là:\n\n'''python\ndef test_add_numbers():\n # Test thêm hai số nguyên dương\n result = add_numbers(2, 3)\n assert result == 5, f\"Expected 5 but got {result}\"\n''\n\n\nTrong trường hợp thử nghiệm này,  Chúng ta đang gọi hàm </w:t>
      </w:r>
      <w:r>
        <w:lastRenderedPageBreak/>
        <w:t>'add_numbers' với các đối số 2 và 3, và kiểm tra xem kết quả có phải là 5 như mong đợi hay không."}</w:t>
      </w:r>
    </w:p>
    <w:p w14:paraId="7AE0EA31" w14:textId="77777777" w:rsidR="00CD3600" w:rsidRDefault="00F32403">
      <w:r>
        <w:t>{"question": "Phân tích tập dữ liệu sau và cung cấp mô tả ngắn gọn về kết quả. - Một cuộc khảo sát đã được thực hiện hỏi 100 người xem họ thích mèo hay chó. Kết quả:\nCats: 70\nDogs: 30", "answer": "Dựa trên dữ liệu, có vẻ như trong số 100 người được khảo sát, phần lớn (70%) thích mèo trong khi 30% còn lại thích chó. Nói cách khác, hơn hai phần ba số người được hỏi cho biết họ thích mèo hơn chó."}</w:t>
      </w:r>
    </w:p>
    <w:p w14:paraId="218560F9" w14:textId="77777777" w:rsidR="00CD3600" w:rsidRDefault="00F32403">
      <w:r>
        <w:t>{"câu hỏi": "Lập danh sách các câu hỏi về trí tuệ nhân tạo.", "trả lời": "1. Chính xác thì trí tuệ nhân tạo là gì?\n2. Trí tuệ nhân tạo hoạt động như thế nào?\n3. Sự khác biệt giữa AI, học máy và học sâu là gì?\n4. Có các cấp độ hoặc loại trí tuệ nhân tạo khác nhau không?\n5. Trí tuệ nhân tạo đang được sử dụng như thế nào trong các ngành công nghiệp khác nhau?\n6. Tình trạng hiện tại của công nghệ AI là gì và nó sẽ đi về đâu trong tương lai?\n7. Lợi ích của việc sử dụng trí tuệ nhân tạo là gì?\n8. Có bất kỳ mối quan tâm hoặc cân nhắc đạo đức nào xung quanh việc sử dụng AI không?\n9. AI có thể được sử dụng như thế nào để cải thiện chất lượng cuộc sống cho cá nhân và toàn xã hội?\n10. Làm thế nào một cá nhân hoặc tổ chức có thể bắt đầu triển khai các giải pháp AI?"}</w:t>
      </w:r>
    </w:p>
    <w:p w14:paraId="14E5FE03" w14:textId="77777777" w:rsidR="00CD3600" w:rsidRDefault="00F32403">
      <w:r>
        <w:t>{"question": "Xác định và giải thích các lỗi trong câu tiếng Anh này. - Tôi thích nấu ăn.", "trả lời": "Có một lỗi ngữ pháp trong câu này. Nó xảy ra trong động từ \"likes\", nên là \"like\" trong ngữ cảnh này. \n\nChủ ngữ \"I\" là đại từ ngôi thứ nhất số ít luôn có dạng cơ sở của động từ. Do đó, câu đúng nên là: \"I like to cook.\" \n\nCâu có lỗi vì thì động từ được chia không chính xác, với hậu tố '-s' được thêm nhầm vào dạng cơ sở của động từ \"like\" tạo ra \"likes\" thường được sử dụng với các chủ ngữ số ít ngôi thứ ba như \"he\", \"she\", hoặc \"it\"."}</w:t>
      </w:r>
    </w:p>
    <w:p w14:paraId="564E6C7D" w14:textId="77777777" w:rsidR="00CD3600" w:rsidRDefault="00F32403">
      <w:r>
        <w:t>{"câu hỏi": "Cung cấp 5 ví dụ về thành ngữ.", "trả lời": "1. \"Đá xô\" - có nghĩa là chết hoặc qua đời\n2. "Làm đổ đậu" - có nghĩa là tiết lộ bí mật hoặc chia sẻ thông tin bí mật\n3. "Cắn viên đạn" - có nghĩa là chịu đựng một tình huống khó khăn hoặc khó chịu\n4. "Quả bóng đang ở trong sân của bạn" - có nghĩa là bây giờ đến lượt người khác hành động hoặc đưa ra quyết định\n5. "Gãy chân" - có nghĩa là chúc ai đó may mắn,  thường là trước một buổi biểu diễn."}</w:t>
      </w:r>
    </w:p>
    <w:p w14:paraId="19A4E87B" w14:textId="77777777" w:rsidR="00CD3600" w:rsidRDefault="00F32403">
      <w:r>
        <w:t>{"question": "Tạo danh sách các hoạt động lái xe.", "answer": "1. Xem phim tại rạp chiếu phim drive-in\n2. Tham dự một buổi hòa nhạc lái xe \n3. Tham gia một buổi lễ tôn giáo lái xe vào \n4. Đi đến một công viên động vật hoang dã lái xe qua hoặc safari \ n5. Tham quan màn hình đèn kỳ nghỉ lái xe qua \ n6. Tham dự một chương trình hài kịch lái xe \ n7. Thưởng thức lễ hội ẩm thực lái xe hoặc sự kiện xe tải thực phẩm \ n8. Tham gia vào một trò chơi lô tô lái xe hoặc đố vui đêm \ n9. Xem một trận đấu thể thao hoặc trận đấu tại một địa điểm lái xe \ n10. Lái xe ngắm cảnh qua công viên hoặc khu bảo tồn thiên nhiên."}</w:t>
      </w:r>
    </w:p>
    <w:p w14:paraId="66776DD4" w14:textId="77777777" w:rsidR="00CD3600" w:rsidRDefault="00F32403">
      <w:r>
        <w:t xml:space="preserve">{"câu hỏi": "Hãy tưởng tượng một ứng dụng mới cho phép mọi người nhận được các giao dịch tốt nhất về hàng tạp hóa. Cao độ thang máy cho ứng dụng này là gì?", "Trả lời": "Giới thiệu ứng dụng mua sắm tạp hóa cuối cùng! Với công nghệ tiên tiến của chúng tôi, bạn sẽ </w:t>
      </w:r>
      <w:r>
        <w:lastRenderedPageBreak/>
        <w:t>không bao giờ phải trả giá đầy đủ cho cửa hàng tạp hóa của mình nữa. Ứng dụng của chúng tôi so sánh giá từ các siêu thị hàng đầu và cung cấp các giao dịch tốt nhất trực tiếp cho bạn. Tạo một danh sách tạp hóa và để chúng tôi tìm giá tốt nhất trong vài giây. Nói lời tạm biệt với cửa hàng nhảy và tìm kiếm phiếu giảm giá vô tận. Với ứng dụng của chúng tôi, bạn sẽ tiết kiệm thời gian, tiền bạc và không bao giờ bỏ lỡ nhiều thứ nữa. Bắt đầu mua sắm thông minh với chúng tôi!"}</w:t>
      </w:r>
    </w:p>
    <w:p w14:paraId="0EBD523C" w14:textId="77777777" w:rsidR="00CD3600" w:rsidRDefault="00F32403">
      <w:r>
        <w:t>{"question": "Với các đối tượng sau, hãy tạo ra một truyện ngắn. - Chiếc ô đỏ, 4 chú mèo con, một căn biệt thự cổ", "trả lời": "Ngày xửa ngày xưa, trên một con phố tối tăm, hoang vắng, có một căn biệt thự cũ kỹ, bỏ hoang.  Nó đã bị ảnh hưởng trong nhiều năm, với các cửa sổ bị vỡ và một bãi cỏ mọc um tùm. Tuy nhiên, ít ai biết, đó là nhà của bốn chú mèo con đáng yêu, sống cùng nhau trong sự ấm áp và thoải mái mà biệt thự cũ mang lại. Họ sẽ vui đùa đi lang thang quanh các hành lang trống, đuổi theo nhau lên xuống cầu thang, và chợp mắt thật lâu trong những tia nắng mặt trời lọc qua các cửa sổ bị vỡ. Một đêm mưa bão, khi những chú mèo con đang rúc vào nhau để sưởi ấm, chúng nghe thấy một tiếng đập lớn ở hiên trước. Tò mò, họ thận trọng đi đến lối vào và nhìn trộm qua một vết nứt trên cửa. Ở đó, họ nhìn thấy một chiếc ô đỏ cô đơn, đã bị thổi bay bởi những cơn gió dữ dội. Những chú mèo con kêu meo meo và vuốt ve cánh cửa, cho đến khi một trong số chúng cố gắng đẩy nó ra. Chiếc ô màu đỏ tung tăng trong gió, và những chú mèo con cố gắng hết sức để bắt nó. Họ đuổi theo nó xuống hiên nhà và vào vườn, chọc vào nó một cách tinh nghịch. Đột nhiên, một tia sét đánh vào một cái cây gần đó, và những chú mèo con, giật mình, chạy trở lại biệt thự, chiếc ô màu đỏ bị lãng quên trong sự vội vàng của chúng. Kể từ ngày đó, chiếc ô đỏ trở thành vật cố định vĩnh viễn trong khu vườn của biệt thự cũ, một lời nhắc nhở thầm lặng về cuộc phiêu lưu hoang dã của những chú mèo con. Và họ tiếp tục sống hạnh phúc mãi mãi, trong sự an toàn và ấm áp của ngôi nhà thân yêu của họ."}</w:t>
      </w:r>
    </w:p>
    <w:p w14:paraId="100870B6" w14:textId="77777777" w:rsidR="00CD3600" w:rsidRDefault="00F32403">
      <w:r>
        <w:t xml:space="preserve">{"câu hỏi": "Tạo một bài đăng trên blog về việc sử dụng phương tiện truyền thông xã hội trong tiếp thị.", "câu trả lời": "Vai trò của truyền thông xã hội trong tiếp thị hiện đại \ n \ nMarketing đã đi một chặng đường dài kể từ thời quảng cáo in và biển quảng cáo, và với sự gia tăng của phương tiện truyền thông xã hội, nó đã trở thành một công cụ thiết yếu để tiếp cận và tương tác với khách hàng theo những cách năng động và sáng tạo. Ước tính có khoảng 3,7 tỷ người sử dụng phương tiện truyền thông xã hội trên toàn thế giới, làm cho nó trở thành một nền tảng mạnh mẽ để các doanh nghiệp kết nối với đối tượng mục tiêu của họ, xây dựng nhận thức về thương hiệu và tăng doanh số bán hàng. Trong bài đăng này, chúng tôi khám phá một số cách mà phương tiện truyền thông xã hội có thể được sử dụng trong tiếp thị. \ n \ nXây dựng nhận thức về thương hiệu \ n \ n Với rất nhiều người trên phương tiện truyền thông xã hội, đây là một nơi lý tưởng để xây dựng nhận thức về thương hiệu. Các doanh nghiệp có thể sử dụng phương tiện truyền thông xã hội để tiếp cận đối tượng toàn cầu rộng lớn và tương tác với họ theo cách mà trước đây không thể thực hiện được. Bằng cách chia sẻ nội dung hấp dẫn, tham gia vào các cuộc trò chuyện trực tuyến và tạo ra một thương hiệu trực quan mạnh mẽ, các công ty có thể tăng khả năng hiển thị và thu hút những người theo dõi mới. \ n \ n Tương tác với khách hàng \ n \ nPhương tiện truyền thông xã hội cung cấp cơ hội duy nhất cho các doanh nghiệp tương tác với khách hàng của họ và nó đã thay đổi cách các công ty cung cấp dịch vụ khách hàng. Khách hàng có thể dễ </w:t>
      </w:r>
      <w:r>
        <w:lastRenderedPageBreak/>
        <w:t>dàng tiếp cận với một công ty thông qua phương tiện truyền thông xã hội với các câu hỏi hoặc mối quan tâm và các công ty có thể trả lời nhanh chóng và công khai, thể hiện cam kết của họ đối với dịch vụ khách hàng. \ n \ n \ nPhương tiện truyền thông xã hội cũng là một nền tảng hiệu quả để quảng bá sản phẩm và dịch vụ. Các doanh nghiệp có thể sử dụng phương tiện truyền thông xã hội để chia sẻ thông tin về sản phẩm mới, bán hàng và khuyến mãi. Quảng cáo truyền thông xã hội cũng có thể được nhắm mục tiêu đến các đối tượng cụ thể dựa trên các yếu tố như độ tuổi, sở thích, vị trí và hơn thế nữa, giúp các doanh nghiệp dễ dàng tiếp cận cơ sở khách hàng mong muốn của họ. \ n \ n \ nHướng lưu lượng truy cập đến trang web của bạn \ n \ nSự hiện diện mạnh mẽ của phương tiện truyền thông xã hội cũng có thể giúp hướng lưu lượng truy cập đến trang web của bạn. Bằng cách chia sẻ liên kết đến trang web của bạn trên phương tiện truyền thông xã hội và đảm bảo rằng trang web của bạn được tối ưu hóa để chia sẻ phương tiện truyền thông xã hội, các công ty có thể tăng lưu lượng truy cập trang web và cải thiện thứ hạng công cụ tìm kiếm của họ. \ n \ nInsight và Analytics \ n \ nPhương tiện truyền thông xã hội cung cấp những hiểu biết và phân tích có giá trị có thể giúp các doanh nghiệp cải thiện chiến lược tiếp thị của họ. Các công ty có thể theo dõi nội dung của họ đang hoạt động như thế nào, xem bài đăng nào đang thu hút khán giả của họ và theo dõi các số liệu như nhấp chuột, chia sẻ và phạm vi tiếp cận. Dữ liệu này sau đó có thể được sử dụng để đưa ra quyết định tiếp thị tốt hơn và cải thiện ROI. Tóm lại, phương tiện truyền thông xã hội đã trở thành một công cụ thiết yếu cho tiếp thị hiện đại, cho phép các doanh nghiệp xây dựng nhận thức về thương hiệu, tương tác với khách hàng, quảng bá sản phẩm và dịch vụ của họ, hướng lưu lượng truy cập đến trang web của họ và có được cái nhìn sâu sắc và phân tích có giá trị. Với rất nhiều người sử dụng mạng xã hội, việc có sự hiện diện mạnh mẽ trên các nền tảng này là rất quan trọng đối với bất kỳ doanh nghiệp nào muốn thành công"}</w:t>
      </w:r>
    </w:p>
    <w:p w14:paraId="2ED8B056" w14:textId="77777777" w:rsidR="00CD3600" w:rsidRDefault="00F32403">
      <w:r>
        <w:t>{"question": "Chỉnh sửa câu và kiểm tra các từ sai chính tả. - Dắt chó đi dạo là một trong những trích đoạn yêu thích của Jim", "câu trả lời": "Dắt chó đi dạo là một trong những bài tập yêu thích của Jim."}</w:t>
      </w:r>
    </w:p>
    <w:p w14:paraId="49F1B240" w14:textId="77777777" w:rsidR="00CD3600" w:rsidRDefault="00F32403">
      <w:r>
        <w:t>{"câu hỏi": "Tỷ lệ lạm phát hàng năm cho năm 2018 là bao nhiêu?", "câu trả lời": "Tỷ lệ lạm phát hàng năm cho năm 2018 thay đổi theo quốc gia. Tại Hoa Kỳ, tỷ lệ lạm phát trung bình hàng năm cho năm 2018 là 2, 44% theo Cục Thống kê Lao động Hoa Kỳ. Để có câu trả lời cụ thể hơn, bạn có thể vui lòng nêu rõ bạn muốn biết về quốc gia nào không?"}</w:t>
      </w:r>
    </w:p>
    <w:p w14:paraId="58502760" w14:textId="77777777" w:rsidR="00CD3600" w:rsidRDefault="00F32403">
      <w:r>
        <w:t>{"câu hỏi": "Viết lại câu bằng từ mới trong khi vẫn giữ nguyên ý nghĩa của nó. - Tôi rất vui khi thấy nhà hàng mới cuối cùng đã khai trương.", "trả lời": "Thật vui khi chứng kiến việc khai trương nhà hàng mới được chờ đợi từ lâu."}</w:t>
      </w:r>
    </w:p>
    <w:p w14:paraId="16037DD2" w14:textId="77777777" w:rsidR="00CD3600" w:rsidRDefault="00F32403">
      <w:r>
        <w:t xml:space="preserve">{"question": "Xuất ra một bản tóm tắt của đoạn văn. - Mạnh mẽ và dễ sử dụng một cách đáng ngạc nhiên, điện toán đám mây đã cách mạng hóa các hoạt động kinh doanh, cung cấp cho các doanh nghiệp một loạt các dịch vụ có thể mở rộng được cung cấp dễ dàng qua internet. Nó ngày càng trở nên phổ biến trong những năm gần đây do chi phí thấp và khả năng mở rộng, khả năng mở rộng của nó làm cho nó trở nên lý tưởng cho các doanh nghiệp ở mọi quy mô. Ngoài ra, điện toán đám mây cung cấp nhiều tài nguyên và ứng dụng có thể được sử dụng cho các tác vụ khác nhau, từ phân tích dữ liệu đến quản lý khách hàng.", "Trả lời": </w:t>
      </w:r>
      <w:r>
        <w:lastRenderedPageBreak/>
        <w:t>"Điện toán đám mây là một công nghệ mạnh mẽ, thân thiện với người dùng đã thay đổi cách thức hoạt động của các doanh nghiệp. Nó cung cấp các dịch vụ hiệu quả về chi phí, có thể mở rộng thông qua internet, phù hợp với các doanh nghiệp thuộc mọi quy mô. Nó cũng cung cấp nhiều tài nguyên và ứng dụng cho các tác vụ khác nhau."}</w:t>
      </w:r>
    </w:p>
    <w:p w14:paraId="1EFEA301" w14:textId="77777777" w:rsidR="00CD3600" w:rsidRDefault="00F32403">
      <w:r>
        <w:t>{"question": "Tìm tỷ lệ phần trăm của câu được tạo thành từ danh từ. - Gia đình tôi đã có nhiều niềm vui đi bộ đường dài ở công viên, đi tàu lượn siêu tốc và bơi trong hồ.", "Trả lời": "Khoảng 27% (4 trên 15) từ trong câu là danh từ. Những danh từ này là \"family,\" \"fun,\" \"park,\" và \"rollercoaster.\""}</w:t>
      </w:r>
    </w:p>
    <w:p w14:paraId="29C01C4E" w14:textId="77777777" w:rsidR="00CD3600" w:rsidRDefault="00F32403">
      <w:r>
        <w:t>{"câu hỏi": "Tạo danh sách 5 giá trị cốt lõi của Liên Hợp Quốc.", "Trả lời": "Dưới đây là năm giá trị cốt lõi của Liên Hợp Quốc:\n\n1. Hòa bình và an ninh: LHQ đặt mục tiêu duy trì hòa bình và an ninh quốc tế bằng cách ngăn chặn xung đột, thúc đẩy giải trừ quân bị và giải quyết các mối đe dọa đối với hòa bình. Phát triển: Liên Hợp Quốc thúc đẩy phát triển bền vững, làm việc để xóa đói giảm nghèo và giảm bất bình đẳng trong khi bảo vệ hành tinh. \n3. Nhân quyền: LHQ duy trì và bảo vệ các quyền bình đẳng và bất khả xâm phạm của tất cả mọi người, như được nêu trong Tuyên ngôn Quốc tế Nhân quyền. \n4. Hành động nhân đạo: LHQ cung cấp hỗ trợ, bảo vệ và vận động cho những người bị ảnh hưởng bởi xung đột hoặc thảm họa, và hoạt động để ngăn chặn và giảm bớt đau khổ của con người. \n5. Luật pháp quốc tế: LHQ thúc đẩy công lý và luật pháp quốc tế, tìm cách tăng cường pháp quyền và bảo vệ thường dân trong xung đột.</w:t>
      </w:r>
    </w:p>
    <w:p w14:paraId="4A0AA5FD" w14:textId="77777777" w:rsidR="00CD3600" w:rsidRDefault="00F32403">
      <w:r>
        <w:t>{"câu hỏi": "Thủ tướng Ấn Độ đóng vai trò gì?", "trả lời": "Thủ tướng Ấn Độ là người đứng đầu chính phủ và giữ một vị trí quan trọng trong hệ thống chính trị Ấn Độ. Dưới đây là một số vai trò quan trọng của Thủ tướng Ấn Độ:\n\n1. Người đứng đầu Chính phủ: Thủ tướng là người lãnh đạo đảng cầm quyền, chịu trách nhiệm điều hành chính phủ và thực hiện các chính sách. Cố vấn trưởng cho Tổng thống: Thủ tướng đóng vai trò là cố vấn trưởng cho Tổng thống Ấn Độ và thông báo cho họ về tất cả các quyết định chính sách. \ n \ n3. Lãnh đạo Nội các: Thủ tướng là người đứng đầu Nội các và chịu trách nhiệm bổ nhiệm các bộ trưởng và phân công danh mục đầu tư.\n\n4. Chính sách và ra quyết định: Thủ tướng Chính phủ chịu trách nhiệm xây dựng chính sách và thay mặt chính phủ đưa ra các quyết định quan trọng. \n\n5. Đại diện của quốc gia: Thủ tướng đại diện cho đất nước trên trường quốc tế và tương tác với các nguyên thủ quốc gia và chính phủ khác. \n\n6. Phối hợp các cơ quan chính phủ: Thủ tướng Chính phủ chịu trách nhiệm đảm bảo hoạt động thông suốt và phối hợp của tất cả các cơ quan chính phủ. \n\n7. Người phát ngôn chính của chính phủ: Thủ tướng đóng vai trò là người phát ngôn chính của chính phủ và truyền đạt các quyết định quan trọng cho công chúng. Nhìn chung, Thủ tướng đóng một vai trò quan trọng trong việc định hình định hướng chung của đất nước và quản lý hoạt động hàng ngày của chính phủ."}</w:t>
      </w:r>
    </w:p>
    <w:p w14:paraId="158EC9F5" w14:textId="77777777" w:rsidR="00CD3600" w:rsidRDefault="00F32403">
      <w:r>
        <w:t xml:space="preserve">{"câu hỏi": "Tạo danh sách 3 kỹ thuật bảo vệ mà doanh nghiệp nên sử dụng chống lại các cuộc tấn công mạng.", "trả lời": "1. Sử dụng phần mềm chống vi-rút và tường lửa: Các doanh nghiệp nên bảo vệ hệ thống của mình bằng cách sử dụng phần mềm chống vi-rút và tường lửa đáng tin cậy và cập nhật để giám sát và kiểm soát lưu lượng mạng đến và đi, cũng như phát hiện và vô hiệu hóa các mối đe dọa mạng tiềm ẩn. Sao lưu và mã hóa dữ liệu thường xuyên: Điều quan trọng là các doanh nghiệp phải thường xuyên sao lưu và mã hóa dữ liệu </w:t>
      </w:r>
      <w:r>
        <w:lastRenderedPageBreak/>
        <w:t>của họ để trong trường hợp bị tấn công mạng, họ có thể khôi phục dữ liệu quan trọng và giảm thiểu thiệt hại. Mã hóa dữ liệu cũng đảm bảo rằng ngay cả khi dữ liệu bị đánh cắp, tội phạm mạng rất khó truy cập vào dữ liệu đó. \ n \ n3. Giáo dục nhân viên về vệ sinh mạng: Các doanh nghiệp phải giáo dục nhân viên của mình về các nguyên tắc an ninh mạng cơ bản như tạo mật khẩu mạnh, tránh các liên kết đáng ngờ và nhận thức được các trò gian lận lừa đảo. Một nhân viên duy nhất rơi vào một trò lừa đảo có thể khiến toàn bộ doanh nghiệp gặp rủi ro. Tiến hành các buổi đào tạo thường xuyên và thực hiện các giao thức bảo mật nghiêm ngặt có thể làm giảm nguy cơ lỗi của con người."}</w:t>
      </w:r>
    </w:p>
    <w:p w14:paraId="21E676D3" w14:textId="77777777" w:rsidR="00CD3600" w:rsidRDefault="00F32403">
      <w:r>
        <w:t>{"câu hỏi": "So sánh và đối chiếu nguyên nhân và hậu quả của Thế chiến I và Thế chiến II.", "Trả lời": "Chiến tranh thế giới thứ nhất và Thế chiến II là hai trong số những cuộc xung đột tàn khốc và sâu rộng nhất trong lịch sử loài người. Mặc dù cả hai cuộc chiến đều có nguyên nhân và hậu quả khác nhau, nhưng cũng có những điểm tương đồng giữa hai nguyên nhân. Nguyên nhân chính của Thế chiến I là chủ nghĩa đế quốc, chủ nghĩa quân phiệt và sự hình thành liên minh giữa các cường quốc. Đặc biệt, một loạt các liên minh, bao gồm Triple Entente và Triple Alliance, đã được thành lập, buộc các quốc gia phải tuyên chiến ngay cả khi họ không trực tiếp có bất kỳ vấn đề nào. Tia lửa châm ngòi cho cuộc xung đột là vụ ám sát Đại công tước Franz Ferdinand của Áo-Hung ở Sarajevo năm 1914. Mặt khác, Thế chiến II có nguồn gốc từ hậu quả của cuộc chiến tranh đầu tiên. Hiệp ước Versailles áp đặt các hình phạt khắc nghiệt đối với Đức dẫn đến sự phẫn nộ và sụp đổ kinh tế. Điều này tạo ra mảnh đất màu mỡ cho sự trỗi dậy của chế độ độc tài và chế độ phát xít, với các nhà lãnh đạo như Adolf Hitler ở Đức và Benito Mussolini ở Ý. Cả hai nhà lãnh đạo đều tìm cách mở rộng lãnh thổ, và khi Đức xâm lược Ba Lan vào năm 1939, hành động của họ đã đẩy châu Âu vào một cuộc chiến tranh lớn khác. Hậu quả của cả hai cuộc chiến là sâu rộng và tàn khốc. Chiến tranh thế giới thứ nhất dẫn đến cái chết của hàng triệu binh sĩ và dân thường, sự sụp đổ của Đế chế Áo-Hung, Nga và Ottoman, cũng như các biện pháp trừng phạt khắc nghiệt đối với Đức. Hơn nữa, các điều khoản của Hiệp ước Versailles đã khiến Đức trải qua bất ổn kinh tế, oán giận và siêu lạm phát. Chiến tranh thế giới thứ hai thậm chí còn tàn khốc hơn cuộc chiến tranh đầu tiên, với hàng triệu thương vong về quân sự và dân sự. Cuộc chiến cũng chứng kiến các vụ đánh bom nguyên tử xuống Hiroshima và Nagasaki, sự trỗi dậy của Hoa Kỳ và Liên Xô như các siêu cường, và bắt đầu Chiến tranh Lạnh. Ngoài ra, chiến tranh đã dẫn đến việc thành lập Liên Hợp Quốc, sự hình thành của Israel và sự phân chia của Đức. Tóm lại, cả hai cuộc chiến đều được gây ra bởi sự kết hợp phức tạp của các yếu tố,  bao gồm chủ nghĩa dân tộc, chủ nghĩa quân phiệt, liên minh và tham vọng lãnh thổ. Hậu quả của các cuộc chiến tranh rất sâu rộng, với hàng triệu thương vong và những thay đổi mạnh mẽ trong bối cảnh chính trị của thế giới. Mặc dù có sự khác biệt về nguyên nhân và kết quả, cả hai cuộc chiến đều nêu bật những hậu quả thảm khốc của các cuộc xung đột quy mô lớn và tầm quan trọng của hợp tác và ngoại giao quốc tế trong việc ngăn chặn các cuộc chiến tranh trong tương lai.</w:t>
      </w:r>
    </w:p>
    <w:p w14:paraId="216946AF" w14:textId="77777777" w:rsidR="00CD3600" w:rsidRDefault="00F32403">
      <w:r>
        <w:t xml:space="preserve">{"câu hỏi": "Sự khác biệt giữa các thuật ngữ \"agent\" và \"organization\"?", "answer": "An \"agent\" thường đề cập đến một cá nhân hành động thay mặt cho một cá nhân hoặc tổ chức khác, thường ngụ ý một số mức độ tự chủ và khả năng ra quyết định. Thuật ngữ này có thể được sử dụng để mô tả một loạt các cá nhân - bao gồm những người làm việc trong doanh nghiệp, cá nhân đại diện cho các tổ chức chính phủ hoặc một chương trình máy tính được </w:t>
      </w:r>
      <w:r>
        <w:lastRenderedPageBreak/>
        <w:t>thiết kế để tự động hóa các nhiệm vụ. Mặt khác, một "tổ chức" đề cập đến một nhóm hoặc hiệp hội những người làm việc cùng nhau để đạt được một mục tiêu chung. Thuật ngữ này thường đề cập đến một thực thể được thành lập chính thức, chẳng hạn như một công ty, văn phòng chính phủ hoặc tổ chức từ thiện. Các tổ chức có một cấu trúc xác định và các thành viên của nó làm việc hướng tới các mục tiêu của mình trong các vai trò, quy tắc và thủ tục nhất định.\n\nTóm lại, sự khác biệt chính giữa một đại lý và một tổ chức là một đại lý là một cá nhân hành động thay mặt cho người khác, trong khi một tổ chức là một tập thể các cá nhân có cấu trúc và mục đích xác định."}</w:t>
      </w:r>
    </w:p>
    <w:p w14:paraId="5EC96CBB" w14:textId="77777777" w:rsidR="00CD3600" w:rsidRDefault="00F32403">
      <w:r>
        <w:t>{"Câu hỏi": "Người đàn ông đang ăn trưa, nhưng vội vã khi nhìn đồng hồ, tại sao anh ta lại vội vàng? Hãy suy nghĩ từng bước. - A. Tăng cân B. Đi làm muộn C. ợ nóng D. Hôi miệng E. đi làm sớm", "trả lời": "Bạn phải vội vàng khi đi làm muộn và bạn có thể biết thời gian đi làm bằng cách nhìn xem.Tăng cân không phải là thứ mà người đó có thể vội vàng.\nỢ nóng không phải là thứ mà người đó có thể vội vàng.Hơi thở hôi không thể biết được bằng cách nhìn vào đồng hồ.\nNếu bạn đi làm sớm, bạn đừng vội vàng.\nDo đó,  câu trả lời là B. Đi làm muộn."}</w:t>
      </w:r>
    </w:p>
    <w:p w14:paraId="705D34DF" w14:textId="77777777" w:rsidR="00CD3600" w:rsidRDefault="00F32403">
      <w:r>
        <w:t>{"câu hỏi": "Viết một đoạn văn ngắn về vai trò của Tổ chức Y tế Thế giới.", "trả lời": "Tổ chức Y tế Thế giới (WHO) là một cơ quan chuyên môn của Liên Hợp Quốc chuyên thúc đẩy sức khỏe và phúc lợi toàn cầu. Được thành lập vào năm 1948, tổ chức này đóng một vai trò quan trọng trong việc lãnh đạo và điều phối các phản ứng y tế quốc tế, bao gồm phòng ngừa, phát hiện và ứng phó với sự bùng phát và đại dịch bệnh truyền nhiễm. WHO làm việc với các quốc gia để phát triển và thực hiện các chính sách y tế, cung cấp hỗ trợ và hướng dẫn kỹ thuật, giám sát và ứng phó với các trường hợp khẩn cấp về sức khỏe toàn cầu. Ngoài ra, WHO tham gia vào việc thúc đẩy tiếp cận với các loại thuốc và vắc-xin thiết yếu, cải thiện hệ thống chăm sóc sức khỏe và giải quyết các vấn đề sức khỏe như bệnh không lây nhiễm và sức khỏe môi trường. Thông qua công việc của mình, WHO đặt mục tiêu đảm bảo rằng tất cả mọi người, ở mọi nơi đều có thể đạt được mức sức khỏe cao nhất có thể."}</w:t>
      </w:r>
    </w:p>
    <w:p w14:paraId="42C24147" w14:textId="77777777" w:rsidR="00CD3600" w:rsidRDefault="00F32403">
      <w:r>
        <w:t>{"question": "Phân tích một câu được cung cấp và xác định loại câu. Đầu ra phải là một loại câu (Ví dụ: khai báo). - Tôi thích chơi bóng đá.", "trả lời": "Câu là khai báo."}</w:t>
      </w:r>
    </w:p>
    <w:p w14:paraId="314F1AC8" w14:textId="77777777" w:rsidR="00CD3600" w:rsidRDefault="00F32403">
      <w:r>
        <w:t xml:space="preserve">{"câu hỏi": "Tạo ra một mô tả về một cuốn sách diễn ra ở một thị trấn nông thôn nhỏ.", "câu trả lời": "Cuốn sách kể câu chuyện về một cộng đồng gắn bó chặt chẽ trong một thị trấn nhỏ, nông thôn nép mình trong những ngọn đồi thoai thoải của vùng nông thôn. Được bao quanh bởi đất nông nghiệp trải dài và không gian mở rộng, thị trấn là một thiên đường đẹp như tranh vẽ khỏi sự hối hả và nhộn nhịp của cuộc sống thành phố. Tuy nhiên, bên dưới bề ngoài kỳ lạ của nó là một mạng lưới bí mật và bí ẩn đang chờ được khám phá. Trong thị trấn nhỏ yên bình này, cư dân đi về cuộc sống hàng ngày của họ, chăm sóc trang trại của họ, điều hành doanh nghiệp và giao lưu với hàng xóm của họ. Nhưng khi một loạt các sự kiện không giải thích được bắt đầu xảy ra, cộng đồng bị rung chuyển đến cốt lõi của nó, và người dân thị trấn phải cùng nhau làm sáng tỏ bí ẩn đe dọa xé nát họ. Khi câu chuyện tiến triển, độc giả được giới thiệu với một loạt các nhân vật đầy màu sắc, mỗi nhân vật có cốt truyện và tính cách độc đáo của riêng họ. Từ cảnh sát trưởng địa phương thân thiện đến người nông dân ẩn dật ở ngoại ô thị trấn, cuốn sách đi sâu vào cuộc sống của những cá nhân hấp dẫn này. </w:t>
      </w:r>
      <w:r>
        <w:lastRenderedPageBreak/>
        <w:t>Với những mô tả phong phú về cảnh quan nông thôn và cốt truyện hấp dẫn khiến người đọc tham gia từ đầu đến cuối, cuốn sách này đưa bạn đến một thế giới đầy quyến rũ và hấp dẫn. Vì vậy, hãy đến tham gia một cuộc hành trình đến thị trấn nông thôn nhỏ bé này và khám phá những bí mật ẩn chứa bên trong."}</w:t>
      </w:r>
    </w:p>
    <w:p w14:paraId="42C34A44" w14:textId="77777777" w:rsidR="00CD3600" w:rsidRDefault="00F32403">
      <w:r>
        <w:t>{"question": "So sánh và đối chiếu các đối tượng được đưa ra trong đầu vào. - Vẽ tranh và phác thảo", "trả lời": "Hội họa và phác thảo là hai phương tiện nghệ thuật phổ biến đều liên quan đến việc tạo ra nghệ thuật thị giác để thể hiện ý tưởng hoặc chụp ảnh. Tuy nhiên, có một số khác biệt đáng chú ý giữa hai loại. \ n \ n Vẽ tranh là thực hành áp dụng sắc tố, thường lơ lửng trong môi trường lỏng, lên bề mặt bằng bàn chải, ngón tay hoặc các công cụ khác để tạo ra hình ảnh. Nó thường được thực hiện trên vải, giấy hoặc gỗ và có thể được sử dụng để tạo ra các tác phẩm nghệ thuật đầy màu sắc và phức tạp. Tranh có thể được tạo ra bằng cách sử dụng nhiều kỹ thuật khác nhau, chẳng hạn như xếp lớp, pha trộn hoặc impasto, để tạo ra các kết cấu và hiệu ứng khác nhau. \ n \ n Phác thảo, mặt khác, là hành động vẽ nhanh chóng và lỏng lẻo để nắm bắt một ý tưởng hoặc thiết kế thô. Nó thường được thực hiện bằng bút chì, than hoặc bút, và thường được xem là giai đoạn sơ bộ cho một tác phẩm hoàn thiện hơn. Phác thảo thường có màu đen và trắng, mặc dù một số nghệ sĩ có thể thêm màu vào bản phác thảo của họ. Nó thường được sử dụng để nắm bắt bản chất của một đối tượng một cách nhanh chóng mà không cần chú ý nhiều đến chi tiết. Tóm lại, hội họa và phác thảo đều là những hình thức nghệ thuật, nhưng hội họa tập trung vào việc tạo ra một tác phẩm hoàn chỉnh với màu sắc và chi tiết, trong khi phác thảo thiên về việc nắm bắt bản chất của một ý tưởng hoặc chủ đề một cách nhanh chóng và lỏng lẻo. Vẽ tranh có thể là một quá trình tốn thời gian, trong khi phác thảo thường nhanh hơn và không chính thức hơn. Hai phương tiện cũng có thể được kết hợp theo những cách khác nhau, trong đó một nghệ sĩ có thể phác thảo một thiết kế trước khi thêm màu sắc và chi tiết bằng sơn."}</w:t>
      </w:r>
    </w:p>
    <w:p w14:paraId="5904E3D9" w14:textId="77777777" w:rsidR="00CD3600" w:rsidRDefault="00F32403">
      <w:r>
        <w:t>{"câu hỏi": "Tạo tiêu đề cho một bài báo về một kỷ lục thế giới mới được thiết lập trong bơi lội.", "câu trả lời": "\"Kỷ lục thế giới mới được thiết lập trong bơi lội: Màn trình diễn cuối cùng của sức mạnh thể thao\""}</w:t>
      </w:r>
    </w:p>
    <w:p w14:paraId="2BA5F12C" w14:textId="77777777" w:rsidR="00CD3600" w:rsidRDefault="00F32403">
      <w:r>
        <w:t>{"câu hỏi": "Liệt kê các bước để loại bỏ vết bẩn trên vải.", "trả lời": "1. Xác định loại vết bẩn: Các vết bẩn khác nhau đòi hỏi các phương pháp xử lý khác nhau, vì vậy hãy xác định loại vết bẩn bạn đang xử lý.\n\n2. Làm mờ phần thừa: Nhẹ nhàng làm mờ vết bẩn bằng vải hoặc khăn giấy sạch để loại bỏ bất kỳ chất lỏng hoặc cặn dư thừa nào. Tránh chà xát vết bẩn, vì điều này có thể khiến vết bẩn lan rộng hoặc chìm sâu hơn vào vải. \ n \ n3. Xử lý trước vết bẩn: Áp dụng chất tẩy vết bẩn hoặc bột giặt lên vết bẩn, và để yên trong vài phút. Chọn chất tẩy vết bẩn phù hợp với vải và loại vết bẩn.\n\n4. Rửa sạch bằng nước lạnh: Giặt vải bằng nước lạnh để loại bỏ chất tẩy vết bẩn và cặn còn sót lại.\n\n5. Giặt vải: Nếu vết bẩn vẫn còn nhìn thấy, hãy giặt vải trong máy giặt, làm theo hướng dẫn chăm sóc trên nhãn. Sử dụng bột giặt phù hợp với loại vải.\n\n6. Làm khô vải trong không khí: Sau khi giặt, làm khô vải trong không khí, thay vì sử dụng máy sấy, để tránh bất kỳ vết bẩn nào còn sót lại. \n\n7. Lặp lại nếu cần: Nếu vết bẩn vẫn còn nhìn thấy được, hãy lặp lại quy trình cho đến khi nó được loại bỏ hoàn toàn.\n\nHãy nhớ rằng, luôn đọc nhãn chăm sóc trên vải trước khi cố gắng loại bỏ vết bẩn, vì một số loại vải có thể cần xử lý đặc biệt."}</w:t>
      </w:r>
    </w:p>
    <w:p w14:paraId="1821E9B2" w14:textId="77777777" w:rsidR="00CD3600" w:rsidRDefault="00F32403">
      <w:r>
        <w:lastRenderedPageBreak/>
        <w:t>{"câu hỏi": "Sáng tác một bài thơ vôi về sở thích yêu thích của bạn.", "câu trả lời": "Sở thích của tôi là đọc\nMột cuốn sách trong tay tôi là tất cả những gì tôi cần\nVới mỗi lần lật một trang,\nTôi bị lạc trong một thời đại,\nMải mê với từng lời nói và từng hành động."}</w:t>
      </w:r>
    </w:p>
    <w:p w14:paraId="680F1ACB" w14:textId="77777777" w:rsidR="00CD3600" w:rsidRDefault="00F32403">
      <w:r>
        <w:t>{"question": "Tạo đảo chữ từ đầu vào với dạng câu. - lãng phí", "trả lời": "Chúng tôi ngồi, ăn."}</w:t>
      </w:r>
    </w:p>
    <w:p w14:paraId="2683C260" w14:textId="77777777" w:rsidR="00CD3600" w:rsidRDefault="00F32403">
      <w:r>
        <w:t>{"question": "Tạo một tuyên bố giả thuyết khoa học bằng cách sử dụng trường nhập. - nhiệt độ", "trả lời": "Nhiệt độ có tác động trực tiếp đến tốc độ phản ứng enzyme trong sinh vật sống, do đó sự thay đổi nhiệt độ có thể dẫn đến tăng hoặc giảm hoạt động trao đổi chất của sinh vật."}</w:t>
      </w:r>
    </w:p>
    <w:p w14:paraId="27C4B48B" w14:textId="77777777" w:rsidR="00CD3600" w:rsidRDefault="00F32403">
      <w:r>
        <w:t>{"question": "Hãy nghĩ ra một phép ẩn dụ để descirbe từ trong trường nhập. - Tuyết lở", "câu trả lời": "Một trận tuyết lở giống như một cơn lũ cảm xúc hoặc thông tin tràn ngập bạn, mất kiểm soát và không thể ngăn cản, chôn vùi mọi thứ trên đường đi của nó."}</w:t>
      </w:r>
    </w:p>
    <w:p w14:paraId="404EFFE7" w14:textId="77777777" w:rsidR="00CD3600" w:rsidRDefault="00F32403">
      <w:r>
        <w:t>{"question": "Sắp xếp các từ sau theo các danh mục khác nhau. - Tuyệt vọng, Hy vọng, Vô ích", "Trả lời": "Thể loại: Cảm xúc\n- Tuyệt vọng\n- Hy vọng\n- Vô ích\n\nThể loại: Cảm xúc tích cực\n- Hy vọng\n\nThể loại: Cảm xúc tiêu cực\n- Tuyệt vọng\n- Vô ích."}</w:t>
      </w:r>
    </w:p>
    <w:p w14:paraId="31BC1EBB" w14:textId="77777777" w:rsidR="00CD3600" w:rsidRDefault="00F32403">
      <w:r>
        <w:t>{"question": "Chuyển đổi số tiền tệ trong trường nhập thành từ. - 56.28", "trả lời": "Năm mươi sáu đô la và hai mươi tám xu."}</w:t>
      </w:r>
    </w:p>
    <w:p w14:paraId="18F3AF4C" w14:textId="77777777" w:rsidR="00CD3600" w:rsidRDefault="00F32403">
      <w:r>
        <w:t>{"question": "Viết lại câu để thay đổi ý nghĩa của nó. - Bầu trời đẹp khi trời trong.", "trả lời": "Bầu trời buồn tẻ khi trời trong."}</w:t>
      </w:r>
    </w:p>
    <w:p w14:paraId="5798B566" w14:textId="77777777" w:rsidR="00CD3600" w:rsidRDefault="00F32403">
      <w:r>
        <w:t>{"question": "Tạo người bắt đầu câu chuyện bằng cách sử dụng từ trong trường nhập. - Bí ẩn", "trả lời": "Thị trấn nhỏ Millfield thường yên bình và không có biến cố cho đến một buổi sáng, một điều bí ẩn và không thể giải thích được đã xảy ra. Nằm trên mặt đất ở trung tâm quảng trường thị trấn, là một chiếc rương cũ kỹ và trang trí công phu, mà không ai có thể nhớ đã nhìn thấy trước đây. Đột nhiên, thị trấn vấp phải một bí ẩn sẽ sớm thay đổi mọi thứ."}</w:t>
      </w:r>
    </w:p>
    <w:p w14:paraId="1873EC23" w14:textId="77777777" w:rsidR="00CD3600" w:rsidRDefault="00F32403">
      <w:r>
        <w:t>{"question": "Tạo tiểu sử 5 câu cho ai đó - Tên: Blake Turner\nAge: 35\nHometown: Austin, Texas", "answer": "Blake Turner là một nhà thiết kế đồ họa 35 tuổi đến từ Austin, Texas. Được biết đến với cam kết xuất sắc, Blake đã đam mê sáng tạo, nghệ thuật và thiết kế từ khi còn trẻ. Ông theo đuổi giáo dục của mình trong truyền thông trực quan và thiết kế đồ họa và đã làm việc chuyên nghiệp trong hơn 10 năm. Danh mục đầu tư của Blake thể hiện nhiều kỹ năng của anh ấy, từ xây dựng thương hiệu và thiết kế in ấn, đến tiếp thị kỹ thuật số và thiết kế trang web. Khi rảnh rỗi, Blake thích khám phá khung cảnh nghệ thuật sôi động ở Austin và là một nhiếp ảnh gia cuồng nhiệt."}</w:t>
      </w:r>
    </w:p>
    <w:p w14:paraId="3236CBA3" w14:textId="77777777" w:rsidR="00CD3600" w:rsidRDefault="00F32403">
      <w:r>
        <w:t xml:space="preserve">{"câu hỏi": "Kể tên hai bảo tàng nổi tiếng nằm ở Paris", "trả lời": "1. Bảo tàng Louvre: Đây là một trong những bảo tàng nghệ thuật lớn nhất thế giới, được biết đến nhiều nhất vì là quê hương của kiệt tác Leonardo Da Vinci\u2019s, Mona Lisa. \u2019 Bảo tàng tự hào có hơn 380.000 đồ vật và 35.000 tác phẩm nghệ thuật. \ n \ n2. Mus\u00e9e d'Orsay: Nó nằm trong </w:t>
      </w:r>
      <w:r>
        <w:lastRenderedPageBreak/>
        <w:t>một nhà ga xe lửa cũ và nổi tiếng với bộ sưu tập ấn tượng về nghệ thuật Ấn tượng và Hậu ấn tượng. Một số nghệ sĩ nổi tiếng có tác phẩm được giới thiệu ở đây bao gồm Monet, Renoir, Van Gogh và C\u00e9zanne."}</w:t>
      </w:r>
    </w:p>
    <w:p w14:paraId="7B2F0CA5" w14:textId="77777777" w:rsidR="00CD3600" w:rsidRDefault="00F32403">
      <w:r>
        <w:t>{"câu hỏi": "Mô tả màu đỏ trông như thế nào", "câu trả lời": "Màu đỏ là một màu rực rỡ thường nổi bật trước mắt. Nó là một trong những màu cơ bản và thường được mô tả như một màu sắc ấm áp và mãnh liệt. Về ngoại hình, màu đỏ là một màu trầm, đậm, với các tông màu có thể thay đổi từ màu tối hơn, gần như màu hạt dẻ sang màu sáng hơn, rực lửa hơn. Màu đỏ thường gắn liền với cảm giác đam mê, tình yêu và năng lượng. Đó là một màu sắc kích thích thị giác có thể thu hút sự chú ý và gợi lên những cảm xúc mạnh mẽ."}</w:t>
      </w:r>
    </w:p>
    <w:p w14:paraId="57050D60" w14:textId="77777777" w:rsidR="00CD3600" w:rsidRDefault="00F32403">
      <w:r>
        <w:t>{"câu hỏi": "Kể tên ba tác phẩm nghệ thuật nổi tiếng", "câu trả lời": "1. \"Mona Lisa\" của Leonardo da Vinci\n2. "The Starry Night\" của Vincent van Gogh\n3. "Bữa tối cuối cùng" của Leonardo da Vinci."}</w:t>
      </w:r>
    </w:p>
    <w:p w14:paraId="77DF0A3E" w14:textId="77777777" w:rsidR="00CD3600" w:rsidRDefault="00F32403">
      <w:r>
        <w:t>{"câu hỏi": "Mô tả ngắn gọn cách thức hoạt động của trợ lý ảo dựa trên AI.", "câu trả lời": "Trợ lý ảo dựa trên AI là một công cụ kỹ thuật số được thiết kế để hỗ trợ người dùng thực hiện các tác vụ, trả lời câu hỏi và cung cấp thông tin bằng các khái niệm trí tuệ nhân tạo như học máy và xử lý ngôn ngữ tự nhiên. Khi người dùng tương tác với trợ lý, hệ thống sẽ phân tích cú pháp văn bản hoặc giọng nói đầu vào để hiểu ý định, sử dụng các kỹ thuật xử lý ngôn ngữ tự nhiên. Sau đó, nó truy xuất thông tin liên quan hoặc thực hiện lệnh được yêu cầu dựa trên các thuật toán đặt trước và khả năng ra quyết định.  Công cụ AI liên tục tìm hiểu hành vi và sở thích của người dùng thông qua vòng phản hồi, điều chỉnh các phản hồi của nó và cải thiện độ chính xác của nó theo thời gian. Những trợ lý như vậy cũng tận dụng các thuật toán học máy và cơ sở dữ liệu lớn để khám phá các mẫu hữu ích, đưa ra dự đoán và tiếp tục tinh chỉnh hiệu suất của chúng với mỗi lần sử dụng."}</w:t>
      </w:r>
    </w:p>
    <w:p w14:paraId="4298DBB8" w14:textId="3E58AAFB" w:rsidR="00CD3600" w:rsidRDefault="00F32403">
      <w:r>
        <w:t>{"câu hỏi": "Từ các bài đánh giá phim đã cho, hãy xác định thể loại của bộ phim. - Bộ phim này đầy hồi hộp và bất ngờ ở mọi lượt.", "trả lời": "Dựa trên đánh giá đã cho, có vẻ như thể loại của bộ phim là Kinh dị / Bí ẩn."}</w:t>
      </w:r>
    </w:p>
    <w:sectPr w:rsidR="00CD36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477008">
    <w:abstractNumId w:val="8"/>
  </w:num>
  <w:num w:numId="2" w16cid:durableId="1835292103">
    <w:abstractNumId w:val="6"/>
  </w:num>
  <w:num w:numId="3" w16cid:durableId="1870488135">
    <w:abstractNumId w:val="5"/>
  </w:num>
  <w:num w:numId="4" w16cid:durableId="287055199">
    <w:abstractNumId w:val="4"/>
  </w:num>
  <w:num w:numId="5" w16cid:durableId="604458552">
    <w:abstractNumId w:val="7"/>
  </w:num>
  <w:num w:numId="6" w16cid:durableId="1367875670">
    <w:abstractNumId w:val="3"/>
  </w:num>
  <w:num w:numId="7" w16cid:durableId="1751538877">
    <w:abstractNumId w:val="2"/>
  </w:num>
  <w:num w:numId="8" w16cid:durableId="877813062">
    <w:abstractNumId w:val="1"/>
  </w:num>
  <w:num w:numId="9" w16cid:durableId="155812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822D9"/>
    <w:rsid w:val="00AA1D8D"/>
    <w:rsid w:val="00B47730"/>
    <w:rsid w:val="00CB0664"/>
    <w:rsid w:val="00CD3600"/>
    <w:rsid w:val="00F324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1D7BB"/>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822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45892</Words>
  <Characters>261588</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2023-07-21T09:55:00Z</dcterms:modified>
  <cp:category/>
</cp:coreProperties>
</file>