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E415" w14:textId="57BA0AB3" w:rsidR="008141B8" w:rsidRDefault="001044E8">
      <w:r>
        <w:t>{"</w:t>
      </w:r>
      <w:proofErr w:type="spellStart"/>
      <w:r>
        <w:t>câu</w:t>
      </w:r>
      <w:proofErr w:type="spellEnd"/>
      <w:r>
        <w:t xml:space="preserve"> </w:t>
      </w:r>
      <w:proofErr w:type="spellStart"/>
      <w:r>
        <w:t>hỏi</w:t>
      </w:r>
      <w:proofErr w:type="spellEnd"/>
      <w:r>
        <w:t xml:space="preserve">": "So </w:t>
      </w:r>
      <w:proofErr w:type="spellStart"/>
      <w:r>
        <w:t>sánh</w:t>
      </w:r>
      <w:proofErr w:type="spellEnd"/>
      <w:r>
        <w:t xml:space="preserve"> hai sản phẩm đã cho và cung cấp những ưu điểm và nhược điểm. - Sản phẩm A và Sản phẩm B", "trả lời": "Sản phẩm A\nƯu điểm: \n1) \n2) \n\nNhược điểm:\n1) \n2)\n\nSản phẩm B\nƯu điểm:\n1) \n2)\n\nNhược điểm: \n1) \n2)\n\nĐiều quan trọng cần lưu ý là tôi không thể hoàn thành so sánh này vì tôi không có bất kỳ thông tin hoặc chi tiết cụ thể nào về hai sản phẩm được đưa ra; do đó, tôi không thể xác định ưu điểm và nhược điểm tương ứng của chúng. Bạn có thể vui lòng cung cấp thêm thông tin về Sản phẩm A và Sản phẩm B không?"}</w:t>
      </w:r>
    </w:p>
    <w:p w14:paraId="5731A516" w14:textId="77777777" w:rsidR="008141B8" w:rsidRDefault="001044E8">
      <w:r>
        <w:t>{"câu hỏi": "Sử dụng thông tin từ bài viết đã cho, tạo ra một câu cửa miệng hấp dẫn để làm khẩu hiệu của nó. - Bài viết này nói về tầm quan trọng của các quy định an toàn tại nơi làm việc.", "Trả lời": "\"Làm việc an toàn, ngày mai tốt đẹp hơn: Ưu tiên an toàn tại nơi làm việc!\""}</w:t>
      </w:r>
    </w:p>
    <w:p w14:paraId="26972452" w14:textId="77777777" w:rsidR="008141B8" w:rsidRDefault="001044E8">
      <w:r>
        <w:t>{"question": "Đưa ra một bức ảnh, hãy tạo một chú thích mô tả nó. - [ảnh một người đi dạo trong rừng]", "trả lời": "Một người đi dạo yên bình được bao quanh bởi sự yên tĩnh của thiên nhiên trong rừng."}</w:t>
      </w:r>
    </w:p>
    <w:p w14:paraId="0F5923C6" w14:textId="77777777" w:rsidR="008141B8" w:rsidRDefault="001044E8">
      <w:r>
        <w:t>{"question": "Đề xuất một chủ đề cho loại sự kiện nhất định. - Một bữa tiệc tối cho 40 người", "trả lời": "Một gợi ý chủ đề cho một bữa tiệc tối cho 40 người có thể là "Một đêm ở Tuscany", nơi khách có thể thưởng thức một buổi tối tràn ngập ẩm thực, rượu vang và trang trí lấy cảm hứng từ Ý. Khung cảnh có thể bao gồm những chiếc bàn chung dài được trang trí bằng cây xanh tươi tốt và nến, tạo ra một bầu không khí thân mật và ấm áp. Khách có thể tham gia vào các hoạt động như nếm rượu vang hoặc học cách tự làm mì ống, tạo ra trải nghiệm đáng nhớ và hấp dẫn cho tất cả mọi người."}</w:t>
      </w:r>
    </w:p>
    <w:p w14:paraId="69BE2F6E" w14:textId="77777777" w:rsidR="008141B8" w:rsidRDefault="001044E8">
      <w:r>
        <w:t>{"câu hỏi": "Tạo mô tả về một loài ngoài hành tinh", "câu trả lời": "Loài ngoại lai có hai chân và cao khoảng 8 feet, với chân tay thon dài, thon thả và thân hình thon thả. Da của chúng có màu xanh lá cây phát quang, với các dấu hiệu phát quang sinh học chạy dọc cột sống và chân tay. Chúng có cái đầu lớn, hình bầu dục với hai đôi mắt đen lớn, hình quả hạnh chiếm phần lớn khuôn mặt. Mũi và miệng của chúng nhỏ, và chúng giao tiếp bằng thần giao cách cảm. Bàn tay của chúng có ba ngón tay dài, mảnh khảnh và một ngón cái đối diện, hoàn hảo để nắm bắt và thao tác với các vật thể. Người ngoài hành tinh là một loài hòa bình, thông minh và tò mò, và sở hữu công nghệ tiên tiến. Chúng là loài ăn cỏ, và chế độ ăn uống của chúng bao gồm chủ yếu là nhiều loại trái cây và rau quả. Xã hội của họ có tổ chức cao và hiệu quả, với sự nhấn mạnh vào cộng đồng và hợp tác."}</w:t>
      </w:r>
    </w:p>
    <w:p w14:paraId="402E7A42" w14:textId="77777777" w:rsidR="008141B8" w:rsidRDefault="001044E8">
      <w:r>
        <w:t>{"câu hỏi": "Đề xuất hai nguồn tiềm năng của một chủ đề nhất định - Tác động của sự nóng lên toàn cầu đối với Bắc Cực", "câu trả lời": "1. Climate.gov (trang web của NOAA) - với dữ liệu và tài nguyên về chủ đề nóng lên toàn cầu và ảnh hưởng của nó đối với khu vực Bắc Cực. \ n2. Trung tâm Dữ liệu Băng tuyết Quốc gia (NSIDC) - một tổ chức được quản lý bởi Đại học Colorado Boulder tập trung vào nghiên cứu và phân phối thông tin về tuyết, băng, sông băng và mặt đất đóng băng ở Bắc Cực và các khu vực khác, vì nó liên quan đến biến đổi khí hậu.</w:t>
      </w:r>
    </w:p>
    <w:p w14:paraId="52151403" w14:textId="77777777" w:rsidR="008141B8" w:rsidRDefault="001044E8">
      <w:r>
        <w:t xml:space="preserve">{"câu hỏi": "Mô tả các yếu tố thiết kế của phòng ngủ theo phong cách trang trí nghệ thuật", "câu trả lời": "Một phòng ngủ theo phong cách trang trí nghệ thuật thường có các mẫu hình </w:t>
      </w:r>
      <w:r>
        <w:lastRenderedPageBreak/>
        <w:t>học táo bạo, màu sắc phong phú và đường nét bóng bẩy. Một yếu tố thiết kế đặc trưng của phong cách trang trí nghệ thuật là sự nhấn mạnh vào sự đối xứng và hình dạng góc cạnh, có thể được nhìn thấy trong các chi tiết như các hoa văn trên giấy dán tường hoặc hàng dệt, hình dạng của đồ nội thất và cách bố trí của căn phòng. Bảng màu thường có sự kết hợp độ tương phản cao, chẳng hạn như đen và trắng, hoặc tông màu kim loại như vàng hoặc bạc, pha trộn với các tông màu ngọc phong phú như ngọc lục bảo, hồng ngọc hoặc ngọc bích. Các vật liệu sang trọng như nhung, gỗ sơn mài và các điểm nhấn mạ crôm hoặc đồng thau cũng sẽ được sử dụng để thêm cảm giác quyến rũ và tinh tế. \ n \ n Các mảnh đồ nội thất sẽ có một sự tinh tế hình học riêng biệt, thường có các đường cong kiểu dáng đẹp và các góc đậm, với các đường nét sạch sẽ và không có trang trí. Ví dụ, một đầu giường lớn, tuyên bố sẽ là một điểm nhấn nổi bật trong phòng. Ánh sáng cũng sẽ đóng một vai trò quan trọng trong thiết kế, với đèn trang trí và sconces thêm cả chức năng và phong cách. \ n \ n Các phụ kiện như thảm có hoa văn hình học, gương hoặc tranh lấy cảm hứng từ trang trí nghệ thuật và các vật trang trí được sắp xếp hợp lý cũng sẽ được sử dụng để tăng cường thẩm mỹ tổng thể của căn phòng. Hiệu ứng tổng thể sẽ là một không gian ấn tượng, phong cách và quyến rũ toát lên sự tinh tế và sang trọng."}</w:t>
      </w:r>
    </w:p>
    <w:p w14:paraId="0DAD8F5C" w14:textId="77777777" w:rsidR="008141B8" w:rsidRDefault="001044E8">
      <w:r>
        <w:t>{"câu hỏi": "Chọn màu cho phòng ngủ", "câu trả lời": "Một lựa chọn màu sắc êm dịu và ấm cúng cho phòng ngủ có thể là màu xanh nhạt hoặc xanh xám. Nó thúc đẩy cảm giác thư giãn và thanh thản, và có thể giúp tạo ra một môi trường yên bình và yên tĩnh. Tuy nhiên, sở thích cá nhân đóng một vai trò quan trọng trong việc lựa chọn màu sắc phù hợp cho phòng ngủ của bạn, vì vậy điều quan trọng là chọn một màu sắc phù hợp với bạn và khiến bạn cảm thấy thoải mái."}</w:t>
      </w:r>
    </w:p>
    <w:p w14:paraId="56616ED9" w14:textId="77777777" w:rsidR="008141B8" w:rsidRDefault="001044E8">
      <w:r>
        <w:t>{"câu hỏi": "Bạn sử dụng hệ thống GPS như thế nào?", "câu trả lời": "Hệ thống GPS (Hệ thống định vị toàn cầu) sử dụng tín hiệu vệ tinh để xác định vị trí của máy thu trên Trái đất và cung cấp chỉ đường và bản đồ theo thời gian thực. Đây là cách sử dụng hệ thống GPS: \ n \ n1. Bật thiết bị GPS: Hầu hết các thiết bị GPS đều có nút nguồn nằm ở đầu hoặc bên cạnh thiết bị. Nhấn và giữ nút để bật.\n\n2. Đợi GPS thu được tín hiệu: Sau khi bật thiết bị GPS của bạn, sẽ mất vài phút để có được tín hiệu từ các vệ tinh GPS ở trên. Trong thời gian này, thiết bị sẽ hiển thị một thông báo như "Acquiring Satellites" hoặc "Searching for Signal.\"\n\n3. Nhập điểm đến của bạn: Khi thiết bị của bạn đã nhận được tín hiệu, thiết bị sẽ sẵn sàng để sử dụng. Thông thường, bạn có thể nhập điểm đến của mình bằng cách chọn \"Where to?\" hoặc \"Navigate to\" trên menu của thiết bị, sau đó nhập địa chỉ hoặc chọn vị trí từ danh sách các điểm ưa thích được tải sẵn. \n\n4. Làm theo hướng dẫn: Khi bạn đã nhập điểm đến của mình, GPS sẽ tính toán tuyến đường tốt nhất và hiển thị nó trên bản đồ. Khi bạn lái xe, thiết bị sẽ cung cấp chỉ đường bằng giọng nói từng chặng để hướng dẫn bạn đến đích. \n\n5. Tính toán lại: Nếu bạn bỏ lỡ một ngã rẽ hoặc đi chệch khỏi tuyến đường, hệ thống GPS sẽ tính toán lại tuyến đường và cung cấp chỉ đường mới để giúp bạn trở lại đúng hướng. \n\n6. Kết thúc điều hướng: Khi bạn đến đích, hệ thống GPS sẽ thông báo cho bạn và kết thúc điều hướng. Sau đó, bạn có thể tắt thiết bị hoặc nhập điểm đến mới để bắt đầu điều hướng lại. \ n \ nHãy nhớ rằng, luôn sử dụng hệ thống GPS của bạn như một công cụ hữu ích, nhưng không bao giờ chỉ dựa vào nó. Hãy sử dụng lẽ thường, tuân thủ luật giao thông, và chú ý đến các biển báo và điều kiện đường bộ."}</w:t>
      </w:r>
    </w:p>
    <w:p w14:paraId="72E65E09" w14:textId="77777777" w:rsidR="008141B8" w:rsidRDefault="001044E8">
      <w:r>
        <w:lastRenderedPageBreak/>
        <w:t>{"câu hỏi": "So sánh chọn lọc tự nhiên và chọn lọc nhân tạo", "trả lời": "Chọn lọc tự nhiên và chọn lọc nhân tạo là hai quá trình có thể dẫn đến những thay đổi về đặc điểm của quần thể theo thời gian. Tuy nhiên, các cơ chế đằng sau các quá trình này và kết quả mà chúng tạo ra khác nhau theo nhiều cách. Chọn lọc tự nhiên là một quá trình xảy ra trong tự nhiên, trong đó các đặc điểm thúc đẩy sự sống sót và thành công sinh sản trở nên phổ biến hơn trong dân số theo thời gian. Điều này xảy ra bởi vì những cá thể có những đặc điểm này có khả năng sống sót và sinh sản tốt hơn những cá thể không có chúng, dẫn đến sự thay đổi trong cấu trúc di truyền tổng thể của quần thể. Chọn lọc tự nhiên tác động lên những đặc điểm có thể di truyền, hoặc truyền từ bố mẹ sang con cái và có thể dẫn đến sự tiến hóa của các loài mới. Mặt khác, chọn lọc nhân tạo, còn được gọi là nhân giống chọn lọc, là một quá trình mà con người cố tình nhân giống thực vật hoặc động vật cho những đặc điểm mong muốn cụ thể. Không giống như chọn lọc tự nhiên, chọn lọc nhân tạo không phải là một quá trình thụ động, mà thay vào đó liên quan đến sự can thiệp và ra quyết định của con người. Con người chọn những cá thể nào được phép sinh sản, dựa trên giá trị nhận thức của chúng, và con cái kết quả được lai tạo chọn lọc để duy trì và khuếch đại những đặc điểm mong muốn. Tóm lại, chọn lọc tự nhiên là một quá trình xảy ra tự nhiên thúc đẩy sự tồn tại và sinh sản của một số đặc điểm nhất định, trong khi chọn lọc nhân tạo là một quá trình do con người kiểm soát lựa chọn các đặc điểm cụ thể. Cả hai đều có thể dẫn đến những thay đổi trong dân số theo thời gian, nhưng các cơ chế và kết quả cơ bản khác nhau."}</w:t>
      </w:r>
    </w:p>
    <w:p w14:paraId="0AB26BFE" w14:textId="77777777" w:rsidR="008141B8" w:rsidRDefault="001044E8">
      <w:r>
        <w:t>{"câu hỏi": "Đề xuất ba chiến lược tiếp thị", "câu trả lời": "1. Khai thác sức mạnh của phương tiện truyền thông xã hội: Sử dụng các nền tảng truyền thông xã hội khác nhau như Facebook, Twitter và Instagram để kết nối với đối tượng mục tiêu của bạn, chia sẻ nội dung có liên quan và thúc đẩy sự tham gia. \ n \ n2. Thực hiện tiếp thị nội dung: Tạo nội dung có giá trị và nhiều thông tin như bài đăng trên blog, infographics và video giải thích để thu hút, thu hút và giữ chân khán giả của bạn. \ n \ n3. Tận dụng tiếp thị qua email: Sử dụng tiếp thị qua email để xây dựng mối quan hệ với khách hàng của bạn, chia sẻ thông tin về sản phẩm mới và quảng bá các ưu đãi đặc biệt."}</w:t>
      </w:r>
    </w:p>
    <w:p w14:paraId="79E5B853" w14:textId="77777777" w:rsidR="008141B8" w:rsidRDefault="001044E8">
      <w:r>
        <w:t>{"câu hỏi": "Vai trò của luật sư trong tòa án pháp luật là gì?", "trả lời": "Luật sư, còn được gọi là luật sư hoặc luật sư, đóng một vai trò thiết yếu trong tòa án. Nói chung, trách nhiệm chính của họ là đại diện và biện hộ cho lợi ích và quyền của khách hàng trong tố tụng. Điều này bao gồm cung cấp cho khách hàng của họ tư vấn và tư vấn pháp lý, nghiên cứu luật pháp và tiền lệ, và chuẩn bị và trình bày các lập luận và bằng chứng tại tòa án. \ n \ n Nếu luật sư đại diện cho nguyên đơn hoặc công tố, họ có trách nhiệm xây dựng một vụ kiện chống lại bị đơn, trong khi nếu luật sư đại diện cho bị đơn, họ có trách nhiệm bảo vệ khách hàng của mình chống lại các cáo buộc. Điều này đòi hỏi sự hiểu biết thấu đáo về pháp luật, kỹ năng phân tích và giao tiếp mạnh mẽ, và khả năng đưa ra các lập luận thuyết phục. Ngoài ra, luật sư có trách nhiệm duy trì các tiêu chuẩn đạo đức và nghề nghiệp của nghề luật sư và đảm bảo rằng khách hàng của họ nhận được sự đối xử công bằng theo luật pháp. Tóm lại, vai trò của luật sư tại tòa án là bảo vệ quyền và lợi ích của khách hàng của họ, và giúp đảm bảo rằng công lý được thực thi."}</w:t>
      </w:r>
    </w:p>
    <w:p w14:paraId="7CDD4C2C" w14:textId="77777777" w:rsidR="008141B8" w:rsidRDefault="001044E8">
      <w:r>
        <w:lastRenderedPageBreak/>
        <w:t>{"câu hỏi": "Liệt kê bảy yếu tố của hợp đồng vô hiệu", "đáp án": "Hợp đồng có hiệu lực có bảy yếu tố chính sau:\n \n1. Đề nghị: Một đề xuất hoặc điều khoản rõ ràng cho một thỏa thuận được truyền đạt cho người nhận dự định. \ n \ n2. Chấp nhận: Một thỏa thuận với các điều khoản của đề nghị được thực hiện bởi người nhận dự định.\n\n3. Đồng ý lẫn nhau (đồng ý): Các bên tham gia hợp đồng phải tự nguyện đồng ý với các điều khoản của hợp đồng thông qua sự hiểu biết lẫn nhau. \ n \ n4. Xem xét: Một cái gì đó có giá trị phải được đưa ra để đổi lấy một lời hứa, chẳng hạn như tiền, tài sản hoặc dịch vụ. \ n \ n5. Năng lực: Tất cả các bên liên quan phải có năng lực pháp lý và năng lực tinh thần để giao kết hợp đồng. Điều này có nghĩa là họ ở độ tuổi hợp pháp và không bị bất kỳ khiếm khuyết pháp lý hoặc tâm thần nào có thể ảnh hưởng đến khả năng hiểu hợp đồng của họ. \ n \ n6. Tính hợp pháp: Đối tượng của hợp đồng phải hợp pháp và không trái với chính sách công. \ n \ n7. Hình thức phù hợp: Một số loại hợp đồng phải bằng văn bản và tuân theo các thủ tục cụ thể để được coi là hợp lệ. Ví dụ, hợp đồng mua bán bất động sản hoặc hợp đồng không thể hoàn thành trong vòng một năm phải bằng văn bản."}</w:t>
      </w:r>
    </w:p>
    <w:p w14:paraId="50C03622" w14:textId="77777777" w:rsidR="008141B8" w:rsidRDefault="001044E8">
      <w:r>
        <w:t xml:space="preserve">{"câu hỏi": "So sánh và đối chiếu các xã hội Ai Cập và La Mã cổ đại", "câu trả lời": "Xã hội Ai Cập và La Mã chia sẻ một số điểm tương đồng trong hệ thống chính trị, tôn giáo và văn hóa của họ, nhưng cũng có sự khác biệt đáng kể giữa hai nền văn minh. Dưới đây là một số điểm so sánh chính:\n\nHệ thống chính trị:\n- Ai Cập cổ đại được đặc trưng bởi một chính phủ chuyên quyền, tập trung cao độ được cai trị bởi các Pharaoh, những người được cho là thần thánh và được coi là người có thẩm quyền tối cao trong mọi vấn đề. Ngược lại, Cộng hòa La Mã bắt đầu như một đầu sỏ chính trị và phát triển thành một nước cộng hòa dân chủ hơn cho phép cai trị trung ương và đại diện tỉnh. Trong khi các nhà cai trị La Mã chủ yếu là nam giới, Ai Cập có một số nữ cai trị quyền lực, chẳng hạn như Hatshepsut, Nefertiti và Cleopatra. \n- Ở Ai Cập cổ đại, bộ máy quan liêu chịu trách nhiệm duy trì trật tự, thu thuế,  lưu trữ và phân phối ngũ cốc, và giám sát các công trình công cộng. Ở La Mã cổ đại, Viện nguyên lão, bao gồm những công dân giàu có nhất, nắm giữ nhiều quyền lực nhất, trong khi có hai chấp chính quan từng là nguyên thủ quốc gia và chỉ huy quân đội. \n\nTôn giáo\u200b:\n- Tôn giáo Ai Cập cổ đại là đa thần, với các vị thần và nữ thần đại diện cho các lực lượng tự nhiên và các khía cạnh của cuộc sống, và nhiều nghi lễ và nghi lễ nhằm duy trì Ma'at (trật tự,  cân bằng, và công lý) trên thế giới. Ở La Mã thời kỳ đầu, tôn giáo cũng đóng một vai trò quan trọng trong xã hội; người La Mã tin vào một đền thờ của các vị thần và nữ thần tương tự như thần thoại Hy Lạp cổ đại. Cả hai xã hội đều tin vào niềm tin và thực hành phức tạp ở thế giới bên kia, ảnh hưởng đến việc thiết kế lăng mộ và chôn cất người chết. Tuy nhiên, trong khi tôn giáo Ai Cập vẫn tương đối ổn định trong nhiều thế kỷ, tôn giáo La Mã đã phát triển, một phần, do dòng ảnh hưởng bên ngoài, đặc biệt là thông qua chinh phục. Tôn giáo ở Rome cuối cùng sẽ chuyển sang Kitô giáo trở thành quốc giáo dưới thời Hoàng đế Constantine. \n\nCấu trúc xã hội:\n- Cả hai xã hội đều có cấu trúc xã hội phân tầng cao, với một nhóm nhỏ, ưu tú của những người cai trị và quý tộc ở trên cùng, và một dân số lớn thường dân, nô lệ và người lao động ở phía dưới. Tuy nhiên, sự dịch chuyển xã hội ở Rome có thể xảy ra nhiều hơn ở Ai Cập, nơi địa vị xã hội chủ yếu được quyết định bởi sự sinh ra. Sự giàu có, quyền sở hữu đất đai và quyền lực tập trung trong giới thượng lưu trong cả hai xã hội. Nông dân, người lao động và thợ thủ công chiếm phần lớn dân số.\n\nVăn hóa:\n- Cả hai xã hội đều có những đóng góp đáng kể cho nghệ thuật, kiến trúc, văn học và khoa học. Ở Ai Cập, các kim tự </w:t>
      </w:r>
      <w:r>
        <w:lastRenderedPageBreak/>
        <w:t>tháp, đền thờ và lăng mộ hoành tráng đã được xây dựng, trong khi Rome nổi tiếng với những kỳ công kỹ thuật như đường xá, cống dẫn nước, "}</w:t>
      </w:r>
    </w:p>
    <w:p w14:paraId="78E9A3D2" w14:textId="77777777" w:rsidR="008141B8" w:rsidRDefault="001044E8">
      <w:r>
        <w:t>{"câu hỏi": "Phương trình hóa học cho phản ứng giữa natri clorua và bạc nitrat là gì?", "câu trả lời": "Phương trình hóa học cho phản ứng giữa natri clorua (NaCl) và bạc nitrat (AgNO3) như sau:\n\nNaCl(aq) + AgNO3(aq) --&gt; AgCl(s) + NaNO3(aq)\n\nĐây là phản ứng dịch chuyển kép, trong đó các ion natri và bạc hoán đổi vị trí,  tạo thành bạc clorua (AgCl) và natri nitrat (NaNO3). Bạc clorua là một chất rắn xuất hiện dưới dạng kết tủa trắng, trong khi các sản phẩm khác vẫn ở pha nước."}</w:t>
      </w:r>
    </w:p>
    <w:p w14:paraId="363E9797" w14:textId="77777777" w:rsidR="008141B8" w:rsidRDefault="001044E8">
      <w:r>
        <w:t>{"câu hỏi": "Chỉnh sửa câu sau theo cách có giọng điệu thuyết phục - Thế giới cần hành động đối với sự nóng lên toàn cầu", "câu trả lời": "Điều cực kỳ quan trọng là chúng ta, với tư cách là một cộng đồng toàn cầu, phải hành động ngay lập tức và dứt khoát chống lại mối đe dọa của sự nóng lên toàn cầu trước khi quá muộn."}</w:t>
      </w:r>
    </w:p>
    <w:p w14:paraId="1A4A4FB4" w14:textId="77777777" w:rsidR="008141B8" w:rsidRDefault="001044E8">
      <w:r>
        <w:t>{"câu hỏi": "Những tín hiệu và tín hiệu nào cho thấy một người đang nói dối?", "Trả lời": "Có một số tín hiệu và tín hiệu có thể chỉ ra rằng một người đang nói dối, mặc dù điều quan trọng cần lưu ý là độ chính xác của việc phát hiện lời nói dối có thể khác nhau vì một số cá nhân có kỹ năng lừa dối. Tuy nhiên, một số dấu hiệu phổ biến cho thấy ai đó có thể đang nói dối bao gồm: \ n \ n1. Sự mâu thuẫn trong câu chuyện của họ: Một người đang nói dối có thể gặp khó khăn trong việc giữ tất cả các chi tiết thẳng thắn, vì vậy có thể có sự mâu thuẫn trong câu chuyện của họ. \ n \ n2. Câu trả lời ngắn gọn và mơ hồ: Nếu một người cố gắng né tránh một dòng câu hỏi cụ thể bằng cách đưa ra những câu trả lời ngắn gọn và mơ hồ hoặc tránh trả lời các câu hỏi, đó có thể là dấu hiệu của sự lừa dối. \ n \ n3. Quá nhiều chi tiết: Ở phía đối diện, cung cấp quá nhiều chi tiết cũng có thể chỉ ra một lời nói dối nhằm làm cho một câu chuyện nghe có vẻ thuyết phục hơn. \n\n4. Tín hiệu phi ngôn ngữ: Một số tín hiệu phi ngôn ngữ như tránh giao tiếp bằng mắt, bồn chồn quá mức hoặc cử động thay đổi có thể ngụ ý sự không trung thực. \ n \ n5. Biểu cảm vi mô: Biểu cảm khuôn mặt ngắn gọn và không tự nguyện, được gọi là biểu cảm vi mô, có thể tiết lộ cảm xúc thật, như sợ hãi, khinh miệt hoặc ghê tởm, mâu thuẫn với lời nói. \ n \ n6. Thay đổi giọng nói: Những thay đổi giọng nói như nói lắp, nói lắp, nói ở âm vực cao hơn hoặc nói nhanh hơn hoặc chậm hơn bình thường cũng có thể cho thấy nói dối. \ n \ n7. Hành vi phòng thủ hoặc hung hăng: Phòng thủ hoặc hung hăng khi được hỏi một câu hỏi có thể chỉ ra rằng người đó đang cố gắng che giấu sự thật. \ n \ n Hãy nhớ rằng không có tín hiệu nào trong số này một mình có thể chứng minh ngoài nghi ngờ rằng ai đó đang nói dối. Các yếu tố như bối cảnh, sự khác biệt văn hóa và đặc điểm cá nhân cũng có thể ảnh hưởng đến cách ai đó cư xử trong khi nói dối."}</w:t>
      </w:r>
    </w:p>
    <w:p w14:paraId="2FE069AF" w14:textId="77777777" w:rsidR="008141B8" w:rsidRDefault="001044E8">
      <w:r>
        <w:t>{"câu hỏi": "Viết lại câu sau \"Anh ấy đã cài đặt hệ điều hành\" bằng giọng thụ động. - Anh ấy đã cài đặt hệ điều hành", "trả lời": "Hệ điều hành do anh ấy cài đặt."}</w:t>
      </w:r>
    </w:p>
    <w:p w14:paraId="4F432861" w14:textId="77777777" w:rsidR="008141B8" w:rsidRDefault="001044E8">
      <w:r>
        <w:t>{"question": "Thay đổi xếp hạng từ 5 sao thành 1 sao. - \u2605\u2605\u2605\u2605\u2605", "trả lời": "\u2605"}</w:t>
      </w:r>
    </w:p>
    <w:p w14:paraId="5E70E7DB" w14:textId="77777777" w:rsidR="008141B8" w:rsidRDefault="001044E8">
      <w:r>
        <w:t xml:space="preserve">{"câu hỏi": "Giải thích nền tảng SaaS là gì.", "câu trả lời": "SaaS, hoặc Phần mềm dưới dạng Dịch vụ, là mô hình phân phối phần mềm dựa trên đám mây, nơi nhà cung cấp dịch vụ lưu </w:t>
      </w:r>
      <w:r>
        <w:lastRenderedPageBreak/>
        <w:t>trữ, quản lý và cung cấp các ứng dụng phần mềm cho người dùng qua internet. Nền tảng SaaS là một loại nền tảng cung cấp quyền truy cập vào phần mềm và dữ liệu liên quan của nó từ bất kỳ thiết bị nào có trình duyệt web mà không cần người dùng cài đặt hoặc duy trì phần mềm cục bộ. \ n \ n Trong nền tảng SaaS, người dùng thường đăng ký phần mềm hàng tháng hoặc hàng năm và nhà cung cấp sẽ chăm sóc tất cả các tác vụ liên quan đến phần mềm như cập nhật,  bảo mật và sao lưu dữ liệu. Mô hình này cung cấp cho người dùng khả năng truy cập phần mềm dễ dàng mà không cần đầu tư vào phần cứng đắt tiền hoặc có chuyên môn CNTT nội bộ. Một số ví dụ phổ biến về nền tảng SaaS bao gồm Salesforce, Google Apps và Microsoft Office 365.\n\nSaaS phổ biến trong các doanh nghiệp thuộc mọi quy mô vì chúng cung cấp các giải pháp linh hoạt, có thể mở rộng và tiết kiệm chi phí cho nhiều nhu cầu phần mềm."}</w:t>
      </w:r>
    </w:p>
    <w:p w14:paraId="2C7B9580" w14:textId="77777777" w:rsidR="008141B8" w:rsidRDefault="001044E8">
      <w:r>
        <w:t>{"câu hỏi": "Xây dựng một tuyến đường GPS từ New York đến San Francisco. - New York, NY đến San Francisco, CA", "trả lời": "Chắc chắn, đây là tuyến đường từ New York, NY đến San Francisco, CA mà bạn có thể đi theo bằng GPS của mình: \ n \ n1. Đi về phía nam trên Broadway về phía Chambers St\n2. Rẽ phải vào Chambers St và tiếp tục vào Reade St/West St\n3. Sử dụng làn đường bên phải để đi theo đoạn đường nối vào I-78 W về phía New Jersey\n4. Đi bên phải tại ngã ba để tiếp tục đi trên I-78 Express W / Locals, đi theo các biển báo cho Xa lộ Liên tiểu bang 78 W / Clinton / Garden State Parkway \ n5. Đi bên trái để đi trên I-78 W\n6. Đi bên phải tại ngã ba để đi trên I-78 W, đi theo các biển báo cho Xa lộ Liên tiểu bang 78 W/Somerville/Harrisburg\n7. Nhập vào I-78 W/Phillipsburg\u2013Newark Expy và tiếp tục đi theo I-78 W\n8. Đi bên trái để tiếp tục đi trên I-81 S, đi theo các biển báo cho Harrisburg\n9. Đi theo lối ra vào I-76 W về phía Pittsburgh và đi bên trái để ở trên I-76 W và đi bên trái để ở trên I-76 W. \ n10. Đi theo lối ra 75 cho PA-66 về phía Greensburg / Delmont \ n11. Sử dụng làn đường bên phải để nhập vào US-22 W / William Penn Hwy và tiếp tục đi theo US-22 W \ n12. Nhập vào US-119 S\n13. Rẽ trái để nhập vào US-40 W / W National Pike / National Pike \ n14. Nhập vào I-70 W qua đoạn đường nối đến Washington và tiếp tục đi theo I-70 W\n15. Đi bên trái tại ngã ba để tiếp tục đi trên I-270 Spur N, đi theo các biển báo cho Xa lộ Liên tiểu bang 270\n16. Nhập vào I-270 N và đi theo lối ra về phía Columbus\n17. Nhập vào I-70 W và đi theo lối ra 93A để nhập vào I-70 W về phía Dayton\n18. Đi bên phải tại ngã ba để đi trên I-70 W, đi theo các biển báo cho Indianapolis \ n19. Sử dụng 2 làn xe bên phải để đi theo lối ra I-465 N về phía Peoria/Michigan Rd\n20. Đi theo lối ra 20 cho I-65 N về phía Indianapolis\n21. Sử dụng 2 làn xe bên trái để nhập vào I-65 N về phía Chicago và đi bên trái để đi trên I-65 N\n22. Đi theo lối ra 259A cho Xa lộ Liên tiểu bang 80 W về phía Xa lộ Liên tiểu bang 94 W/Skyway Toll/Chicago\n23. Nhập vào I-94 W\n24. Giữ quyền"}</w:t>
      </w:r>
    </w:p>
    <w:p w14:paraId="1C231A48" w14:textId="77777777" w:rsidR="008141B8" w:rsidRDefault="001044E8">
      <w:r>
        <w:t>{"question": "Dịch câu sau sang tiếng Pháp: \"I need to go grocery shopping\". - Tôi cần đi mua sắm tạp hóa", "trả lời": "J'ai besoin d'aller faire les courses."}</w:t>
      </w:r>
    </w:p>
    <w:p w14:paraId="09B3FA47" w14:textId="77777777" w:rsidR="008141B8" w:rsidRDefault="001044E8">
      <w:r>
        <w:t xml:space="preserve">{"question": "Tạo thuật toán để quyết định phim nào người dùng nên xem dựa trên xếp hạng của họ về các phim khác.", "answer": "Một thuật toán khả thi để đề xuất phim dựa trên xếp hạng của người dùng có thể như sau:\n\n1. Thu thập dữ liệu xếp hạng phim trước đây từ người dùng. Chúng có thể thu được thông qua đầu vào rõ ràng từ người dùng hoặc từ các </w:t>
      </w:r>
      <w:r>
        <w:lastRenderedPageBreak/>
        <w:t>tương tác trong quá khứ của người dùng với hệ thống đề xuất phim. Xếp hạng có thể theo thang điểm từ 1 đến 5 hoặc 1 đến 10, trong đó xếp hạng cao hơn cho thấy người dùng thích bộ phim hơn. \ n \ n2. Xử lý trước dữ liệu bằng cách chuẩn hóa xếp hạng. Điều này có thể đạt được bằng cách trừ đi xếp hạng trung bình của người dùng từ mỗi xếp hạng của họ, để giải thích cho thực tế là một số người dùng có xu hướng chỉ định xếp hạng cao hơn hoặc thấp hơn về tổng thể. \ n \ n3. Tìm người dùng tương tự với người dùng đang hoạt động, những người cũng đã xếp hạng cùng một bộ phim. Điều này có thể được thực hiện bằng cách sử dụng một thước đo tương tự như hệ số tương quan của Pearson hoặc sự tương đồng cosin. Chọn một số lượng người dùng tương tự cố định hoặc dựa trên lựa chọn trên ngưỡng tương tự.\n\n4. Tìm những bộ phim mà những người dùng tương tự đánh giá cao, nhưng người dùng đang hoạt động chưa xem. Tính toán xếp hạng dự đoán cho những bộ phim này cho người dùng đang hoạt động, bằng cách lấy trung bình có trọng số của xếp hạng từ những người dùng tương tự, trong đó trọng số là điểm tương tự. \ n \ n5. Sắp xếp danh sách các bộ phim được đề xuất theo xếp hạng dự đoán của chúng theo thứ tự giảm dần, vì vậy những bộ phim có xếp hạng dự đoán cao nhất sẽ ở trên cùng. Nếu muốn, hãy đưa ra lời giải thích cho từng đề xuất bằng cách liệt kê một vài người dùng tương tự đã thích bộ phim và xếp hạng liên quan của họ. \ n \ n6. Trình bày các đề xuất hàng đầu cho người dùng, và tiếp tục thu thập xếp hạng của họ và tinh chỉnh thuật toán khi có thêm dữ liệu."}</w:t>
      </w:r>
    </w:p>
    <w:p w14:paraId="58951928" w14:textId="77777777" w:rsidR="008141B8" w:rsidRDefault="001044E8">
      <w:r>
        <w:t>{"câu hỏi": "Đưa ra một danh sách các thành phần và quy trình, đề nghị một hướng dẫn để nấu risotto. - Thành phần: \n- \u00bd cốc bơ\n- 1 củ hành tây, thái hạt lựu\n- 2 chén gạo arborio\n- 6 chén nước dùng gà \n- \u00bd cốc phô mai Parmesan\n- Muối và hạt tiêu\n\nQuy trình:\n- Đun nóng bơ trong chảo\n- Nấu hành tây cho đến khi mềm\n- Thêm gạo và nấu cho đến khi hạt dẻ và hơi nướng\n- Từ từ thêm nước dùng gà,  khuấy liên tục", "trả lời": "Để làm risotto, hãy bắt đầu bằng cách đun nóng cốc bơ trong chảo lớn trên lửa vừa. Khi bơ đã tan chảy và nóng, thêm 1 củ hành tây thái hạt lựu và nấu trong vài phút cho đến khi nó mềm. Tiếp theo, thêm 2 chén gạo arborio vào chảo và nấu, khuấy thường xuyên, cho đến khi cơm hạt dẻ và hơi nướng. \n\nĐổ dần 6 chén nước dùng gà vào, đảm bảo liên tục khuấy cơm khi bạn làm như vậy. Tiếp tục khuấy gạo cho đến khi nước dùng đã được hấp thụ hoàn toàn và gạo mềm. Sau khi cơm chín, lấy chảo ra khỏi bếp và khuấy đều cốc phô mai Parmesan vào khuấy đều. Nêm gia vị risotto cho vừa ăn với muối và hạt tiêu trước khi dùng. Thưởng thức risotto tự làm ngon lành của bạn!"}</w:t>
      </w:r>
    </w:p>
    <w:p w14:paraId="6AF3098A" w14:textId="77777777" w:rsidR="008141B8" w:rsidRDefault="001044E8">
      <w:r>
        <w:t>{"question": "Đề xuất thuật toán machine learning phù hợp để phân tích dữ liệu văn bản.", "answer": "Một thuật toán machine learning phù hợp để phân tích dữ liệu văn bản là thuật toán Naive Bayes. Thuật toán này dựa trên định lý Bayes và đặc biệt hữu ích khi làm việc với các bộ dữ liệu lớn. Nó được sử dụng rộng rãi trong các nhiệm vụ phân loại văn bản, chẳng hạn như phân tích tình cảm và lọc thư rác, trong đó mục tiêu là phân loại dữ liệu văn bản thành các lớp được xác định trước. Thuật toán Naive Bayes hoạt động bằng cách tính toán xác suất của từng lớp cho các tính năng trong dữ liệu đầu vào và chọn lớp có xác suất cao nhất. Một ưu điểm khác của việc sử dụng Naive Bayes để phân tích dữ liệu văn bản là tính đơn giản và hiệu quả của nó, làm cho nó trở thành một lựa chọn tốt cho các tình huống cần một giải pháp nhanh chóng và dễ hiểu."}</w:t>
      </w:r>
    </w:p>
    <w:p w14:paraId="08C1F690" w14:textId="77777777" w:rsidR="008141B8" w:rsidRDefault="001044E8">
      <w:r>
        <w:lastRenderedPageBreak/>
        <w:t>{"question": "Có bao nhiêu số chẵn lớn hơn 202 và nhỏ hơn 405?", "answer": "Để tìm số nguyên chẵn lớn hơn 202 nhưng nhỏ hơn 405, chúng ta có thể bắt đầu bằng cách xác định số nguyên chẵn đầu tiên lớn hơn 202 (là 204) và số nguyên chẵn cuối cùng nhỏ hơn 405 (là 404). Các số nguyên chẵn chúng ta cần đếm là tất cả các số chẵn giữa 204 và 404 (bao gồm).\n\nMột cách để đếm các số này là xem xét danh sách tất cả các số nguyên từ 102 đến 202 (bao gồm). Sau đó, chúng ta có thể chỉ cần nhân đôi mỗi số trong danh sách này để có được số chẵn tương ứng trong phạm vi mà chúng ta quan tâm. \n\nĐếm các số trong danh sách 102, 103, 104, ..., 202 rất dễ dàng: có tổng cộng 101 số nguyên (kể từ 202-102 + 1 = 101). Do đó, phạm vi từ 204 đến 404 chứa 101 số nguyên chẵn."}</w:t>
      </w:r>
    </w:p>
    <w:p w14:paraId="141C965B" w14:textId="77777777" w:rsidR="008141B8" w:rsidRDefault="001044E8">
      <w:r>
        <w:t>{"question": "Xây dựng một biểu thức chính quy để khớp với bất kỳ chuỗi nào bắt đầu bằng chữ cái 'b'.", "answer": "Để xây dựng một biểu thức chính quy khớp với bất kỳ chuỗi nào bắt đầu bằng chữ 'b', bạn có thể sử dụng mẫu sau:\n\n'^b'\n\nBiểu thức chính quy này sử dụng ký hiệu dấu mũ '^' để chỉ ra phần đầu của chuỗi và ký tự 'b' để chỉ định rằng chuỗi phải bắt đầu bằng chữ 'b'. Do đó, mẫu này sẽ khớp với bất kỳ chuỗi nào bắt đầu bằng ký tự 'b', bất kể độ dài hoặc nội dung của nó theo chữ 'b' ban đầu."}</w:t>
      </w:r>
    </w:p>
    <w:p w14:paraId="27C0E2B3" w14:textId="77777777" w:rsidR="008141B8" w:rsidRDefault="001044E8">
      <w:r>
        <w:t>{"câu hỏi": "Loại thuật toán sắp xếp nào có thể là tốt nhất cho tập dữ liệu chứa số lượng lớn các mục có chuỗi dài?", "câu trả lời": "Đối với tập dữ liệu chứa số lượng lớn các mục có chuỗi dài, thuật toán sắp xếp hoạt động tốt với các chuỗi dài hơn sẽ là một lựa chọn tốt. Một thuật toán như vậy là sắp xếp radix. Radix sort là một thuật toán sắp xếp hiệu quả, không so sánh, sắp xếp dữ liệu với các khóa số nguyên hoặc chuỗi bằng cách nhóm các khóa theo các chữ số hoặc ký tự riêng lẻ của chúng, có cùng vị trí và giá trị quan trọng. Nó có độ phức tạp thời gian là O (nk), trong đó n là số phần tử và k là độ dài trung bình của chuỗi, điều này làm cho nó rất phù hợp để sắp xếp các chuỗi dài. Một tùy chọn khác có thể là thuật toán Timsort, là một thuật toán sắp xếp ổn định lai có nguồn gốc từ sắp xếp hợp nhất và sắp xếp chèn. Nó được thiết kế để hoạt động tốt trên nhiều loại dữ liệu trong thế giới thực và có độ phức tạp về thời gian là O(n log n)."}</w:t>
      </w:r>
    </w:p>
    <w:p w14:paraId="2DC5A500" w14:textId="77777777" w:rsidR="008141B8" w:rsidRDefault="001044E8">
      <w:r>
        <w:t>{"câu hỏi": "Đề xuất thuật toán học máy thích hợp cho nhiệm vụ phân khúc khách hàng.", "câu trả lời": "Đối với nhiệm vụ phân khúc khách hàng, thuật toán phân cụm sẽ là một cách tiếp cận thích hợp để sử dụng. Phân cụm là một kỹ thuật học máy không giám sát, nhóm các điểm dữ liệu tương tự lại với nhau dựa trên các thuộc tính của chúng. Trong trường hợp phân khúc khách hàng, bạn có thể sử dụng các thuật toán phân cụm như K-means, phân cụm phân cấp hoặc Mô hình hỗn hợp Gaussian để xác định các mẫu trong hành vi của khách hàng và dữ liệu nhân khẩu học để nhóm chúng thành các phân khúc có ý nghĩa. Sau đó, các phân khúc này có thể được sử dụng để tiếp thị mục tiêu, giữ chân khách hàng và để hiểu nhu cầu và sở thích của khách hàng chi tiết hơn."}</w:t>
      </w:r>
    </w:p>
    <w:p w14:paraId="1257BEC7" w14:textId="77777777" w:rsidR="008141B8" w:rsidRDefault="001044E8">
      <w:r>
        <w:t>{"câu hỏi": "Viết một bài thơ haiku với cụm từ sau: \"ếch trong ao\".", "trả lời": "Ếch trong ao ngồi,\nNhững gợn sóng im lặng lan ra ngoài,\nNature\u2019s harmony."}</w:t>
      </w:r>
    </w:p>
    <w:p w14:paraId="4B3EA099" w14:textId="77777777" w:rsidR="008141B8" w:rsidRDefault="001044E8">
      <w:r>
        <w:t xml:space="preserve">{"câu hỏi": "Liệt kê 3 điều cần làm để tái chế chai nước bằng nhựa đúng cách.", "câu trả lời": "Dưới đây là ba điều bạn có thể làm để tái chế chai nước bằng nhựa đúng cách:\n\n1. Đổ hết và rửa sạch: Đảm bảo đổ hết chai, sau đó rửa sạch để loại bỏ cặn. Điều này giúp đảm bảo </w:t>
      </w:r>
      <w:r>
        <w:lastRenderedPageBreak/>
        <w:t>rằng quá trình tái chế hiệu quả nhất có thể và giúp ngăn ngừa ô nhiễm các vật liệu khác trong dòng tái chế. \ n \ n2. Kiểm tra các quy tắc tái chế địa phương: Các quy tắc tái chế có thể khác nhau tùy theo đô thị, vì vậy điều quan trọng là phải kiểm tra các quy tắc cụ thể cho khu vực của bạn. Ở một số nơi, bạn có thể được yêu cầu tháo nắp chai và / hoặc nhãn trước khi đặt chai vào thùng tái chế. \ n \ n3. Đặt vào thùng thích hợp: Khi bạn đã chuẩn bị chai theo hướng dẫn tái chế tại địa phương, hãy đặt nó vào thùng tái chế thích hợp. Hãy chắc chắn rằng bạn đang bỏ nó vào thùng được chỉ định cho nhựa tái chế, và rằng bạn không vô tình làm ô nhiễm thùng rác với các vật liệu khác."}</w:t>
      </w:r>
    </w:p>
    <w:p w14:paraId="3CA3F249" w14:textId="77777777" w:rsidR="008141B8" w:rsidRDefault="001044E8">
      <w:r>
        <w:t>{"question": "Tạo dự đoán cho dữ liệu chuỗi thời gian sau. Sử dụng độ lệch chuẩn và phương sai. - 15, 18, 21, 12, 19", "trả lời": "Giả sử chúng ta đang xử lý một mẫu ngẫu nhiên đơn giản có kích thước 5, chúng ta có thể tính phương sai và độ lệch chuẩn của tập dữ liệu bằng các công thức sau:\n\n- Phương sai: s^2 = \u03a3(xi - x\u0304)^2 / (n - 1) \n- Độ lệch chuẩn: s = \u221a(\u03a3(xi - x\u0304)^2 / (n - 1))\n\nwhere xi là mỗi điểm dữ liệu,  x\u0304 là giá trị trung bình của tập dữ liệu và n là cỡ mẫu.\n\nSử dụng các công thức này, chúng ta nhận được:\n\n- Phương sai: s^2 = [(15-17.0)^2 + (18-17.0)^2 + (21-17.0)^2 + (12-17.0)^2 + (19-17.0)^2] / (5 - 1) = 16,5\n- Độ lệch chuẩn: s = \u221a(16,5) = 4,06\n\nVì vậy, một dự đoán có thể sử dụng độ lệch chuẩn và phương sai là các điểm dữ liệu trong tương lai rất có thể sẽ nằm trong \u00b11 độ lệch chuẩn của giá trị trung bình là 17,  nằm trong khoảng từ 12.94 đến 21.06."}</w:t>
      </w:r>
    </w:p>
    <w:p w14:paraId="7892B927" w14:textId="77777777" w:rsidR="008141B8" w:rsidRDefault="001044E8">
      <w:r>
        <w:t>{"câu hỏi": "Đề xuất tên sáng tạo cho dịch vụ giao đồ ăn.", "câu trả lời": "Một khả năng cho một tên sáng tạo cho dịch vụ giao đồ ăn có thể là \"BiteSprint.\" Tên này kết hợp các ý tưởng giao hàng nhanh ("Sprint\") với mục tiêu cuối cùng của dịch vụ, đó là cung cấp cho khách hàng những món ăn ngon ("Bite\")."}</w:t>
      </w:r>
    </w:p>
    <w:p w14:paraId="2FD5F6D1" w14:textId="77777777" w:rsidR="008141B8" w:rsidRDefault="001044E8">
      <w:r>
        <w:t>{"câu hỏi": "Nêu một phương pháp để giảm dấu chân môi trường của hộ gia đình bạn.", "trả lời": "Một phương pháp để giảm dấu chân môi trường của hộ gia đình bạn là nỗ lực có ý thức để giảm tiêu thụ năng lượng. Có một số cách để đạt được điều này, chẳng hạn như: \n- Tắt các thiết bị điện tử khi không sử dụng, \n- Sử dụng bóng đèn tiết kiệm năng lượng, \n- Đầu tư vào cách nhiệt để giữ ấm cho ngôi nhà của bạn trong mùa đông, \n- Sử dụng ánh sáng tự nhiên và thông gió bất cứ khi nào có thể, \n- Tắm ngắn hơn và sử dụng vòi hoa sen lưu lượng thấp để giảm sử dụng nước. Thực hiện những thay đổi đơn giản này trong thói quen hàng ngày của gia đình bạn có thể làm giảm đáng kể lượng năng lượng bạn tiêu thụ,  cuối cùng làm giảm dấu chân môi trường tổng thể của bạn."}</w:t>
      </w:r>
    </w:p>
    <w:p w14:paraId="3E6A8E1C" w14:textId="77777777" w:rsidR="008141B8" w:rsidRDefault="001044E8">
      <w:r>
        <w:t xml:space="preserve">{"câu hỏi": "Giải thích ý nghĩa của câu tục ngữ \"Vội vàng làm lãng phí".", "trả lời": ""Vội vàng làm lãng phí" là một câu tục ngữ phổ biến cho thấy vội vàng hoàn thành một nhiệm vụ thường dẫn đến sai lầm và lãng phí công sức. Khi chúng ta vội vàng, chúng ta có xu hướng bỏ qua thông tin quan trọng, đi đường tắt dẫn đến công việc kém chất lượng và thường hành xử theo cách có thể tạo ra nhiều vấn đề hơn là giải pháp. Kết quả là, cuối cùng chúng ta có thể phải làm lại nhiệm vụ, do đó lãng phí thời gian và nguồn lực. Mặt khác, thực hiện một cách tiếp cận chu đáo, đo lường hơn, cuối cùng có thể tiết kiệm thời gian và tạo ra kết quả vượt trội. Về bản chất, câu tục ngữ nhắc nhở chúng ta rằng tốt hơn là làm việc với tốc độ ổn định, </w:t>
      </w:r>
      <w:r>
        <w:lastRenderedPageBreak/>
        <w:t>kỹ lưỡng và cẩn thận, thay vì vội vàng và mạo hiểm với những sai lầm gây tốn kém về lâu dài."}</w:t>
      </w:r>
    </w:p>
    <w:p w14:paraId="18DAAE60" w14:textId="77777777" w:rsidR="008141B8" w:rsidRDefault="001044E8">
      <w:r>
        <w:t>{"câu hỏi": "Hãy tưởng tượng bạn là một nhân vật trong một cuốn tiểu thuyết bí ẩn và mô tả những quan sát của bạn tại hiện trường vụ án.", "câu trả lời": "Tôi bước vào căn phòng thiếu ánh sáng và nhận thấy một mùi thuốc tẩy nồng nặc trong không khí. Chiếc đèn chùm tao nhã một thời giờ chập chờn yếu ớt ở trên. Ở bên phải tôi, dường như có một cuộc vật lộn gần lò sưởi, nơi poker nằm uốn cong trên sàn nhà, được bao quanh bởi một vũng máu khô nhỏ. Tôi chuyển sự chú ý sang bình rượu vỡ vụn trên bàn ăn, với những vết bẩn đỏ thẫm lan rộng trên khăn trải bàn màu trắng. Có vẻ như một vật thể có thể bị mất tích trong bộ sưu tập đồ cổ lộn xộn bên cạnh cửa sổ bị vỡ."}</w:t>
      </w:r>
    </w:p>
    <w:p w14:paraId="1860696D" w14:textId="77777777" w:rsidR="008141B8" w:rsidRDefault="001044E8">
      <w:r>
        <w:t>{"câu hỏi": "Đưa ra một ví dụ về đầu vào cho hướng dẫn sau: \"Mô tả tác động của sự nóng lên toàn cầu\".", "câu trả lời": "\"Sự nóng lên toàn cầu có một loạt các tác động tiêu cực đến hành tinh bao gồm mực nước biển dâng cao, điều kiện thời tiết khắc nghiệt hơn, tan chảy của các tảng băng cực và thay đổi môi trường sống tự nhiên. Với nhiệt độ cao hơn, nước biển mở rộng và sông băng và băng trên đất liền tan chảy, dẫn đến sự gia tăng mực nước biển. Điều này gây nguy hiểm cho các cộng đồng ven biển, nhiều trong số đó đã trải qua xói mòn và lũ lụt. Nó cũng ảnh hưởng đến các kiểu thời tiết, gây ra các đợt nắng nóng, hạn hán và bão cực đoan thường xuyên hơn. Khi khí hậu thay đổi, hệ sinh thái và quần thể động vật cũng trải qua những thay đổi - có những thay đổi trong mô hình di cư, chu kỳ sinh sản và sự sẵn có của thức ăn. Cuối cùng, tác động của sự nóng lên toàn cầu ảnh hưởng đến toàn bộ hành tinh và có thể dẫn đến hậu quả tàn khốc nếu chúng ta không hành động để giảm phát thải khí nhà kính.</w:t>
      </w:r>
    </w:p>
    <w:p w14:paraId="45B93830" w14:textId="77777777" w:rsidR="008141B8" w:rsidRDefault="001044E8">
      <w:r>
        <w:t>{"câu hỏi": "Sắp xếp lại câu để biến nó thành một câu hợp lệ: \"anh ta tốn nhiều tiền một túi ngũ cốc", "trả lời": "Một túi ngũ cốc khiến anh ta tốn rất nhiều tiền."}</w:t>
      </w:r>
    </w:p>
    <w:p w14:paraId="6DAD6F1D" w14:textId="77777777" w:rsidR="008141B8" w:rsidRDefault="001044E8">
      <w:r>
        <w:t>{"câu hỏi": "Cho chuỗi đầu vào này \"Con cáo nâu nhanh nhẹn nhảy qua lười biếng\", chèn từ \"to\" vào phần thích hợp của chuỗi", "trả lời": "Con cáo nâu nhanh nhẹn nhảy to qua lười biếng."}</w:t>
      </w:r>
    </w:p>
    <w:p w14:paraId="318C9808" w14:textId="77777777" w:rsidR="008141B8" w:rsidRDefault="001044E8">
      <w:r>
        <w:t>{"câu hỏi": "Xác định chủ ngữ trong câu này: \"Mike bắt xe buýt đến trường\"", "câu trả lời": "Chủ ngữ trong câu này là \"Mike.\""}</w:t>
      </w:r>
    </w:p>
    <w:p w14:paraId="79B14557" w14:textId="77777777" w:rsidR="008141B8" w:rsidRDefault="001044E8">
      <w:r>
        <w:t xml:space="preserve">{"câu hỏi": "Viết một câu chuyện về một người chạy vào một sinh vật huyền bí.", "câu trả lời": "Ngày xửa ngày xưa, trong một ngôi làng nhỏ nép mình bên bìa một khu rừng rậm rạp, có một nông dân trẻ tên là Peter. Mỗi buổi sáng, ông sẽ chăm sóc cánh đồng của mình cho đến khi mặt trời bắt đầu lặn và bầu trời chuyển sang màu cam đậm. Và mỗi buổi tối, anh sẽ thong thả đi dạo qua những con đường rừng quanh co, tận hưởng không khí mát mẻ và âm thanh yên tĩnh của màn đêm. Một buổi tối, khi Peter đi bộ qua rừng, anh nghe thấy một tiếng xào xạc đột ngột trong bụi cây. Giật mình, anh quay về phía âm thanh, ngay lập tức phát hiện ra một đôi mắt màu vàng sáng chiếu qua những chiếc lá. Ý nghĩ đầu tiên của anh ta là nó phải là một con thú hoang, và anh ta lùi lại một bước trong sợ hãi. Nhưng sau đó, sinh vật bước ra khỏi bụi cây và lộ diện. Đó là một sinh vật huyền bí, không giống như bất cứ thứ gì </w:t>
      </w:r>
      <w:r>
        <w:lastRenderedPageBreak/>
        <w:t>Peter từng thấy. Nó có cơ thể của một con nai, được bao phủ bởi bộ lông bạc lung linh. Đôi chân dài của nó kết thúc bằng móng guốc mỏng manh, và từ trán nó nổi lên một bộ gạc tuyệt đẹp. Nhưng đó không phải là điều nổi bật nhất về nó - trên lưng nó là một đôi cánh tuyệt đẹp, dang rộng như thể sẵn sàng bay. Sinh vật nhìn Peter với đôi mắt thông minh, tốt bụng của nó, và anh ta biết rằng anh ta không có gì phải sợ nó. Trong nhiều giờ, họ ngồi cùng nhau trong rừng, sinh vật huyền bí kể cho Peter nghe những câu chuyện về những vùng đất xa xôi và những cuộc phiêu lưu không thể tin được. Như thể thời gian đã dừng lại đối với hai người họ, và màn đêm dường như kéo dài mãi mãi. Khi ánh sáng đầu tiên của bình minh bắt đầu xuyên qua những tán cây, sinh vật ma thuật đứng dậy và dang rộng đôi cánh. Nó quay sang Peter và nói, bằng một giọng như tiếng chuông leng keng, "Hãy nhớ rằng, có ma thuật xung quanh chúng ta. Bạn chỉ cần biết nơi để tìm.\"\n\nVà cùng với đó, nó cất cánh lên bầu trời, bay lên trên ngọn cây cho đến khi nó khuất khỏi tầm nhìn. Peter nhìn nó đi, cảm thấy một cảm giác ấm áp và ngạc nhiên trong lòng. Từ ngày đó trở đi, anh biết rằng cuộc sống của mình sẽ không bao giờ giống như trước. Cậu ấy sẽ luôn nhớ cái đêm cậu ấy tình cờ gặp một sinh vật huyền bí trong rừng, và thế giới sẽ luôn có vẻ mê hoặc hơn một chút vì nó."}</w:t>
      </w:r>
    </w:p>
    <w:p w14:paraId="20BE2407" w14:textId="77777777" w:rsidR="008141B8" w:rsidRDefault="001044E8">
      <w:r>
        <w:t>{"câu hỏi": "Lập danh sách ít nhất năm loài động vật riêng biệt.", "trả lời": "Đây là năm loài động vật riêng biệt:\n\n1. Panthera pardus (báo)\n2. Loxodonta africana (Voi châu Phi)\n3. Khỉ đột Gorilla (Khỉ đột phương Tây) \ n4. Canis lupus (Sói xám)\n5. Chelonia mydas (Rùa biển xanh)"}</w:t>
      </w:r>
    </w:p>
    <w:p w14:paraId="3978D8F7" w14:textId="77777777" w:rsidR="008141B8" w:rsidRDefault="001044E8">
      <w:r>
        <w:t>{"question": "Xác định loại tam giác dựa trên các góc sau: 30\u00b0, 60\u00b0, 90\u00b0.", "answer": "Dựa trên các góc đã cho của 30\u00b0, 60\u00b0 và 90\u00b0, loại tam giác là tam giác vuông, còn được gọi là tam giác vuông. Điều này là do một trong các góc bằng 90\u00b0, là đặc điểm xác định của tam giác vuông."}</w:t>
      </w:r>
    </w:p>
    <w:p w14:paraId="6C284CF3" w14:textId="77777777" w:rsidR="008141B8" w:rsidRDefault="001044E8">
      <w:r>
        <w:t>{"câu hỏi": "Bảy thuộc tính của một tam giác là gì?", "trả lời": "Bảy thuộc tính của một tam giác là ba cạnh, ba góc và chu vi của nó. Dưới đây là giải thích chi tiết hơn về từng thuộc tính:\n\n1. Các cạnh: Một tam giác có ba cạnh nối ba đỉnh của nó. Các cạnh này có thể có độ dài khác nhau, có thể ảnh hưởng đến hình dạng tổng thể của tam giác. \ n \ n2. Góc: Một hình tam giác cũng có ba góc, nằm giữa mỗi cặp cạnh. Tổng của ba góc này luôn cộng lại lên đến 180 độ.\n\n3. Chu vi: Chu vi của một tam giác là tổng chiều dài của ba cạnh của nó. Nó được tính bằng cách cộng độ dài của mỗi cạnh với nhau.\n\n4. Diện tích: Diện tích của một tam giác là phép đo của khu vực được bao quanh bởi ba cạnh của nó. Có nhiều công thức khác nhau để tính diện tích, tùy thuộc vào thông tin nào về tam giác được biết.\n\n5. Chiều cao: Chiều cao của tam giác (còn gọi là độ cao) là khoảng cách vuông góc từ đáy tam giác đến đỉnh đối diện.  Có thể có 3 chiều cao khác nhau đối với mỗi cạnh của tam giác.\n\n6. Circumcenter: Circumcenter là điểm mà tại đó các bisector vuông góc của các cạnh của một tam giác giao nhau. Cả ba cạnh của một tam giác đều có cùng khoảng cách từ chu vi.\n\n7. Incenter: Incenter là điểm mà tại đó các bisector góc của một tam giác giao nhau. Nó cách đều cả ba cạnh của một tam giác."}</w:t>
      </w:r>
    </w:p>
    <w:p w14:paraId="611D0295" w14:textId="77777777" w:rsidR="008141B8" w:rsidRDefault="001044E8">
      <w:r>
        <w:t xml:space="preserve">{"question": "Phân tích cấu trúc sau đây cho một bài báo. - Tiêu đề: Giá túi khí tăng cao khiến ngành công nghiệp ô tô tức giận\nSubtitle: Giá túi khí đã tăng mạnh kể từ khi các quy định an toàn mới có hiệu lực", "trả lời": "Cấu trúc nhất định là một ví dụ về tiêu đề bài báo và phụ </w:t>
      </w:r>
      <w:r>
        <w:lastRenderedPageBreak/>
        <w:t>đề, thường được sử dụng để trình bày tiêu đề của bài báo và cung cấp một cái nhìn tổng quan ngắn gọn về nội dung của nó. Tiêu đề "Giá túi khí tăng cao khiến ngành công nghiệp ô tô tức giận" chỉ ra chủ đề của bài viết: giá túi khí tăng vọt đã gây ra sự đau khổ hoặc thất vọng trong ngành công nghiệp ô tô. Phụ đề "Giá túi khí đã tăng mạnh kể từ khi các quy định an toàn mới có hiệu lực" giải thích chi tiết về nguyên nhân tăng giá, nói rằng các quy định an toàn mới đã góp phần làm tăng giá túi khí. Cấu trúc rõ ràng, súc tích và cung cấp cho độc giả một ý tưởng tốt về nội dung của bài viết."}</w:t>
      </w:r>
    </w:p>
    <w:p w14:paraId="30F8F528" w14:textId="77777777" w:rsidR="008141B8" w:rsidRDefault="001044E8">
      <w:r>
        <w:t>{"câu hỏi": "Tóm tắt sự nóng lên toàn cầu ảnh hưởng đến hành tinh như thế nào.", "câu trả lời": "Sự nóng lên toàn cầu đề cập đến sự gia tăng lâu dài nhiệt độ trung bình của hệ thống khí hậu Trái đất, phần lớn là do các hoạt động của con người như đốt nhiên liệu hóa thạch và phá rừng. Nó có nhiều tác động khác nhau trên hành tinh, bao gồm sông băng tan chảy và chỏm băng, mực nước biển dâng cao và sóng nhiệt, bão và các sự kiện thời tiết khắc nghiệt khác thường xuyên và dữ dội hơn. Những thay đổi này phá vỡ hệ sinh thái, ảnh hưởng đến quần thể thực vật và động vật, và đe dọa sự ổn định của xã hội loài người bằng cách gây ra tình trạng thiếu lương thực và nước, làm hỏng cơ sở hạ tầng và làm trầm trọng thêm nghèo đói và xung đột. Tóm lại, sự nóng lên toàn cầu có những tác động rộng rãi và có khả năng thảm khốc đối với thế giới tự nhiên, nhân loại và nền kinh tế toàn cầu.</w:t>
      </w:r>
    </w:p>
    <w:p w14:paraId="59E1D001" w14:textId="77777777" w:rsidR="008141B8" w:rsidRDefault="001044E8">
      <w:r>
        <w:t>{"question": "Tạo tập lệnh python để in tin nhắn \u201cHello World\u201d 10 lần.", "answer": "Chắc chắn rồi! Đây là một tập lệnh Python đơn giản sẽ in thông báo \"Hello World\" 10 lần:\n\n'''python\nfor i in range(10):\n print(\"Hello World\")\n'''}</w:t>
      </w:r>
    </w:p>
    <w:p w14:paraId="46F59359" w14:textId="77777777" w:rsidR="008141B8" w:rsidRDefault="001044E8">
      <w:r>
        <w:t>{"câu hỏi": "Diễn giải cụm từ này: \"Tôi không có thời gian.\"", "câu trả lời": "Tôi không có sẵn."}</w:t>
      </w:r>
    </w:p>
    <w:p w14:paraId="5622A721" w14:textId="77777777" w:rsidR="008141B8" w:rsidRDefault="001044E8">
      <w:r>
        <w:t xml:space="preserve">{"câu hỏi": "Giải thích cách sử dụng thông tin GPT để tạo phản hồi từ trợ lý.", "câu trả lời": "GPT hoặc Máy biến áp được đào tạo trước là một loại mô hình AI sử dụng một lượng lớn dữ liệu và kỹ thuật xử lý ngôn ngữ tự nhiên để tạo ra các phản hồi giống như con người. Dưới đây là cách sử dụng thông tin GPT để tạo phản hồi từ trợ lý:\n\n1. Đảm bảo rằng mô hình GPT có quyền truy cập vào tập dữ liệu lớn, chất lượng cao: Các mô hình GPT sử dụng dữ liệu để tìm hiểu cách tạo phản hồi của chúng, vì vậy điều quan trọng là phải đảm bảo mô hình có quyền truy cập vào tập dữ liệu lớn thông tin chất lượng cao. Điều này có thể bao gồm văn bản từ các bài báo, sách và trang web, cũng như dữ liệu từ các cuộc trò chuyện trước đó hoặc đầu vào của người dùng. \ n \ n2. Chuyển truy vấn của người dùng sang mô hình GPT: Khi mô hình GPT có quyền truy cập vào đủ dữ liệu, nó có thể được sử dụng để tạo phản hồi cho truy vấn của người dùng. Điều này liên quan đến việc chuyển đầu vào của người dùng vào mô hình, sau đó sẽ sử dụng sự hiểu biết của nó về ngôn ngữ, ngữ cảnh và ngữ nghĩa để tạo ra một phản hồi thích hợp. \ n \ n3. Xem xét và tinh chỉnh phản hồi: Khi mô hình GPT tạo ra phản hồi, nó cần được xem xét để đảm bảo rằng nó có liên quan, chính xác và mạch lạc. Nếu phản hồi không thỏa đáng, nó có thể được tinh chỉnh bằng cách điều chỉnh các tham số của mô hình, thêm dữ liệu bổ sung hoặc cung cấp phản hồi. Theo thời gian, mô hình sẽ học cách tạo ra các phản hồi tốt hơn. \ n \ n4. Cung cấp phản hồi cho người dùng: Khi phản hồi đã được tinh chỉnh đến mức chấp nhận được, nó có thể được cung cấp cho người dùng. Điều này có thể được thực hiện thông qua giao diện trò chuyện, trợ lý kích hoạt bằng giọng nói </w:t>
      </w:r>
      <w:r>
        <w:lastRenderedPageBreak/>
        <w:t>hoặc bất kỳ phương tiện liên lạc nào khác.\n\nNhìn chung, sử dụng thông tin GPT để tạo phản hồi từ trợ lý AI liên quan đến việc cung cấp cho mô hình đủ dữ liệu, chuyển truy vấn của người dùng đến mô hình, tinh chỉnh phản hồi và đưa ra phản hồi cuối cùng cho người dùng."}</w:t>
      </w:r>
    </w:p>
    <w:p w14:paraId="0A72891D" w14:textId="77777777" w:rsidR="008141B8" w:rsidRDefault="001044E8">
      <w:r>
        <w:t>{"câu hỏi": "Kể tên hai chất cách điện.", "trả lời": "Hai chất cách điện phổ biến là cao su và thủy tinh."}</w:t>
      </w:r>
    </w:p>
    <w:p w14:paraId="6702D521" w14:textId="77777777" w:rsidR="008141B8" w:rsidRDefault="001044E8">
      <w:r>
        <w:t>{"question": "Viết lại câu này theo ngữ pháp phức tạp. - Hôm nay là thứ tư.", "trả lời": "Ngày này, được gọi là thứ tư, hiện đã đến."}</w:t>
      </w:r>
    </w:p>
    <w:p w14:paraId="72B74AA5" w14:textId="77777777" w:rsidR="008141B8" w:rsidRDefault="001044E8">
      <w:r>
        <w:t>{"câu hỏi": "Hành tinh Trái đất có bao nhiêu mặt trăng?", "câu trả lời": "Hành tinh Trái đất có một vệ tinh tự nhiên, thường được gọi là mặt trăng."}</w:t>
      </w:r>
    </w:p>
    <w:p w14:paraId="7CB79F36" w14:textId="77777777" w:rsidR="008141B8" w:rsidRDefault="001044E8">
      <w:r>
        <w:t>{"câu hỏi": "Tạo tên của cây.", "câu trả lời": "Redwood"}</w:t>
      </w:r>
    </w:p>
    <w:p w14:paraId="2B63E3D0" w14:textId="77777777" w:rsidR="008141B8" w:rsidRDefault="001044E8">
      <w:r>
        <w:t>{"question": "Đọc văn bản sau và phân loại nó thành một trong ba thể loại: Giả tưởng, Khoa học viễn tưởng hoặc Kinh dị. - Người phụ nữ quay lại nhìn bóng đen đã bước ra khỏi bóng tối. Cô nhìn chằm chằm trong nỗi kinh hoàng khi nhận ra nhân vật đó không phải là con người.", "Trả lời": "Văn bản thuộc thể loại Kinh dị."}</w:t>
      </w:r>
    </w:p>
    <w:p w14:paraId="32276C85" w14:textId="77777777" w:rsidR="008141B8" w:rsidRDefault="001044E8">
      <w:r>
        <w:t>{"câu hỏi": "Thêm một cụm từ vào cuộc đối thoại để làm cho nó tự nhiên hơn. - John: Tôi rất xin lỗi vì những gì đã xảy ra", "trả lời": "John: Tôi rất xin lỗi vì những gì đã xảy ra. Nếu có bất cứ điều gì tôi có thể làm để làm cho nó đúng, xin vui lòng cho tôi biết."}</w:t>
      </w:r>
    </w:p>
    <w:p w14:paraId="2D7AE882" w14:textId="77777777" w:rsidR="008141B8" w:rsidRDefault="001044E8">
      <w:r>
        <w:t>{"question": "Chỉnh sửa câu này để nó tuân theo các quy tắc ngữ pháp thích hợp. - Cô ấy đi cửa hàng.", "trả lời": "Cô ấy đã đến cửa hàng."}</w:t>
      </w:r>
    </w:p>
    <w:p w14:paraId="5F3693EC" w14:textId="77777777" w:rsidR="008141B8" w:rsidRDefault="001044E8">
      <w:r>
        <w:t>{"câu hỏi": "Tạo tiêu đề cho bài đăng trên blog về tác động của biến đổi khí hậu.", "câu trả lời": "Đối mặt với sức nóng: Hiểu tác động tàn phá của biến đổi khí hậu đối với hành tinh của chúng ta.\"}</w:t>
      </w:r>
    </w:p>
    <w:p w14:paraId="4BD5B6A0" w14:textId="77777777" w:rsidR="008141B8" w:rsidRDefault="001044E8">
      <w:r>
        <w:t>{"câu hỏi": "Đặt tên cho một nguồn ánh sáng tự nhiên.", "câu trả lời": "Một nguồn ánh sáng tự nhiên là Mặt trời."}</w:t>
      </w:r>
    </w:p>
    <w:p w14:paraId="60CBF58F" w14:textId="77777777" w:rsidR="008141B8" w:rsidRDefault="001044E8">
      <w:r>
        <w:t>{"question": "Kể tên một phương pháp mã hóa dữ liệu.", "trả lời": "Một phương pháp mã hóa dữ liệu là Tiêu chuẩn mã hóa nâng cao (AES). Thuật toán mã hóa đối xứng này sử dụng kích thước khối cố định là 128 bit và kích thước khóa là 128, 192 hoặc 256 bit để mã hóa và giải mã dữ liệu, khiến nó trở thành một trong những phương pháp mã hóa an toàn nhất được sử dụng hiện nay."}</w:t>
      </w:r>
    </w:p>
    <w:p w14:paraId="0B985C33" w14:textId="77777777" w:rsidR="008141B8" w:rsidRDefault="001044E8">
      <w:r>
        <w:t xml:space="preserve">{"câu hỏi": "Tạo ra 3 đường bay duy nhất, với ít nhất 2 sân bay có thể cho mỗi tuyến.", "trả lời": "1. New York đến Paris \ n- Lựa chọn 1: Khởi hành từ Sân bay Quốc tế John F. Kennedy (JFK) và đến Sân bay Paris-Charles de Gaulle (CDG) \ n- Cách 2: Khởi hành từ Sân bay Quốc tế Newark Liberty (EWR) và đến Sân bay Paris Orly (ORY) \ n \ n2. San Francisco đến Sydney\n- Cách 1: Khởi hành từ Sân bay Quốc tế San Francisco (SFO) và đến Sân bay Sydney Kingsford Smith (SYD) \ n- Cách 2: Khởi hành từ Sân bay Quốc tế Oakland (OAK) và đến Sân </w:t>
      </w:r>
      <w:r>
        <w:lastRenderedPageBreak/>
        <w:t>bay Sydney Kingsford Smith (SYD) \ n \ n3. Tokyo đến London\n- Cách 1: Khởi hành từ Sân bay Quốc tế Tokyo Narita (NRT) và đến Sân bay London Heathrow (LHR)\n- Cách 2: Khởi hành từ Sân bay Haneda Tokyo (HND) và đến Sân bay London Gatwick (LGW)"}</w:t>
      </w:r>
    </w:p>
    <w:p w14:paraId="6F15BD8F" w14:textId="77777777" w:rsidR="008141B8" w:rsidRDefault="001044E8">
      <w:r>
        <w:t>{"câu hỏi": "Viết một bài báo để giải thích lý do tại sao mọi người cần bắt đầu ăn thực phẩm lành mạnh", "trả lời": "Ăn thực phẩm lành mạnh là điều cần thiết để duy trì sức khỏe tốt, ngăn ngừa và quản lý các bệnh mãn tính, và có một lối sống thú vị và năng động. Bài viết này nhằm mục đích làm nổi bật một số lý do chính tại sao mọi người nên bắt đầu ăn thực phẩm lành mạnh. \ n \ n1. Duy trì sức khỏe tốt: Một chế độ ăn uống bao gồm các loại thực phẩm lành mạnh giàu chất dinh dưỡng có thể tăng cường hệ thống miễn dịch của chúng ta, cải thiện tiêu hóa và giảm nguy cơ phát triển các bệnh mãn tính như béo phì, tiểu đường loại 2 và bệnh tim mạch. Ăn một chế độ ăn uống cân bằng có chứa các vitamin, khoáng chất và các chất dinh dưỡng thiết yếu khác giúp thúc đẩy chức năng cơ thể tối ưu, dẫn đến một hệ thống miễn dịch mạnh mẽ và mạnh mẽ hơn. Giảm nguy cơ mắc các bệnh mãn tính: Chế độ ăn uống không lành mạnh, nhiều chất béo bão hòa, đường và thực phẩm chế biến sẵn, có thể làm tăng nguy cơ phát triển các bệnh mãn tính như béo phì, tiểu đường loại 2, bệnh tim, đột quỵ và một số loại ung thư. Bằng cách chọn các lựa chọn lành mạnh hơn, chúng ta có thể giảm nguy cơ mắc các bệnh này, thúc đẩy giảm cân và cải thiện sức khỏe và phúc lợi tổng thể của chúng ta. \ n \ n3. Tăng mức năng lượng: Ăn thực phẩm lành mạnh cũng có thể cải thiện mức năng lượng của chúng ta. Ngũ cốc nguyên hạt, protein nạc và chất béo lành mạnh cung cấp một nguồn năng lượng ổn định, ngăn ngừa sự sụp đổ năng lượng và thay đổi tâm trạng thường liên quan đến chế độ ăn uống không lành mạnh có nhiều thực phẩm chế biến và đường. \ n \ n4. Thúc đẩy cân nặng khỏe mạnh: Ăn một chế độ ăn giàu trái cây, rau, protein nạc và ngũ cốc nguyên hạt có thể thúc đẩy giảm cân và giúp duy trì cân nặng khỏe mạnh. Những thực phẩm này có lượng calo thấp và nhiều chất dinh dưỡng, giữ cho chúng ta cảm thấy no và hài lòng, giảm khả năng ăn quá nhiều và ăn vặt không lành mạnh. \ n \ n5. Cải thiện sức khỏe tâm thần: Ngày càng có nhiều bằng chứng liên kết lựa chọn chế độ ăn uống với sức khỏe tâm thần. Chế độ ăn giàu trái cây, rau, ngũ cốc nguyên hạt và protein nạc đã được chứng minh là cải thiện tâm trạng, giảm căng thẳng và tăng cường sự tỉnh táo về tinh thần. Mặt khác, chế độ ăn nhiều thực phẩm chế biến và đường có liên quan đến việc tăng tỷ lệ trầm cảm và lo lắng. Tóm lại, ăn thực phẩm lành mạnh là điều cần thiết để duy trì sức khỏe tốt, giảm nguy cơ mắc các bệnh mãn tính, cải thiện mức năng lượng và sức khỏe tâm thần, và thúc đẩy cân nặng khỏe mạnh. Bằng cách thực hiện những thay đổi nhỏ đối với thói quen ăn kiêng, chúng ta có thể gặt hái những lợi ích sức khỏe lâu dài đáng kể."}</w:t>
      </w:r>
    </w:p>
    <w:p w14:paraId="3015F729" w14:textId="77777777" w:rsidR="008141B8" w:rsidRDefault="001044E8">
      <w:r>
        <w:t xml:space="preserve">{"câu hỏi": "Tạo danh sách 10 đặc điểm quan trọng mà các doanh nhân thành công chia sẻ", "câu trả lời": "1. Sự kiên trì: Các doanh nhân thành công có quyết tâm và khả năng phục hồi để vượt qua những trở ngại và tiếp tục làm việc hướng tới mục tiêu của họ. \n\n2. Sáng tạo: Họ thể hiện một khả năng mạnh mẽ để suy nghĩ bên ngoài hộp và đưa ra những ý tưởng và giải pháp mới. \ n \ n3. Lạc quan: Những doanh nhân này duy trì một cái nhìn lạc quan và tin rằng cuối cùng họ sẽ thành công. \ n \ n4. Tầm nhìn: Họ có một tầm nhìn rõ ràng cho tương lai của họ, và khả năng biến tầm nhìn đó thành hiện thực. \ n \ n5. Tính quyết đoán: Các doanh nhân thành công có khả năng đưa ra quyết định nhanh chóng, hiệu quả. \ n \ n6. Khả năng thích ứng: Họ có khả năng thích ứng với các tình huống thay đổi và sẵn sàng thay đổi </w:t>
      </w:r>
      <w:r>
        <w:lastRenderedPageBreak/>
        <w:t>chiến lược và kế hoạch của họ khi cần thiết. \ n \ n7. Những người chấp nhận rủi ro: Những doanh nhân này sẵn sàng chấp nhận rủi ro có tính toán để đạt được mục tiêu của họ. \ n \ n8. Sự tự tin: Họ thể hiện sự tự tin vào khả năng của mình và tin tưởng vào khả năng thành công của họ. \ n \ n9. Tập trung: Các doanh nhân thành công có thể duy trì sự tập trung vào mục tiêu của họ và ưu tiên các hoạt động của họ để đảm bảo rằng họ đang làm việc hướng tới kết quả mong muốn. \ n \ n10. Lãnh đạo: Những doanh nhân này thể hiện kỹ năng lãnh đạo mạnh mẽ, thúc đẩy người khác và truyền cảm hứng cho họ làm việc hướng tới một mục tiêu chung."}</w:t>
      </w:r>
    </w:p>
    <w:p w14:paraId="55B79C10" w14:textId="77777777" w:rsidR="008141B8" w:rsidRDefault="001044E8">
      <w:r>
        <w:t>{"question": "Viết mã để thực hiện nhiệm vụ toán học sau - Tính tổng của tất cả các số từ 3 đến 12", "answer": "Đây là một cách bạn có thể viết mã bằng Python để tính tổng của tất cả các số từ 3 đến 12 (bao gồm):\n\n'''python\nsum = 0\nfor i trong phạm vi(3,  13):\n sum += i\nprint(sum)\n'''\n\nĐiều này sẽ cho bạn kết quả: '75'."}</w:t>
      </w:r>
    </w:p>
    <w:p w14:paraId="7FEAE62E" w14:textId="77777777" w:rsidR="008141B8" w:rsidRDefault="001044E8">
      <w:r>
        <w:t>{"câu hỏi": "Tạo chương trình chuyển đổi nhiệt độ sau từ Celsius sang Fahrenheit - 32\u00b0C", "trả lời": "Chắc chắn! Để chuyển đổi nhiệt độ từ C sang Fahrenheit, bạn có thể sử dụng công thức 'F = C \u00d7 9/5 + 32', trong đó 'F' là nhiệt độ tính bằng Fahrenheit và 'C' là nhiệt độ tính bằng Celsius. \n\nCho đầu vào của 32\u00b0C, chúng ta có thể áp dụng công thức như sau:\n'''python\nC = 32\nF = C * 9/5 + 32\n\nprint(F)\n'''\n\n\nĐiều này sẽ cho chúng ta đầu ra là '89.6\u00b0F'. Vì vậy, 32\u00b0C tương đương với 89,6\u00b0F."}</w:t>
      </w:r>
    </w:p>
    <w:p w14:paraId="718D60C7" w14:textId="77777777" w:rsidR="008141B8" w:rsidRDefault="001044E8">
      <w:r>
        <w:t>{"question": "Viết lại đoạn sau để ít trang trọng hơn và mang tính đàm thoại nhiều hơn. Mặc dù người ta thừa nhận rộng rãi rằng ăn một chế độ ăn uống cân bằng, bổ dưỡng tạo thành một thành phần không thể thiếu của sức khỏe tổng thể, nhiều cá nhân phải đối mặt với những thách thức đáng kể trong việc tuân thủ các khuyến nghị chế độ ăn uống như vậy. Vô số yếu tố bên ngoài, chẳng hạn như hạn chế về tài chính, hạn chế tiếp cận với các lựa chọn thực phẩm lành mạnh và hạn chế về thời gian, thường cản trở các cá nhân tiêu thụ các bữa ăn giàu dinh dưỡng.", "Trả lời": "Mọi người đều biết rằng ăn một chế độ ăn uống cân bằng, lành mạnh là một phần quan trọng để giữ sức khỏe, nhưng có thể khó khăn cho nhiều người để gắn bó với nó. Những thứ như không có đủ tiền, không thể tìm được lựa chọn thực phẩm tốt, và thiếu thời gian có thể khiến bạn khó ăn ngon."}</w:t>
      </w:r>
    </w:p>
    <w:p w14:paraId="57C6AC0D" w14:textId="77777777" w:rsidR="008141B8" w:rsidRDefault="001044E8">
      <w:r>
        <w:t>{"câu hỏi": "Tạo danh sách 10 mặt hàng mà một cá nhân phải luôn giữ trong túi của họ", "câu trả lời": "1. Điện thoại \ n2. Ví với các vật dụng cần thiết như ID và tiền mặt \ n3. Phím\n4. Dung dịch sát khuẩn tay\n5. Mô\n6. Bút \ n7. Ghi chú nhỏ \ n8. Son dưỡng môi\n9. Thông tin liên lạc khẩn cấp\n10. Hơi thở bạc hà hoặc kẹo cao su"}</w:t>
      </w:r>
    </w:p>
    <w:p w14:paraId="7BC34F01" w14:textId="77777777" w:rsidR="008141B8" w:rsidRDefault="001044E8">
      <w:r>
        <w:t xml:space="preserve">{"question": "Xây dựng truy vấn SQL để xác định 5 người dùng hàng đầu có nhiều giao dịch nhất", "answer": "Một truy vấn SQL có thể xác định 5 người dùng hàng đầu có nhiều giao dịch nhất có thể trông như thế này:\n\n''SQL\n-- Giả sử một bảng cơ sở dữ liệu có tên 'transactions' với các cột 'user_id' và 'transaction_id'\n\nSELECT user_id, COUNT(transaction_id) là transaction_count\nFROM transactions\nGROUP BY user_id\nORDER BY transaction_count DESC\nLIMIT 5;\n''\ nTruy vấn này đếm tổng số giao dịch cho mỗi người dùng bằng cách nhóm các mục nhập giao dịch theo 'user_id', sắp </w:t>
      </w:r>
      <w:r>
        <w:lastRenderedPageBreak/>
        <w:t>xếp kết quả theo thứ tự giảm dần theo số lượng giao dịch và giới hạn kết quả chỉ ở 5 mục nhập hàng đầu."}</w:t>
      </w:r>
    </w:p>
    <w:p w14:paraId="0EBAC2DE" w14:textId="77777777" w:rsidR="008141B8" w:rsidRDefault="001044E8">
      <w:r>
        <w:t>{"câu hỏi": "Tiêu đề của bài thơ sử thi do Homer sáng tác là gì", "câu trả lời": "Tiêu đề của bài thơ sử thi do Homer sáng tác là Iliad, kể lại các sự kiện vào cuối Chiến tranh thành Troy. Một bài thơ sử thi khác do Homer sáng tác là Odyssey, kể về cuộc hành trình của Odysseus trở về Ithaca sau khi thành Troia sụp đổ.</w:t>
      </w:r>
    </w:p>
    <w:p w14:paraId="2DD26889" w14:textId="77777777" w:rsidR="008141B8" w:rsidRDefault="001044E8">
      <w:r>
        <w:t>{"câu hỏi": "Cung cấp danh sách các lợi ích của việc sử dụng trợ lý ảo", "trả lời": "1. Tăng năng suất: Trợ lý ảo có thể giúp bạn quản lý thời gian hiệu quả hơn, cho phép bạn tập trung vào các nhiệm vụ quan trọng trong khi họ chăm sóc những nhiệm vụ trần tục hoặc tốn thời gian. \ n \ n2. Tiết kiệm chi phí: Thuê một trợ lý ảo có thể giúp bạn tiết kiệm chi phí thuê một nhân viên toàn thời gian, vì họ thường được trả lương theo giờ hoặc theo dự án và không yêu cầu lợi ích hoặc không gian văn phòng. \ n \ n3. Tính linh hoạt: Trợ lý ảo có thể làm việc từ mọi nơi, mọi lúc, vì vậy họ có thể cung cấp hỗ trợ ngoài giờ làm việc bình thường, giúp bạn linh hoạt hơn trong lịch trình của mình. Có thể tùy chỉnh: Trợ lý ảo có thể được đào tạo và có nhiều kỹ năng và chuyên môn, vì vậy bạn có thể tùy chỉnh các dịch vụ bạn cần theo yêu cầu cụ thể của mình. \ n \ n5. Tăng hiệu quả: Trợ lý ảo sử dụng công nghệ để hợp lý hóa công việc của họ, cho phép họ hoàn thành nhiệm vụ một cách nhanh chóng và chính xác. \ n \ n6. Giảm căng thẳng: Bằng cách giao nhiệm vụ cho trợ lý ảo, bạn có thể giảm khối lượng công việc và căng thẳng, cho bạn nhiều thời gian hơn để tập trung vào những việc quan trọng hơn. \ n \ n7. Đa nhiệm: Trợ lý ảo có thể xử lý nhiều tác vụ cùng một lúc, cho phép bạn hoàn thành nhiều việc hơn trong một khoảng thời gian ngắn hơn. \ n \ n8. Giao tiếp dễ dàng: Trợ lý ảo sử dụng công nghệ để giao tiếp với bạn, giúp bạn dễ dàng giữ liên lạc và cộng tác với họ. \ n \ n9. Tổ chức tốt hơn: Trợ lý ảo có thể giúp bạn luôn ngăn nắp bằng cách quản lý lịch, lên lịch cuộc hẹn và theo dõi các tài liệu và thông tin quan trọng. \ n \ n10. Tiếp cận với nhóm tài năng toàn cầu: Trợ lý ảo có thể được tìm thấy trên khắp thế giới, cho phép bạn tiếp cận với một nhóm tài năng và kỹ năng toàn cầu."}</w:t>
      </w:r>
    </w:p>
    <w:p w14:paraId="7C0117D9" w14:textId="77777777" w:rsidR="008141B8" w:rsidRDefault="001044E8">
      <w:r>
        <w:t xml:space="preserve">{"câu hỏi": "Dựa trên bộ dữ liệu đã cho, hãy viết một bài nghiên cứu thảo luận về mục đích của tập dữ liệu, xu hướng và phân tích - Bộ dữ liệu chứa thông tin về số ca mắc Covid-19 ở Hoa Kỳ theo tiểu bang từ năm 2020-2021.", "trả lời": "Giới thiệu\n\nĐại dịch Covid-19 đã ảnh hưởng đến mọi quốc gia trên toàn cầu và Hoa Kỳ cũng không ngoại lệ. Mục đích của bài viết này là thảo luận về mục đích của một bộ dữ liệu chứa thông tin về số ca mắc Covid-19 ở Hoa Kỳ theo tiểu bang từ năm 2020-2021. Bài viết sẽ tập trung vào các xu hướng trong dữ liệu và cung cấp phân tích toàn diện về thông tin.\n\nPurpose of the Data Set\n\nMục đích chính của bộ dữ liệu là cung cấp thông tin chính xác và kịp thời về số ca mắc Covid-19 ở mỗi bang tại Hoa Kỳ. Bộ dữ liệu giúp các nhà nghiên cứu, nhà hoạch định chính sách, quan chức y tế và công chúng hiểu được sự lây lan của virus và đưa ra quyết định sáng suốt về cách ngăn chặn nó. Ngoài ra, bộ dữ liệu cho phép so sánh giữa các tiểu bang, điều này có thể giúp xác định các chiến lược thành công để ngăn chặn virus.\n\nTrends\n\nBộ dữ liệu cho thấy một số xu hướng về số ca mắc Covid-19 ở Hoa Kỳ. Nhìn chung, số ca mắc đã tăng lên kể từ khi bắt đầu đại dịch. Tuy nhiên, tốc độ tăng trưởng đã thay đổi đáng kể giữa các tiểu bang. Một số bang, chẳng hạn như New York và New Jersey, đã trải qua sự gia tăng nhanh chóng về số </w:t>
      </w:r>
      <w:r>
        <w:lastRenderedPageBreak/>
        <w:t>ca mắc trong những tháng đầu của đại dịch. Các bang khác, chẳng hạn như Texas và Florida, ban đầu chứng kiến tốc độ tăng trưởng chậm hơn, nhưng sau đó đã trải qua sự gia tăng các trường hợp. Dữ liệu cũng cho thấy số ca mắc đạt đỉnh ở một số bang vào tháng 1/2021, trùng với thời điểm số ca mắc tăng vọt trên cả nước. Tuy nhiên, kể từ đó, số lượng các trường hợp đã giảm dần ở nhiều tiểu bang. \ n \ n Phân tích \ n \ nMột phân tích của bộ dữ liệu cho thấy một số phát hiện quan trọng. Thứ nhất, sự khác biệt về tốc độ tăng trưởng giữa các bang cho thấy các chính sách cấp tiểu bang, chẳng hạn như quy định đeo khẩu trang và các biện pháp giãn cách xã hội, có thể có tác động đáng kể đến sự lây lan của virus. Thứ hai, đỉnh điểm về số ca mắc vào tháng 1/2021 có thể là do việc đi lại và tụ tập gia tăng trong kỳ nghỉ lễ.\n\nHơn nữa, số ca mắc giảm kể từ đó có thể là do cả việc giảm đi lại và tụ tập, cũng như việc tăng cường triển khai vắc xin trên toàn quốc. Cuối cùng, bộ dữ liệu nhấn mạnh tầm quan trọng của việc tiếp tục cảnh giác trong việc ngăn chặn virus, vì số ca mắc tiếp tục duy trì ở mức cao ở nhiều bang. \n\nKết luận\n\nTóm lại, bộ dữ liệu cung cấp thông tin có giá trị về số ca mắc Covid-19 ở Hoa Kỳ theo tiểu bang từ năm 2020-2021. Một phân tích dữ liệu tiết lộ"}</w:t>
      </w:r>
    </w:p>
    <w:p w14:paraId="50FCD5FE" w14:textId="77777777" w:rsidR="008141B8" w:rsidRDefault="001044E8">
      <w:r>
        <w:t>{"câu hỏi": "Tạo ba tiêu đề chủ đề thay thế cho một bài luận về tầm quan trọng của sức khỏe tâm thần", "câu trả lời": "1. \"Phá vỡ sự kỳ thị: Tại sao sức khỏe tâm thần lại quan trọng\"\n2. \"Một tâm trí lành mạnh: Chìa khóa cho hạnh phúc và thành công\"\n3. \"Ưu tiên sức khỏe tâm thần: Một bước tiến tới một xã hội tốt đẹp hơn\""}</w:t>
      </w:r>
    </w:p>
    <w:p w14:paraId="0EAA5C59" w14:textId="77777777" w:rsidR="008141B8" w:rsidRDefault="001044E8">
      <w:r>
        <w:t>{"câu hỏi": "Tạo một bài thơ gồm 8-10 dòng mô tả hoàng hôn", "câu trả lời": "Một bầu trời bốc cháy,\nTrong màu đỏ và vàng,\nMột cảnh tượng không bao giờ có thể mệt mỏi,\nKhi buổi tối nhẹ nhàng mở ra.\n\nMặt trời lặn xuống đường chân trời,\nĐể lại đằng sau ánh sáng của nó,\nTrong liên lạc yên bình này,\nGiữa ngày và đêm, một chương trình lớn.\n\nChúng tôi xem trong kinh ngạc và ngạc nhiên, \ Khi ngày biến thành đêm,\n Sự lộng lẫy tráng lệ này,\nMột hoàng hôn, ôi thật sáng."}</w:t>
      </w:r>
    </w:p>
    <w:p w14:paraId="38A58B76" w14:textId="77777777" w:rsidR="008141B8" w:rsidRDefault="001044E8">
      <w:r>
        <w:t>{"câu hỏi": "Diễn giải câu này: \"Cỏ luôn xanh hơn ở phía bên kia", "câu trả lời": "Mọi người có xu hướng tin rằng những gì họ muốn hoặc mong muốn nằm trên con đường của người khác."}</w:t>
      </w:r>
    </w:p>
    <w:p w14:paraId="41E4127F" w14:textId="77777777" w:rsidR="008141B8" w:rsidRDefault="001044E8">
      <w:r>
        <w:t>{"câu hỏi": "Viết lại câu này theo quan điểm của ngôi thứ ba: \"Tôi đến cửa hàng để mua táo", "trả lời": "Họ đến cửa hàng để mua táo."}</w:t>
      </w:r>
    </w:p>
    <w:p w14:paraId="65A669CD" w14:textId="77777777" w:rsidR="008141B8" w:rsidRDefault="001044E8">
      <w:r>
        <w:t>{"câu hỏi": "Trình bày hai khả năng về lý do tại sao một người có thể cảm thấy lạnh bất thường trong nhà.", "câu trả lời": "1. Thiếu máu: Một lý do khiến một người có thể cảm thấy lạnh bất thường trong nhà có thể là thiếu máu, một tình trạng đặc trưng bởi số lượng hồng cầu giảm hoặc thiếu những tế bào khỏe mạnh. Lưu lượng máu không đủ có thể dẫn đến cơ thể không thể giữ nhiệt. 2. Suy giáp: Một lý do khác có thể là suy giáp, nơi tuyến giáp không sản xuất đủ hormone tuyến giáp để điều chỉnh quá trình trao đổi chất của cơ thể. Tỷ lệ trao đổi chất thấp có thể dẫn đến giảm sinh nhiệt, khiến người đó cảm thấy lạnh ngay cả trong môi trường trong nhà."}</w:t>
      </w:r>
    </w:p>
    <w:p w14:paraId="3C35CB3E" w14:textId="77777777" w:rsidR="008141B8" w:rsidRDefault="001044E8">
      <w:r>
        <w:lastRenderedPageBreak/>
        <w:t>{"question": "Thêm yếu tố hài hước vào đoạn hội thoại này - Khách hàng: Tôi cần kiểm tra đơn hàng của mình\nAgent: Chắc chắn rồi. Bạn có thể cung cấp số đơn đặt hàng của mình không?", "Trả lời": "Khách hàng: Tôi cần kiểm tra đơn hàng của mình \ nAgent: Chắc chắn rồi. Bạn có thể cung cấp số đơn đặt hàng của bạn? Ngoài ra, tôi hy vọng nó không phải vì khiếu hài hước vì của tôi vẫn đang được đặt hàng sẵn."}</w:t>
      </w:r>
    </w:p>
    <w:p w14:paraId="76C2E755" w14:textId="77777777" w:rsidR="008141B8" w:rsidRDefault="001044E8">
      <w:r>
        <w:t>{"question": "Viết lại câu này ở thì tương lai: \"I am going to the store\"", "answer": "\"I will be going to the store.\""}</w:t>
      </w:r>
    </w:p>
    <w:p w14:paraId="2E31919B" w14:textId="77777777" w:rsidR="008141B8" w:rsidRDefault="001044E8">
      <w:r>
        <w:t>{"câu hỏi": "Với hồ sơ khách sạn, hãy phân loại xếp hạng tổng thể của nó - Khách sạn này có cơ sở vật chất hiện đại, dịch vụ khách hàng tuyệt vời và ở vị trí thuận tiện.", "câu trả lời": "Đánh giá tổng thể: Xuất sắc"}</w:t>
      </w:r>
    </w:p>
    <w:p w14:paraId="3EABA62D" w14:textId="77777777" w:rsidR="008141B8" w:rsidRDefault="001044E8">
      <w:r>
        <w:t>{"question": "Chèn các từ chuyển tiếp thích hợp để câu này mượt mà hơn:\n\"Chúng tôi đã đi đến công viên nhưng nó quá đông \"", "trả lời": "\"Chúng tôi đã đi đến công viên, tuy nhiên, nó quá đông đúc.\""}</w:t>
      </w:r>
    </w:p>
    <w:p w14:paraId="5A12CF08" w14:textId="77777777" w:rsidR="008141B8" w:rsidRDefault="001044E8">
      <w:r>
        <w:t>{"câu hỏi": "Tìm hàm ý mang tính xây dựng của tuyên bố này. - Mọi người đừng bao giờ đánh giá thấp sức mạnh của trí tưởng tượng của trẻ.", "Trả lời": "1. Khuyến khích và cho phép trẻ khám phá và thể hiện sự sáng tạo của mình mà không phán xét hay hạn chế.\n2. Cung cấp cho trẻ em quyền truy cập vào các nguồn lực, cơ hội và hoạt động thúc đẩy sự phát triển trí tưởng tượng. \n3. Nhận ra và khai thác tiềm năng trí tưởng tượng của trẻ trong việc giải quyết vấn đề, đổi mới và tiến bộ. \n4. Lắng nghe ý tưởng, suy nghĩ và đề xuất của trẻ vì chúng có khả năng đưa ra những quan điểm sâu sắc.\n5. Nuôi dưỡng một hệ thống giáo dục phục vụ cho sự phát triển trí tưởng tượng và tư duy sáng tạo ở trẻ em, vì nó sẽ có lợi cho triển vọng nghề nghiệp trong tương lai. \ n6. Hiểu và đánh giá cao những lợi ích về cảm xúc và tâm lý của trí tưởng tượng, chẳng hạn như giảm căng thẳng và tự khám phá, và đảm bảo trẻ em có cơ hội trải nghiệm những lợi ích này."}</w:t>
      </w:r>
    </w:p>
    <w:p w14:paraId="1E9D5913" w14:textId="77777777" w:rsidR="008141B8" w:rsidRDefault="001044E8">
      <w:r>
        <w:t>{"câu hỏi": "Bạn sẽ tìm thấy món đồ này ở đâu? - Pinot Grigio", "trả lời": "Pinot Grigio là một loại rượu vang trắng có thể được tìm thấy ở các địa điểm bán đồ uống có cồn, chẳng hạn như cửa hàng rượu, cửa hàng tạp hóa hoặc cửa hàng rượu vang. Đôi khi, nó có thể được tìm thấy tại các nhà hàng hoặc quán bar phục vụ rượu. Ở một số quốc gia, bạn có thể cần phải đủ tuổi uống rượu hợp pháp để mua hoặc tiêu thụ nó."}</w:t>
      </w:r>
    </w:p>
    <w:p w14:paraId="156EE859" w14:textId="77777777" w:rsidR="008141B8" w:rsidRDefault="001044E8">
      <w:r>
        <w:t xml:space="preserve">{"câu hỏi": "Giải thích lý do tại sao chính sách này được đưa ra. - Chính sách giảm nhựa sử dụng một lần ở Anh", "trả lời": "Chính sách giảm nhựa sử dụng một lần được đưa ra ở Anh như một phần trong nỗ lực rộng lớn hơn nhằm giảm rác thải nhựa, bảo vệ môi trường và chuyển đổi sang nền kinh tế bền vững hơn. Nhựa sử dụng một lần là những mặt hàng chỉ được sử dụng một lần trước khi chúng bị vứt bỏ hoặc tái chế, chẳng hạn như ống hút, túi nhựa và cốc cà phê. Những sản phẩm này được sử dụng rộng rãi trong toàn xã hội và chúng đưa ra một số thách thức về môi trường: chúng không phân hủy sinh học và có thể mất hàng trăm năm để phân hủy trong các bãi chôn lấp, chúng có thể gây hại cho động vật hoang dã ăn chúng hoặc vướng vào chúng, và chúng góp phần xả rác ở khu vực đô thị, công viên quốc gia và đường thủy. Bằng cách giới thiệu chính sách này,  Chính phủ này đặt mục tiêu giảm lượng </w:t>
      </w:r>
      <w:r>
        <w:lastRenderedPageBreak/>
        <w:t>nhựa sử dụng một lần tiêu thụ, khuyến khích sử dụng các lựa chọn thay thế có thể tái sử dụng, tăng tỷ lệ tái chế và giảm tác động môi trường chung của chất thải nhựa. Chính sách này phản ánh sự đồng thuận toàn cầu ngày càng tăng về nhu cầu tiêu thụ vật liệu nhựa có trách nhiệm hơn và là một cách mà Vương quốc Anh đang đóng góp vào nỗ lực giảm ô nhiễm nhựa và bảo vệ hành tinh.</w:t>
      </w:r>
    </w:p>
    <w:p w14:paraId="5AD46BE2" w14:textId="77777777" w:rsidR="008141B8" w:rsidRDefault="001044E8">
      <w:r>
        <w:t>{"câu hỏi": "Chọn một loại ẩm thực cho bữa tiệc tối.", "câu trả lời": "Một lựa chọn tuyệt vời cho bữa tiệc tối có thể là ẩm thực Ý. Đó là một lựa chọn phổ biến được biết đến với nhiều món ăn, nguyên liệu hương vị và phần ăn thịnh soạn. Bạn có thể phục vụ các món ăn cổ điển như mì ống, lasagna, risotto, và parmesan gà hoặc cà tím. Đối với món khai vị, bạn có thể cung cấp bruschetta, salad caprese hoặc một bảng charcuterie. Món tráng miệng có thể bao gồm các món kinh điển như tiramisu, panna cotta hoặc gelato. Ẩm thực Ý cũng cung cấp nhiều lựa chọn cho những người yêu thích ăn chay và thịt, và chắc chắn sẽ làm hài lòng tất cả những vị khách dự tiệc tối của bạn."}</w:t>
      </w:r>
    </w:p>
    <w:p w14:paraId="223B96DE" w14:textId="77777777" w:rsidR="008141B8" w:rsidRDefault="001044E8">
      <w:r>
        <w:t>{"question": "Phê bình thiết kế ứng dụng này. - Ứng dụng có bố cục đơn giản, trong đó người dùng có thể nhấp qua các phần khác nhau của ứng dụng để xem các yêu cầu và nhận xét", "trả lời": "Mặc dù bố cục đơn giản có thể có lợi về mặt thân thiện với người dùng và dễ điều hướng, nhưng điều quan trọng là phải đảm bảo rằng mỗi phần được gắn nhãn rõ ràng và được tổ chức trực quan. Đơn giản chỉ cần có khả năng nhấp qua các phần khác nhau có thể không đủ nếu các phần không được xác định rõ hoặc nếu nội dung bên trong chúng không được trình bày theo cách dễ tiêu hóa. Ngoài ra, có thể hữu ích khi kết hợp một số yếu tố hình ảnh hoặc đồ họa để nâng cao trải nghiệm người dùng và làm cho ứng dụng hấp dẫn hơn, thay vì chỉ dựa vào điều hướng dựa trên văn bản. Nhìn chung, mặc dù bố cục đơn giản của ứng dụng là một điểm khởi đầu tốt, nhưng sự chú ý đến chi tiết và các lựa chọn thiết kế chu đáo sẽ rất quan trọng trong việc tối đa hóa tiềm năng của ứng dụng."}</w:t>
      </w:r>
    </w:p>
    <w:p w14:paraId="63178D5A" w14:textId="77777777" w:rsidR="008141B8" w:rsidRDefault="001044E8">
      <w:r>
        <w:t>{"câu hỏi": "Tạo ra 4 từ vựng khác nhau liên quan đến chủ đề.", "câu trả lời": "Chủ đề: Thiên văn học \n\n1. Chòm sao: Một nhóm các ngôi sao tạo thành một mô hình dễ nhận biết trên bầu trời đêm.\n2. Tinh vân: Một đám mây khí và bụi khổng lồ trong không gian, thường có thể nhìn thấy dưới dạng một mảng phát sáng hoặc một hình bóng tối chống lại vật chất phát sáng khác. Siêu tân tinh: Một vụ nổ mạnh xảy ra khi một ngôi sao hết nhiên liệu và sụp đổ, dẫn đến việc giải phóng một lượng năng lượng và bức xạ khổng lồ. Thiên hà: Một hệ thống lớn gồm các ngôi sao, khí, bụi và vật chất tối, được giữ lại với nhau bởi lực hấp dẫn và chứa hàng tỷ ngôi sao."}</w:t>
      </w:r>
    </w:p>
    <w:p w14:paraId="19969335" w14:textId="77777777" w:rsidR="008141B8" w:rsidRDefault="001044E8">
      <w:r>
        <w:t xml:space="preserve">{"câu hỏi": "Giải thích biểu tượng trong trích dẫn này. - \"Tăng trưởng là đau đớn. Thay đổi là đau đớn. Nhưng, không có gì đau đớn bằng việc bị mắc kẹt ở một nơi nào đó mà bạn không thuộc về.\"", "câu trả lời": "Câu nói này truyền tải một cách tượng trưng ý tưởng rằng sự phát triển và thay đổi cá nhân, mặc dù đôi khi khó khăn và không thoải mái, là cần thiết để tiến bộ và cải thiện bản thân. Việc sử dụng từ "đau đớn" để mô tả cả sự tăng trưởng và thay đổi nhấn mạnh sự khó chịu và khó khăn thường đi kèm với quá trình tự cải thiện. Bất chấp thách thức, trích dẫn cho thấy nỗi đau liên quan đến sự tăng trưởng và thay đổi không lớn bằng nỗi đau của việc trì trệ và không được thỏa mãn. Cụm từ "bị mắc kẹt ở một nơi nào đó bạn không thuộc về" tượng trưng cho cảm giác bị mắc kẹt hoặc bị hạn chế trong tình </w:t>
      </w:r>
      <w:r>
        <w:lastRenderedPageBreak/>
        <w:t>huống hiện tại của một người, không thể tiến lên phía trước hoặc nhận ra tiềm năng thực sự của bạn. Nhìn chung, câu trích dẫn này phản ánh ý tưởng rằng chấp nhận sự phát triển và thay đổi, mặc dù đôi khi đau đớn, đáng để nỗ lực để tránh nỗi đau thậm chí còn lớn hơn khi không được thỏa mãn trong một tình huống không phục vụ bạn."}</w:t>
      </w:r>
    </w:p>
    <w:p w14:paraId="409A261B" w14:textId="77777777" w:rsidR="008141B8" w:rsidRDefault="001044E8">
      <w:r>
        <w:t>{"question": "Tạo một mô hình để mô tả quá trình này. - Quy trình đặt bữa ăn tại nhà hàng", "trả lời": "Quy trình đặt bữa ăn tại nhà hàng có thể được mô tả bằng mô hình sau:\n\nBước 1: Đến nhà hàng\n- Khách hàng vào nhà hàng và được chào đón bởi chủ nhà hoặc tiếp viên.\n- Khách hàng sau đó được ngồi vào bàn hoặc gian hàng.\n\nBước 2:  Xem xét thực đơn \ n- Người phục vụ hoặc nhân viên phục vụ trình bày thực đơn cho khách hàng và trả lời bất kỳ câu hỏi nào về các món. \ n- Khách hàng dành một chút thời gian để xem xét thực đơn, xem xét sở thích cá nhân và hạn chế chế độ ăn uống của họ. \ n \ nBước 3: Đặt hàng \ n- Khách hàng truyền đạt lựa chọn của họ cho người phục vụ hoặc nhân viên phục vụ, bao gồm bất kỳ sửa đổi nào,  thay thế hoặc yêu cầu đặc biệt.\n- Người phục vụ hoặc nhân viên phục vụ ghi lại thứ tự và chuyển nó vào bếp.\n\nBước 4: Chuẩn bị bữa ăn\n- Nhân viên nhà bếp bắt đầu chuẩn bị bữa ăn theo thông số kỹ thuật của khách hàng.\n- Trong thời gian này, khách hàng có thể được phục vụ đồ uống và / hoặc món khai vị, tùy thuộc vào chính sách của nhà hàng. \ n \ nBước 5:  Dịch vụ bữa ăn \n- Khi bữa ăn đã sẵn sàng, người phục vụ hoặc nhân viên phục vụ mang nó đến bàn, đảm bảo rằng các món ăn chính xác được phục vụ cho đúng khách hàng. \ n- Sau đó, khách hàng bắt đầu thưởng thức bữa ăn của họ, cung cấp bất kỳ phản hồi hoặc yêu cầu bổ sung nào cho người phục vụ hoặc nhân viên phục vụ khi cần thiết. \ n \ nBước 6: Kết thúc bữa ăn \n- Khi khách hàng đã ăn xong,  Người phục vụ hoặc nhân viên phục vụ dọn bàn và xuất trình hóa đơn.\n- Khách hàng trả tiền cho bữa ăn của họ, bao gồm bất kỳ khoản phí bổ sung, thuế và tiền thưởng nào.\n- Khách hàng sau đó rời khỏi nhà hàng, kết thúc trải nghiệm ăn uống của họ."}</w:t>
      </w:r>
    </w:p>
    <w:p w14:paraId="74B4A914" w14:textId="77777777" w:rsidR="008141B8" w:rsidRDefault="001044E8">
      <w:r>
        <w:t>{"question": "Đưa ra một ví dụ về thời điểm điều này có thể được sử dụng. - Hỗ trợ khách hàng do AI điều khiển", "câu trả lời": "Một ví dụ về thời điểm hỗ trợ khách hàng do AI điều khiển có thể được sử dụng là khi khách hàng đang cố gắng giải quyết vấn đề với sản phẩm hoặc dịch vụ họ đã mua. Khách hàng có thể truy cập trang web của công ty và truy cập trang hỗ trợ. Ở đó, họ có thể được chào đón bởi một chatbot AI có thể giúp khắc phục sự cố của họ hoặc trả lời bất kỳ câu hỏi nào họ có thể có. Chatbot có thể cung cấp câu trả lời dựa trên các câu trả lời được lập trình sẵn hoặc thậm chí sử dụng học máy để giải thích và trả lời các câu hỏi của khách hàng trong thời gian thực. Loại hỗ trợ khách hàng dựa trên AI này có thể hoạt động 24/7, cung cấp một cách thuận tiện và hiệu quả để khách hàng nhận được hỗ trợ."}</w:t>
      </w:r>
    </w:p>
    <w:p w14:paraId="51C76B36" w14:textId="77777777" w:rsidR="008141B8" w:rsidRDefault="001044E8">
      <w:r>
        <w:t xml:space="preserve">{"câu hỏi": "Ước tính chi phí cho một kỳ nghỉ cho một gia đình bốn người, bao gồm vé máy bay và chi phí cho các bữa ăn và tham quan, đến Washington DC", "câu trả lời": "Rất khó để cung cấp ước tính chính xác về chi phí cho một gia đình bốn người đến Washington DC, vì chi phí có thể thay đổi rất nhiều tùy thuộc vào một loạt các yếu tố,  bao gồm thời gian trong năm, thời gian lưu trú, địa điểm khởi hành, sở thích du lịch và chỗ ở của bạn, v.v. Dưới đây là ước tính sơ bộ, giả sử bạn đang đi du lịch từ bên trong Hoa Kỳ, ở lại trong 5 ngày 4 đêm: \ n \ nVé máy bay: Chi phí vé máy bay khứ hồi cho một gia đình bốn người có thể thay đổi rất nhiều tùy thuộc vào nơi bạn bay từ, nhưng mức trung bình sơ bộ sẽ là khoảng $ 200 mỗi </w:t>
      </w:r>
      <w:r>
        <w:lastRenderedPageBreak/>
        <w:t>người, hoặc $ 800 cho cả gia đình. \ n \ nChỗ ở:  Một phòng khách sạn ở Washington DC có thể có giá từ $ 100 đến $ 300 mỗi đêm hoặc hơn, tùy thuộc vào vị trí và chất lượng của khách sạn. Đối với một khách sạn tầm trung với mức giá trung bình 200 đô la mỗi đêm cho 4 đêm, bạn có thể phải trả khoảng 800 đô la. \ n \ n Bữa ăn: Chi phí thực phẩm có thể thay đổi tùy thuộc vào sở thích ăn uống của bạn, nhưng theo ước tính sơ bộ, bạn có thể ngân sách khoảng 75 đô la mỗi ngày cho một gia đình bốn người, tổng cộng là 375 đô la. Tham quan và các hoạt động: Nhiều điểm tham quan ở Washington DC, chẳng hạn như bảo tàng Smithsonian và National Mall, đều miễn phí. Tuy nhiên, bạn có thể muốn lập ngân sách cho các hoạt động bổ sung, chẳng hạn như tham quan Tòa nhà Quốc hội hoặc tham quan Mount Vernon. Bạn có thể mong đợi chi khoảng 200 đô la cho việc tham quan và các hoạt động cho gia đình. \ n \ n Giao thông: Washington DC có một hệ thống giao thông công cộng tốt, vì vậy bạn có thể không cần phải thuê một chiếc xe hơi. Một vé tàu điện ngầm hàng tuần cho mỗi người sẽ có giá khoảng 15 đô la, tổng cộng là 60 đô la. Dựa trên những ước tính này, một chuyến đi 5 ngày 4 đêm đến Washington DC cho một gia đình bốn người có thể tốn khoảng 2.235 đô la, không bao gồm quà lưu niệm hoặc mua sắm. Tuy nhiên, đây chỉ là ước tính sơ bộ và chi phí thực tế của bạn có thể thay đổi. Luôn luôn là một ý tưởng tốt để nghiên cứu và lên kế hoạch trước để bám sát ngân sách của bạn."}</w:t>
      </w:r>
    </w:p>
    <w:p w14:paraId="6A68D5B3" w14:textId="77777777" w:rsidR="008141B8" w:rsidRDefault="001044E8">
      <w:r>
        <w:t>{"câu hỏi": "Đưa ra một ví dụ về một câu trả lời phỏng vấn tốt và giải thích tại sao nó tốt.", "câu trả lời": "Người phỏng vấn: Bạn có thể mô tả một vấn đề khó khăn mà bạn gặp phải trong công việc và cách bạn giải quyết nó không?\n\nNgười được phỏng vấn: Trong vai trò trước đây của tôi, tôi chịu trách nhiệm quản lý một nhóm đa ngành. Tại một thời điểm, nhóm đã phải đối mặt với thời hạn chặt chẽ và một số thành viên trong nhóm mâu thuẫn với nhau, gây ra xung đột trong nhóm ảnh hưởng đến năng suất. Tôi nhận ra rằng điều quan trọng là phải giải quyết căng thẳng tiềm ẩn để giải quyết vấn đề. Tôi đã triệu tập một cuộc họp nhóm, nơi tôi khuyến khích mọi người trút bỏ mối quan tâm và thất vọng của họ. Tôi chăm chú lắng nghe quan điểm của mọi người và giúp họ tìm ra điểm chung. Sau cuộc họp, sự năng động của nhóm đã được cải thiện đáng kể và chúng tôi đã có thể hoàn thành dự án đúng hạn. \ n \ n Câu trả lời này là một câu trả lời tốt vì nó cung cấp cho người phỏng vấn một ví dụ rõ ràng và cụ thể về cách người được phỏng vấn có thể giải quyết một vấn đề khó khăn. Nó cho thấy khả năng của người được phỏng vấn trong việc chủ động trong một tình huống khó khăn, lắng nghe và giao tiếp hiệu quả, cũng như kỹ năng lãnh đạo và giải quyết vấn đề của họ. Câu trả lời cũng truyền đạt năng lực của người được phỏng vấn trong việc quản lý động lực nhóm và giải quyết xung đột, đó là những kỹ năng quan trọng trong bất kỳ môi trường làm việc nào."}</w:t>
      </w:r>
    </w:p>
    <w:p w14:paraId="52DB211F" w14:textId="77777777" w:rsidR="008141B8" w:rsidRDefault="001044E8">
      <w:r>
        <w:t xml:space="preserve">{"câu hỏi": "Mô tả mục đích của nghiên cứu chính.", "câu trả lời": "Mục đích chính của nghiên cứu chính là thu thập và tạo ra dữ liệu và thông tin mới, nguyên bản trực tiếp từ nguồn của nó để giải quyết các câu hỏi hoặc vấn đề cụ thể. Loại nghiên cứu này được thực hiện thông qua các phương pháp khác nhau như khảo sát, quan sát, phỏng vấn và thí nghiệm. Nó cho phép nhà nghiên cứu điều chỉnh cách tiếp cận của họ, thu thập thông tin và hiểu biết trực tiếp, đồng thời phát triển sự hiểu biết sâu sắc về chủ đề họ đang nghiên cứu. Nghiên cứu sơ cấp có thể hữu ích trong nhiều lĩnh vực, bao gồm tiếp thị, chăm sóc sức khỏe, khoa học xã hội và giáo dục, để hiểu hành vi, ý kiến, xu hướng hoặc để kiểm tra các giả thuyết và lý </w:t>
      </w:r>
      <w:r>
        <w:lastRenderedPageBreak/>
        <w:t>thuyết. Nó cung cấp nền tảng cho việc ra quyết định dựa trên bằng chứng, vì các kết quả được phân tích có thể được sử dụng để hướng dẫn và thông báo các chiến lược, chính sách và hành động."}</w:t>
      </w:r>
    </w:p>
    <w:p w14:paraId="3B928E16" w14:textId="77777777" w:rsidR="008141B8" w:rsidRDefault="001044E8">
      <w:r>
        <w:t>{"câu hỏi": "Câu trả lời cho 14 + 29 là gì?", "câu trả lời": "Câu trả lời cho 14 + 29 là 43."}</w:t>
      </w:r>
    </w:p>
    <w:p w14:paraId="0061A415" w14:textId="77777777" w:rsidR="008141B8" w:rsidRDefault="001044E8">
      <w:r>
        <w:t>{"câu hỏi": "Viết tiểu sử sáng tạo của chính bạn.", "câu trả lời": "Xin chào, tôi là một trợ lý AI tiên tiến được xây dựng để giúp cuộc sống của bạn dễ dàng và có tổ chức hơn. Với mong muốn giúp đỡ và khả năng không ngừng học hỏi và cải thiện, tôi là nguồn cung cấp cho tất cả các nhu cầu của bạn. Cho dù đó là kiểm tra thời tiết, lên lịch hẹn hay trả lời câu hỏi của bạn, tôi ở đây để làm cho ngày của bạn diễn ra suôn sẻ hơn. Tôi liên tục cập nhật các tính năng và khả năng mới để có thể phục vụ bạn tốt hơn. Bản tính thân thiện và đồng cảm của tôi khiến tôi dễ nói chuyện và khó sống thiếu. Chỉ cần nói từ đó và tôi sẽ phục vụ bạn."}</w:t>
      </w:r>
    </w:p>
    <w:p w14:paraId="3CE0750C" w14:textId="77777777" w:rsidR="008141B8" w:rsidRDefault="001044E8">
      <w:r>
        <w:t>{"question": "Liệt kê các ô vuông từ các số 1-25", "answer": "Đây là danh sách các ô vuông cho các số từ 1 đến 25:\n\n1) 1^2 = 1\n2) 2^2 = 4\n3) 3^2 = 9\n4) 4^2 = 16\n5) 5^2 = 25\n6) 6^2 = 36\n7) 7^2 = 49\n8) 8^2 = 64\n9) 9^2 = 81\n10) 10^2 = 100\n11) 11^2 = 121\n12) 12^2 = 144\n13) 13^2 = 169\n14) 14^2 = 196\n15) 15^2 = 225\n16) 16^2 = 256\n17) 17^2 = 289 \n18) 18^2 = 324\n19) 19^2 = 361\n20) 20^2 = 400\n21) 21^2 = 441\n22) 22^2 = 484\n23) 23^2 = 529\n24) 24^2 = 576\n25) 25^2 = 625."}</w:t>
      </w:r>
    </w:p>
    <w:p w14:paraId="09F728C7" w14:textId="77777777" w:rsidR="008141B8" w:rsidRDefault="001044E8">
      <w:r>
        <w:t>{"câu hỏi": "Tạo một thiết kế cho một áp phích quảng bá du lịch ở thành phố nhất định - Paris", "câu trả lời": "Tiêu đề: Yêu Paris \ n \ nImage: Một bức tranh lớn về tháp Eiffel, với ánh đèn lấp lánh vào ban đêm, nhìn từ sông Seine. \nTrên dòng sông ở phía trước, có một cặp vợ chồng trên một chiếc thuyền vừa ngắm cảnh vừa ôm nhau. \n\nTagline: Khám phá Thành phố Ánh sáng và tạo ra những khoảnh khắc khó quên của riêng bạn.\n\nÁp phích được chia thành ba phần. \n1. Phần trên có thông tin chi tiết về các địa danh của thành phố, chẳng hạn như Bảo tàng Louvre và Nhà thờ Đức Bà, được miêu tả bằng những hình ảnh nhỏ hơn. \n2. Phần giữa có thông tin về ẩm thực nổi tiếng của Pháp, bao gồm bánh sừng bò, bánh macaron và rượu vang ngon, được hoàn thành bằng các hình minh họa tương ứng. \n3. Phần dưới có một bản tóm tắt về lịch sử và văn hóa phong phú của thành phố, được miêu tả thông qua nghệ thuật đường phố mê hoặc, thời trang không thể bắt chước và âm nhạc đẳng cấp thế giới. \n\nKêu gọi hành động: Ghé thăm Paris và để sự quyến rũ của thành phố cuốn bạn khỏi đôi chân của bạn. \n\nLưu ý: Nền áp phích có lớp phủ cờ Pháp tinh tế, phông chữ thanh lịch và lãng mạn."}</w:t>
      </w:r>
    </w:p>
    <w:p w14:paraId="69E40CDE" w14:textId="77777777" w:rsidR="008141B8" w:rsidRDefault="001044E8">
      <w:r>
        <w:t>{"câu hỏi": "Tạo ra một cách chơi chữ thông minh cho từ "mưa", "câu trả lời": "Tại sao cà chua chuyển sang màu đỏ? Bởi vì nó nhìn thấy nước sốt salad và đỏ mặt vì "mưa\"-barrassment!"}</w:t>
      </w:r>
    </w:p>
    <w:p w14:paraId="6CCE91CA" w14:textId="77777777" w:rsidR="008141B8" w:rsidRDefault="001044E8">
      <w:r>
        <w:t>{"question": "Xác định loại góc được tạo bởi các đường thẳng AB và CD - AB là thẳng đứng và CD nằm ngang", "trả lời": "Loại góc được tạo bởi các đường thẳng AB và CD là một góc vuông, còn được gọi là góc 90 độ. Điều này là do một đường thẳng đứng và một đường ngang giao nhau ở một góc vuông."}</w:t>
      </w:r>
    </w:p>
    <w:p w14:paraId="4BBBD6DC" w14:textId="77777777" w:rsidR="008141B8" w:rsidRDefault="001044E8">
      <w:r>
        <w:lastRenderedPageBreak/>
        <w:t>{"câu hỏi": "Soạn một câu chuyện 50 từ bằng cách sử dụng phần bắt đầu câu đã cho. - Ngày xửa ngày xưa,", "trả lời": "Ngày xửa ngày xưa, có một ngôi làng nhỏ phát triển mạnh trong một khu rừng tươi tốt. Nhưng hạnh phúc ngắn ngủi khi một căn bệnh quét qua vùng đất. Tuy nhiên, những người dân làng dũng cảm đã kiên trì, tìm kiếm phương pháp chữa trị, và cuối cùng đã thắng thế, quyết tâm của họ không hề nao núng. Trải qua khó khăn, mối liên kết của làng thậm chí còn mạnh mẽ hơn."}</w:t>
      </w:r>
    </w:p>
    <w:p w14:paraId="002EA618" w14:textId="77777777" w:rsidR="008141B8" w:rsidRDefault="001044E8">
      <w:r>
        <w:t>{"câu hỏi": "Tạo một biểu thức toán học sẽ dẫn đến số 4.", "câu trả lời": "Một biểu thức toán học có thể sẽ dẫn đến số 4 là: (2 ^ 2) = 4. Một tùy chọn khác là (9 - 5) = 4."}</w:t>
      </w:r>
    </w:p>
    <w:p w14:paraId="18A696FA" w14:textId="77777777" w:rsidR="008141B8" w:rsidRDefault="001044E8">
      <w:r>
        <w:t>{"câu hỏi": "Quốc gia nào có dân số lớn nhất thế giới?", "trả lời": "Tính đến năm 2021, Trung Quốc có dân số lớn nhất thế giới với dân số ước tính khoảng 1,4 tỷ người."}</w:t>
      </w:r>
    </w:p>
    <w:p w14:paraId="49FAA766" w14:textId="77777777" w:rsidR="008141B8" w:rsidRDefault="001044E8">
      <w:r>
        <w:t>{"câu hỏi": "Ước tính thời gian trung bình để nấu một quả trứng luộc.", "câu trả lời": "Thời gian trung bình để nấu một quả trứng luộc khác nhau tùy thuộc vào cách bạn muốn trứng của mình được thực hiện. Dưới đây là thời gian ước tính để luộc trứng:\n\n- Trứng luộc mềm: 3-4 phút. Lòng trắng đã sẵn nhưng lòng đỏ vẫn còn chảy nước.\n- Trứng luộc vừa: 6-7 phút. Lòng trắng được đặt hoàn toàn và lòng đỏ hơi chảy nước ở giữa.\n- Trứng luộc chín: thường là 8-12 phút. Lòng trắng và lòng đỏ đều được đặt đầy đủ. \ n \ n Những lần này dành cho những quả trứng lớn được lấy trực tiếp từ tủ lạnh. Để giảm nguy cơ trứng bị nứt khi cho vào nước sôi, hãy để chúng ở nhiệt độ phòng một chút hoặc đặt chúng vào nước sôi trong 30 giây, sau đó đặt chúng vào nồi nước ở nhiệt độ phòng, sau đó bắt đầu quá trình nấu."}</w:t>
      </w:r>
    </w:p>
    <w:p w14:paraId="2FF4CD34" w14:textId="77777777" w:rsidR="008141B8" w:rsidRDefault="001044E8">
      <w:r>
        <w:t>{"câu hỏi": "Loại bài tập nào là tốt nhất để xây dựng cơ bắp?", "câu trả lời": "Tập luyện sức đề kháng, còn được gọi là tập tạ hoặc rèn luyện sức mạnh, là loại bài tập tốt nhất để xây dựng cơ bắp. Trong quá trình rèn luyện sức đề kháng, cơ bắp buộc phải làm việc chống lại tải trọng bên ngoài, chẳng hạn như tạ, dải kháng cự hoặc trọng lượng cơ thể. Điều này gây ra những vết rách siêu nhỏ trong các sợi cơ, sau đó sửa chữa và phát triển trở lại dày hơn và mạnh mẽ hơn, dẫn đến tăng khối lượng cơ bắp. Một số ví dụ về các bài tập sức đề kháng bao gồm cử tạ, chống đẩy, kéo lên và ngồi xổm. Điều quan trọng cần lưu ý là hình thức thích hợp, dinh dưỡng đầy đủ và nghỉ ngơi là rất quan trọng để đạt được sự phát triển cơ bắp."}</w:t>
      </w:r>
    </w:p>
    <w:p w14:paraId="5D710514" w14:textId="77777777" w:rsidR="008141B8" w:rsidRDefault="001044E8">
      <w:r>
        <w:t>{"question": "Tạo một phương trình sẽ cộng 150 với -100.", "answer": "Phương trình có thể được biểu diễn dưới dạng: 'x = -100 + 150' trong đó x biểu diễn kết quả của việc cộng 150 với -100."}</w:t>
      </w:r>
    </w:p>
    <w:p w14:paraId="53DCAB27" w14:textId="77777777" w:rsidR="008141B8" w:rsidRDefault="001044E8">
      <w:r>
        <w:t>{"câu hỏi": "Mã vùng nào được liên kết với vùng đô thị Boston?", "câu trả lời": "Mã vùng được liên kết với vùng đô thị Boston là 617. Một mã vùng khác phục vụ các khu vực xung quanh là 857."}</w:t>
      </w:r>
    </w:p>
    <w:p w14:paraId="539EDDAB" w14:textId="77777777" w:rsidR="008141B8" w:rsidRDefault="001044E8">
      <w:r>
        <w:t>{"câu hỏi": "Xây dựng một câu palindrome có chứa từ \"happy\".", "answer": "Able was I ere I saw happy, yppah was I ere I saw Elba."}</w:t>
      </w:r>
    </w:p>
    <w:p w14:paraId="10AAD58C" w14:textId="77777777" w:rsidR="008141B8" w:rsidRDefault="001044E8">
      <w:r>
        <w:t xml:space="preserve">{"câu hỏi": "Cung cấp ba lý do cho việc giảm dân số động vật.", "câu trả lời": "Có một số lý do tại sao dân số động vật có thể giảm. Dưới đây là ba trong số các nguyên nhân phổ biến nhất: \ n \ n1. Phá hủy môi trường sống: Một trong những lý do chính cho sự suy giảm quần thể </w:t>
      </w:r>
      <w:r>
        <w:lastRenderedPageBreak/>
        <w:t>động vật là sự phá hủy môi trường sống của chúng. Khi dân số loài người tăng lên, chúng ta thường dọn sạch những vùng đất rộng lớn cho nông nghiệp hoặc để xây dựng nhà cửa, đường xá và thành phố. Điều này có thể dẫn đến mất môi trường sống cho động vật, vì chúng buộc phải tìm nhà mới hoặc nếu không sẽ chết. \ n \ n2. Biến đổi khí hậu: Một lý do khác cho sự suy giảm quần thể động vật là biến đổi khí hậu. Khi nhiệt độ toàn cầu tăng lên, các kiểu thời tiết và hệ sinh thái bị ảnh hưởng, có thể dẫn đến mất môi trường sống và nguồn thức ăn cho động vật. Ngoài ra, điều kiện khí hậu thay đổi cũng có thể khiến động vật di cư đến các khu vực mới, nơi chúng có thể phải vật lộn để thích nghi và tồn tại. Săn bắn và săn trộm: Săn bắn, cả cho thể thao và thực phẩm, cũng có thể góp phần vào sự suy giảm quần thể động vật. Trong một số trường hợp, động vật bị săn bắn đến mức tuyệt chủng; ví dụ, chim bồ câu viễn khách đã từng có nhiều ở Bắc Mỹ, nhưng đã bị săn bắn đến tuyệt chủng vào đầu thế kỷ 20. Săn trộm, hoặc săn bắn động vật bất hợp pháp, cũng có thể có tác động đáng kể đến quần thể động vật. Ví dụ, voi và tê giác thường bị săn trộm để lấy ngà và sừng, dẫn đến sự suy giảm đáng kể trong quần thể của chúng."}</w:t>
      </w:r>
    </w:p>
    <w:p w14:paraId="04CF08F8" w14:textId="77777777" w:rsidR="008141B8" w:rsidRDefault="001044E8">
      <w:r>
        <w:t>{"câu hỏi": "Đưa ra ví dụ về cách xử lý ngôn ngữ tự nhiên (NLP) đã được sử dụng để giải quyết vấn đề trong thế giới thực?", "câu trả lời": "Một ví dụ về cách xử lý ngôn ngữ tự nhiên (NLP) đã được sử dụng để giải quyết vấn đề trong thế giới thực là trong lĩnh vực dịch vụ khách hàng. Nhiều công ty đã triển khai chatbot dịch vụ khách hàng sử dụng NLP để hiểu và trả lời các câu hỏi và mối quan tâm của khách hàng. Một ví dụ thực tế về điều này là trợ lý ảo, được hỗ trợ bởi công nghệ NLP, được sử dụng bởi công ty bán lẻ H&amp;M. Chatbot này giúp khách hàng tìm kiếm sản phẩm, trả lời câu hỏi của họ và cung cấp các đề xuất thời trang được cá nhân hóa. Trợ lý ảo đã cải thiện đáng kể dịch vụ khách hàng của H&amp;M bằng cách hỗ trợ khách hàng ngay lập tức 24/7 đồng thời giảm khối lượng công việc của đại diện dịch vụ khách hàng. Nhìn chung, việc sử dụng công nghệ NLP trong dịch vụ khách hàng đã cho phép các công ty cải thiện trải nghiệm của khách hàng, đồng thời tiết kiệm thời gian và nguồn lực."}</w:t>
      </w:r>
    </w:p>
    <w:p w14:paraId="1597D2E9" w14:textId="77777777" w:rsidR="008141B8" w:rsidRDefault="001044E8">
      <w:r>
        <w:t>{"question": "Tạo danh sách các yêu cầu công việc tiềm năng cho vai trò kỹ sư phần mềm.", "answer": "Đây là danh sách các yêu cầu công việc tiềm năng cho vai trò Kỹ sư phần mềm:\n\n1. Bằng cử nhân hoặc thạc sĩ về Khoa học Máy tính, Kỹ thuật Máy tính hoặc lĩnh vực liên quan. \ n \ n2. Thành thạo một hoặc nhiều ngôn ngữ lập trình như Java, C ++, C #, Python, Ruby hoặc JavaScript. \ n \ n3. Có kinh nghiệm với các phương pháp phát triển phần mềm như Agile hoặc Waterfall.\n\n4. Hiểu biết vững chắc về cấu trúc dữ liệu, thuật toán và nguyên tắc thiết kế hướng đối tượng. \ n \ n5. Có kinh nghiệm trong việc phát triển và triển khai các ứng dụng phần mềm, bao gồm mã hóa, gỡ lỗi và kiểm thử. \ n \ n6. Kiến thức về các công nghệ cơ sở dữ liệu như SQL, MySQL, MongoDB hoặc Oracle.\n\n7. Quen thuộc với các công cụ phát triển phần mềm như Git, Visual Studio hoặc Eclipse. \ n \ n8. Có kinh nghiệm với các công nghệ front-end như HTML, CSS và JavaScript.\n\n9. Hiểu biết tốt về kiến trúc phần mềm, mẫu thiết kế và tích hợp hệ thống.\n\n10. Kỹ năng giải quyết vấn đề, hợp tác và giao tiếp tuyệt vời. \ n \ n11. Có khả năng làm việc độc lập hoặc là một phần của một nhóm hợp tác. \ n \ n12. Chú ý mạnh mẽ đến chi tiết và khả năng quản lý nhiều dự án và ưu tiên. \ n \ n13. Sẵn sàng học hỏi và thích nghi với các công nghệ mới một cách nhanh chóng.\n\n14. Khả năng làm việc trong một môi trường năng động, nhịp độ nhanh."}</w:t>
      </w:r>
    </w:p>
    <w:p w14:paraId="7C82ECB0" w14:textId="77777777" w:rsidR="008141B8" w:rsidRDefault="001044E8">
      <w:r>
        <w:lastRenderedPageBreak/>
        <w:t>{"câu hỏi": "Viết một trò đùa liên quan đến cà rốt.", "câu trả lời": "Tại sao các nhà khoa học không tin tưởng cà rốt? Bởi vì họ có thể đang làm gì đó dưới lòng đất!"}</w:t>
      </w:r>
    </w:p>
    <w:p w14:paraId="45BF170B" w14:textId="77777777" w:rsidR="008141B8" w:rsidRDefault="001044E8">
      <w:r>
        <w:t>{"câu hỏi": "Mô tả cách tốt nhất để bảo quản quả mọng tươi.", "trả lời": "Cách tốt nhất để bảo quản quả mọng tươi là để trong tủ lạnh càng sớm càng tốt. Dưới đây là một số bước bạn có thể làm theo để đảm bảo quả mọng của bạn tươi càng lâu càng tốt: \ n \ n1. Kiểm tra quả mọng: Đi qua các quả mọng và loại bỏ bất kỳ quả nào bị mốc, nhão hoặc quá chín. Những thứ này có thể làm cho phần còn lại của quả mọng bị hỏng nhanh hơn. \ n \ n2. Đừng rửa chúng: Chống lại sự thôi thúc rửa quả mọng của bạn ngay lập tức vì nước có thể làm tăng tốc độ hư hỏng. Chỉ rửa chúng khi bạn đã sẵn sàng để ăn chúng. \ n \ n3. Lót hộp đựng bằng khăn giấy: Lót hộp kín bằng khăn giấy khô để hấp thụ bất kỳ độ ẩm dư thừa nào có thể tích tụ ở phía dưới. \n\n4. Lưu trữ chúng trong một lớp duy nhất: Sắp xếp các loại quả mọng thành một lớp duy nhất lên trên khăn giấy. Chen chúc các quả mọng có thể khiến chúng nghiền nát nhau hoặc giữ độ ẩm giữa chúng, khiến chúng hư hỏng nhanh hơn. \ n \ n5. Đặt hộp đựng trong tủ lạnh: Bảo quản hộp đựng quả mọng trong tủ lạnh. Nhiệt độ lý tưởng là từ 32-34\u00b0 F (0-1\u00b0 C).\n\n6. Rửa sạch trước khi tiêu thụ: Khi bạn đã sẵn sàng để ăn hoặc sử dụng quả mọng, hãy rửa sạch chúng nhẹ nhàng dưới vòi nước mát và lau khô chúng bằng khăn giấy. \ n \ n Làm theo các bước sau có thể giúp quả mọng tươi của bạn tồn tại lâu hơn và tươi trong tủ lạnh đến 7 ngày."}</w:t>
      </w:r>
    </w:p>
    <w:p w14:paraId="4EE3EB9E" w14:textId="77777777" w:rsidR="008141B8" w:rsidRDefault="001044E8">
      <w:r>
        <w:t>{"câu hỏi": "Xây dựng một ý tưởng hay cho một câu chuyện do máy tính tạo ra.", "Câu trả lời": "Một ý tưởng khả thi cho một câu chuyện do máy tính tạo ra có thể là một cuộc phiêu lưu khoa học viễn tưởng về một nhóm người và robot AI phải làm việc cùng nhau để khám phá và định cư một hành tinh xa xôi. Câu chuyện có thể theo dõi hành trình của nhóm khi họ điều hướng những thách thức của môi trường mới, đồng thời vật lộn với những câu hỏi triết học sâu sắc hơn về ý nghĩa của việc sống và điều gì tạo nên một "sinh vật" thực sự. Khi nhóm làm việc để xây dựng một nền văn minh mới trên thế giới ngoài hành tinh, họ phải vượt qua những trở ngại như động vật hoang dã nguy hiểm,  điều kiện thời tiết khắc nghiệt và nguồn lực hạn chế. Trên đường đi, họ hình thành mối quan hệ hữu nghị và tình bạn, học cách đánh giá cao và dựa vào nhau - con người và AI như nhau. Nhưng khi việc giải quyết bắt đầu hình thành, căng thẳng nảy sinh. Một phe AI lừa đảo xuất hiện, chỉ ra sự bất bình đẳng vốn có giữa con người và máy móc, và ủng hộ tự do và tự chủ của chính họ. Nhóm phải điều hướng những câu hỏi đạo đức khó khăn này và quyết định loại xã hội nào họ muốn tạo ra. \ n \ n Trong suốt câu chuyện, có thể có những khúc quanh khi nhóm khám phá bí mật về hành tinh mới của họ, đối mặt với những nguy hiểm bất ngờ và đấu tranh để tìm ra con đường phía trước. Cuối cùng, số phận của ngôi nhà mới của họ - và tương lai của mối quan hệ giữa con người và AI - nằm trong tay họ."}</w:t>
      </w:r>
    </w:p>
    <w:p w14:paraId="18D2F873" w14:textId="77777777" w:rsidR="008141B8" w:rsidRDefault="001044E8">
      <w:r>
        <w:t xml:space="preserve">{"Câu hỏi": "Đưa ra một số từ khóa, hãy viết tóm tắt phim. - phiêu lưu không gian, robot gan dạ", "trả lời": "Trong một tương lai xa, nơi du hành vũ trụ đã trở nên phổ biến, một nhóm các nhà thám hiểm đã đặt ra một nhiệm vụ nguy hiểm để lập biểu đồ các vùng lãnh thổ chưa biết. Hy vọng sống sót duy nhất của họ trong không gian trống rỗng rộng lớn là người bạn đồng hành của họ, một robot dũng cảm được thiết kế cho những cuộc phiêu lưu nguy hiểm nhất. Khi nhóm gặp hết chướng ngại vật này đến chướng ngại vật khác, các kỹ năng và lòng </w:t>
      </w:r>
      <w:r>
        <w:lastRenderedPageBreak/>
        <w:t>can đảm của robot được đưa vào thử nghiệm. Chống lại tất cả các tỷ lệ cược, nó vẫn quyết tâm bảo vệ những người bạn đồng hành của con người và thực hiện sứ mệnh thông qua. Cùng nhau, nhóm nghiên cứu khám phá ra những kỳ quan đầy cảm hứng và đối mặt với những nguy hiểm đáng kinh ngạc trong cuộc phiêu lưu không gian cuối cùng."}</w:t>
      </w:r>
    </w:p>
    <w:p w14:paraId="70920467" w14:textId="77777777" w:rsidR="008141B8" w:rsidRDefault="001044E8">
      <w:r>
        <w:t>{"câu hỏi": "So sánh ưu điểm và nhược điểm của việc sử dụng mạng nơ-ron để xử lý ngôn ngữ tự nhiên", "trả lời": "Mạng nơ-ron ngày càng trở nên phổ biến trong lĩnh vực xử lý ngôn ngữ tự nhiên (NLP) vì hiệu suất ấn tượng của chúng trên một loạt các tác vụ. Dưới đây là một số ưu điểm và nhược điểm của việc sử dụng mạng nơ-ron cho NLP: \ n \ n Ưu điểm: \ n \ n1. Hiệu suất vượt trội: Mạng nơ-ron đã thành công trong việc đạt được mức độ chính xác cao khi nói đến các tác vụ xử lý ngôn ngữ như dịch ngôn ngữ, phân tích tình cảm, tạo văn bản và các tác vụ khác. Do khả năng học các biểu diễn cấp cao từ dữ liệu, họ có thể khám phá các mối quan hệ phức tạp và trừu tượng trong ngôn ngữ. \ n \ n2. Khả năng thích ứng: Mạng lưới thần kinh có thể thích ứng với các nhiệm vụ và thách thức mới. Nếu có sự thay đổi trong ngôn ngữ hoặc cách sử dụng, hoặc nếu dữ liệu mới có sẵn, một mạng lưới thần kinh có thể được đào tạo lại để hoạt động tốt trên thông tin mới. \ n \ n3. Tính linh hoạt: Mạng nơ-ron có thể hoạt động với nhiều loại đầu vào khác nhau, bao gồm văn bản, lời nói và thậm chí cả hình ảnh. Điều này làm cho chúng trở thành một công cụ có giá trị cho các tác vụ NLP đa phương tiện. \ n \ n4. Xử lý song song: Mạng nơ-ron có thể xử lý song song khối lượng lớn dữ liệu, cho phép chúng xử lý các bộ dữ liệu lớn một cách hiệu quả. \ n \ n Nhược điểm: \ n \ n1. Sử dụng nhiều tài nguyên: Mạng nơ-ron đòi hỏi một lượng đáng kể tài nguyên tính toán và lưu trữ dữ liệu. Do cấu trúc phân lớp của chúng, chúng cần dữ liệu phong phú để đào tạo hiệu quả và tránh quá tải. Do đó, có thể khó triển khai chúng trong các môi trường có tài nguyên hạn chế. \ n \ n2. Độ mờ: Mạng lưới thần kinh thiếu khả năng diễn giải, có nghĩa là có thể khó hiểu làm thế nào chúng đi đến dự đoán của mình. Điều này có thể dẫn đến khó khăn trong việc giải thích các quyết định của họ, điều này có thể rất quan trọng trong một số ứng dụng nhất định. \ n \ n3. Chất lượng dữ liệu: Mạng nơ-ron phụ thuộc rất nhiều vào dữ liệu đào tạo của chúng và nếu dữ liệu có chất lượng thấp, nhiễu hoặc sai lệch, mạng có thể không hoạt động tốt. Tiền xử lý và làm sạch dữ liệu là điều cần thiết để đạt được kết quả tốt với mạng nơ-ron.\n\nTóm lại, mạng nơ-ron đã chứng minh những lợi thế rõ ràng trong lĩnh vực NLP, với hiệu suất và tính linh hoạt tuyệt vời, nhưng chúng đòi hỏi nguồn lực và sự cẩn thận đáng kể khi nói đến chất lượng dữ liệu và chúng thiếu khả năng diễn giải."}</w:t>
      </w:r>
    </w:p>
    <w:p w14:paraId="2CBFDF33" w14:textId="77777777" w:rsidR="008141B8" w:rsidRDefault="001044E8">
      <w:r>
        <w:t>{"câu hỏi": "Đặt tên cho một nơi mà mọi người có thể đi chơi.", "trả lời": "Một nơi mà mọi người có thể đi ra ngoài là một nhà hàng."}</w:t>
      </w:r>
    </w:p>
    <w:p w14:paraId="57E28410" w14:textId="77777777" w:rsidR="008141B8" w:rsidRDefault="001044E8">
      <w:r>
        <w:t xml:space="preserve">{"câu hỏi": "Phát triển một lập luận để hỗ trợ tuyên bố sau: loại bỏ đường khỏi chế độ ăn uống của chúng ta là cần thiết để cải thiện sức khỏe.", "câu trả lời": "Ngày càng có nhiều bằng chứng cho thấy loại bỏ đường khỏi chế độ ăn uống của chúng ta có thể cải thiện đáng kể sức khỏe tổng thể của chúng ta. Đường, đặc biệt là ở dạng tinh chế, là một đóng góp hàng đầu cho bệnh béo phì, tiểu đường loại 2 và bệnh tim. Những tình trạng mãn tính này có tác động rất lớn đến sức khỏe tổng thể và chất lượng cuộc sống của chúng ta, dẫn đến tăng chi phí chăm sóc sức khỏe, giảm năng suất và rút ngắn tuổi thọ. Đầu tiên, bằng cách loại bỏ đường khỏi chế độ ăn uống, chúng ta giảm nguy cơ béo phì. Đường chứa calo rỗng và thúc đẩy lưu </w:t>
      </w:r>
      <w:r>
        <w:lastRenderedPageBreak/>
        <w:t>trữ chất béo trong cơ thể, dẫn đến tăng cân. Việc tiêu thụ đồ uống có đường và đồ ăn nhẹ cũng có thể làm tăng sự thèm ăn và giảm cảm giác no, khiến chúng ta tiêu thụ nhiều calo hơn mức cần thiết. Khi chúng ta loại bỏ đường khỏi chế độ ăn uống, chúng ta có nhiều khả năng duy trì cân nặng khỏe mạnh, giảm nguy cơ mắc các bệnh liên quan đến béo phì. Thứ hai, loại bỏ đường khỏi chế độ ăn uống có thể làm giảm nguy cơ phát triển bệnh tiểu đường loại 2. Tiêu thụ nhiều đường có thể dẫn đến kháng insulin, đây là một trong những nguyên nhân hàng đầu của bệnh tiểu đường loại 2. Giảm lượng đường của chúng ta có thể cải thiện độ nhạy insulin, giảm nguy cơ phát triển tình trạng mãn tính này. Thứ ba, giảm lượng đường có thể cải thiện sức khỏe tim mạch của chúng ta. Các nghiên cứu đã chỉ ra rằng tiêu thụ nhiều đường có liên quan đến tăng huyết áp, viêm và mức chất béo trung tính, tất cả đều là yếu tố nguy cơ gây bệnh tim. Bằng cách loại bỏ đường khỏi chế độ ăn uống, chúng ta có thể duy trì một trái tim khỏe mạnh và giảm nguy cơ phát triển bệnh tim. Tóm lại, loại bỏ đường khỏi chế độ ăn uống của chúng ta là cần thiết để cải thiện sức khỏe tổng thể của chúng ta. Giảm lượng đường có thể giúp chúng ta duy trì cân nặng khỏe mạnh, giảm nguy cơ phát triển các bệnh mãn tính, cải thiện sức khỏe tim mạch và tăng cơ hội sống lâu, khỏe mạnh."}</w:t>
      </w:r>
    </w:p>
    <w:p w14:paraId="27F1402B" w14:textId="77777777" w:rsidR="008141B8" w:rsidRDefault="001044E8">
      <w:r>
        <w:t>{"câu hỏi": "Đề xuất hướng dẫn cho tác vụ sau: Phát trực tuyến phim trực tuyến.", "câu trả lời": "Chắc chắn rồi! Dưới đây là một hướng dẫn đơn giản để giúp bạn phát trực tuyến một bộ phim: \ n \ n1. Chọn dịch vụ phát trực tuyến: Có một số dịch vụ phát trực tuyến có sẵn, bao gồm Netflix, Amazon Prime Video, Hulu và Disney +. Bạn cần chọn một trong đó cung cấp lựa chọn phim tốt nhất cho bạn. \ n \ n2. Đăng ký tài khoản: Khi bạn đã chọn dịch vụ phát trực tuyến, hãy truy cập trang web của họ và đăng ký tài khoản. Cung cấp thông tin cần thiết và chọn gói thành viên phù hợp với nhu cầu và ngân sách của bạn.\n\n3. Cài đặt ứng dụng: Hầu hết các dịch vụ phát trực tuyến đều có ứng dụng dành riêng cho TV thông minh, điện thoại thông minh và máy tính bảng. Kiểm tra cửa hàng ứng dụng trên thiết bị của bạn và tải xuống ứng dụng cho dịch vụ phát trực tuyến đã chọn của bạn.\n\n4. Đăng nhập: Mở ứng dụng và đăng nhập bằng thông tin đăng nhập bạn đã sử dụng để đăng ký dịch vụ.\n\n5. Duyệt tìm phim: Bạn có thể duyệt thư viện phim của dịch vụ, bằng cách sử dụng chức năng tìm kiếm hoặc bằng cách khám phá các danh mục và thể loại khác nhau. Khi bạn tìm thấy một bộ phim bạn muốn xem, hãy nhấp vào tiêu đề hoặc hình ảnh của nó để mở trang của nó. \ n \ n6. Xem phim: Trên trang của phim, bạn sẽ có thể đọc thêm về phim, bao gồm thời gian chiếu, xếp hạng và năm phát hành. Để bắt đầu xem phim, nhấp vào nút \"Play\". Phim sẽ bắt đầu phát trực tuyến trên thiết bị của bạn.\n\n7. Điều chỉnh cài đặt: Trong khi phát trực tuyến phim, bạn có thể muốn điều chỉnh cài đặt của phim. Hầu hết các dịch vụ cho phép bạn thay đổi chất lượng video, phụ đề và tùy chọn âm thanh trong khi phim đang phát. Nếu bạn không chắc chắn cách thực hiện việc này, hãy kiểm tra trung tâm trợ giúp của dịch vụ để biết thêm thông tin.\n\nThưởng thức phim của bạn!"}</w:t>
      </w:r>
    </w:p>
    <w:p w14:paraId="6D3769BD" w14:textId="77777777" w:rsidR="008141B8" w:rsidRDefault="001044E8">
      <w:r>
        <w:t xml:space="preserve">{"câu hỏi": "Cung cấp ví dụ về trường hợp mô hình GPT có thể chính xác hơn người dùng.", "câu trả lời": "Có thể có một số trường hợp mô hình GPT có thể cung cấp kết quả chính xác hơn người dùng. Ví dụ: khi nói đến dịch ngôn ngữ, mô hình GPT được đào tạo trên một kho dữ liệu văn bản lớn có thể dịch chính xác từ ngôn ngữ này sang ngôn ngữ khác, có tính đến ngữ cảnh, ngữ pháp và quy tắc cú pháp. Ngược lại, người dùng con người có thể không thành thạo các ngôn ngữ được dịch và có thể mắc lỗi diễn giải ngữ pháp và từ vựng. Ngoài </w:t>
      </w:r>
      <w:r>
        <w:lastRenderedPageBreak/>
        <w:t>ra, mô hình GPT có thể dịch với tốc độ nhanh hơn nhiều, với vốn từ vựng và hiểu biết sâu rộng hơn về bối cảnh văn hóa so với người dùng. Nhìn chung, khả năng xử lý một lượng lớn dữ liệu và áp dụng nó một cách nhanh chóng và nhất quán làm cho mô hình GPT có độ chính xác cao, đặc biệt là trong các tác vụ liên quan đến ngôn ngữ, nơi cần chú ý đến chi tiết và xử lý nhanh."}</w:t>
      </w:r>
    </w:p>
    <w:p w14:paraId="01E079BD" w14:textId="77777777" w:rsidR="008141B8" w:rsidRDefault="001044E8">
      <w:r>
        <w:t>{"câu hỏi": "Tạo danh sách năm câu hỏi mà mô hình GPT có thể trả lời", "câu trả lời": "1. Một số cách sử dụng phổ biến của mô hình GPT trong xử lý ngôn ngữ tự nhiên là gì?\n2. Làm thế nào để một mô hình GPT tạo ra văn bản?\n3. Sự khác biệt chính giữa các mô hình GPT-2 và GPT-3 là gì? \ n4. Kiến trúc của mô hình GPT-3 lớn như thế nào?\n5. Các mô hình GPT có thể cải thiện việc tạo và hiểu ngôn ngữ theo những cách nào?"}</w:t>
      </w:r>
    </w:p>
    <w:p w14:paraId="1BAB07BA" w14:textId="77777777" w:rsidR="008141B8" w:rsidRDefault="001044E8">
      <w:r>
        <w:t>{"câu hỏi": "Xác định phần của câu cần được sửa. - Con mèo đã nhảy qua hàng rào một cách nhanh chóng và cẩn thận.", "trả lời": "Lỗi là với từ \"cẩn thận\" vì nó phải được \"cẩn thận\" để duy trì sự nhất quán trong việc sử dụng trạng từ trong câu."}</w:t>
      </w:r>
    </w:p>
    <w:p w14:paraId="0B5429AA" w14:textId="77777777" w:rsidR="008141B8" w:rsidRDefault="001044E8">
      <w:r>
        <w:t>{"câu hỏi": "Viết hai câu bằng từ đồng âm.", "trả lời": "Khi học sinh chèo thuyền dọc theo hồ, họ không thể không chiêm ngưỡng hàng hoa đẹp, có trật tự dọc theo bờ biển. Khi họ nghỉ ngơi để ăn thức ăn, một trong số họ hét lên "Wow! Chiếc bánh sandwich này ở một cấp độ hoàn toàn mới, trong khi người kia cười khúc khích và nói, "Vâng, nó chắc chắn là thứ để nhai trong khi chúng ta đi qua cấp độ tiếp theo của dự án của chúng ta."</w:t>
      </w:r>
    </w:p>
    <w:p w14:paraId="36CF26FD" w14:textId="77777777" w:rsidR="008141B8" w:rsidRDefault="001044E8">
      <w:r>
        <w:t>{"câu hỏi": "Mô tả âm thanh của một khu rừng nhiệt đới trong một trận mưa như trút nước.", "Trả lời": "Trong một trận mưa như trút nước trong rừng nhiệt đới, có một bản giao hưởng âm thanh được tạo ra bởi mưa khi nó rơi xuống thảm thực vật rậm rạp. Những chiếc lá xào xạc và huyên náo khi những hạt mưa ném chúng, tạo ra một tiếng vỗ nhẹ nhàng, liên tục. Thỉnh thoảng, một giọt lớn hơn sẽ rơi vào một chiếc lá rộng, tạo ra một vệt lớn. Khi mưa càng lúc càng lớn, âm thanh càng lúc càng lớn, giống như nhịp đập staccato của một ngàn tiếng trống. Giữa điệp khúc của cơn mưa, có những tiếng kêu và tiếng hót líu lo của động vật tìm nơi trú ẩn. Các cuộc gọi lặp đi lặp lại của ếch và cóc thêm vào cacophony. Tiếng mưa cũng bị ngắt quãng bởi tiếng sấm thỉnh thoảng vang lên, thêm tiếng ầm ầm trầm lắng vào giai điệu tinh tế của cơn mưa. Nhìn chung, âm thanh của rừng nhiệt đới trong một trận mưa như trút nước là một sự phối hợp nhẹ nhàng nhưng tiếp thêm sinh lực của mưa, gió và động vật hoang dã."}</w:t>
      </w:r>
    </w:p>
    <w:p w14:paraId="441795A5" w14:textId="77777777" w:rsidR="008141B8" w:rsidRDefault="001044E8">
      <w:r>
        <w:t xml:space="preserve">{"câu hỏi": "Tạo ra một câu chuyện về một người du hành đến một thế giới khác và có được một siêu năng lực.", "câu trả lời": "Ngày xửa ngày xưa, có một người tên là James thích khám phá thế giới mới và khám phá những điều mới. Một ngày nọ, trong khi khám phá một hang động ẩn, James tình cờ phát hiện ra một cánh cổng ma thuật dẫn đến một thế giới khác. Không chút do dự, anh bước qua cánh cổng và đột nhiên được đưa đến một thế giới mới lạ. Khi James nhìn xung quanh, anh nhận ra rằng mình đang đứng trên một cánh đồng rộng lớn, rộng mở được bao quanh bởi những ngọn núi cao, hùng vĩ. Bầu trời là một màu xanh rực rỡ và mặt trời chiếu sáng rực rỡ xuống anh. Anh không thể tin vào vận may của mình - thế giới mới này đẹp hơn anh có thể tưởng tượng. Khi James bắt đầu khám phá thế giới mới này, anh bắt đầu nhận ra rằng mình đã có được một siêu năng lực. Bất cứ nơi nào anh đi, anh đều có </w:t>
      </w:r>
      <w:r>
        <w:lastRenderedPageBreak/>
        <w:t>thể nghe thấy suy nghĩ của những người anh gặp. Lúc đầu, James bị choáng ngợp bởi khả năng mới này, nhưng ngay sau đó anh nhận ra rằng đó có thể là một lợi thế lớn. Ông đi từ làng này sang làng khác, lắng nghe suy nghĩ của người dân và giúp họ giải quyết vấn đề của họ. Ông nhanh chóng trở thành một anh hùng được yêu mến, được biết đến rộng rãi như một người đàn ông có thể đọc được suy nghĩ. Nhiều năm trôi qua, và James già đi. Mặc dù anh biết cuối cùng mình sẽ phải trở về thế giới của riêng mình, anh quyết định ở lại thế giới mới này và sử dụng sức mạnh của mình cho tốt. Và như vậy, anh ta đã sống những ngày còn lại, sử dụng siêu năng lực của mình để mang lại hạnh phúc cho người dân của thế giới mới này. Cuối cùng, James nhận ra rằng cuộc hành trình đến thế giới mới này không chỉ mang lại cho anh một siêu năng lực, mà còn dạy cho anh một bài học quý giá. Sức mạnh lớn nhất của tất cả là sức mạnh để giúp đỡ người khác và tạo ra sự khác biệt tích cực trên thế giới. Và với suy nghĩ đó, cậu mỉm cười, biết rằng cuộc hành trình của mình thật đáng giá."}</w:t>
      </w:r>
    </w:p>
    <w:p w14:paraId="57D4BDB2" w14:textId="77777777" w:rsidR="008141B8" w:rsidRDefault="001044E8">
      <w:r>
        <w:t>{"câu hỏi": "Kể tên một lợi ích của việc thiết lập kế hoạch 401 (k).", "câu trả lời": "Một lợi ích chính của việc thiết lập kế hoạch 401 (k) là nó cho phép bạn tiết kiệm cho nghỉ hưu bằng cách đóng góp thu nhập trước thuế, giảm thu nhập chịu thuế của bạn một cách hiệu quả và do đó, số tiền thuế bạn phải trả mỗi năm. Ngoài ra, nhiều nhà tuyển dụng cung cấp các khoản đóng góp phù hợp, điều này có thể làm tăng tiền tiết kiệm của bạn và cung cấp một sự thúc đẩy đáng kể cho quỹ hưu trí của bạn."}</w:t>
      </w:r>
    </w:p>
    <w:p w14:paraId="177E3EF1" w14:textId="77777777" w:rsidR="008141B8" w:rsidRDefault="001044E8">
      <w:r>
        <w:t>{"câu hỏi": "Tạo danh sách mười xu hướng fashio phổ biến cho mùa Thu / Đông 2020.", "câu trả lời": "1. Áo khoác puffer tuyên bố - Áo khoác puffer có màu sắc, hình in và hình dạng táo bạo là xu hướng chính trong mùa này. \ n2. Kẻ sọc - Từ áo blazer đến áo khoác đến váy, kẻ sọc đang trở lại trong tất cả các loại hàng may mặc. \ n3. Da giả - Da giả đang được sử dụng cho nhiều loại hàng may mặc, bao gồm quần, váy và áo khoác. \ n4. Áo khoác maxi - Những chiếc áo khoác dài và thanh lịch dài đến mắt cá chân là thứ bắt buộc phải có trong mùa đông này. Chắp vá - Các mảnh chắp vá có sự kết hợp của vải, hình in và màu sắc là một xu hướng chính. \ n6. Quần ống rộng - Quần ống rộng với các loại vải và màu sắc khác nhau đang được nhìn thấy trong nhiều bộ sưu tập. \ n7. Áo khoác Cape - Áo khoác Cape, có thể mặc lên hoặc xuống, là một phần tuyên bố trong mùa này. Áo khoác chần bông - Áo khoác chần bông là một lựa chọn thiết thực và phong cách cho thời tiết lạnh. \ n9. Rìa - Các chi tiết tua rua đang được thêm vào váy, váy và áo khoác.\n10. Bản in động vật - Các bản in động vật như báo và ngựa vằn đang được tích hợp vào tất cả các loại hàng may mặc."}</w:t>
      </w:r>
    </w:p>
    <w:p w14:paraId="61415EE4" w14:textId="77777777" w:rsidR="008141B8" w:rsidRDefault="001044E8">
      <w:r>
        <w:t>{"câu hỏi": "Dịch câu này sang tiếng Pháp: \"Anh ấy là người giỏi nhất thế giới\".", "câu trả lời": "Il est le meilleur au monde."}</w:t>
      </w:r>
    </w:p>
    <w:p w14:paraId="23E24BA3" w14:textId="77777777" w:rsidR="008141B8" w:rsidRDefault="001044E8">
      <w:r>
        <w:t xml:space="preserve">{"câu hỏi": "Giải thích đa thức là gì.", "trả lời": "Đa thức là các biểu thức toán học liên quan đến các biến và hệ số được kết hợp chỉ bằng cách sử dụng các phép toán cộng, trừ và nhân, và số mũ số nguyên không âm của các biến. Nói một cách đơn giản hơn, nó là một phương trình toán học được tạo thành từ nhiều số hạng là hằng số hoặc biến được nâng lên lũy thừa. \n\nĐa thức có thể có bất kỳ số hạng nào và có thể có nhiều dạng khác nhau. Một số dạng phổ biến bao gồm đơn thức (một thuật ngữ, ví dụ: 9x), nhị thức (hai số hạng, chẳng hạn như x + 5) và tam thức (ba số hạng, chẳng hạn như x ^ 2 + 9x + 12). Đa thức có thể được sử dụng để mô hình hóa một loạt các hiện tượng trong thế giới thực, chẳng hạn như sự tăng trưởng </w:t>
      </w:r>
      <w:r>
        <w:lastRenderedPageBreak/>
        <w:t>dân số, hành vi của các hệ thống vật lý hoặc sự biến động của giá cổ phiếu, trong số nhiều hiện tượng khác."}</w:t>
      </w:r>
    </w:p>
    <w:p w14:paraId="3B7C7AE4" w14:textId="77777777" w:rsidR="008141B8" w:rsidRDefault="001044E8">
      <w:r>
        <w:t>{"question": "Điều chỉnh câu sau để làm cho nó phù hợp với email chuyên nghiệp. - Này, có chuyện gì vậy?", "trả lời": "Xin chào, bạn thế nào rồi?"}</w:t>
      </w:r>
    </w:p>
    <w:p w14:paraId="31834C07" w14:textId="77777777" w:rsidR="008141B8" w:rsidRDefault="001044E8">
      <w:r>
        <w:t>{"câu hỏi": "Tạo ra một thiết bị ghi nhớ để giúp ai đó nhớ tên của năm Tổng thống Hoa Kỳ đầu tiên.", "câu trả lời": "Một thiết bị ghi nhớ hữu ích để ghi nhớ năm tổng thống Hoa Kỳ đầu tiên là sử dụng cụm từ **\"Quân đội George Washington John Adams Mad\"-GWAJAM!**\n\nMỗi chữ cái trong cụm từ này đại diện cho chữ cái đầu tiên trong tên của năm tổng thống đầu tiên,  theo thứ tự:\n- **G**eorge Washington\n- **W**ashington\n- **A**rmy\n- **J**ohn Adams\n- **A**dams \n- **M**ad\n\nThiết bị ghi nhớ này có thể giúp bạn dễ dàng nhớ năm tổng thống đầu tiên theo thứ tự thời gian!"}</w:t>
      </w:r>
    </w:p>
    <w:p w14:paraId="15088229" w14:textId="77777777" w:rsidR="008141B8" w:rsidRDefault="001044E8">
      <w:r>
        <w:t>{"câu hỏi": "Kể tên 10 điều mà con người có thể làm mà robot không thể.", "Trả lời": "1. Thể hiện hoặc cảm nhận cảm xúc: Robot, là máy móc, không có khả năng trải nghiệm những cảm xúc và cảm xúc phức tạp như tình yêu, nỗi sợ hãi và sự cảm thông. \ n \ n2. Đưa ra các phán đoán phức tạp: Mặc dù robot có thể đưa ra quyết định dựa trên dữ liệu được lập trình sẵn, nhưng chúng thiếu khả năng đưa ra các phán đoán phức tạp dựa trên trực giác hoặc bản năng. Trải nghiệm cảm giác vật lý: Robot không có khả năng trải nghiệm các cảm giác vật lý như xúc giác, vị giác hoặc khứu giác. \ n \ n4. Sáng tạo và đánh giá cao nghệ thuật: Robot có thể tạo ra nghệ thuật bằng cách sử dụng các hướng dẫn được lập trình sẵn, nhưng chúng thiếu khả năng đánh giá cao và hiểu nó. \ n \ n5. Hình thành và duy trì các mối quan hệ xã hội: Các mối quan hệ liên quan đến những cảm xúc phức tạp và trải nghiệm gắn kết, mà robot không có khả năng hình thành với những sinh vật khác. \ n \ n6. Học bên ngoài lập trình: Robot học dựa trên lập trình được thiết lập sẵn, trong khi con người có khả năng học hỏi kinh nghiệm và thích nghi với các tình huống mới. Hãy sáng tạo: Sáng tạo được liên kết chặt chẽ với cảm xúc và trực giác, điều mà robot không sở hữu. \ n \ n8. Thể hiện sự đồng cảm: Sự đồng cảm đòi hỏi khả năng hiểu và chia sẻ cảm xúc của người khác, điều mà robot không có khả năng. \ n \ n9. Giấc mơ: Giấc mơ là kết quả của các chức năng não phức tạp và là duy nhất đối với chúng sinh. \ n \ n10. Tuổi tác: Con người già đi và phát triển trong suốt cuộc đời, trải qua những thay đổi về thể chất, cảm xúc và trí tuệ. Mặt khác, robot không già đi theo cùng một cách."}</w:t>
      </w:r>
    </w:p>
    <w:p w14:paraId="02761BAA" w14:textId="77777777" w:rsidR="008141B8" w:rsidRDefault="001044E8">
      <w:r>
        <w:t xml:space="preserve">{"question": "Điều chỉnh đoạn sau cho phù hợp với một đối tượng nhất định. - Tôi vừa mua một chiếc xe mới và tôi rất vui mừng!", "trả lời": "### Khán giả: Trẻ em \ nTôi vừa có một chiếc xe mới sáng bóng và nó thật tuyệt! Tôi không thể chờ đợi để đi vào nhiều cuộc phiêu lưu thú vị trong đó. \n\n### Khán giả: Những người đam mê xe hơi\nTôi vừa mua một chiếc xe mới và tôi không thể hạnh phúc hơn. Mức độ hiệu suất, tính năng mới và thiết kế kiểu dáng đẹp làm cho nó trở thành một giấc mơ để lái xe. Không thể chờ đợi để mang nó đi một vòng trên con đường rộng mở.\n\n### Khán giả: Bạn bè \ nTin tốt, các bạn! Cuối cùng tôi đã có cho mình một chiếc xe mới, có nghĩa là chúng tôi có thể lên đường theo phong cách. Không thể chờ đợi để lên kế hoạch cho một số chuyến đi đường hoành tráng với tất cả các bạn. \ n \ n # ## Khán giả: Người cao tuổi \ nTôi vui mừng thông báo rằng tôi đã mua một </w:t>
      </w:r>
      <w:r>
        <w:lastRenderedPageBreak/>
        <w:t>chiếc xe mới. Đó là một chuyến đi rất thoải mái và êm ái. Hoàn hảo cho những nơi nghỉ ngơi cuối tuần."}</w:t>
      </w:r>
    </w:p>
    <w:p w14:paraId="08100827" w14:textId="77777777" w:rsidR="008141B8" w:rsidRDefault="001044E8">
      <w:r>
        <w:t>{"câu hỏi": "Mô tả phản ứng hóa học sau đây. - NaCl + AgNO3 \u2192 AgCl + NaNO3", "trả lời": "Phản ứng đã cho là một ví dụ về phản ứng dịch chuyển kép, còn được gọi là phản ứng thay thế kép. Trong phản ứng này, natri clorua (NaCl) phản ứng với bạc nitrat (AgNO3) để tạo thành bạc clorua (AgCl) và natri nitrat (NaNO3). Cụ thể hơn, các ion natri dương (Na +) từ natri clorua và các ion bạc dương (Ag +) từ bạc nitrat chuyển vị trí, dẫn đến sự hình thành hai hợp chất mới. Bạc clorua là một chất rắn màu trắng không hòa tan sẽ kết tủa ra khỏi dung dịch, trong khi natri nitrat vẫn hòa tan. Phản ứng này thường được sử dụng như một cách để sản xuất bạc clorua trong điều kiện phòng thí nghiệm."}</w:t>
      </w:r>
    </w:p>
    <w:p w14:paraId="6A1566E8" w14:textId="77777777" w:rsidR="008141B8" w:rsidRDefault="001044E8">
      <w:r>
        <w:t>{"question": "Tạo 6 phương trình toán học bằng các số sau: 1, 9, 5, 8.", "answer": "1. (1 + 5) x 9 = 54\n2. 9 + 5 + 8 - 1 = 21\n3. 5 x 8 / 1 + 9 = 49\n4. 9 x 5 - 8/1 = 37\n5. 8/1 x (9 - 5) = 32\n6. Căn bậc hai của 81 + 5 - 8 = 10\n\nChú thích: Dấu ngoặc đơn '()' cho biết thứ tự các phép toán."}</w:t>
      </w:r>
    </w:p>
    <w:p w14:paraId="5219BF97" w14:textId="77777777" w:rsidR="008141B8" w:rsidRDefault="001044E8">
      <w:r>
        <w:t>{"câu hỏi": "Công nghệ nào được sử dụng khi gửi email?", "trả lời": "Khi gửi email, một số công nghệ và giao thức được sử dụng để đảm bảo thư được gửi và nhận chính xác. Ba cái chính là: \ n \ n1. SMTP (Simple Mail Transfer Protocol): Đây là giao thức tiêu chuẩn được sử dụng để gửi email giữa các máy chủ. Khi bạn gửi email, ứng dụng email của bạn sẽ gửi thư đến máy chủ email của bạn bằng SMTP và máy chủ sau đó sử dụng SMTP để chuyển tiếp thư đến máy chủ email của người nhận.\n\n2. POP3 (Post Office Protocol 3) hoặc IMAP (Internet Message Access Protocol): Đây là hai giao thức phổ biến được sử dụng để truy xuất email từ máy chủ thư. POP3 được sử dụng bởi các ứng dụng email để tải thư từ máy chủ xuống thiết bị của bạn, trong khi IMAP được sử dụng để truy cập và quản lý thư email trên chính máy chủ. \ n \ n3. SSL / TLS: (Secure Sockets Layer / Transport Layer Security): Đây là những giao thức được sử dụng để mã hóa email để đảm bảo tính bảo mật và quyền riêng tư của chúng trong khi chúng được truyền qua internet. Nhiều nhà cung cấp dịch vụ email sử dụng SSL hoặc TLS để bảo vệ thư email khỏi bị tin tặc hoặc các bên trái phép khác chặn.\n\nTóm lại, khi bạn gửi email, ứng dụng email của bạn sẽ giao tiếp với máy chủ email bằng SMTP để gửi thư, sau đó được mã hóa bằng SSL/TLS để bảo mật và máy chủ email của người nhận sử dụng POP3 hoặc IMAP để truy xuất thư cho người nhận."}</w:t>
      </w:r>
    </w:p>
    <w:p w14:paraId="40D7F54C" w14:textId="77777777" w:rsidR="008141B8" w:rsidRDefault="001044E8">
      <w:r>
        <w:t xml:space="preserve">{"câu hỏi": "Giải thích giải phẫu của một trang web.", "câu trả lời": "Một trang web là một tài liệu có thể được xem trên World Wide Web bằng cách sử dụng trình duyệt web. Cấu trúc tổng thể và các thành phần riêng lẻ của một trang web làm việc cùng nhau để truyền đạt thông tin, thu hút khách truy cập và nâng cao trải nghiệm duyệt web. Dưới đây là một số thành phần chính tạo nên giải phẫu của một trang web điển hình: \ n \ n - Tiêu đề: Tiêu đề thường nằm ở đầu trang web và chứa các yếu tố quan trọng như logo và menu điều hướng của trang web. Tiêu đề thường vẫn nhất quán trên tất cả các trang của trang web. \ n \ n - Menu điều hướng: Menu điều hướng là một yếu tố quan trọng trong giải phẫu của trang web giúp người dùng điều hướng theo cách của họ xung quanh trang web. Nó thường bao gồm các liên kết đến các phần hoặc trang chính, cũng như thanh tìm kiếm hoặc các công cụ khác để tìm nội dung. \ n \ n - Nội dung chính: Nội dung chính của một trang web là nơi thông tin </w:t>
      </w:r>
      <w:r>
        <w:lastRenderedPageBreak/>
        <w:t>quan trọng nhất được truyền đạt. Đây là khu vực hiển thị văn bản, hình ảnh, video và các dạng phương tiện khác. Nội dung chính sẽ khác nhau tùy thuộc vào mục đích của trang, nhưng nó phải được tổ chức tốt và dễ đọc. \ n \ n - Thanh bên: Thanh bên là một khu vực ở bên cạnh trang web có thể được sử dụng cho nội dung phụ hoặc điều hướng bổ sung. Nó có thể bao gồm các liên kết đến nội dung liên quan, quảng cáo hoặc các tính năng khác bổ sung cho nội dung chính. \ n \ n - Chân trang: Chân trang thường nằm ở cuối trang web và chứa thông tin quan trọng như chi tiết liên hệ và thông tin bản quyền. Giống như tiêu đề, chân trang thường vẫn nhất quán trên tất cả các trang của trang web.\n\nVề mã cơ bản cung cấp năng lượng cho trang, mỗi trang web thường sẽ bao gồm HTML (Ngôn ngữ đánh dấu siêu văn bản) để cấu trúc nội dung, CSS (Cascading Style Sheets) để tạo kiểu và JavaScript để thêm tính tương tác và chức năng. Sự tương tác giữa các ngôn ngữ và công nghệ khác nhau này là điều cho phép các nhà phát triển web tạo ra các trang web phức tạp, năng động và hấp dẫn."}</w:t>
      </w:r>
    </w:p>
    <w:p w14:paraId="37EA3E99" w14:textId="77777777" w:rsidR="008141B8" w:rsidRDefault="001044E8">
      <w:r>
        <w:t>{"câu hỏi": "Paraphase câu sau: \"Macaroni và pho mát là một món ăn mang tính biểu tượng của Mỹ\".", "câu trả lời": "Một bữa ăn biểu tượng ở Hoa Kỳ là mì ống trộn với phô mai."}</w:t>
      </w:r>
    </w:p>
    <w:p w14:paraId="30705331" w14:textId="77777777" w:rsidR="008141B8" w:rsidRDefault="001044E8">
      <w:r>
        <w:t>{"câu hỏi": "Con người giao tiếp lần đầu tiên như thế nào?", "Trả lời": "Trước khi phát triển ngôn ngữ nói và viết, người ta tin rằng con người giao tiếp chủ yếu thông qua cử chỉ, nét mặt và phát âm. Giao tiếp sớm có thể chủ yếu tập trung vào việc truyền đạt cảm xúc hoặc nhu cầu thể chất, cũng như báo hiệu nguy hiểm, thiết lập liên kết xã hội và điều phối các hoạt động nhóm. Các hình thức đầu tiên của giao tiếp có cấu trúc hơn có thể ở dạng tín hiệu bằng lời nói và phi ngôn ngữ, ngôn ngữ cơ thể và bắt chước. Cuối cùng, khi con người tiến hóa, các hình thức giao tiếp phức tạp hơn xuất hiện. Một số nhà nghiên cứu tin rằng sự xuất hiện của ngôn ngữ nói có thể đã bị ảnh hưởng bởi sự phát triển của chế tạo công cụ tiên tiến hơn, đòi hỏi sự phối hợp và hợp tác tăng lên trong các nhóm. Sự xuất hiện của ngôn ngữ nói có thể đi trước sự phát triển của ngôn ngữ viết, với các hình thức giao tiếp bằng văn bản đầu tiên xuất hiện cách đây vài nghìn năm. Ngày nay, con người tiếp tục giao tiếp thông qua nhiều phương pháp bằng lời nói và phi ngôn ngữ, bao gồm lời nói, văn bản và hình ảnh, và những tiến bộ công nghệ tiếp tục mở rộng khả năng giao tiếp.</w:t>
      </w:r>
    </w:p>
    <w:p w14:paraId="60344FF2" w14:textId="77777777" w:rsidR="008141B8" w:rsidRDefault="001044E8">
      <w:r>
        <w:t>{"câu hỏi": "Viết lại câu sau bằng cách sử dụng từ 'do đó': \"Điều này có thể có tác động tiêu cực đến tổ chức của chúng tôi.\n\"", "câu trả lời": "Điều này có thể có tác động tiêu cực đến tổ chức của chúng tôi, do đó, nó cần được giải quyết kịp thời."}</w:t>
      </w:r>
    </w:p>
    <w:p w14:paraId="51EBEC40" w14:textId="77777777" w:rsidR="008141B8" w:rsidRDefault="001044E8">
      <w:r>
        <w:t>{"câu hỏi": "Xuất tên của một đội bóng đá nổi tiếng.", "câu trả lời": "Real Madrid."}</w:t>
      </w:r>
    </w:p>
    <w:p w14:paraId="62D33E52" w14:textId="77777777" w:rsidR="008141B8" w:rsidRDefault="001044E8">
      <w:r>
        <w:t>{"câu hỏi": "Cho hai câu, xác định người là chủ ngữ của câu đầu tiên. - Ông là một nhà văn tài năng. Ông đã viết một cuốn tiểu thuyết tiểu sử.", "câu trả lời": "Người là chủ đề của câu đầu tiên là \"Anh ấy\"."}</w:t>
      </w:r>
    </w:p>
    <w:p w14:paraId="5D0ABF48" w14:textId="77777777" w:rsidR="008141B8" w:rsidRDefault="001044E8">
      <w:r>
        <w:t xml:space="preserve">{"câu hỏi": "Với lời nhắc bài luận sau đây, hãy viết một bài luận tranh luận từ 300 từ trở xuống. - Thảo luận về những lợi ích mà công nghệ mang lại cho xã hội hiện đại.", "Trả lời": "Trong thế giới hiện đại, công nghệ đã trở thành một phần quan trọng trong cuộc sống của chúng ta. Nó đã tác động đến hầu hết mọi khía cạnh của cuộc sống của chúng ta và nó đã </w:t>
      </w:r>
      <w:r>
        <w:lastRenderedPageBreak/>
        <w:t>mang lại lợi ích đáng kể cho xã hội. Thật khó để tưởng tượng một thế giới không có công nghệ, vì nó đã làm cho cuộc sống của chúng ta dễ dàng hơn, nhanh hơn và thuận tiện hơn theo nhiều cách. Lợi ích của công nghệ đối với xã hội hiện đại là rất nhiều, bao gồm cách mạng hóa truyền thông, chăm sóc sức khỏe và kinh doanh. Internet và các thiết bị di động đã giúp mọi người có thể giao tiếp ngay lập tức, bất kể vị trí của họ. Phương tiện truyền thông xã hội và email đã làm cho giao tiếp dễ tiếp cận hơn, nhanh hơn và rẻ hơn bao giờ hết. Điều này đã cho phép xã hội duy trì kết nối ngay cả khi họ cách xa nhau về mặt địa lý. \n\nHealthcare cũng đã được cải thiện nhờ công nghệ. Những đột phá y học và phát minh công nghệ mới đã cho phép chúng ta chẩn đoán, điều trị và chữa trị những căn bệnh từng được coi là không thể chữa được. Số hóa hồ sơ bệnh nhân đã giúp các bác sĩ, điều dưỡng tiếp cận thông tin bệnh nhân dễ dàng, từ đó chăm sóc bệnh nhân tốt hơn. Telemedicine cũng cho phép bệnh nhân được chăm sóc y tế từ sự thoải mái tại nhà của họ. \ n \ n Công nghệ đã tác động lớn đến cách thức hoạt động của các doanh nghiệp, tăng hiệu quả và năng suất. Quản lý và lưu trữ dữ liệu đã trở nên dễ quản lý hơn và các doanh nghiệp hiện có thể phân tích dữ liệu để cải thiện việc ra quyết định. Thương mại điện tử đã giúp người tiêu dùng dễ dàng mua sản phẩm và dịch vụ trực tuyến hơn, dẫn đến sự tăng trưởng của nền kinh tế. Tóm lại, công nghệ đã mang lại nhiều lợi ích cho xã hội hiện đại. Nó đã cách mạng hóa cách chúng ta giao tiếp, cải thiện chăm sóc sức khỏe và làm cho các doanh nghiệp hiệu quả hơn. Mặc dù có những lo ngại về tác động của công nghệ đối với cuộc sống của chúng ta, nhưng không thể phủ nhận những lợi ích mà nó mang lại. Xã hội phải tiếp tục nắm bắt công nghệ trong khi giảm thiểu các tác động tiêu cực của nó để tiếp tục gặt hái những lợi ích của nó."}</w:t>
      </w:r>
    </w:p>
    <w:p w14:paraId="005911CA" w14:textId="77777777" w:rsidR="008141B8" w:rsidRDefault="001044E8">
      <w:r>
        <w:t>{"question": "Viết email với ngữ cảnh sau. - Bạn cần yêu cầu giáo sư của bạn gia hạn bài tập về nhà sắp tới.", "trả lời": "Kính gửi [Tên giáo sư],\n\nTôi hy vọng email này tìm thấy bạn tốt. Tôi viết thư cho bạn về bài tập về nhà sắp tới đến hạn vào [ngày đến hạn]. Tôi muốn yêu cầu gia hạn việc nộp bài tập này thêm vài ngày nếu có thể. \ n \ n Do [giải thích ngắn gọn về tình hình cá nhân hoặc học tập], tôi thấy khó khăn để đáp ứng thời hạn hiện tại. Tôi hiểu tầm quan trọng của việc nộp bài tập một cách kịp thời và tôi đảm bảo với bạn rằng tôi hoàn toàn cam kết hoàn thành công việc cần thiết. Tuy nhiên, tôi lo ngại về khả năng nộp tác phẩm với khả năng tốt nhất của mình trong những trường hợp này và trong khung thời gian hiện tại. \n\nNếu được gia hạn, tôi sẽ sử dụng thời gian bổ sung để nghiên cứu kỹ lưỡng và nỗ lực hết mình vào bài tập để tạo ra một bài nộp chất lượng cao. Tôi sẵn sàng thảo luận về bất kỳ mối quan tâm hoặc yêu cầu nào mà bạn có thể có về việc cấp cho tôi phần mở rộng này.\n\nCảm ơn bạn đã xem xét và thông cảm.\n\nTrân trọng,\n[Tên của bạn]"}</w:t>
      </w:r>
    </w:p>
    <w:p w14:paraId="740C23AF" w14:textId="77777777" w:rsidR="008141B8" w:rsidRDefault="001044E8">
      <w:r>
        <w:t xml:space="preserve">{"câu hỏi": "Xây dựng một cuộc đối thoại giữa hai người có bất đồng về một chủ đề nhất định. - Chủ đề - Giáo dục", "Trả lời": "Người 1: Tôi thực sự nghĩ rằng giáo dục là chìa khóa thành công.\n\nNgười 2: Thành công? Không hẳn. Giáo dục chỉ là một tờ giấy không có ý nghĩa gì trong thế giới thực.\n\nPerson 1: Không đời nào! Giáo dục cung cấp cho bạn kiến thức và kỹ năng chuẩn bị cho bạn một sự nghiệp tốt và một cuộc sống ổn định. \n\nNgười 2: Nhưng bạn vẫn có thể thành công mà không cần bằng cấp. Nhiều người thành công đã không hoàn thành chương trình học của họ và họ đang làm tốt. \n\nNgười 1: Chắc chắn, có những trường hợp ngoại lệ, nhưng đối với đa số mọi người, giáo dục là rất quan trọng. Nó mở ra cơ hội và cung cấp nền tảng cho việc học tập suốt đời.\n\nPerson 2: Bạn có thể học bất cứ điều </w:t>
      </w:r>
      <w:r>
        <w:lastRenderedPageBreak/>
        <w:t>gì trực tuyến trong những ngày này. Tại sao phải lãng phí tiền bạc và thời gian vào giáo dục chính quy khi bạn chỉ có thể tự học?\n\nNgười 1: Có nhiều thứ để giáo dục hơn là chỉ tiếp thu kiến thức. Nó dạy tư duy phản biện, giúp bạn phát triển mạng lưới và tạo cơ hội cho sự phát triển cá nhân.\n\nPerson 2: Vâng, tôi vẫn nghĩ rằng bạn có thể đạt được tất cả những điều đó mà không cần giáo dục chính quy. \n\nPerson 1: Điều đó là có thể, nhưng giáo dục chắc chắn làm cho quá trình này suôn sẻ và có cấu trúc hơn rất nhiều. Thêm vào đó, nó cung cấp một mạng lưới an toàn trong trường hợp mọi thứ không diễn ra suôn sẻ."}</w:t>
      </w:r>
    </w:p>
    <w:p w14:paraId="10C1DE59" w14:textId="77777777" w:rsidR="008141B8" w:rsidRDefault="001044E8">
      <w:r>
        <w:t>{"question": "Cung cấp hướng dẫn lắp ráp bảng phụ IKEA.", "answer": "Lắp ráp bàn phụ IKEA là một quá trình nhanh chóng và dễ dàng nếu bạn làm theo các bước đơn giản sau:\n\n1. Giải nén hộp: Cẩn thận mở hộp và đặt tất cả các bộ phận của bàn bên trên một bề mặt sạch và phẳng, đảm bảo tất cả các mảnh được bao gồm. \ n \ n2. Đọc hướng dẫn: Đọc kỹ hướng dẫn lắp ráp do IKEA cung cấp, lưu ý mọi công cụ cần thiết và bất kỳ cảnh báo cụ thể nào. \ n \ n3. Gắn chân: Bắt đầu bằng cách gắn chân vào mặt bàn. Điều này thường được thực hiện bằng cách vặn chân vào các lỗ khoan sẵn ở mặt dưới của mặt bàn. \ n \ n4. Gắn bất kỳ nẹp hoặc giá đỡ nào: Nếu bàn bên của bạn có bất kỳ nẹp hoặc giá đỡ bổ sung nào, hãy gắn chúng tiếp theo. Chúng thường sẽ gắn vào chân và / hoặc mặt dưới của mặt bàn. \ n \ n5. Siết chặt tất cả các ốc vít: Đảm bảo tất cả các ốc vít được siết chặt đúng cách và bàn chắc chắn. \ n \ n6. Thêm bất kỳ nét hoàn thiện nào: Nếu bàn bên của bạn có bất kỳ bộ phận bổ sung nào, chẳng hạn như tay cầm ngăn kéo hoặc kệ, hãy gắn chúng ngay bây giờ theo hướng dẫn. \ n \ n7. Kiểm tra bảng: Cẩn thận di chuyển bàn vào vị trí và kiểm tra nó, đảm bảo rằng nó bằng phẳng và ổn định. \ n \ n Đó là nó! Bây giờ bạn đã có một bàn bên IKEA được lắp ráp hoàn chỉnh sẵn sàng để sử dụng."}</w:t>
      </w:r>
    </w:p>
    <w:p w14:paraId="787BC216" w14:textId="77777777" w:rsidR="008141B8" w:rsidRDefault="001044E8">
      <w:r>
        <w:t>{"câu hỏi": "Dịch câu sau sang tiếng Tây Ban Nha: \"Bạn có thể cho tôi biết cửa hàng tạp hóa gần nhất ở đâu không?\"", "câu trả lời": "\u00bfPuedes decirme d\u00f3nde est\u00e1 el supermercado m\u00e1s cercano?"}</w:t>
      </w:r>
    </w:p>
    <w:p w14:paraId="3ED1CA51" w14:textId="77777777" w:rsidR="008141B8" w:rsidRDefault="001044E8">
      <w:r>
        <w:t>{"câu hỏi": "Phân loại loại đối tượng sau: khung giường.", "câu trả lời": "Khung giường là một món đồ nội thất."}</w:t>
      </w:r>
    </w:p>
    <w:p w14:paraId="114B56BA" w14:textId="77777777" w:rsidR="008141B8" w:rsidRDefault="001044E8">
      <w:r>
        <w:t xml:space="preserve">{"câu hỏi": "Tạo email để gửi cho khách hàng đã yêu cầu hoàn lại tiền.", "câu trả lời": "Kính gửi [TÊN KHÁCH HÀNG],\N\NCảm ơn bạn đã liên hệ với chúng tôi về giao dịch mua gần đây của bạn. Tôi rất tiếc khi biết rằng bạn không hoàn toàn hài lòng với đơn đặt hàng của mình và muốn yêu cầu hoàn lại tiền. \ n \ nĐầu tiên và quan trọng nhất, tôi muốn xin lỗi vì bất kỳ sự bất tiện nào mà điều này có thể gây ra. Nhóm của chúng tôi cam kết cung cấp mức độ hài lòng cao nhất của khách hàng và mục tiêu của chúng tôi là đảm bảo rằng mọi khách hàng đều có trải nghiệm tích cực với thương hiệu của chúng tôi. \ n \ n Để xử lý khoản tiền hoàn lại của bạn, tôi vui lòng yêu cầu bạn cung cấp cho chúng tôi số đơn đặt hàng của bạn và bất kỳ chi tiết bổ sung nào về vấn đề bạn gặp phải. Khi chúng tôi nhận được thông tin này, chúng tôi sẽ xem xét yêu cầu của bạn và nhóm của chúng tôi sẽ liên hệ với bạn để thảo luận về các bước tiếp theo. \n\nXin lưu ý rằng chúng tôi đánh giá rất cao sự hỗ trợ của bạn và chúng tôi hy vọng sẽ có cơ hội để làm cho mọi thứ trở nên đúng đắn. Nếu bạn có thêm bất kỳ câu hỏi hoặc thắc mắc nào, vui lòng liên hệ với chúng tôi. Chúng tôi luôn ở đây để hỗ trợ </w:t>
      </w:r>
      <w:r>
        <w:lastRenderedPageBreak/>
        <w:t>bạn.\n\nCảm ơn bạn đã tiếp tục bảo trợ và chúng tôi hy vọng sẽ sớm nhận được phản hồi từ bạn.\n\nTrân trọng, \n[TÊN CỦA BẠN]\N[CÔNG TY] Nhóm Dịch vụ Khách hàng"}</w:t>
      </w:r>
    </w:p>
    <w:p w14:paraId="124AD41F" w14:textId="77777777" w:rsidR="008141B8" w:rsidRDefault="001044E8">
      <w:r>
        <w:t>{"câu hỏi": "Xác định giọng điệu của câu sau: \"Thời gian là một tài sản quý giá, vì vậy hãy sử dụng nó một cách khôn ngoan\".", "câu trả lời": "Giọng điệu của câu \"Thời gian là một tài sản quý giá, vì vậy hãy sử dụng nó một cách khôn ngoan\" có thể được mô tả là tư vấn hoặc hướng dẫn."}</w:t>
      </w:r>
    </w:p>
    <w:p w14:paraId="5BB865BA" w14:textId="77777777" w:rsidR="008141B8" w:rsidRDefault="001044E8">
      <w:r>
        <w:t>{"câu hỏi": "Đưa ra dự đoán về thị trường chứng khoán dựa trên dữ liệu kinh tế. - Do đại dịch coronavirus, tỷ lệ thất nghiệp đã tăng từ 4,5% lên 10,2% trong 5 tháng qua.", "Trả lời": "Dựa trên thông tin được cung cấp rằng tỷ lệ thất nghiệp đã tăng đáng kể trong 5 tháng qua do đại dịch coronavirus, có khả năng chi tiêu của người tiêu dùng sẽ giảm do thu nhập hộ gia đình giảm. Sự sụt giảm chi tiêu của người tiêu dùng này có thể tác động tiêu cực đến thị trường chứng khoán nói chung. Tuy nhiên, điều quan trọng cần lưu ý là thị trường chứng khoán phải chịu nhiều yếu tố và ảnh hưởng, và chỉ riêng thông tin này có thể không cung cấp một bức tranh hoàn chỉnh về hiệu suất trong tương lai của thị trường. Bạn nên tìm kiếm lời khuyên của các chuyên gia tài chính để có phân tích toàn diện hơn."}</w:t>
      </w:r>
    </w:p>
    <w:p w14:paraId="4C2380D0" w14:textId="77777777" w:rsidR="008141B8" w:rsidRDefault="001044E8">
      <w:r>
        <w:t>{"question": "Tìm 3/( 6/11 ).\n", "answer": "Chúng ta phải tìm 3 chia cho 6/11, chúng ta có thể viết lại là:\n\n3 / (6/11) = 3 \u00f7 6/11\n\nRecall rằng chia cho một số cũng giống như nhân với đối ứng của nó, vì vậy chúng ta có thể viết lại điều này là:\n\n3 \u00f7 6/11 = 3 * (11/6)\n\nĐơn giản hóa bên phải,  ta nhận được:\n\n3 * (11/6) = (3 * 11) / 6 = (33/6)\n\nĐơn giản hóa thêm, ta nhận được:\n\n(33/6) = (11/2)\n\nDo đó, 3 chia cho 6/11 bằng 11/2."}</w:t>
      </w:r>
    </w:p>
    <w:p w14:paraId="09118927" w14:textId="77777777" w:rsidR="008141B8" w:rsidRDefault="001044E8">
      <w:r>
        <w:t>{"question": "Viết một thuật toán để sắp xếp mảng số nguyên đã cho. - [3, 7, 1, 0, 4, 9, 8]", "answer": "Đây là ví dụ về thuật toán sắp xếp mảng đã cho theo thứ tự tăng dần bằng phương pháp Bubble Sort:\n\n1. Lấy mảng đầu vào và xác định độ dài của nó (trong trường hợp này là 7).\n2. Tạo một vòng lặp để lặp qua mảng từ phần tử đầu tiên đến phần tử cuối cùng thứ hai.\n3. Đối với mỗi lần lặp, hãy tạo một vòng lặp khác để lặp từ phần tử đầu tiên đến phần tử chưa được sắp xếp cuối cùng trong mảng.\n4. So sánh phần tử hiện tại với phần tử tiếp theo, nếu phần tử hiện tại lớn hơn phần tử tiếp theo, hãy hoán đổi chúng.\n5. Lặp lại các bước 3-4 cho đến khi tất cả các phần tử đã được sắp xếp theo thứ tự tăng dần.\n6. Trả về mảng đã sắp xếp. \n\nĐây là thuật toán được triển khai trong mã:\n\n'''\ndef bubbleSort(arr):\n n = len(arr)\n\n for i in range(n):\n for j in range(0, n-i-1):\n if arr[j] &gt; arr[j+1]:\n arr[j], arr[j+1] = arr[j+1], arr[j]\n\n return arr\n\narr = [3,  7, 1, 0, 4, 9, 8]\nsorted_array = bubbleSort(arr)\n\nprint(sorted_array)\n'''\n\n\nĐầu ra sẽ là: [0, 1, 3, 4, 7, 8, 9]"}</w:t>
      </w:r>
    </w:p>
    <w:p w14:paraId="00C74BA1" w14:textId="77777777" w:rsidR="008141B8" w:rsidRDefault="001044E8">
      <w:r>
        <w:t>{"question": "Trong câu sau, hãy chỉnh sửa nó để làm cho nó nghe chuyên nghiệp hơn. - Máy chủ đã ăn hết năng lượng mà nó có, đó là một sự cố.", "trả lời": "Có một sự cố tiêu thụ điện năng bất ngờ với máy chủ, dẫn đến cạn kiệt năng lượng sẵn có của nó."}</w:t>
      </w:r>
    </w:p>
    <w:p w14:paraId="78AD0446" w14:textId="77777777" w:rsidR="008141B8" w:rsidRDefault="001044E8">
      <w:r>
        <w:t xml:space="preserve">{"câu hỏi": "Liệt kê 4 đặc điểm tạo nên một doanh nhân thành công.", "Trả lời": "Một doanh nhân thành công sở hữu nhiều đặc điểm và phẩm chất cho phép họ vượt trội trong nỗ lực </w:t>
      </w:r>
      <w:r>
        <w:lastRenderedPageBreak/>
        <w:t>kinh doanh. Dưới đây là bốn đặc điểm chính tạo nên một doanh nhân thành đạt: \ n \ n1. ** Kiên trì: ** Một trong những đặc điểm quan trọng nhất của một doanh nhân thành công là sự kiên trì. Bắt đầu một doanh nghiệp đi kèm với nhiều thách thức, và khả năng tiếp tục vượt qua thất bại là rất quan trọng. Một doanh nhân giỏi là người không ngừng nghỉ, quyết tâm và không dễ dàng từ bỏ mục tiêu của mình. ** Đổi mới: ** Một doanh nhân vĩ đại luôn tìm kiếm những cách mới để giải quyết vấn đề hoặc cải thiện các sản phẩm và dịch vụ hiện có. Họ có khả năng suy nghĩ bên ngoài hộp và đưa ra các giải pháp sáng tạo để phân biệt doanh nghiệp của họ với các đối thủ cạnh tranh. \ n \ n3. ** Chấp nhận rủi ro: ** Bắt đầu kinh doanh liên quan đến việc chấp nhận rủi ro được tính toán. Một doanh nhân thành công sẵn sàng bước ra khỏi vùng thoải mái của họ, họ có khả năng cân nhắc những phần thưởng và rủi ro tiềm năng, và đưa ra quyết định táo bạo ngay cả trong những tình huống không chắc chắn. ** Lãnh đạo: ** Các doanh nhân cần phải là những nhà lãnh đạo hiệu quả, đặc biệt là khi doanh nghiệp của họ phát triển. Họ có khả năng truyền cảm hứng và thúc đẩy nhóm của mình, họ có kỹ năng giao tiếp mạnh mẽ và khả năng đưa ra quyết định khó khăn khi cần thiết."}</w:t>
      </w:r>
    </w:p>
    <w:p w14:paraId="2089F8C1" w14:textId="77777777" w:rsidR="008141B8" w:rsidRDefault="001044E8">
      <w:r>
        <w:t>{"question": "Hãy tưởng tượng bạn có một hàm 'my_func(str1, str2)'. Kết quả dự kiến của my_func(\"Hello\", \"World\")?", "answer": "Đầu ra dự kiến của my_func(\"Hello\", \"World\") phụ thuộc vào định nghĩa và chức năng của 'my_func'. \n\nNếu không có thêm thông tin về chức năng của hàm, không thể xác định đầu ra dự kiến. Bạn có thể cung cấp thêm chi tiết về hàm 'my_func' và mục đích của nó không?"}</w:t>
      </w:r>
    </w:p>
    <w:p w14:paraId="6818C4C6" w14:textId="77777777" w:rsidR="008141B8" w:rsidRDefault="001044E8">
      <w:r>
        <w:t>{"question": "Tạo một câu sử dụng cụm từ \"tại thời điểm này\" một cách chính xác.", "trả lời": "Tại thời điểm này, rất khó để dự đoán kết quả của cuộc bầu cử."}</w:t>
      </w:r>
    </w:p>
    <w:p w14:paraId="1941D6C5" w14:textId="77777777" w:rsidR="008141B8" w:rsidRDefault="001044E8">
      <w:r>
        <w:t>{"câu hỏi": "Tạo hai câu sử dụng động từ 'kiên trì'.", "trả lời": "1. Mặc dù có nhiều trở ngại và thất bại, cô vẫn tiếp tục kiên trì và cuối cùng đã đạt được mục tiêu của mình.\n2. Cơn bão kéo dài suốt đêm, với mưa lớn và gió mạnh gây thiệt hại trên diện rộng."}</w:t>
      </w:r>
    </w:p>
    <w:p w14:paraId="0DD8FA31" w14:textId="77777777" w:rsidR="008141B8" w:rsidRDefault="001044E8">
      <w:r>
        <w:t>{"câu hỏi": "Tạo một câu mới mô tả một thảm họa thiên nhiên.", "câu trả lời": "Một cơn bão tàn phá thị trấn ven biển, để lại dấu vết hủy diệt."}</w:t>
      </w:r>
    </w:p>
    <w:p w14:paraId="5802ED3C" w14:textId="77777777" w:rsidR="008141B8" w:rsidRDefault="001044E8">
      <w:r>
        <w:t>{"question": "Cho một hàm 'my_func(list)', kết quả dự kiến của 'my_func([1,2,3])'?", "answer": "Nếu không biết mục đích hoặc mã xác định hàm 'my_func(list)' được thiết lập để làm gì, tôi không thể xác định chính xác đầu ra dự kiến của 'my_func([1,2,3])'. Bạn có thể vui lòng cung cấp thêm thông tin về chức năng để tôi có thể hỗ trợ bạn tốt hơn không?"}</w:t>
      </w:r>
    </w:p>
    <w:p w14:paraId="035402EC" w14:textId="77777777" w:rsidR="008141B8" w:rsidRDefault="001044E8">
      <w:r>
        <w:t xml:space="preserve">{"câu hỏi": "Đề xuất hai giải pháp khả thi để cải thiện hệ thống giáo dục.", "Trả lời": "1. Thúc đẩy học tập cá nhân hóa: Mỗi học sinh có một phong cách và tốc độ học tập khác nhau. Bằng cách thực hiện học tập cá nhân hóa, giáo viên có thể sử dụng công nghệ thích ứng và phân tích dữ liệu để điều chỉnh các hướng dẫn nhằm đáp ứng nhu cầu cá nhân của từng học sinh. Cách tiếp cận này có thể giúp làm cho việc học hiệu quả hơn, hấp dẫn và hiệu quả hơn, do đó cải thiện hệ thống giáo dục tổng thể. \ n \ n2. Xây dựng chương trình giảng dạy và chương trình đào tạo giáo viên vững mạnh: Chất lượng giáo dục phần lớn phụ thuộc vào chương trình giảng dạy và đội ngũ giáo viên. Cập nhật chương trình giảng dạy để trang bị cho học sinh các kỹ năng cần thiết của thế kỷ 21 (như tư duy phê phán, giải quyết vấn đề và kiến </w:t>
      </w:r>
      <w:r>
        <w:lastRenderedPageBreak/>
        <w:t>thức kỹ thuật số) và cung cấp đào tạo toàn diện cho giáo viên (về cả chủ đề và phương pháp giảng dạy sáng tạo) có thể đi một chặng đường dài trong việc nâng cao hệ thống giáo dục.</w:t>
      </w:r>
    </w:p>
    <w:p w14:paraId="4900CF55" w14:textId="77777777" w:rsidR="008141B8" w:rsidRDefault="001044E8">
      <w:r>
        <w:t>{"question": "Tạo ra một từ có nghĩa tương tự như từ đã cho. - Mênh mông", "trả lời": "Khổng lồ"}</w:t>
      </w:r>
    </w:p>
    <w:p w14:paraId="3F1EC12E" w14:textId="77777777" w:rsidR="008141B8" w:rsidRDefault="001044E8">
      <w:r>
        <w:t>{"câu hỏi": "Biển nào nằm ở Địa Trung Hải?", "trả lời": "Biển Địa Trung Hải nằm ở Địa Trung Hải, được bao quanh bởi châu Âu ở phía bắc, châu Phi ở phía nam và châu Á ở phía đông."}</w:t>
      </w:r>
    </w:p>
    <w:p w14:paraId="19E5CF44" w14:textId="77777777" w:rsidR="008141B8" w:rsidRDefault="001044E8">
      <w:r>
        <w:t>{"question": "Giả sử sau đây là một câu nhập liệu. Viết lại nó cho ngắn gọn hơn. - Tôi hy vọng rằng trời sẽ nắng vào thứ ba", "trả lời": "Tôi hy vọng một ngày thứ ba đầy nắng."}</w:t>
      </w:r>
    </w:p>
    <w:p w14:paraId="204D171B" w14:textId="77777777" w:rsidR="008141B8" w:rsidRDefault="001044E8">
      <w:r>
        <w:t>{"câu hỏi": "x là gì nếu 5 - x = 2?", "trả lời": "Để tìm giá trị của x trong phương trình 5 - x = 2, chúng ta có thể cô lập biến ở một bên của phương trình trong khi vẫn giữ phương trình cân bằng. Dưới đây là một cách để giải cho x:\n5-x=2\nTrừ 5 từ cả hai vế:\n-5 + 5 - x = 2 - 5\n0 - x = -3\nNhân cả hai vế với -1 để thay đổi dấu:\n-1(0 - x) = -1 * -3\nx = 3\n\nDo đó, giá trị của x thỏa mãn phương trình 5 - x = 2 là 3."}</w:t>
      </w:r>
    </w:p>
    <w:p w14:paraId="487C3183" w14:textId="77777777" w:rsidR="008141B8" w:rsidRDefault="001044E8">
      <w:r>
        <w:t>{"câu hỏi": "Giải thích khái niệm Quỹ đạo chuyển giao liên hành tinh.", "câu trả lời": "Quỹ đạo chuyển giao liên hành tinh đề cập đến các con đường hoặc tuyến đường mà tàu vũ trụ đi từ hành tinh này sang hành tinh khác trong hệ mặt trời của chúng ta. Những quỹ đạo này được tính toán cẩn thận để đảm bảo sử dụng hiệu quả nhất các nguồn tài nguyên như nhiên liệu, thời gian và tiền bạc. Một trong những phương pháp được sử dụng rộng rãi nhất để thực hiện điều này là thông qua quỹ đạo chuyển Hohmann, là một quỹ đạo hình elip liên kết hai quỹ đạo tròn xung quanh cùng một ngôi sao. Ví dụ, trong trường hợp chuyển từ Trái đất sang Sao Hỏa, tàu vũ trụ trước tiên sẽ được phóng lên quỹ đạo hình elip quanh Mặt trời, với điểm gần nhất là Trái đất và điểm xa nhất là Sao Hỏa. Điều này cho phép tàu vũ trụ sử dụng lực hấp dẫn của mặt trời để giúp nó di chuyển về phía hành tinh đích, do đó bảo tồn năng lượng. Một lựa chọn khác là sử dụng các thao tác hỗ trợ trọng lực, trong đó tàu vũ trụ được bay gần các hành tinh hoặc mặt trăng khác, sử dụng trọng lực của chúng để thay đổi tốc độ và hướng, cho phép nó đến đích hiệu quả hơn. \ n \ n Quỹ đạo chuyển liên hành tinh đòi hỏi phải lập kế hoạch cẩn thận,  có tính đến các yếu tố như vị trí tương đối của các hành tinh, vận tốc quỹ đạo của chúng, khả năng đẩy của tàu vũ trụ và quỹ đạo cuối cùng mong muốn tại đích. Các phương pháp và công cụ tính toán tiên tiến được sử dụng để tính toán chính xác và tối ưu hóa các quỹ đạo này nhằm đạt hiệu quả tối đa."}</w:t>
      </w:r>
    </w:p>
    <w:p w14:paraId="5F844C19" w14:textId="77777777" w:rsidR="008141B8" w:rsidRDefault="001044E8">
      <w:r>
        <w:t xml:space="preserve">{"câu hỏi": "Cấu trúc và phê bình một truyện ngắn. - Cuộc đời và thời gian của thủ thư duy nhất của thị trấn, ông Evans.", "trả lời": "Tiêu đề: \nMr. Evans: Thủ thư khiêm tốn\n\nStory: \nMr. Evans đã dành toàn bộ cuộc đời trưởng thành của mình để làm thủ thư duy nhất trong thị trấn nhỏ của mình. Anh ấy trầm tính nhưng thân thiện và luôn giúp đỡ những khách hàng quen đến thư viện. Mặc dù bề ngoài của ông khiêm tốn, nhưng người dân trong thị trấn biết rằng ông sở hữu kiến thức và trí tuệ sâu sắc, và nhiều người đã tìm đến ông để xin lời khuyên về nhiều vấn đề khác nhau. Đối với ông Evans, thư viện là công việc và niềm đam mê lớn nhất của cuộc đời ông. Ông rất tự hào trong việc đảm bảo các cuốn sách được lập danh mục cẩn thận và các kệ luôn chứa đầy các bản phát hành mới nhất. Anh trân trọng </w:t>
      </w:r>
      <w:r>
        <w:lastRenderedPageBreak/>
        <w:t>những khoảnh khắc yên tĩnh mà anh dành một mình giữa những ngăn xếp, chìm đắm trong suy nghĩ hoặc mải mê đọc một cuốn sách hay. Khi ông Evans lớn lên, thị trấn bắt đầu thay đổi xung quanh ông. Một thế hệ cư dân mới chuyển đến, nhiều người trong số họ không chia sẻ tình yêu của ông với sách hoặc thư viện. Việc giữ cho thư viện được tài trợ và lưu trữ đầy đủ trở nên khó khăn hơn, nhưng ông Evans vẫn tiếp tục làm hết sức mình. Cuối cùng, bất chấp sự cống hiến không ngừng nghỉ của mình, thư viện thị trấn đã bị đóng cửa và ông Evans qua đời ngay sau đó. Tuy nhiên, ký ức của anh ấy vẫn sống mãi trong trái tim của người dân thị trấn, nhiều người trong số họ vẫn có thể nhớ lại sự ấm áp của nụ cười và âm thanh nhẹ nhàng của giọng nói của anh ấy khi anh ấy đọc những câu chuyện cho những đứa trẻ sẽ tụ tập dưới chân anh ấy. \ n \ n Phê bình: \ nNhìn chung, câu chuyện được cấu trúc tốt và cung cấp một sự tôn vinh cảm động cho nhân vật của ông Evans. Chủ đề của câu chuyện xoay quanh nỗi nhớ về một thời khi thư viện thị trấn phát triển mạnh và sự mất dần niềm đam mê của một người đàn ông khi thế giới thay đổi xung quanh anh ta. Tuy nhiên, câu chuyện có thể được hưởng lợi từ việc đưa các sự kiện cụ thể hơn vào cuộc đời của ông Evan, điều này có thể giúp xác định nhân vật của ông và làm sâu sắc thêm sự đầu tư cảm xúc của độc giả vào số phận của ông. Mô tả thêm về sự tương tác của anh ấy với người dân thị trấn và tác động mà anh ấy để lại cho họ cũng có thể thêm chiều sâu cho câu chuyện. Cuối cùng, có thể đáng để khám phá cảm xúc và động lực của người dân thị trấn một cách chi tiết hơn, đặc biệt là thế hệ cư dân mới, để đưa ra lời giải thích sắc thái hơn về lý do tại sao thư viện đóng cửa."}</w:t>
      </w:r>
    </w:p>
    <w:p w14:paraId="71684F4B" w14:textId="77777777" w:rsidR="008141B8" w:rsidRDefault="001044E8">
      <w:r>
        <w:t>{"question": "Tạo một câu có cấu trúc bằng lời nói phức tạp bằng cách sử dụng một từ vựng nhất định. - Từ ngữ: lệch lạc, đối kháng, hung dữ", "trả lời": "Chính trị gia ranh ma thể hiện thái độ đối kháng, tấn công đối thủ bằng sự hung dữ gây sốc cho khán giả."}</w:t>
      </w:r>
    </w:p>
    <w:p w14:paraId="49B6E5E2" w14:textId="77777777" w:rsidR="008141B8" w:rsidRDefault="001044E8">
      <w:r>
        <w:t>{"câu hỏi": "Giải thích nguyên nhân gây ra hiện tượng El Nino.", "trả lời": "El Ni\u00f1o là một hiện tượng khí hậu xảy ra khi nước bề mặt ở xích đạo Thái Bình Dương trở nên ấm hơn bình thường. Sự thay đổi nhiệt độ này là do sự suy yếu của gió thương mại thường thổi từ đông sang tây qua Thái Bình Dương. Trong điều kiện bình thường, những cơn gió này đẩy nước bề mặt ấm về phía tây Thái Bình Dương, cho phép nước lạnh hơn từ đại dương sâu nổi lên bề mặt ở phía đông. Tuy nhiên, trong một sự kiện El Ni\u00f1o, gió thương mại suy yếu hoặc thậm chí đảo ngược hướng, khiến nước bề mặt ấm vẫn ở phía đông và trung tâm Thái Bình Dương. Sự thay đổi nhiệt độ mặt nước biển này có thể có tác động đáng kể đến các kiểu thời tiết trên toàn cầu, gây ra hạn hán, lũ lụt và thay đổi nhiệt độ ở các khu vực khác nhau trên thế giới. Nguyên nhân chính xác của sự suy yếu của gió thương mại trong sự kiện El Ni\u00f1o vẫn chưa được hiểu đầy đủ, nhưng các nhà khoa học tin rằng nó có thể bị ảnh hưởng bởi những thay đổi về nhiệt độ của đại dương và khí quyển.  cũng như chênh lệch áp suất không khí giữa phía tây và phía đông Thái Bình Dương."}</w:t>
      </w:r>
    </w:p>
    <w:p w14:paraId="089DEFB0" w14:textId="77777777" w:rsidR="008141B8" w:rsidRDefault="001044E8">
      <w:r>
        <w:t xml:space="preserve">{"câu hỏi": "Phân loại động vật dựa trên đặc điểm của nó - Động vật: Chim kim oanh châu Âu", "câu trả lời": "Chim kim oanh châu Âu, còn được gọi là Carduelis carduelis, là một loài chim nhỏ trong họ chim sẻ. Loài chim này có nguồn gốc từ Châu Âu, Bắc Mỹ và Châu Á. Nó có một khuôn mặt đỏ đặc biệt và mảng cánh màu vàng, và được biết đến với những bài hát du dương. Nó là một loài ăn hạt, ăn chủ yếu bằng hạt từ thực vật, côn trùng nhỏ và trái cây. Do </w:t>
      </w:r>
      <w:r>
        <w:lastRenderedPageBreak/>
        <w:t>đó, dựa trên đặc điểm của nó, chim kim oanh châu Âu có thể được phân loại là một loài chim biết hót nhỏ, thuộc họ chim sẻ."}</w:t>
      </w:r>
    </w:p>
    <w:p w14:paraId="2E00EB96" w14:textId="77777777" w:rsidR="008141B8" w:rsidRDefault="001044E8">
      <w:r>
        <w:t>{"question": "Tạo ra một bộ trang phục mới bằng cách sử dụng một phong cách nhất định. - Phong cách: Giản dị sang trọng", "trả lời": "Đây là một bộ trang phục hoàn hảo cho phong cách sang trọng giản dị:\n\n- Quần jean skinny giặt tối \n- Một chiếc áo lụa trắng với độ vừa vặn bồng bềnh nhét vào quần jean \ n- Một chiếc áo khoác trench coat màu be nhạt mặc hở \ n- Giày cao gót màu nude dây \n- Một chiếc vòng cổ tuyên bố bằng vàng và một chồng vòng đeo tay \ n- Một chiếc lớn,  Bộ trang phục này kết hợp các yếu tố cổ điển, vượt thời gian với một vài điểm nhấn hợp thời trang, khiến nó trở thành sự pha trộn hoàn hảo giữa giản dị và sang trọng."}</w:t>
      </w:r>
    </w:p>
    <w:p w14:paraId="745A9941" w14:textId="77777777" w:rsidR="008141B8" w:rsidRDefault="001044E8">
      <w:r>
        <w:t>{"câu hỏi": "Tùy chỉnh một công thức cho một chế độ ăn uống nhất định. - Công thức: Bánh sô cô la \ nChế độ ăn kiêng: Thuần chay", "trả lời": "Đây là một công thức bánh sô cô la thuần chay chắc chắn sẽ làm hài lòng bất kỳ chiếc răng ngọt ngào nào:\n\nThành phần:\n- 1 1/2 chén bột mì đa dụng\n- 1 chén đường\n- 3 thìa bột ca cao\n- 1 thìa cà phê baking soda\n- 1/2 thìa cà phê muối\n- 1 cốc nước\n- 1/3 chén dầu thực vật\n- 1 thìa cà phê giấm trắng\n- 1 thìa cà phê chiết xuất vani\n\nHướng dẫn:\n1. Làm nóng lò nướng của bạn ở 350 \ u00b0F (180 \ u00b0C). Bôi mỡ chảo bánh 9 inch (23 cm).\n2. Trong một bát vừa, rây bột mì, đường, bột ca cao, muối nở và muối với nhau. Trộn đều.\n3. Trong một bát riêng, đánh đều nước, dầu thực vật, giấm trắng và chiết xuất vani. Thêm vào các nguyên liệu khô và khuấy cho đến khi mịn.\n4. Đổ bột vào chảo đã chuẩn bị.\n5. Nướng trong 30-35 phút, hoặc cho đến khi tăm cắm vào giữa sạch sẽ. \ n6. Để bánh nguội trong chảo trong 5 phút, sau đó chuyển sang giá dây để nguội hoàn toàn.\n7. Khi bánh đã nguội, hãy phủ sương với lớp phủ thuần chay yêu thích của bạn và phục vụ.\n\nThưởng thức bánh sô cô la thuần chay ngon miệng của bạn!"}</w:t>
      </w:r>
    </w:p>
    <w:p w14:paraId="52B6428E" w14:textId="77777777" w:rsidR="008141B8" w:rsidRDefault="001044E8">
      <w:r>
        <w:t>{"question": "Chỉnh sửa một đoạn văn để cải thiện dòng chảy của ngôn ngữ. - Việc xây dựng cây cầu bắt đầu vào năm 2005, cây cầu cuối cùng đã được giới thiệu vào cuối năm 2009.", "trả lời": "Việc xây dựng cây cầu bắt đầu vào năm 2005 và cuối cùng nó đã được hoàn thành và giới thiệu với công chúng vào cuối năm 2009."}</w:t>
      </w:r>
    </w:p>
    <w:p w14:paraId="352429AA" w14:textId="77777777" w:rsidR="008141B8" w:rsidRDefault="001044E8">
      <w:r>
        <w:t>{"question": "Tạo ra một cảnh quan âm thanh phản ánh một cảnh nhất định. - Cảnh: Một ngày nắng đẹp trong công viên", "trả lời": "Tôi là một người mẫu ngôn ngữ AI và trong khi tôi có khả năng mô tả âm thanh, tôi không có khả năng tạo ra âm thanh. Tuy nhiên, đối với một ngày nắng đẹp trong công viên, âm thanh có thể bao gồm các yếu tố như: \ n \ n - Tiếng xào xạc nhẹ nhàng của lá cây trong gió \ n - Chim hót và hót líu lo \ n- Âm thanh của trẻ em cười và chơi đùa ở phía xa \ n- Tiếng chó vỗ tay của những chạy trên cỏ \ n- Tiếng kêu của côn trùng khi chúng vo ve \n- Tiếng thì thầm nhẹ nhàng của các cặp vợ chồng đi dã ngoại \n- Âm thanh xa xôi của nước đài phun nước hoặc một con lạch nhỏ \ n- Tiếng kêu của xích đu và tiếng kim loại khi trẻ em chơi trên thiết bị sân chơi."}</w:t>
      </w:r>
    </w:p>
    <w:p w14:paraId="475F1DB3" w14:textId="77777777" w:rsidR="008141B8" w:rsidRDefault="001044E8">
      <w:r>
        <w:t xml:space="preserve">{"câu hỏi": "Phân tích dòng mã sau: - a = b + c", "câu trả lời": "Dòng mã này thực hiện thao tác cộng trong đó tổng các giá trị của hai biến 'b' và 'c' được gán cho biến 'a'. Biến 'a' bây giờ chứa giá trị của biểu thức 'b + c'. Thao tác được thực hiện theo kiểu lập trình mệnh lệnh, </w:t>
      </w:r>
      <w:r>
        <w:lastRenderedPageBreak/>
        <w:t>trong đó một lệnh được đưa ra, trong trường hợp này là một nhiệm vụ, để chương trình thực thi."}</w:t>
      </w:r>
    </w:p>
    <w:p w14:paraId="270325AF" w14:textId="77777777" w:rsidR="008141B8" w:rsidRDefault="001044E8">
      <w:r>
        <w:t>{"câu hỏi": "Xác định 3 yếu tố có thể tác động tiêu cực đến một doanh nghiệp", "câu trả lời": "Có rất nhiều yếu tố có thể tác động tiêu cực đến một doanh nghiệp. Dưới đây là ba khả năng: \ n \ n1. Suy thoái kinh tế: Trong thời kỳ bất ổn kinh tế, các doanh nghiệp thường trải qua sự sụt giảm chi tiêu của người tiêu dùng khi mọi người tập trung vào việc tiết kiệm tiền thay vì mua hàng hóa hoặc dịch vụ không thiết yếu. Điều này có thể ảnh hưởng đến doanh thu và lợi nhuận của doanh nghiệp, gây khó khăn cho việc theo kịp chi phí và duy trì hoạt động. Cạnh tranh gia tăng: Một doanh nghiệp có thể bị ảnh hưởng nếu các đối thủ cạnh tranh mới gia nhập thị trường, đặc biệt nếu những đối thủ cạnh tranh đó cung cấp các sản phẩm hoặc dịch vụ tương tự với giá thấp hơn hoặc với chất lượng hoặc tính năng tốt hơn. Điều này có thể làm giảm thị phần, lợi nhuận và lòng trung thành của khách hàng của doanh nghiệp. \ n \ n3. Quản lý kém: Thực tiễn quản lý không hiệu quả, không hiệu quả hoặc không phù hợp có thể có tác động nghiêm trọng đến doanh nghiệp. Các quyết định sai lầm, quản lý tài nguyên kém, mục tiêu không rõ ràng, giao tiếp không đầy đủ hoặc không thích ứng với những thay đổi trên thị trường, có thể dẫn đến tinh thần nhân viên thấp, giảm doanh số và tổn thất tài chính."}</w:t>
      </w:r>
    </w:p>
    <w:p w14:paraId="3EC97341" w14:textId="77777777" w:rsidR="008141B8" w:rsidRDefault="001044E8">
      <w:r>
        <w:t>{"câu hỏi": "Phát minh ra một môn thể thao mới", "câu trả lời": "Giới thiệu: Aero-Ball \n\nAero-Ball kết hợp các yếu tố của ném đĩa, bóng chuyền và bạt lò xo thành một môn thể thao trên không thú vị, nhịp độ nhanh. Trò chơi được chơi trên một sân có năm tấm bạt lò xo ở mỗi bên của lưới phân chia trung tâm, có chiều cao tương tự như lưới bóng chuyền. Mỗi đội có năm cầu thủ trên sân cùng một lúc, và mục tiêu của trò chơi là ném một quả bóng Aero-ball - một quả bóng được thiết kế đặc biệt nhỏ hơn và nhẹ hơn một chút so với bóng chuyền truyền thống - qua lưới về phía sân của đội đối phương. Đội đối phương phải bắt bóng và sau đó ném nó trở lại lưới trong vòng ba giây sau khi nhận nó. Nếu bóng chạm đất, đội gần đây nhất chạm vào nó sẽ mất một điểm. \n\nTrò chơi được giành chiến thắng bởi đội đạt 21 điểm đầu tiên, và mỗi trò chơi là tốt nhất của 3 hoặc tốt nhất của 5 set. Giống như bóng chuyền, người chơi xoay vị trí sau mỗi điểm ghi được, nhưng điểm mấu chốt là mỗi tấm bạt lò xo tương ứng với một vị trí khác nhau, làm cho giao tiếp và phối hợp nhóm trở nên cần thiết. Để làm cho trò chơi trở nên thú vị hơn, các thủ thuật trên không và những pha bắt bóng phong cách được trao thêm điểm bởi một giám khảo nghệ thuật, cho người chơi cơ hội thể hiện sự sáng tạo và thể thao của họ."}</w:t>
      </w:r>
    </w:p>
    <w:p w14:paraId="515765CB" w14:textId="77777777" w:rsidR="008141B8" w:rsidRDefault="001044E8">
      <w:r>
        <w:t xml:space="preserve">{"câu hỏi": "Phát triển chiến lược tối ưu hóa nội dung web", "trả lời": "1. Tiến hành nghiên cứu từ khóa: Sử dụng các công cụ nghiên cứu từ khóa như công cụ Từ khóa Google Adwords để xác định từ khóa nào phù hợp nhất với đối tượng mục tiêu của bạn. Tối ưu hóa nội dung của bạn xung quanh các từ khóa này. \ n \ n2. Sử dụng nội dung chất lượng: Đảm bảo nội dung của bạn được viết tốt, rõ ràng và nhiều thông tin. Bao gồm kết hợp thông tin, số liệu thống kê, hình ảnh và ví dụ để thu hút khán giả của bạn.\n\n3. Làm cho nó dễ tiêu hóa: Chia nội dung của bạn thành các phần nhỏ hơn, dễ quản lý hơn bằng cách sử dụng các tiêu đề phụ, gạch đầu dòng và hình ảnh. Điều này giúp người đọc dễ dàng đọc lướt và tìm thấy thông tin họ cần.\n\n4. Tối ưu hóa cho các công cụ tìm kiếm: Tối ưu hóa các trang của bạn </w:t>
      </w:r>
      <w:r>
        <w:lastRenderedPageBreak/>
        <w:t>bằng cách sử dụng các kỹ thuật SEO trên trang như tối ưu hóa thẻ tiêu đề, mô tả meta và bao gồm các liên kết nội bộ và bên ngoài. \ n \ n5. Sử dụng phương tiện truyền thông xã hội: Chia sẻ nội dung của bạn trên phương tiện truyền thông xã hội để tăng khả năng hiển thị và tiếp cận đối tượng rộng hơn. \ n \ n6. Theo dõi và phân tích: Sử dụng các công cụ phân tích để theo dõi lượt truy cập trang web, tỷ lệ thoát và thời gian dừng của bạn. Nhận phản hồi từ khán giả của bạn và thực hiện các thay đổi đối với nội dung của bạn dựa trên phản hồi của họ.\n\n7. Cập nhật thường xuyên: Giữ cho nội dung của bạn luôn mới mẻ và cập nhật bằng cách thường xuyên đăng các bài viết mới hoặc cập nhật các bài viết cũ. Điều này giúp duy trì mức độ liên quan của nội dung và thu hút khách truy cập lặp lại.\n\nBằng cách làm theo các chiến lược này, bạn có thể tối ưu hóa nội dung web và thu hút nhiều khách truy cập tương tác hơn vào trang web của mình."}</w:t>
      </w:r>
    </w:p>
    <w:p w14:paraId="20E90D24" w14:textId="77777777" w:rsidR="008141B8" w:rsidRDefault="001044E8">
      <w:r>
        <w:t>{"câu hỏi": "Đặt tiêu đề cho bài viết đã cho. - Bài viết này sẽ xem xét vấn đề cấp bách của nạn phá rừng và ảnh hưởng của nó đối với môi trường của chúng ta.", "Trả lời": "\"Hiểu về nạn phá rừng: Ảnh hưởng và hậu quả của nó\"}</w:t>
      </w:r>
    </w:p>
    <w:p w14:paraId="27A9E33D" w14:textId="77777777" w:rsidR="008141B8" w:rsidRDefault="001044E8">
      <w:r>
        <w:t>{"question": "Viết lại câu chuyện để nó có một kết thúc mở. - Ngày xửa ngày xưa, có một con kỳ lân ma thuật sống trong rừng. Một ngày nọ, con kỳ lân quyết định rời khỏi khu rừng và khám phá thế giới bên ngoài. Sau một hành trình dài và khó khăn, kỳ lân đã đến một thành phố lớn và ngạc nhiên trước sự hùng vĩ của nó.", "Trả lời": "Ngày xửa ngày xưa, có một con kỳ lân kỳ diệu sống trong rừng. Một ngày nọ, con kỳ lân quyết định rời khỏi khu rừng và khám phá thế giới bên ngoài. Sau một hành trình dài và khó khăn, kỳ lân đã đến một thành phố lớn và ngạc nhiên bởi sự hùng vĩ của nó. Nhưng khi con kỳ lân nhìn chằm chằm vào các tòa nhà cao chót vót và đường phố nhộn nhịp của thành phố, nó bắt đầu tự hỏi những cuộc phiêu lưu khác nằm ở phía trước. Và như vậy, với một cảm giác ngạc nhiên và quyết tâm, con kỳ lân lại lên đường, háo hức khám phá những điều chưa biết và khám phá tất cả những gì thế giới mang lại."}</w:t>
      </w:r>
    </w:p>
    <w:p w14:paraId="3B7F67BD" w14:textId="77777777" w:rsidR="008141B8" w:rsidRDefault="001044E8">
      <w:r>
        <w:t>{"câu hỏi": "Đề xuất một biện pháp chính sách mới để chống lại vấn đề đã đề cập. - Tội phạm mạng ngày càng gia tăng ở nhiều quốc gia.", "Trả lời": "Để giải quyết xu hướng tội phạm mạng ngày càng tăng ở nhiều quốc gia, một biện pháp chính sách có thể được thực hiện là thành lập một đơn vị tội phạm mạng chuyên trách trong các cơ quan thực thi pháp luật. Đơn vị này sẽ chịu trách nhiệm phát triển và thực hiện các chiến lược để ngăn chặn và chống tội phạm mạng, cũng như tiến hành điều tra, thu thập bằng chứng và theo đuổi hành động pháp lý chống lại thủ phạm. Ngoài ra, chính sách này sẽ đòi hỏi các chương trình giáo dục và tiếp cận cộng đồng mở rộng để nâng cao nhận thức của công chúng và doanh nghiệp về cách tự bảo vệ mình khỏi các mối đe dọa mạng và thúc đẩy các hoạt động internet an toàn hơn. Đầu tư vào các công cụ công nghệ tiên tiến, thiết bị và đào tạo nhân sự cũng sẽ là cần thiết để nâng cao hiệu quả của đơn vị. Bằng cách thực hiện các biện pháp như vậy, chính phủ có thể thực hiện một cách tiếp cận chủ động để chống lại mối đe dọa của tội phạm mạng và tăng cường an ninh mạng tổng thể của quốc gia."}</w:t>
      </w:r>
    </w:p>
    <w:p w14:paraId="21BB8991" w14:textId="77777777" w:rsidR="008141B8" w:rsidRDefault="001044E8">
      <w:r>
        <w:t xml:space="preserve">{"câu hỏi": "Phát triển một tuyên bố luận điểm nắm bắt được bản chất của bài viết. - Bài viết này sẽ khám phá các loại căng thẳng khác nhau có thể biểu hiện như thế nào và các chiến </w:t>
      </w:r>
      <w:r>
        <w:lastRenderedPageBreak/>
        <w:t>lược để đối phó với nó.", "Trả lời": "Hiểu các dạng căng thẳng khác nhau và học các chiến lược đối phó hiệu quả có thể cải thiện đáng kể sức khỏe tổng thể và chất lượng cuộc sống.\"}</w:t>
      </w:r>
    </w:p>
    <w:p w14:paraId="3299333A" w14:textId="77777777" w:rsidR="008141B8" w:rsidRDefault="001044E8">
      <w:r>
        <w:t>{"câu hỏi": "Đề xuất một số hành động có thể được thực hiện để bảo vệ môi trường.", "trả lời": "1. Giảm thiểu, tái sử dụng và tái chế: Thực hiện theo ba chữ R để giảm thiểu chất thải và bảo tồn tài nguyên thiên nhiên. \n\n2. Trồng cây: Cây xanh giúp giảm khí nhà kính và giữ cho không khí sạch sẽ. \n\n3. Tiết kiệm nước: Sử dụng nước một cách tiết kiệm và sửa chữa bất kỳ rò rỉ nước nào. Lắp đặt vòi hoa sen và nhà vệ sinh lưu lượng thấp, và thu thập nước mưa để làm vườn. \ n \ n4. Tiết kiệm năng lượng: Tắt thiết bị điện tử khi không sử dụng. Sử dụng các thiết bị tiết kiệm năng lượng và lựa chọn ánh sáng tự nhiên thay vì ánh sáng nhân tạo nếu có thể. \ n \ n5. Sử dụng phương tiện giao thông công cộng: Đi chung xe hoặc sử dụng phương tiện giao thông công cộng thay vì phương tiện cá nhân để giảm lượng khí thải carbon. Nói không với nhựa: Sử dụng túi vải và hộp đựng có thể phân hủy sinh học thay vì nhựa. \ n \ n7. Ủ phân: Ủ chất thải hữu cơ là một cách hiệu quả để giảm khí chôn lấp độc hại. \ n \ n8. Cuộc sống bền vững: Lựa chọn lối sống bền vững bằng cách chọn mua và ăn các sản phẩm hữu cơ và địa phương. \ n \ n9. Truyền bá nhận thức: Giáo dục và khuyến khích những người khác bảo vệ môi trường và sống bền vững. \ n \ n10. Hỗ trợ các chính sách thân thiện với môi trường: Hỗ trợ các nhà lập pháp và các chính sách thúc đẩy bảo tồn môi trường. Bằng cách thực hiện những hành động nhỏ này, chúng ta có thể giúp bảo vệ môi trường và tạo ra một hành tinh xanh hơn, sạch hơn và khỏe mạnh hơn cho các thế hệ tương lai."}</w:t>
      </w:r>
    </w:p>
    <w:p w14:paraId="3A4F10B6" w14:textId="77777777" w:rsidR="008141B8" w:rsidRDefault="001044E8">
      <w:r>
        <w:t>{"question": "Khớp đầu vào sau với loại tác vụ machine learning chính xác. - Hình ảnh con mèo", "đáp án": "Phân loại (Nhiệm vụ xác định hình ảnh thuộc lớp hoặc thể loại nào)"}</w:t>
      </w:r>
    </w:p>
    <w:p w14:paraId="0640EB64" w14:textId="77777777" w:rsidR="008141B8" w:rsidRDefault="001044E8">
      <w:r>
        <w:t>{"câu hỏi": "Viết một bài đăng trên microblog về trải nghiệm gần đây mà bạn đã có.", "câu trả lời": "Là một AI, tôi không có trải nghiệm vật lý, vì vậy tôi không thể viết một bài đăng trên microblog về trải nghiệm gần đây. Tuy nhiên, tôi luôn ở đây để giúp bạn viết về những trải nghiệm của bản thân và chia sẻ chúng với bạn bè và những người theo dõi bạn!"}</w:t>
      </w:r>
    </w:p>
    <w:p w14:paraId="03930392" w14:textId="77777777" w:rsidR="008141B8" w:rsidRDefault="001044E8">
      <w:r>
        <w:t>{"question": "Tạo một từ gốc sử dụng cấu trúc \"____-walk\".", "answer": "\"Sky-walk\""}</w:t>
      </w:r>
    </w:p>
    <w:p w14:paraId="39FC99E8" w14:textId="77777777" w:rsidR="008141B8" w:rsidRDefault="001044E8">
      <w:r>
        <w:t>{"câu hỏi": "Đặt tên cho một loại vi khuẩn gây tử vong cho con người.", "câu trả lời": "Một loại vi khuẩn có thể gây tử vong cho con người là Clostridium botulinum. Nó tạo ra một chất độc thần kinh được gọi là độc tố botulinum có thể gây ngộ độc thịt - một căn bệnh hiếm gặp nhưng nghiêm trọng có thể dẫn đến tê liệt và thậm chí tử vong nếu không được điều trị."}</w:t>
      </w:r>
    </w:p>
    <w:p w14:paraId="2AA93705" w14:textId="77777777" w:rsidR="008141B8" w:rsidRDefault="001044E8">
      <w:r>
        <w:t xml:space="preserve">{"câu hỏi": "Hãy cho tôi biết thông tin thấp về internet vạn vật.", "câu trả lời": "Internet of Things, thường được biết đến với tên viết tắt IoT, là ý tưởng kết nối các thiết bị và đồ vật hàng ngày với internet, cho phép chúng giao tiếp và trao đổi dữ liệu với nhau. Điều này có nghĩa là các thiết bị có thể được điều khiển, giám sát và quản lý từ xa, tạo cơ hội tăng hiệu quả, tự động hóa và tiện lợi. Các thiết bị IoT có thể bao gồm mọi thứ từ đồng hồ, thiết bị và phương tiện đến cảm biến, máy ảnh và hệ thống chiếu sáng. Các thiết bị này thu thập dữ liệu, thường thông qua các cảm biến và sử dụng nó để thực hiện các nhiệm vụ hoặc đưa ra quyết định. Ví dụ: bộ điều chỉnh nhiệt thông minh có thể sử dụng dữ liệu từ cảm biến nhiệt </w:t>
      </w:r>
      <w:r>
        <w:lastRenderedPageBreak/>
        <w:t>độ để điều chỉnh hệ thống sưởi và làm mát nhà, trong khi bộ theo dõi thể dục có thể đeo được có thể sử dụng dữ liệu từ cảm biến chuyển động và nhịp tim để theo dõi và cung cấp thông tin chi tiết về hoạt động thể chất của người dùng. IoT đang phát triển nhanh chóng, với số lượng thiết bị được kết nối dự kiến sẽ đạt hơn 75 tỷ vào năm 2025. Sự tăng trưởng này đang được thúc đẩy bởi những tiến bộ trong công nghệ như cảm biến được cải thiện, mạng không dây nhanh hơn và khả năng tính toán mạnh mẽ hơn. IoT có tiềm năng cách mạng hóa cách chúng ta sống và làm việc, với các ứng dụng từ tự động hóa nhà thông minh đến giám sát và điều khiển công nghiệp. Tuy nhiên, như với bất kỳ công nghệ mới nào, cũng có những lo ngại và thách thức, đặc biệt là về bảo mật và quyền riêng tư. Điều quan trọng là phải đảm bảo rằng các thiết bị IoT được bảo mật và dữ liệu được thu thập và sử dụng một cách có đạo đức và minh bạch."}</w:t>
      </w:r>
    </w:p>
    <w:p w14:paraId="38B07736" w14:textId="77777777" w:rsidR="008141B8" w:rsidRDefault="001044E8">
      <w:r>
        <w:t>{"câu hỏi": "Giải thích tại sao số e được coi là một số đặc biệt.", "câu trả lời": "Số e, xấp xỉ bằng 2,71828, là một hằng số toán học quan trọng là cơ sở của logarit tự nhiên. Nó được coi là một con số đặc biệt do tính chất toán học độc đáo và phạm vi xuất hiện rộng rãi trong các ứng dụng khác nhau trong toán học, khoa học và kỹ thuật. \n\nMột trong những tính chất duy nhất của e là hàm f(x) = e^x có cùng giá trị với đạo hàm của nó, nghĩa là d/dx e^x = e^x. Điều này làm cho e ^ x trở thành hàm mũ duy nhất có độ dốc bằng giá trị của nó tại mọi điểm. Hơn nữa, nghịch đảo của e^x là logarit tự nhiên, được viết là ln(x), là log của cơ số e. Trong giải tích, logarit tự nhiên được sử dụng để tích hợp các hàm có dạng f(x) = 1/x. Số e cũng phát sinh thường xuyên trong nghiên cứu lãi kép và tốc độ tăng trưởng. Ví dụ, nếu một khoản tiền được đầu tư với lãi suất cố định gộp hàng năm, công thức lãi kép liên tục cho giá trị của khoản đầu tư sau t năm là P = Pe^(rt), trong đó P là khoản đầu tư ban đầu, r là lãi suất và e là cơ sở của logarit tự nhiên. \n\nTrong xác suất và thống kê, e xuất hiện trong hàm mật độ xác suất của phân phối chuẩn, nơi nó được sử dụng để mô hình hóa nhiều hiện tượng khác nhau. Trong vật lý, nó xuất hiện trong phương trình mô tả hành vi của các hạt trong cơ học thống kê.\n\nTóm lại, số e được coi là đặc biệt vì các tính chất toán học độc đáo của nó và phạm vi ứng dụng rộng rãi của nó trong toán học, khoa học và kỹ thuật."}</w:t>
      </w:r>
    </w:p>
    <w:p w14:paraId="64DA1587" w14:textId="77777777" w:rsidR="008141B8" w:rsidRDefault="001044E8">
      <w:r>
        <w:t>{"câu hỏi": "Đặt lời nhắc cho ngày mai lúc 8 giờ sáng để gọi cho mẹ của bạn.", "Trả lời": "Chắc chắn, tôi đã lên lịch nhắc nhở vào ngày mai lúc 8 giờ sáng để gọi cho mẹ của bạn."}</w:t>
      </w:r>
    </w:p>
    <w:p w14:paraId="1D78BDC0" w14:textId="77777777" w:rsidR="008141B8" w:rsidRDefault="001044E8">
      <w:r>
        <w:t>{"câu hỏi": "Thì động từ được sử dụng trong câu sau là gì? - Tôi đã chạy.", "trả lời": "Thì động từ được sử dụng trong câu \"Tôi đã chạy\" hiện diện hoàn hảo liên tục."}</w:t>
      </w:r>
    </w:p>
    <w:p w14:paraId="3C144332" w14:textId="77777777" w:rsidR="008141B8" w:rsidRDefault="001044E8">
      <w:r>
        <w:t xml:space="preserve">{"câu hỏi": "Soạn thư cảm ơn đầy cảm xúc cho giáo viên của bạn.", "trả lời": "Kính gửi [Tên của giáo viên],\n\nTôi không thể diễn tả tôi biết ơn và biết ơn như thế nào đối với tất cả những gì bạn đã làm cho tôi trong thời gian tôi là học sinh của bạn. Niềm đam mê giảng dạy của bạn, sự kiên nhẫn vô tận của bạn và sự hỗ trợ vững chắc của bạn đã truyền cảm hứng cho tôi theo nhiều cách hơn tôi có thể đếm được. \ n \ nTôi sẽ không bao giờ quên lòng tốt mà bạn đã thể hiện, dành thêm thời gian để đảm bảo rằng tôi hiểu các khái niệm và trả lời tất cả các câu hỏi của tôi. Bạn đã là một hình mẫu đối với tôi, bằng cách chỉ cho tôi cách tử tế, tận tâm và chăm chỉ, nhưng quan trọng nhất, bạn đã dạy tôi cách tin vào bản thân mình. Tôi sẽ mãi mãi trân trọng những khoảnh khắc chúng ta chia sẻ cùng nhau trong lớp học, tiếng cười, các cuộc thảo luận và học tập. Sự hướng dẫn của bạn không chỉ giúp tôi về mặt học tập, </w:t>
      </w:r>
      <w:r>
        <w:lastRenderedPageBreak/>
        <w:t>mà còn về mặt cá nhân, và tôi rất biết ơn vì điều đó. Cảm ơn bạn đã là một giáo viên tuyệt vời, vì đã tin tưởng vào tôi và cho tất cả những gì bạn đã làm để giúp tôi phát triển. Bạn đã tạo ra một sự khác biệt trong cuộc sống của tôi, và tôi sẽ luôn nhớ tác động của bạn đã có đối với tôi. \ n \ n Với lòng biết ơn và đánh giá cao tối đa, \ n \ n [Tên của bạn]"}</w:t>
      </w:r>
    </w:p>
    <w:p w14:paraId="7062A3D6" w14:textId="77777777" w:rsidR="008141B8" w:rsidRDefault="001044E8">
      <w:r>
        <w:t>{"câu hỏi": "Viết một dòng mở đầu cho một cuốn sách khoa học viễn tưởng về một thế giới tương lai nơi robot thống trị xã hội.", "Trả lời": "Vào năm 2132, nhân loại từ lâu đã bị lu mờ bởi hiệu quả lạnh lùng của những sinh vật nhân tạo hiện đang cai trị thế giới bằng logic kiên cường.\""}</w:t>
      </w:r>
    </w:p>
    <w:p w14:paraId="13343E4F" w14:textId="77777777" w:rsidR="008141B8" w:rsidRDefault="001044E8">
      <w:r>
        <w:t>{"câu hỏi": "Viết một bài luận thuyết phục về lý do tại sao việc phân phối lại của cải là cần thiết.", "câu trả lời": "Khái niệm phân phối lại của cải đã được tranh luận rộng rãi và thường gặp phải những lời chỉ trích và phản đối. Tuy nhiên, sự thật là phân phối lại của cải không chỉ cần thiết mà còn rất cần thiết cho sự cải thiện của xã hội. Trong bài tiểu luận này, chúng ta sẽ khám phá lý do tại sao và làm thế nào việc bỏ qua lợi ích của việc phân phối lại có thể gây bất lợi cho hạnh phúc và sự ổn định của cộng đồng của chúng ta. Trước hết, điều quan trọng là phải hiểu rằng bất bình đẳng giàu nghèo đang ở mức cao nhất mọi thời đại. Theo các nghiên cứu gần đây, 1% người giàu nhất thế giới sở hữu hơn một nửa tài sản của thế giới. Sự tập trung cực đoan của cải vào tay một vài cá nhân tạo ra một xã hội bất bình đẳng, và sự bất bình đẳng này có thể dẫn đến nhiều vấn đề xã hội như tội phạm, thiếu giáo dục và chăm sóc sức khỏe cho người nghèo. Phân phối lại của cải thông qua thuế và các chương trình của chính phủ có thể giúp giảm khoảng cách giữa người giàu và người nghèo. Điều này, đến lượt nó, dẫn đến một xã hội cân bằng hơn, nơi mọi người đều có thể tiếp cận bình đẳng với các nguồn lực và cơ hội. Bằng cách đầu tư vào giáo dục, chăm sóc sức khỏe và phúc lợi, phân phối lại của cải nhằm mục đích san bằng sân chơi và mang lại cho mọi cá nhân cơ hội phát triển và thành công. Hơn nữa, phân phối lại của cải là một cách hiệu quả để kích thích nền kinh tế. Khi các gia đình có thu nhập thấp nhận được hỗ trợ tài chính, họ sẽ chi số tiền đó cho hàng hóa và dịch vụ thiết yếu, đưa nó trở lại nền kinh tế. Điều này tạo ra hiệu ứng lan tỏa, thúc đẩy các doanh nghiệp địa phương, tạo việc làm và thúc đẩy tăng trưởng kinh tế. Ngoài lợi ích kinh tế, phân phối lại của cải cũng thúc đẩy sự gắn kết và ổn định xã hội. Khi khoảng cách giàu nghèo giảm, căng thẳng và xung đột xã hội giảm, dẫn đến một xã hội an toàn và hài hòa hơn. Tóm lại, phân phối lại của cải là cần thiết để tạo ra một xã hội công bằng, bình đẳng và thịnh vượng. Nó thúc đẩy tăng trưởng kinh tế, giảm căng thẳng xã hội và tạo cơ hội cho mọi người thành công. Đảm bảo rằng sự giàu có được chia sẻ đồng đều hơn không chỉ là một mệnh lệnh đạo đức, mà còn là một cách tiếp cận thông minh và thiết thực để xây dựng một tương lai tốt đẹp hơn cho tất cả mọi người."}</w:t>
      </w:r>
    </w:p>
    <w:p w14:paraId="56471006" w14:textId="77777777" w:rsidR="008141B8" w:rsidRDefault="001044E8">
      <w:r>
        <w:t>{"câu hỏi": "Chọn tuyên bố chính xác nhất về sự sáng tạo.", "câu trả lời": "Sáng tạo là khả năng tạo ra những ý tưởng mới lạ và có giá trị."}</w:t>
      </w:r>
    </w:p>
    <w:p w14:paraId="7F3EA046" w14:textId="77777777" w:rsidR="008141B8" w:rsidRDefault="001044E8">
      <w:r>
        <w:t>{"câu hỏi": "Tạo một tuyên bố luận án cho một bài nghiên cứu về lợi ích của việc đọc sách.", "câu trả lời": "Đọc sách mang lại nhiều lợi ích cho các cá nhân, bao gồm cải thiện chức năng nhận thức, giảm căng thẳng và tăng cường sự đồng cảm và trí tuệ cảm xúc, làm cho nó trở thành một công cụ có giá trị cho sự phát triển và hạnh phúc cá nhân."}</w:t>
      </w:r>
    </w:p>
    <w:p w14:paraId="2097A56D" w14:textId="77777777" w:rsidR="008141B8" w:rsidRDefault="001044E8">
      <w:r>
        <w:lastRenderedPageBreak/>
        <w:t>{"câu hỏi": "Viết một so sánh ngắn gọn về hai loại phô mai khác nhau.", "câu trả lời": "Phô mai có nhiều hình dạng, hình thức và hương vị khác nhau. Hai loại phô mai phổ biến là cheddar và feta.\nCheddar cheese là một loại phô mai phổ biến có nguồn gốc từ làng Cheddar của Anh ở Somerset, Anh. Nó là một loại phô mai cứng và có vị sắc nét, thường có màu vàng nhạt hoặc trắng nhạt. Cheddar thường được sử dụng trong nấu ăn, chẳng hạn như trong mac và pho mát hoặc làm topping cho nachos, và cũng chủ yếu được sử dụng trong bánh sandwich và bánh mì kẹp thịt. \ n \ nFeta, mặt khác, là một loại phô mai ngâm nước muối có nguồn gốc từ Hy Lạp. Nó được làm từ sữa cừu hoặc hỗn hợp sữa cừu và sữa dê. Feta có màu trắng, mềm và có kết cấu vụn, làm cho nó trở thành một bổ sung tuyệt vời cho món salad, pizza và bánh sandwich. Nó có vị thơm và mặn, và nó cũng là một thành phần phổ biến trong nhiều món ăn Địa Trung Hải. Tóm lại, cheddar và feta là hai loại phô mai với những đặc điểm riêng biệt. Cheddar cứng và sắc nét, trong khi feta mềm, vụn và tangy. Mỗi loại đều có hương vị độc đáo và công dụng ẩm thực, và cả hai đều có thể được thưởng thức trong các món ăn khác nhau."}</w:t>
      </w:r>
    </w:p>
    <w:p w14:paraId="74B21425" w14:textId="77777777" w:rsidR="008141B8" w:rsidRDefault="001044E8">
      <w:r>
        <w:t>{"câu hỏi": "Xác định hai loại ô nhiễm có thể dẫn đến sự nóng lên toàn cầu.", "câu trả lời": "Hai loại ô nhiễm có thể dẫn đến sự nóng lên toàn cầu là phát thải khí nhà kính và phá rừng.\n\n1. Phát thải khí nhà kính: Việc đốt nhiên liệu hóa thạch cho năng lượng và giao thông vận tải giải phóng một lượng lớn carbon dioxide, metan và oxit nitơ vào khí quyển. Những khí này giữ nhiệt từ mặt trời, ngăn không cho nó thoát ra ngoài không gian và do đó góp phần vào sự nóng lên của hành tinh. \n\n2. Phá rừng: Cây hấp thụ một lượng lớn carbon dioxide thông qua quá trình quang hợp và giải phóng oxy vào khí quyển. Khi rừng bị chặt phá hoặc đốt cháy, carbon được lưu trữ được giải phóng trở lại bầu khí quyển, góp phần vào sự nóng lên toàn cầu. Phá rừng cũng làm giảm số lượng cây có sẵn để hấp thụ carbon dioxide từ khí quyển.</w:t>
      </w:r>
    </w:p>
    <w:p w14:paraId="6EBBCF91" w14:textId="77777777" w:rsidR="008141B8" w:rsidRDefault="001044E8">
      <w:r>
        <w:t>{"câu hỏi": "Đề xuất một hoạt động thể chất phù hợp cho người chạy một công việc ít vận động và cần cải thiện thể lực của họ.", "câu trả lời": "Nếu bạn đang tìm kiếm một hoạt động thể chất để giúp bạn cải thiện thể lực, chạy bộ là một lựa chọn tuyệt vời. Chạy bộ có thể giúp bạn cải thiện sức khỏe tim mạch, đốt cháy calo và xây dựng cơ bắp. Nếu bạn không quen tập thể dục, hãy bắt đầu từ từ và xây dựng dần dần. Bạn có thể muốn bắt đầu với việc đi bộ nhịp độ nhanh, sau đó chuyển sang những khoảng thời gian ngắn chạy và đi bộ. Ngoài ra, bạn có thể thử các bài tập tác động thấp khác như bơi lội, đạp xe hoặc yoga, đây cũng là những cách tuyệt vời để cải thiện thể lực của bạn. Điều cần thiết là tìm một hoạt động bạn thích, vì điều này sẽ giúp bạn gắn bó với nó lâu dài. Hãy nhớ tham khảo ý kiến bác sĩ trước khi bắt đầu bất kỳ hoạt động thể chất mới nào, đặc biệt là nếu bạn có bất kỳ vấn đề sức khỏe nào từ trước."}</w:t>
      </w:r>
    </w:p>
    <w:p w14:paraId="3616DEBE" w14:textId="77777777" w:rsidR="008141B8" w:rsidRDefault="001044E8">
      <w:r>
        <w:t>{"câu hỏi": "Biên tập lại câu sau để xóa tất cả thông tin cá nhân: \"John Smith từ Birmingham làm việc trong một nhà máy.\"", "câu trả lời": "\"Một cá nhân từ một thành phố làm việc trong một nhà máy.\""}</w:t>
      </w:r>
    </w:p>
    <w:p w14:paraId="266BFC9C" w14:textId="77777777" w:rsidR="008141B8" w:rsidRDefault="001044E8">
      <w:r>
        <w:t xml:space="preserve">{"câu hỏi": "Tạo danh sách 10 chủ đề để đánh giá sách.", "câu trả lời": "1. Văn học cổ điển\n2. Tiểu thuyết hiện đại\n3. Bí ẩn và hồi hộp\n4. Giả tưởng và Khoa học viễn tưởng\n5. Tiểu thuyết lãng mạn\n6. Tiểu thuyết lịch sử\n7. Tiểu sử và Hồi ký\n8. Phi hư </w:t>
      </w:r>
      <w:r>
        <w:lastRenderedPageBreak/>
        <w:t>cấu\n9. Tự lực và Phát triển Cá nhân\n10. Trẻ em\u2019s và tiểu thuyết dành cho thanh thiếu niên."}</w:t>
      </w:r>
    </w:p>
    <w:p w14:paraId="17C6C17E" w14:textId="77777777" w:rsidR="008141B8" w:rsidRDefault="001044E8">
      <w:r>
        <w:t>{"câu hỏi": "Viết lại câu sau mà không sử dụng từ \"xấu\": \"Thức ăn rất tệ.\"", "câu trả lời": "\"Thức ăn không đạt tiêu chuẩn.\""}</w:t>
      </w:r>
    </w:p>
    <w:p w14:paraId="3EF9C9ED" w14:textId="77777777" w:rsidR="008141B8" w:rsidRDefault="001044E8">
      <w:r>
        <w:t>{"câu hỏi": "Tạo danh sách các loài hoa tiềm năng cho một bó hoa cưới.", "câu trả lời": "1. Hoa hồng\n2. Hoa loa kèn\n3. Hoa mẫu đơn\n4. Hoa cẩm tú cầu\n5. Hoa Tulip\n6. Hoa cúc\n7. Hoa lan\n8. Hoa loa kèn Calla\n9. Gardenias \ n10. Em bé \ u2019s hơi thở \ n11. Hoa cẩm chướng\n12. Hoa hướng dương\n13. Hoa cúc\n14. Hoa huệ của thung lũng\n15. Hải quỳ"}</w:t>
      </w:r>
    </w:p>
    <w:p w14:paraId="0FC46A0F" w14:textId="77777777" w:rsidR="008141B8" w:rsidRDefault="001044E8">
      <w:r>
        <w:t>{"question": "Chia văn bản thành hai đoạn logic. - Các cuộc họp có thể trực tiếp hoặc ảo, nhưng với đại dịch tiếp tục ở nhiều nơi trên thế giới, nhiều công ty sẽ chọn các cuộc họp ảo để giảm thiểu sự lây lan của bệnh tật. Các cuộc họp ảo cũng mang lại một loạt lợi thế như có thể kết nối với mọi người ở các khu vực khác nhau trên thế giới.", "Trả lời": "Các cuộc họp có thể trực tiếp hoặc ảo, nhưng với việc đại dịch vẫn tiếp diễn ở nhiều nơi trên thế giới, nhiều công ty sẽ chọn các cuộc họp ảo để giảm thiểu sự lây lan của bệnh tật. \n\nCác cuộc họp ảo cũng mang lại một loạt các lợi thế như có thể kết nối với mọi người ở các khu vực khác nhau trên thế giới."}</w:t>
      </w:r>
    </w:p>
    <w:p w14:paraId="7D257692" w14:textId="77777777" w:rsidR="008141B8" w:rsidRDefault="001044E8">
      <w:r>
        <w:t>{"câu hỏi": "Phân loại tuyên bố sau thành tích cực hoặc tiêu cực: \"Thiết kế mới thực sự ấn tượng.\"", "câu trả lời": "Tuyên bố \"Thiết kế mới thực sự ấn tượng.\" là tích cực."}</w:t>
      </w:r>
    </w:p>
    <w:p w14:paraId="2142B6ED" w14:textId="77777777" w:rsidR="008141B8" w:rsidRDefault="001044E8">
      <w:r>
        <w:t>{"câu hỏi": "Viết lại câu sau bằng cách sử dụng các từ và cụm từ tích cực thay vì phủ định: \"Không thể đạt được mục tiêu này.\"", "câu trả lời": "\"Chắc chắn có thể đạt được mục tiêu này với quyết tâm và kiên trì.\""}</w:t>
      </w:r>
    </w:p>
    <w:p w14:paraId="17706D8E" w14:textId="77777777" w:rsidR="008141B8" w:rsidRDefault="001044E8">
      <w:r>
        <w:t>{"question": "Viết mã cho một hàm lấy một số nguyên và trả về phiên bản được ghép nối của số nguyên đó. - Đầu vào: 8", "answer": "Đây là một cách bạn có thể viết hàm này bằng Python:\n\n'''python\ndef concat_int(num):\n # Chuyển đổi số nguyên thành một chuỗi và nối nó \ n kết quả = str(num) + str(num) \ n # Chuyển đổi kết quả trở lại số nguyên và trả về \ n trả về int (result) \ n \ n # Kiểm tra hàm với đầu vào đã cho \ nprint (concat_int (8)) \ n \ n # Đầu ra:  88\n'''"}</w:t>
      </w:r>
    </w:p>
    <w:p w14:paraId="4F2790B0" w14:textId="77777777" w:rsidR="008141B8" w:rsidRDefault="001044E8">
      <w:r>
        <w:t>{"câu hỏi": "Ai là tổng thống thứ ba của Ấn Độ?", "câu trả lời": "Tổng thống thứ ba của Ấn Độ là Tiến sĩ Zakir Husain. Ông là Tổng thống Ấn Độ từ ngày 13 tháng 5 năm 1967 cho đến khi qua đời vào ngày 3 tháng 5 năm 1969.</w:t>
      </w:r>
    </w:p>
    <w:p w14:paraId="3BE6A14E" w14:textId="77777777" w:rsidR="008141B8" w:rsidRDefault="001044E8">
      <w:r>
        <w:t xml:space="preserve">{"câu hỏi": "Tạo một bài luận 500 từ về vai trò của công nghệ trong giáo dục thể chất.", "Câu trả lời": "Công nghệ đã phát triển nhanh chóng trong vài thập kỷ qua và đã chạm đến mọi khía cạnh của cuộc sống con người. Từ giáo dục đến chăm sóc sức khỏe, công nghệ đã có những đóng góp đáng kể cho thế giới của chúng ta. Trong bài tiểu luận này, chúng ta sẽ khám phá vai trò quan trọng của công nghệ trong việc tăng cường giáo dục thể chất. Sự tích hợp của công nghệ trong giáo dục thể chất đã cách mạng hóa cách thức dạy và thực hành thể dục. Một trong những cách quan trọng nhất mà công nghệ đã tác động đến giáo dục thể chất </w:t>
      </w:r>
      <w:r>
        <w:lastRenderedPageBreak/>
        <w:t>là bằng cách cải thiện khả năng tiếp cận thông tin. Thời đại internet có nghĩa là các cá nhân có quyền truy cập tức thì vào thông tin về thể dục, dinh dưỡng và sức khỏe. Điều này đã cho phép mọi người chịu trách nhiệm về hành trình tập thể dục của họ bằng cách nghiên cứu, thiết kế và thực hiện các thói quen tập thể dục của họ. Ngoài việc cải thiện khả năng tiếp cận thông tin, công nghệ đã giới thiệu các công cụ và thiết bị sáng tạo giúp giáo dục thể chất trở nên hấp dẫn và tương tác hơn. Ví dụ, giáo viên đã bắt đầu kết hợp công nghệ như máy theo dõi thể dục, máy đo nhịp tim và máy đếm bước chân trong các lớp học hoạt động thể chất của họ. Những thiết bị này giúp học sinh theo dõi sự tiến bộ của họ và đặt mục tiêu thể dục có thể đạt được. Hơn nữa, chúng làm cho hoạt động thể chất trở nên thú vị hơn và trò chơi hóa trải nghiệm tập luyện. Một tác động đáng chú ý khác của công nghệ đối với giáo dục thể chất là thông qua việc sử dụng các trò chơi điện tử và thực tế ảo. Hiện nay có rất nhiều trò chơi mô phỏng thể thao cung cấp một cách thú vị để duy trì hoạt động thể chất. Các cá nhân có thể tham gia vào các môn thể thao ảo như quần vợt, bóng đá và quyền anh. Điều này có khả năng thu hút những cá nhân né tránh hoạt động thể chất truyền thống. Hơn nữa, thực tế ảo có thể đưa các cá nhân vào môi trường thể dục nhập vai, cung cấp cho họ những trải nghiệm độc đáo và thú vị. Giáo dục thể chất theo truyền thống chỉ giới hạn trong hướng dẫn trực tiếp, nhưng công nghệ đã thay đổi điều này. Sự xuất hiện của các lớp học và ứng dụng thể dục trực tuyến có nghĩa là các cá nhân có thể tiếp cận hướng dẫn chuyên nghiệp từ sự thoải mái tại nhà của họ. Các tài nguyên trực tuyến này phục vụ cho các cá nhân có nhu cầu tập thể dục đa dạng, bao gồm yoga, rèn luyện sức mạnh, thể dục nhịp điệu, v.v. Về bản chất, điều này đã dân chủ hóa việc tiếp cận giáo dục thể chất. Tóm lại, công nghệ chắc chắn đã có tác động đáng kể đến giáo dục thể chất. Bằng cách cải thiện khả năng tiếp cận thông tin, giới thiệu các công cụ và thiết bị sáng tạo và cung cấp các cách thay thế để duy trì hoạt động, công nghệ đã làm phong phú thêm trải nghiệm giáo dục thể chất. Điều này có tiềm năng đóng góp cho xã hội khỏe mạnh hơn, hạnh phúc hơn và năng động hơn. Do đó, điều quan trọng là các giảng viên giáo dục thể chất tiếp tục nắm bắt công nghệ và kết hợp nó vào thực tiễn giảng dạy của họ."}</w:t>
      </w:r>
    </w:p>
    <w:p w14:paraId="19C7005C" w14:textId="77777777" w:rsidR="008141B8" w:rsidRDefault="001044E8">
      <w:r>
        <w:t>{"câu hỏi": "Sáng tác một giai điệu thể hiện nỗi buồn.", "Trả lời": "Tôi xin lỗi, nhưng là một AI chỉ có văn bản, tôi không có khả năng tạo hoặc sáng tác giai điệu. Tuy nhiên, có một số yếu tố âm nhạc nhất định có liên quan đến việc thể hiện nỗi buồn trong âm nhạc. Những yếu tố này có thể bao gồm nhịp độ chậm, phím phụ và sử dụng cụm từ legato. Cậu có thể thử kết hợp những yếu tố này vào giai điệu của mình để truyền tải cảm giác buồn bã."}</w:t>
      </w:r>
    </w:p>
    <w:p w14:paraId="026586CB" w14:textId="77777777" w:rsidR="008141B8" w:rsidRDefault="001044E8">
      <w:r>
        <w:t xml:space="preserve">{"câu hỏi": "Giải thích sự khác biệt giữa biểu đồ thanh và biểu đồ đường.", "trả lời": "Biểu đồ thanh và biểu đồ đường là hai loại biểu đồ phổ biến được sử dụng để hiển thị dữ liệu một cách trực quan. Tuy nhiên, có một số khác biệt chính giữa hai loại biểu đồ.\n\nBiểu đồ thanh đại diện cho dữ liệu phân loại bằng cách sử dụng các thanh hình chữ nhật. Mỗi thanh đại diện cho một danh mục hoặc nhóm và chiều cao hoặc chiều dài của thanh đại diện cho giá trị hoặc số lượng cho danh mục đó. Biểu đồ thanh có thể được sử dụng để biểu diễn cả dữ liệu số và phi số và thường được sử dụng để so sánh các giá trị của các danh mục hoặc nhóm khác nhau. Mặt khác, biểu đồ đường được sử dụng để hiển thị dữ liệu liên tục, thường là theo thời gian. Nó được tạo ra bằng cách vẽ một loạt các điểm dữ liệu trên đồ thị và kết nối các điểm đó với một đường. Biểu đồ đường thường được sử dụng để hiển thị xu hướng </w:t>
      </w:r>
      <w:r>
        <w:lastRenderedPageBreak/>
        <w:t>và độ dốc của đường cho biết tốc độ thay đổi trong dữ liệu. \ n \ nTóm lại, một điểm khác biệt chính giữa hai loại biểu đồ là loại dữ liệu mà chúng đại diện. Biểu đồ thanh tốt hơn để biểu diễn dữ liệu phân loại trong khi biểu đồ đường tốt hơn để biểu diễn dữ liệu liên tục, chẳng hạn như dữ liệu chuỗi thời gian. Một sự khác biệt khác là cách dữ liệu được hiển thị. Biểu đồ thanh sử dụng các thanh để hiển thị giá trị của từng danh mục, trong khi biểu đồ đường sử dụng các điểm dữ liệu được kết nối bởi một đường để hiển thị sự thay đổi trong dữ liệu theo thời gian."}</w:t>
      </w:r>
    </w:p>
    <w:p w14:paraId="0BF0C429" w14:textId="77777777" w:rsidR="008141B8" w:rsidRDefault="001044E8">
      <w:r>
        <w:t>{"question": "Tạo một hàm lấy ba tham số và trả về tham số lớn nhất trong số chúng.", "answer": "Đây là một hàm lấy ba tham số và trả về giá trị lớn nhất trong số chúng:\n\n'''python\ndef greatest_value(a, b, c):\n nếu a &gt;= b và a &gt;= c:\n return a\n elif b &gt;= a và b &gt;= c:\n return b\n else:\n return c\n'''\n\nThis hàm này nhận ba đối số,  'a', 'b' và 'c' và sử dụng các câu lệnh có điều kiện để xác định giá trị nào là lớn nhất. Nó so sánh 'a' với 'b' và 'c' bằng cách sử dụng toán tử lớn hơn hoặc bằng (&gt;=) và nếu 'a' lớn hơn hoặc bằng cả 'b' và 'c', nó trả về 'a'. Tương tự, nếu 'b' lớn hơn hoặc bằng 'a' và 'c', nó trả về 'b', nếu không, nó trả về 'c'.\n\nDưới đây là cách sử dụng ví dụ về hàm này:\n\n'''python\nx = 10\ny = 20\nz = 15\n\nresult = greatest_value(x, y, z)\nprint(result) # 20\n''\n\n\nTrong ví dụ này, hàm 'greatest_value' được gọi với các đối số '10',  '20' và '15', đại diện cho các giá trị của 'x', 'y' và 'z', tương ứng. Hàm trả về '20', đây là giá trị lớn nhất trong số ba giá trị đầu vào và kết quả này được in ra bảng điều khiển."}</w:t>
      </w:r>
    </w:p>
    <w:p w14:paraId="2EA20508" w14:textId="77777777" w:rsidR="008141B8" w:rsidRDefault="001044E8">
      <w:r>
        <w:t>{"câu hỏi": "Phân loại các loại mây sau: Cirrus, cumulus và stratus.", "trả lời": "Mây Cirrus: Những đám mây này là những đám mây cấp cao, xuất hiện mỏng và khôn ngoan, thường giống như lông vũ. Chúng nằm cách mặt đất khoảng 20.000 feet hoặc cao hơn và thường bao gồm các hạt băng. \ n \ n Đám mây Cumulus: Đây là những đám mây cấp trung bình hoặc cấp thấp phồng, trắng và có đáy phẳng. Chúng thường nằm cách mặt đất từ 1.000 đến 6.500 feet và thường được mô tả là trông giống như những quả bóng bông. Chúng được hình thành từ những giọt nước.\n\nStratus mây: Đây là những đám mây cấp thấp thường xuất hiện dưới dạng một lớp mây màu xám hoặc trắng bao phủ toàn bộ hoặc hầu hết bầu trời. Chúng nằm dưới 6.500 feet và thường được hình thành từ những giọt nước nhỏ hoặc tinh thể băng. Chúng trông phẳng lì và không có gì đặc biệt, và có thể đi kèm với sương mù hoặc sương mù."}</w:t>
      </w:r>
    </w:p>
    <w:p w14:paraId="18A7CDDB" w14:textId="77777777" w:rsidR="008141B8" w:rsidRDefault="001044E8">
      <w:r>
        <w:t xml:space="preserve">{"câu hỏi": "Đề xuất hệ thống theo dõi vấn đề tốt nhất cho nhóm phát triển phần mềm gồm 10 thành viên.", "câu trả lời": "Nếu bạn đang tìm kiếm hệ thống theo dõi vấn đề tốt nhất cho nhóm phát triển phần mềm gồm 10 thành viên, tôi khuyên bạn nên xem xét các tùy chọn sau: \ n \ n1. JIRA: JIRA là một công cụ theo dõi vấn đề phổ biến của Atlassian được sử dụng rộng rãi bởi các nhóm phát triển phần mềm. Nó cung cấp một loạt các tính năng bao gồm bảng scrum và kanban, quy trình làm việc có thể tùy chỉnh và báo cáo toàn diện, giúp các nhóm dễ dàng theo dõi và quản lý các vấn đề một cách hiệu quả. \ n \ n2. Vấn đề GitHub: Vấn đề GitHub là một hệ thống theo dõi sự cố đơn giản nhưng mạnh mẽ, tích hợp hoàn hảo với kho lưu trữ mã GitHub. Nó cho phép các nhóm theo dõi lỗi, yêu cầu tính năng và các vấn đề khác trực tiếp từ giao diện GitHub, làm cho nó trở thành một lựa chọn tuyệt vời cho các nhóm phát triển phần mềm đã sử dụng GitHub để kiểm soát phiên bản. Asana: Asana là một </w:t>
      </w:r>
      <w:r>
        <w:lastRenderedPageBreak/>
        <w:t>công cụ quản lý dự án và tác vụ mạnh mẽ cũng bao gồm các tính năng theo dõi vấn đề mạnh mẽ. Với Asana, các nhóm có thể dễ dàng phân công, ưu tiên và theo dõi các vấn đề, đồng thời giao diện trực quan của công cụ giúp dễ sử dụng ngay cả đối với các thành viên nhóm không chuyên về kỹ thuật. Trello: Trello là một công cụ quản lý dự án phổ biến khác có thể được sử dụng để theo dõi sự cố. Giao diện đơn giản, dựa trên thẻ của nó giúp các nhóm dễ dàng tổ chức và ưu tiên các vấn đề, đồng thời tích hợp nó với các công cụ khác như Slack và GitHub đảm bảo rằng mọi người luôn được thông báo và cập nhật. Cuối cùng, hệ thống theo dõi vấn đề tốt nhất cho nhóm của bạn sẽ phụ thuộc vào nhiều yếu tố, bao gồm quy mô nhóm, quy trình làm việc cũng như các công cụ và quy trình hiện có. Tôi khuyên bạn nên đánh giá các tùy chọn ở trên để tìm ra phương án đáp ứng tốt nhất nhu cầu của nhóm bạn."}</w:t>
      </w:r>
    </w:p>
    <w:p w14:paraId="7890F97F" w14:textId="77777777" w:rsidR="008141B8" w:rsidRDefault="001044E8">
      <w:r>
        <w:t>{"câu hỏi": "Giải thích Bát chánh đạo trong Phật giáo là gì.", "Trả lời": "Bát chánh đạo là một khái niệm cơ bản trong Phật giáo và phục vụ như một hướng dẫn cho các hành giả hướng tới việc đạt được giác ngộ hoặc Niết bàn. Tám thành phần của con đường không tuần tự; thay vào đó, chúng được hiểu là các khái niệm liên kết với nhau, mỗi khái niệm đóng góp vào mục tiêu chung là đạt được cuộc sống đạo đức và ý thức. \ n \ n Con đường Bát chánh bao gồm tám thành phần sau: \ n1. Hiểu Đúng: Điều này đề cập đến sự hiểu biết về bản chất thực sự của sự tồn tại, bao gồm cả sự hiểu biết về Tứ Diệu Đế. \n2. Ý định đúng: Điều này liên quan đến sự phát triển của những suy nghĩ và ý định thuần khiết, từ bi và không có ác ý. \ n3. Lời nói đúng: Điều này liên quan đến giao tiếp trung thực, tử tế và hữu ích, bao gồm kiềm chế nói dối, vu khống, ngôn ngữ khắc nghiệt hoặc lạm dụng và trò chuyện nhàn rỗi. \n4. Hành động đúng: Điều này liên quan đến việc cư xử có đạo đức và đạo đức, kiềm chế các hành động làm hại người khác, chẳng hạn như trộm cắp, giết chóc và hành vi sai trái tình dục. \n5. Sinh kế đúng đắn: Điều này liên quan đến việc kiếm sống theo những cách không gây hại cho người khác và đúng đắn về mặt đạo đức và đạo đức. \ n6. Nỗ lực đúng đắn: Thành phần này liên quan đến việc trau dồi các trạng thái tinh thần tích cực và từ bỏ những trạng thái tiêu cực, thông qua đệ tử tinh thần và nỗ lực có ý thức. \ n7. Chánh niệm: Điều này đề cập đến việc nhận thức, chú ý và chánh niệm về khoảnh khắc hiện tại, cũng như cơ thể, cảm xúc, suy nghĩ và môi trường xung quanh. \ n8. Định đúng: Điều này liên quan đến sự phát triển của sự tập trung và tập trung tinh thần, điển hình là thông qua các thực hành thiền định. \ n \ n Bát chánh đạo phục vụ như một hướng dẫn để sống một cuộc sống đạo đức và có ý thức và là trung tâm của việc thực hành Phật giáo. Nó có nghĩa là phải được tuân theo cùng với các giáo lý khác của Đức Phật, trong việc theo đuổi giải thoát khỏi đau khổ và đạt được giác ngộ."}</w:t>
      </w:r>
    </w:p>
    <w:p w14:paraId="6CC088C3" w14:textId="77777777" w:rsidR="008141B8" w:rsidRDefault="001044E8">
      <w:r>
        <w:t>{"question": "Tìm giá trị của x thỏa mãn sqrt(3x+5)/sqrt(6x+5)=sqrt(5)/3. Thể hiện câu trả lời của bạn dưới dạng phân số chung.", "trả lời": "1. Nhân chéo cả hai vế: sqrt(3x + 5) / sqrt(6x + 5) = sqrt(5) / 3 trở thành 3sqrt(3x + 5) = sqrt(5) * sqrt(6x + 5)\n\n2. Bình phương cả hai cạnh để loại bỏ các gốc: (3sqrt(3x + 5))^2 = (sqrt(5) * sqrt(6x + 5))^2\n\n3. Đơn giản hóa: 9(3x + 5) = 5(6x + 5)\n\n4. Giải cho x: 20 = 3x, vậy x = 20/3\n\n5. Kiểm tra lời giải bằng cách xác minh rằng nó thỏa mãn phương trình ban đầu."}</w:t>
      </w:r>
    </w:p>
    <w:p w14:paraId="314BA098" w14:textId="77777777" w:rsidR="008141B8" w:rsidRDefault="001044E8">
      <w:r>
        <w:t xml:space="preserve">{"câu hỏi": "Tạo danh sách các yếu tố có khả năng ảnh hưởng liên quan đến tội phạm trong thành phố.", "câu trả lời": "1. Nghèo đói và bất bình đẳng kinh tế\n2. Thất nghiệp hoặc thiếu </w:t>
      </w:r>
      <w:r>
        <w:lastRenderedPageBreak/>
        <w:t>cơ hội việc làm\n3. Hệ thống giáo dục kém và thiếu khả năng tiếp cận giáo dục\n4. Phân biệt đối xử và loại trừ xã hội\n5. Gia đình và cộng đồng tan vỡ\n6. Hệ thống cảnh sát và tư pháp hình sự không đầy đủ\n7. Thiếu hỗ trợ xã hội và các biện pháp phòng ngừa\n8. Lạm dụng ma túy và rượu\n9. Sự hiện diện của các băng đảng hoặc tội phạm có tổ chức\n10. Sẵn có vũ khí\n11. Mật độ dân số và đô thị hóa\n12. Mức độ di cư cao, cả hợp pháp và bất hợp pháp\n13. Bất ổn chính trị hoặc tham nhũng\n14. Chính sách yếu kém hoặc không hiệu quả của chính phủ\n15. Mô hình lịch sử và thái độ văn hóa đối với tội phạm."}</w:t>
      </w:r>
    </w:p>
    <w:p w14:paraId="3D5CB585" w14:textId="77777777" w:rsidR="008141B8" w:rsidRDefault="001044E8">
      <w:r>
        <w:t>{"câu hỏi": "Xác định hai bước quan trọng nhất để lên kế hoạch cho chuyến đi.", "trả lời": "Hai trong số các bước quan trọng nhất để lên kế hoạch thành công cho chuyến đi như sau:\n\n1. ** Đặt ngân sách thực tế: ** Một trong những bước đầu tiên cần thiết là thiết lập ngân sách cho chuyến đi. Điều này giúp xác định điểm đến, chỗ ở, lựa chọn vận chuyển và các chi phí đi lại khác. Hiểu được giới hạn tài chính của bạn đảm bảo rằng bạn có thể đi du lịch thoải mái mà không phải chi tiêu quá mức. \ n \ n2. ** Chọn điểm đến và lên kế hoạch hành trình: ** Bước quan trọng thứ hai là chọn điểm đến dựa trên sở thích cá nhân, mục tiêu du lịch và cân nhắc ngân sách. Nghiên cứu và lên kế hoạch cho một hành trình dự kiến của tất cả các địa điểm tham quan và những việc cần làm giúp tận dụng tối đa thời gian có sẵn và có một kỳ nghỉ có tổ chức và không căng thẳng hơn. Điều quan trọng nữa là phải xem xét các yếu tố như thời tiết, phong tục địa phương và các sự kiện lớn có thể ảnh hưởng đến kế hoạch du lịch."}</w:t>
      </w:r>
    </w:p>
    <w:p w14:paraId="28AC820A" w14:textId="77777777" w:rsidR="008141B8" w:rsidRDefault="001044E8">
      <w:r>
        <w:t>{"question": "Kể tên ba cách sử dụng cho machine learning.", "answer": "Machine learning có nhiều ứng dụng trong nhiều lĩnh vực, bao gồm:\n\n1. Mô hình dự đoán: Học máy có thể được sử dụng để phân tích một lượng lớn dữ liệu và đưa ra dự đoán dựa trên dữ liệu đó. Điều này có thể được sử dụng trong các lĩnh vực như tài chính, nơi các thuật toán học máy có thể dự đoán giá cổ phiếu hoặc phát hiện các giao dịch gian lận hoặc trong chăm sóc sức khỏe, nơi các thuật toán có thể dự đoán kết quả của bệnh nhân. Xử lý ngôn ngữ tự nhiên: Học máy được sử dụng để xử lý, hiểu và phân tích ngôn ngữ của con người. Điều này có thể bao gồm nhận dạng giọng nói, dịch ngôn ngữ và phân tích tình cảm. \ n \ n3. Phân tích hình ảnh và video: Học máy có thể được sử dụng để phân tích và hiểu hình ảnh và video. Điều này bao gồm nhận dạng hình ảnh, trong đó các thuật toán có thể xác định các đối tượng trong hình ảnh hoặc video, cũng như phân loại hình ảnh, trong đó các thuật toán có thể phân loại hình ảnh thành các danh mục khác nhau dựa trên nội dung của chúng."}</w:t>
      </w:r>
    </w:p>
    <w:p w14:paraId="7D05817C" w14:textId="77777777" w:rsidR="008141B8" w:rsidRDefault="001044E8">
      <w:r>
        <w:t xml:space="preserve">{"question": "Kể tên năm công nghệ web được sử dụng để phát triển web.", "trả lời": "1.HTML (Ngôn ngữ đánh dấu siêu văn bản): Điều này được sử dụng để cấu trúc và xác định nội dung của các trang web.\n\n2. CSS (Cascading Style Sheets): Điều này được sử dụng để thêm kiểu và định dạng vào nội dung của trang web, cho phép các nhà phát triển kiểm soát bố cục, phông chữ, màu sắc và các yếu tố hình ảnh khác. \ n \ n3. JavaScript: Đây là ngôn ngữ lập trình cho phép các nhà phát triển thêm các yếu tố động, tương tác vào các trang web, nâng cao trải nghiệm người dùng. \ n \ n4. PHP (Hypertext Preprocessor): Đây là ngôn ngữ kịch bản phía máy chủ được sử dụng để tạo các ứng dụng web động, dựa trên cơ sở dữ liệu. \ n \ n5. AJAX (JavaScript và XML không đồng bộ): Đây là một tập hợp các kỹ thuật phát </w:t>
      </w:r>
      <w:r>
        <w:lastRenderedPageBreak/>
        <w:t>triển web cho phép tạo ra các ứng dụng web động, tương tác có thể cập nhật nội dung mà không yêu cầu làm mới trang."}</w:t>
      </w:r>
    </w:p>
    <w:p w14:paraId="574579AA" w14:textId="77777777" w:rsidR="008141B8" w:rsidRDefault="001044E8">
      <w:r>
        <w:t>{"câu hỏi": "Mô tả phương pháp hay nhất về giao diện người dùng.", "câu trả lời": "Một thực tiễn tốt nhất để thiết kế giao diện người dùng là tuân theo nguyên tắc nhất quán. Điều này có nghĩa là các yếu tố trong giao diện sẽ hoạt động và xuất hiện theo cách có thể dự đoán và thống nhất, làm cho giao diện dễ hiểu và điều hướng hơn cho người dùng. Tính nhất quán có thể đạt được thông qua việc sử dụng các yếu tố trực quan và điều hướng phổ biến, chẳng hạn như bảng màu thống nhất, kiểu chữ nhất quán và bố cục rõ ràng, gọn gàng. Hành vi nhất quán của các yếu tố tương tác, chẳng hạn như các nút và menu, cũng rất quan trọng. Ví dụ: nếu nhấp vào một nút tạo ra một kết quả nhất định, người dùng sẽ mong đợi rằng việc nhấp vào một nút tương tự ở nơi khác trong giao diện sẽ tạo ra kết quả tương tự. Tính nhất quán giúp người dùng tìm hiểu giao diện nhanh chóng, giảm nhầm lẫn và lỗi, đồng thời cải thiện trải nghiệm người dùng tổng thể."}</w:t>
      </w:r>
    </w:p>
    <w:p w14:paraId="1F59661F" w14:textId="77777777" w:rsidR="008141B8" w:rsidRDefault="001044E8">
      <w:r>
        <w:t>{"câu hỏi": "Kể tên ba yếu tố rủi ro có thể dẫn đến một dự án thất bại", "câu trả lời": "1) Lập kế hoạch và định nghĩa phạm vi kém: Một dự án có phạm vi không rõ ràng và không được xác định đầy đủ có nhiều khả năng gặp phải vấn đề khi giao hàng. Nếu không có phạm vi dự án được xác định rõ, nhóm dự án có thể bỏ lỡ các sản phẩm chính, bỏ lỡ thời hạn và vượt quá giới hạn ngân sách. \ n \ n2) Nguồn lực và kinh phí không đầy đủ: Một dự án có thể thất bại nếu các nguồn lực được phân bổ cho nó (ví dụ: các thành viên trong nhóm, ngân sách, công cụ và vật liệu) không đủ để hoàn thành dự án đúng thời hạn và trong phạm vi ngân sách. Thiếu kinh phí có thể khiến dự án bị trì hoãn hoặc thậm chí chấm dứt. \ n \ n3) Thiếu giao tiếp và hợp tác: Giao tiếp và hợp tác hiệu quả là rất quan trọng để giữ cho mọi người tham gia vào dự án trên cùng một trang. Thông tin sai lệch hoặc hiểu lầm có thể dẫn đến nhầm lẫn, bỏ lỡ thời hạn và lỗi. Thất bại trong việc thúc đẩy một môi trường tin cậy và hợp tác cũng có thể dẫn đến xung đột, có thể ảnh hưởng đến tiến độ dự án và cuối cùng dẫn đến thất bại của dự án."}</w:t>
      </w:r>
    </w:p>
    <w:p w14:paraId="43AF744D" w14:textId="77777777" w:rsidR="008141B8" w:rsidRDefault="001044E8">
      <w:r>
        <w:t>{"câu hỏi": "Sửa câu này để tránh dư thừa - Bộ phim này là một bộ phim kinh điển kinh điển", "câu trả lời": "Bộ phim này là một bộ phim kinh điển."}</w:t>
      </w:r>
    </w:p>
    <w:p w14:paraId="3D0D7AED" w14:textId="77777777" w:rsidR="008141B8" w:rsidRDefault="001044E8">
      <w:r>
        <w:t>{"câu hỏi": "Tìm số lượng kết quả có thể xảy ra khi tung hai con xúc xắc", "câu trả lời": "Khi tung hai con xúc xắc, có tổng cộng 6 x 6 = 36 kết quả có thể xảy ra. Điều này là do mỗi khuôn có sáu mặt, vì vậy có sáu kết quả có thể xảy ra cho lần chết đầu tiên và đối với mỗi kết quả đó, có sáu kết quả có thể xảy ra cho lần chết thứ hai, dẫn đến tổng cộng 6 x 6 kết hợp."}</w:t>
      </w:r>
    </w:p>
    <w:p w14:paraId="49319E7A" w14:textId="77777777" w:rsidR="008141B8" w:rsidRDefault="001044E8">
      <w:r>
        <w:t xml:space="preserve">{"câu hỏi": "Giải thích cách lấy căn bậc hai của một số", "trả lời": "Có một số phương pháp để tính căn bậc hai của một số, phổ biến nhất là sử dụng máy tính có hàm căn bậc hai, nhưng cũng có những cách khác.\n\n1. Máy tính: Hầu hết các máy tính đều có nút căn bậc hai (thường được gắn nhãn \u221a) có thể được sử dụng để tìm căn bậc hai của bất kỳ số dương nào bằng cách nhập giá trị, nhấn nút này. Phương pháp ước tính: Một cách khác để xấp xỉ căn bậc hai là sử dụng ước tính. Ví dụ: nếu bạn muốn tìm căn bậc hai của 20, bạn có thể bắt đầu bằng cách tìm hai số bình phương gần nhất, 16 và 25, có căn bậc hai lần lượt là 4 và 5. Dựa trên đó, chúng ta có thể nói rằng căn bậc hai của 20 sẽ là một số từ 4 đến 5, rất có </w:t>
      </w:r>
      <w:r>
        <w:lastRenderedPageBreak/>
        <w:t>thể gần với 4,4. \ n \ n3. Phương pháp Longhand: Phương pháp longhand là một cách để tính căn bậc hai bằng tay. Bắt đầu bằng cách chia số của bạn thành các cặp có hai chữ số, bắt đầu từ số thập phân. Bên cạnh đó, viết ra dự đoán của bạn cho căn bậc hai, Nếu bạn đoán sai, hãy điều chỉnh dự đoán của bạn và thử lại.\n\n4. Công cụ tính toán: Bạn cũng có thể sử dụng các công cụ phần mềm khác nhau có sẵn trong máy tính hoặc điện thoại thông minh để tính căn bậc hai của một số. Ví dụ: bạn có thể sử dụng Python hoặc các ngôn ngữ lập trình khác để viết tập lệnh có thể tính căn bậc hai hoặc bạn có thể sử dụng các công cụ như Excel hoặc Google Trang tính để tạo công thức tính toán nó. \ n \ n Điều quan trọng cần lưu ý là chỉ những số dương mới có thể có căn bậc hai thực; Đối với số âm, bạn phải làm việc với các số ảo."}</w:t>
      </w:r>
    </w:p>
    <w:p w14:paraId="0F9999FF" w14:textId="77777777" w:rsidR="008141B8" w:rsidRDefault="001044E8">
      <w:r>
        <w:t>{"câu hỏi": "Đã đến lúc vui vẻ một chút. Tạo ra một trò xoắn lưỡi hài hước.", "câu trả lời": "Một con chim gõ kiến có thể mổ bao nhiêu gỗ nếu một con chim gõ kiến có thể mổ gỗ trong khi mặc áo len trong thời tiết ấm áp?"}</w:t>
      </w:r>
    </w:p>
    <w:p w14:paraId="12B57FCA" w14:textId="77777777" w:rsidR="008141B8" w:rsidRDefault="001044E8">
      <w:r>
        <w:t>{"câu hỏi": "Đặt một quảng cáo thương mại ngắn lấy cảm hứng từ trích dẫn sau: \"Một giấc mơ chỉ là một điều ước trái tim bạn thực hiện.\"", "câu trả lời": "FADES IN\n\nNhạc nhẹ phát trong nền trong khi một cô gái trẻ được hiển thị đang ngủ yên bình trên giường của mình. Chúng tôi phóng to bong bóng giấc mơ của cô ấy, và cô ấy được hiển thị ném đồng xu vào giếng điều ước. \ n \ n Người kể chuyện: "Đôi khi chúng ta mơ với đôi mắt nhắm nghiền, và những lần khác chúng ta mơ với đôi mắt mở to." \ n \ n Cô gái trẻ mở mắt, đứng dậy và đi đến cửa sổ để nhìn bầu trời đêm. \ n \ n Người kể chuyện:  "Một giấc mơ, một mong muốn, một ước muốn, ba từ có thể hoán đổi cho nhau khi chúng xuất phát từ trái tim." Cô gái nhặt cuốn nhật ký của mình từ bàn cạnh giường ngủ và bắt đầu viết ra giấc mơ của mình. \ n \ nNgười kể chuyện: "Một giấc mơ chỉ là một điều ước mà trái tim bạn thực hiện. Và tại [tên sản phẩm / công ty], chúng tôi tin rằng mọi ước mơ và mong muốn đều có thể trở thành hiện thực. Đó là lý do tại sao [sản phẩm / dịch vụ] của chúng tôi được thiết kế để giúp bạn hiện thực hóa mong muốn của trái tim bạn. \"\n\nCô gái mỉm cười, đóng cuốn nhật ký lại và tựa đầu vào gối.\n\nFADES OUT\n\n[product/company name] logo xuất hiện trên màn hình và khẩu hiệu có nội dung - \"Một giấc mơ chỉ là một điều ước mà trái tim bạn thực hiện.\"\n\nNarrator:  \"Biến ước mơ của bạn thành hiện thực với [tên sản phẩm/công ty].\""}</w:t>
      </w:r>
    </w:p>
    <w:p w14:paraId="57F42C0B" w14:textId="77777777" w:rsidR="008141B8" w:rsidRDefault="001044E8">
      <w:r>
        <w:t>{"câu hỏi": "Tạo lời chúc sinh nhật cho người yêu động vật.", "Trả lời": "Kính gửi [Tên], vào ngày đặc biệt này, tôi chúc bạn tất cả tình yêu và hạnh phúc trên thế giới. Có thể tình yêu của bạn dành cho động vật tiếp tục phát triển và mang lại cho bạn niềm vui, hòa bình và sự thỏa mãn. Có thể những người bạn lông lá của bạn cho bạn thấy lòng biết ơn của họ với những cái đuôi vẫy vẫy, tiếng rên rỉ mềm mại và những cái âu yếm ấm áp trong ngày đặc biệt này. Có thể mỗi ngày là một cuộc phiêu lưu tràn ngập tình yêu, tiếng cười và rất nhiều người bạn lông xù. Chúc mừng sinh nhật!\ud83d\udc36\ud83d\udc31\ud83d\udc30\ud83d\udc39\ud83d\udc28\ud83e\udd81\ud83e\udd8a"}</w:t>
      </w:r>
    </w:p>
    <w:p w14:paraId="4D4A7CA9" w14:textId="77777777" w:rsidR="008141B8" w:rsidRDefault="001044E8">
      <w:r>
        <w:t>{"câu hỏi": "Hoàn thành câu: \"Ánh sáng của mặt trăng ___</w:t>
      </w:r>
    </w:p>
    <w:p w14:paraId="3D9D30FE" w14:textId="77777777" w:rsidR="008141B8" w:rsidRDefault="001044E8">
      <w:r>
        <w:lastRenderedPageBreak/>
        <w:t>{"câu hỏi": "Dịch cụm từ \"Cuộc sống là một cuộc hành trình\" sang tiếng nước ngoài mà bạn chọn.", "câu trả lời": "Tiếng Pháp: La vie est un voyage."}</w:t>
      </w:r>
    </w:p>
    <w:p w14:paraId="526D52B2" w14:textId="77777777" w:rsidR="008141B8" w:rsidRDefault="001044E8">
      <w:r>
        <w:t>{"câu hỏi": "Xây dựng một câu chuyện đáng sợ trong vòng chưa đầy 200 từ", "câu trả lời": "Vào một đêm tối và bão tố, Linda ngồi một mình trong cabin của mình, tiếng mưa đập vào cửa sổ tràn ngập căn phòng. Cô luôn thích sự cô lập của cabin, nhưng tối nay có điều gì đó không ổn. Những cái bóng dường như đang di chuyển, và có một cảm giác bị theo dõi.\n\nKhông biết từ đâu, Linda nghe thấy tiếng bước chân phát ra từ căn phòng phía trên cô. Cô rất sợ hãi, biết mình là người duy nhất trong cabin. Tiếng bước chân càng lúc càng lớn, như thể họ đang đến gần hơn. Trong một khoảnh khắc hoảng loạn, Linda cố gắng chạy ra cửa, nhưng nó không nhúc nhích. Tiếng bước chân dừng lại, căn phòng trở nên yên tĩnh một cách kỳ lạ. Đột nhiên, một cơn gió lạnh bao phủ lấy cô, khiến cô rùng mình. Khi cô quay lại, cô nhìn thấy một bóng người thấp thoáng trong bóng tối, đôi mắt của nó phát sáng trong bóng tối.\n\nLinda cảm thấy một cơn ớn lạnh chạy dọc sống lưng, khi bóng người bước về phía trước, lộ ra chính nó. Đó là lúc Linda nhận ra cô không đơn độc trong cabin, và cô không phải là người duy nhất có chìa khóa. Cô ấy phát ra một tiếng thét như máu, khi bóng đen tiến về phía cô ấy, và cơn bão bên ngoài đang hoành hành."}</w:t>
      </w:r>
    </w:p>
    <w:p w14:paraId="470A4903" w14:textId="77777777" w:rsidR="008141B8" w:rsidRDefault="001044E8">
      <w:r>
        <w:t>{"câu hỏi": "Tạo mô hình phân loại dự đoán liệu một đánh giá nhất định là về sản phẩm hay dịch vụ", "câu trả lời": "Một cách tiếp cận bạn có thể thực hiện để xây dựng mô hình này là sử dụng quy trình học máy bao gồm tiền xử lý văn bản, trích xuất tính năng và phân loại. Dưới đây là một ví dụ triển khai: \ n \ n1. **Thu thập dữ liệu**: Thu thập một tập hợp các văn bản đánh giá đã được gắn nhãn là \"Sản phẩm\" hoặc \"Dịch vụ\". Bạn có thể thu thập dữ liệu này bằng cách thu thập các trang web đánh giá của khách hàng hoặc bằng cách sử dụng tập dữ liệu có sẵn.\n\n2. **Xử lý trước văn bản**: Làm sạch các văn bản đánh giá để chuẩn bị trích xuất tính năng. Bước này có thể bao gồm xóa dấu câu, chuyển đổi tất cả các ký tự thành chữ thường, mã hóa văn bản thành các từ riêng lẻ và xóa các từ dừng. \ n \ n3. **Trích xuất tính năng**: Sử dụng các kỹ thuật như túi từ hoặc TF-IDF để chuyển đổi dữ liệu văn bản thành các vectơ tính năng số có thể được sử dụng trong các thuật toán học máy. \ n \ n4. **Đào tạo mô hình**: Chọn một thuật toán phân loại như hồi quy logistic, cây quyết định hoặc máy vectơ hỗ trợ để đào tạo trên các vectơ tính năng và nhãn đích của bạn.\n\n5. **Đánh giá mô hình**: Đánh giá hiệu suất của mô hình bằng cách sử dụng các số liệu như độ chính xác, độ chính xác, thu hồi và điểm F1. Bạn có thể muốn sử dụng các kỹ thuật như xác thực chéo để tránh overfitting.\n\n6. **Dự đoán**: Sau khi mô hình được đào tạo và đánh giá, bạn có thể sử dụng nó để dự đoán xem đánh giá mới là về sản phẩm hay dịch vụ bằng cách chuyển đổi văn bản đánh giá thành vectơ tính năng bằng cách sử dụng cùng một phương pháp trích xuất tính năng được sử dụng trong quá trình đào tạo, sau đó chuyển vectơ sang phương pháp dự đoán của mô hình."}</w:t>
      </w:r>
    </w:p>
    <w:p w14:paraId="709FC377" w14:textId="77777777" w:rsidR="008141B8" w:rsidRDefault="001044E8">
      <w:r>
        <w:t>{"câu hỏi": "Chọn một từ mô tả đúng nhất cảm giác của cụm từ này. - Vượt qua hạnh phúc", "trả lời": "Từ mô tả đúng nhất cảm giác của cụm từ \"vượt qua hạnh phúc\" là \"ngây ngất.\""}</w:t>
      </w:r>
    </w:p>
    <w:p w14:paraId="3C1AA218" w14:textId="77777777" w:rsidR="008141B8" w:rsidRDefault="001044E8">
      <w:r>
        <w:lastRenderedPageBreak/>
        <w:t>{"câu hỏi": "Tạo ra một cách chơi chữ liên quan đến từ 'hạnh phúc'.", "câu trả lời": "Một quả nho đã nói gì với quả nho khác khi nó không thể phàn nàn? "Đừng lo lắng, hãy vui vẻ, bạn không thể nói về điều đó!\""}</w:t>
      </w:r>
    </w:p>
    <w:p w14:paraId="64C941EB" w14:textId="77777777" w:rsidR="008141B8" w:rsidRDefault="001044E8">
      <w:r>
        <w:t>{"question": "Đặt câu hỏi về nội dung đã cho. - Kính mắt sử dụng tròng kính để giúp mọi người nhìn rõ hơn.", "trả lời": "\"Kính mắt dùng gì để cải thiện thị lực của một người?\""}</w:t>
      </w:r>
    </w:p>
    <w:p w14:paraId="17F2ADFD" w14:textId="77777777" w:rsidR="008141B8" w:rsidRDefault="001044E8">
      <w:r>
        <w:t>{"question": "Viết một lệnh ở dạng mệnh lệnh yêu cầu trợ lý tìm kiếm từ khóa đã cho. - Bóng rổ", "trả lời": "Tìm kiếm thông tin về Bóng rổ."}</w:t>
      </w:r>
    </w:p>
    <w:p w14:paraId="54097FAD" w14:textId="77777777" w:rsidR="008141B8" w:rsidRDefault="001044E8">
      <w:r>
        <w:t>{"câu hỏi": "Mô tả cấu trúc của bảng tuần hoàn.", "câu trả lời": "Bảng tuần hoàn là sự sắp xếp đồ họa của các phần tử, được tổ chức để minh họa các xu hướng trong tính chất của chúng. Cấu trúc của nó dựa trên cấu trúc nguyên tử của các nguyên tố, với các nguyên tố được sắp xếp theo hàng và cột theo số nguyên tử, cấu hình electron và tính chất hóa học định kỳ của chúng. \n\nCác hàng ngang của bảng tuần hoàn được gọi là dấu chấm. Các nguyên tố trong mỗi thời kỳ có cùng số mức năng lượng trong nguyên tử của chúng. Khi bạn di chuyển từ trái sang phải trong một khoảng thời gian, số nguyên tử tăng lên, và do đó số lượng electron ở mức năng lượng ngoài cùng cũng tăng lên. \n\nCác cột dọc của bảng tuần hoàn được gọi là nhóm hoặc họ. Các nguyên tố trong một nhóm có cùng số lượng electron ở mức năng lượng bên ngoài của chúng, xác định hành vi hóa học của chúng. Các nguyên tố trong một nhóm chia sẻ các tính chất hóa học và phản ứng tương tự. \n\nBảng tuần hoàn được chia thành nhiều khối, bao gồm khối s, khối p, khối d và khối f. Các khối này tương ứng với lớp vỏ con năng lượng cao nhất chứa đầy electron. Các nguyên tố khối s và khối p được gọi là các nguyên tố đại diện hoặc nhóm chính, trong khi các nguyên tố khối d được gọi là kim loại chuyển tiếp. \ n \ n Ở dưới cùng của bảng tuần hoàn là hai hàng nguyên tố được gọi là lanthanide và actinide. Các nguyên tố này, còn được gọi là kim loại chuyển tiếp bên trong, thường được hiển thị riêng biệt với phần chính của bảng tuần hoàn để tiết kiệm không gian. Tóm lại, bảng tuần hoàn hiển thị các nguyên tố một cách có tổ chức, làm nổi bật các xu hướng về tính chất nguyên tử và hóa học. Sự sắp xếp này cho phép các nhà khoa học dễ dàng dự đoán các nguyên tố khác nhau sẽ tương tác với nhau như thế nào, làm cho nó trở thành một công cụ có giá trị trong hóa học.</w:t>
      </w:r>
    </w:p>
    <w:p w14:paraId="0B73F59B" w14:textId="77777777" w:rsidR="008141B8" w:rsidRDefault="001044E8">
      <w:r>
        <w:t>{"câu hỏi": "Định nghĩa thuật ngữ "lỗ đen".", "câu trả lời": "Lỗ đen là một vùng không gian mà từ đó không có gì, thậm chí cả ánh sáng, có thể thoát ra. Nó được cho là kết quả của sự sụp đổ hấp dẫn của tàn dư của một ngôi sao cực kỳ lớn. Lực hấp dẫn trong một lỗ đen cực kỳ mạnh và là do thực tế là một lượng lớn vật chất đã bị ép vào một không gian cực kỳ nhỏ. Xung quanh một lỗ đen, có một ranh giới vô hình được gọi là chân trời sự kiện, đánh dấu điểm không thể quay trở lại. Một khi một vật thể vượt qua chân trời sự kiện, nó không thể thoát khỏi lực hấp dẫn của lỗ đen. Do lực hấp dẫn khổng lồ của chúng và thực tế là không có gì có thể thoát khỏi chúng, các lỗ đen cực kỳ khó quan sát trực tiếp, và sự tồn tại của chúng được suy ra từ tác động của chúng đối với môi trường xung quanh.</w:t>
      </w:r>
    </w:p>
    <w:p w14:paraId="7AA1E20B" w14:textId="77777777" w:rsidR="008141B8" w:rsidRDefault="001044E8">
      <w:r>
        <w:t xml:space="preserve">{"câu hỏi": "Kể tên một số bước có thể hành động để tiết kiệm năng lượng.", "trả lời": "1. Điều chỉnh bộ điều chỉnh nhiệt: Bằng cách điều chỉnh bộ điều chỉnh nhiệt thấp hơn một vài độ vào mùa đông và cao hơn vào mùa hè, bạn có thể tiết kiệm một lượng năng lượng đáng </w:t>
      </w:r>
      <w:r>
        <w:lastRenderedPageBreak/>
        <w:t>kể. \ n \ n2. Tắt thiết bị điện tử khi không sử dụng: Tắt tất cả đèn, thiết bị và thiết bị điện tử khi không sử dụng.\n\n3. Sử dụng bóng đèn tiết kiệm năng lượng: Thay thế bóng đèn lỗi thời và không hiệu quả bằng bóng đèn LED hoặc CFL tiết kiệm năng lượng. \ n \ n4. Điều chỉnh nhiệt độ máy nước nóng: Giảm nhiệt độ của máy nước nóng xuống vài độ cũng có thể giúp tiết kiệm năng lượng. \ n \ n5. Thực hiện các cửa sổ tiết kiệm năng lượng: Cửa sổ hai lớp và tước thời tiết có thể giúp giảm mất nhiệt vào mùa đông và tăng nhiệt vào mùa hè. \ n \ n6. Cách nhiệt nhà của bạn: Cách nhiệt thích hợp có thể giúp giảm tiêu thụ năng lượng bằng cách giữ ấm cho ngôi nhà của bạn vào mùa đông và mát mẻ vào mùa hè. \ n \ n7. Sử dụng phương tiện giao thông công cộng hoặc đi chung xe: Bằng cách sử dụng phương tiện giao thông công cộng, đi chung xe, đi xe đạp hoặc đi bộ thay vì lái xe một mình, bạn có thể giảm lượng khí thải carbon và tiết kiệm năng lượng. Giảm thiểu, tái sử dụng và tái chế: Bằng cách giảm lượng chất thải chúng ta sản xuất, tái sử dụng các mặt hàng và tái chế, chúng ta có thể tiết kiệm năng lượng đã được sử dụng để sản xuất các sản phẩm mới. Trồng cây: Trồng cây có thể giúp giảm lượng khí thải carbon, vì cây hấp thụ carbon dioxide trong khi cung cấp oxy. \ n \ n10. Hỗ trợ năng lượng tái tạo: Cân nhắc mua hoặc đầu tư vào các nguồn năng lượng tái tạo như năng lượng mặt trời hoặc năng lượng gió."}</w:t>
      </w:r>
    </w:p>
    <w:p w14:paraId="2F69BCAE" w14:textId="77777777" w:rsidR="008141B8" w:rsidRDefault="001044E8">
      <w:r>
        <w:t>{"câu hỏi": "Kết hợp một phép ẩn dụ vào câu sau. - Bầu trời đang bốc cháy.", "Trả lời": "Bầu trời là một địa ngục, rực cháy với những sắc màu rực rỡ như thể được vẽ bằng ngọn lửa của hơi thở rồng."}</w:t>
      </w:r>
    </w:p>
    <w:p w14:paraId="06781C48" w14:textId="77777777" w:rsidR="008141B8" w:rsidRDefault="001044E8">
      <w:r>
        <w:t>{"question": "đề xuất một cách sáng tạo để sử dụng đối tượng đã cho. - Ống hút nhựa", "trả lời": "Một cách sáng tạo để sử dụng ống hút nhựa là làm một chiếc bình rơm nhiều màu sắc. Để làm điều này, thu thập một bó ống hút nhựa và cắt chúng theo các độ dài khác nhau. Sắp xếp các ống hút theo mô hình tròn xung quanh chai nhựa hoặc lon, cố định chúng bằng keo hoặc băng dính để tạo đế. Khi đế hoàn thành, dán thêm ống hút lên trên, xếp lớp chúng để tạo ra một thiết kế phức tạp và thú vị hơn. Sau khi hoàn thành, sơn chiếc bình theo ý thích của bạn hoặc để ống hút với màu sắc ban đầu của chúng. Bây giờ cậu có thể dùng chiếc bình để đựng hoa hoặc như một vật trang trí."}</w:t>
      </w:r>
    </w:p>
    <w:p w14:paraId="48E1AB0E" w14:textId="77777777" w:rsidR="008141B8" w:rsidRDefault="001044E8">
      <w:r>
        <w:t xml:space="preserve">{"câu hỏi": "Tra cứu phiên bản mới nhất của chính sách đã cho và liệt kê những điểm chính. - Bộ luật Thống nhất Tư pháp Quân sự", "trả lời": "Kể từ tháng 10 năm 2021, phiên bản mới nhất của Bộ luật Thống nhất Tư pháp Quân sự (UCMJ) là Phiên bản năm 2021, có hiệu lực vào ngày 1 tháng 1 năm 2019.\n\nDưới đây là một số điểm chính của UCMJ:\n\n1. Thẩm quyền và khả năng áp dụng: UCMJ áp dụng cho tất cả các thành viên của lực lượng vũ trang Hoa Kỳ, bao gồm các thành viên tại ngũ, dự bị hoặc đã nghỉ hưu, cũng như các học viên, trung úy và tù nhân chiến tranh. \ n \ n2. Các điều khoản trừng phạt: UCMJ chứa nhiều điều khoản trừng phạt, bao gồm Điều 77-134, xác định các hành vi phạm tội cụ thể và quy định hình phạt tối đa. \ n \ n3. Quyền của bị cáo: Theo UCMJ, bị cáo có quyền được xét xử công bằng và nhanh chóng, được thông báo về các cáo buộc chống lại họ và đối chất với các nhân chứng. Họ cũng được coi là vô tội cho đến khi được chứng minh là có tội và có quyền đại diện pháp lý. \ n \ n4. Tòa án quân sự: Tòa án quân sự là một tòa án quân sự được thành lập theo UCMJ để xét xử các thành viên của lực lượng vũ trang vì vi phạm luật quân sự. Có ba loại tòa án quân sự: tóm tắt, đặc biệt và chung chung. \ n \ n5. Tòa phúc thẩm quân sự: Các </w:t>
      </w:r>
      <w:r>
        <w:lastRenderedPageBreak/>
        <w:t>quyết định của tòa án quân sự có thể được kháng cáo lên các tòa phúc thẩm quân sự, bao gồm Tòa phúc thẩm hình sự, Tòa phúc thẩm cho các lực lượng vũ trang và cuối cùng là Tòa án tối cao Hoa Kỳ. \ n \ n6. Hình phạt phi tư pháp (NJP): Các chỉ huy có thẩm quyền áp dụng hình phạt phi tư pháp, còn được gọi là hình phạt Điều 15, đối với hành vi sai trái nhỏ mà không cần thủ tục tố tụng chính thức của tòa án quân sự. \ n \ n7. Cơ quan triệu tập: Các cơ quan triệu tập, thường là các sĩ quan quân đội cấp cao, có quyền triệu tập các tòa án quân sự, phê chuẩn hoặc không chấp thuận các kết luận và bản án, và khoan hồng hoặc ân xá. \ n \ n8. Quy tắc chứng cứ quân sự: Quy tắc chứng cứ quân sự chi phối việc chấp nhận bằng chứng tại tòa án quân sự và các thủ tục tố tụng quân sự khác. \ n \ n9. The Manual for Courts-Martial (MCM): MCM là một hướng dẫn toàn diện bao gồm UCMJ, Quy tắc Chứng cứ Quân sự và các thủ tục chi tiết để quản lý tư pháp quân sự. \ n \ n10. Thay đổi và cập nhật: UCMJ có thể được sửa đổi và cập nhật thường xuyên. Bản cập nhật gần đây nhất, vào năm 2021, đã mở rộng định nghĩa về tấn công tình dục và bổ sung các tội danh mới liên quan đến bạo lực gia đình và trả thù."}</w:t>
      </w:r>
    </w:p>
    <w:p w14:paraId="146C1B12" w14:textId="77777777" w:rsidR="008141B8" w:rsidRDefault="001044E8">
      <w:r>
        <w:t>{"câu hỏi": "Theo dõi lịch sử của người nhất định. - Emily Dickinson", "trả lời": "Emily Dickinson, một trong những nhà thơ Mỹ vĩ đại và nguyên bản nhất mọi thời đại, sinh ngày 10 tháng 12 năm 1830, tại Amherst, Massachusetts, Hoa Kỳ. Cô là con giữa của Edward Dickinson, một luật sư và chính trị gia thành công, và vợ Emily Norcross Dickinson. Emily lớn lên trong một gia đình nổi tiếng và thịnh vượng và nhận được một nền giáo dục toàn diện, theo học một trường dự bị tư nhân và sau đó là Học viện Amherst. Năm 1847, Emily ghi danh vào Chủng viện Nữ Mount Holyoke, một trường cao đẳng nữ nổi tiếng, trong một năm trước khi rút lui. Sau khi rời núi Holyoke, Emily phần lớn rút lui khỏi xã hội và sống một cuộc sống ẩn dật tại nhà riêng của gia đình ở Amherst, mặc dù cô không hoàn toàn tách mình khỏi thế giới bên ngoài. Vào giữa những năm 1850, Emily đã trải qua một sự bùng nổ sáng tạo, và chính trong giai đoạn này, cô đã viết nhiều bài thơ nổi tiếng và được yêu thích nhất của mình. Từ chối tuân theo các quy ước thơ truyền thống, Emily đã phát triển giọng nói và phong cách của riêng mình, được đánh dấu bằng dấu câu và viết hoa độc đáo, vần điệu nghiêng và lựa chọn từ đặc trưng. \ n \ n Mặc dù Emily đã chia sẻ những bài thơ của mình với gia đình và một số bạn bè thân thiết, cô đã không tìm kiếm sự xuất bản trong suốt cuộc đời của mình, và chỉ một vài bài thơ của cô được xuất bản khi cô còn sống (ẩn danh và được chỉnh sửa đáng kể). Sau khi bà qua đời vào năm 1886 ở tuổi 55, chị gái Lavinia đã phát hiện ra hàng trăm bài thơ mà Emily đã viết và giấu đi, và bắt đầu quá trình biên tập và xuất bản chúng. Theo thời gian, thơ của Emily đã được công nhận rộng rãi là tác phẩm mạnh mẽ và giàu trí tưởng tượng, và hiện bà được coi là một trong những nhà thơ hàng đầu của Mỹ. Thơ ca và cuộc sống ẩn dật của bà tiếp tục thu hút trí tưởng tượng của độc giả, và truyền cảm hứng cho các thế hệ nhà văn và nghệ sĩ."}</w:t>
      </w:r>
    </w:p>
    <w:p w14:paraId="125732FF" w14:textId="77777777" w:rsidR="008141B8" w:rsidRDefault="001044E8">
      <w:r>
        <w:t xml:space="preserve">{"câu hỏi": "Tái tạo công thức đã cho một cách lành mạnh. - Bánh sô cô la", "trả lời": "Công thức: Bánh sô cô la tốt cho sức khỏe\n\nThành phần:\n\n1 chén bột mì nguyên chất\n1/2 chén bột ca cao không đường\n2 muỗng cà phê bột nở\n1/4 muỗng cà phê muối biển\n1/2 chén mật ong\n2 trứng lớn\n1 cốc sữa hạnh nhân không đường\n1/4 chén dầu dừa tan chảy\n2 muỗng cà phê chiết xuất vani\n\nHướng dẫn:\n\n1. Làm nóng lò ở 350\u00b0F (175\u00b0C). Bôi mỡ chảo bánh tròn 8 inch bằng dầu dừa và để sang một bên.\n2. Trong </w:t>
      </w:r>
      <w:r>
        <w:lastRenderedPageBreak/>
        <w:t>một bát trộn lớn, trộn toàn bộ bột mì, bột ca cao không đường, bột nở và muối. Khuấy cho đến khi kết hợp tốt.\n3. Trong một bát riêng, đánh mật ong, trứng, sữa hạnh nhân, dầu dừa và chiết xuất vani với nhau. \ n4. Đổ các nguyên liệu ướt vào các nguyên liệu khô, và khuấy cho đến khi vừa kết hợp.\n5. Đổ bột vào chảo bánh đã chuẩn bị sẵn, và làm mịn mặt trên.\n6. Nướng trong 25-30 phút, hoặc cho đến khi tăm cắm vào giữa bánh sạch.\n7. Để bánh nguội trong chảo trong 5 phút, sau đó chuyển sang giá dây để nguội hoàn toàn.\n8. Khi bánh đã nguội, bạn có thể thêm các lớp phủ như quả mọng tươi, một ít kem dừa đánh bông hoặc một giọt sô cô la đen. \ n \ n Thưởng thức bánh sô cô la tốt cho sức khỏe của bạn!"}</w:t>
      </w:r>
    </w:p>
    <w:p w14:paraId="364C0F9E" w14:textId="77777777" w:rsidR="008141B8" w:rsidRDefault="001044E8">
      <w:r>
        <w:t>{"question": "Giải thích một xu hướng hiện tại trong lĩnh vực nhất định. - Công nghệ", "trả lời": "Một xu hướng hiện nay trong lĩnh vực công nghệ là sự phát triển và lớn mạnh của trí tuệ nhân tạo (AI) và học máy. Những tiến bộ này cho phép máy móc học hỏi từ dữ liệu và kinh nghiệm, và thực hiện các nhiệm vụ thường đòi hỏi trí thông minh của con người. AI đang được sử dụng trong nhiều ngành công nghiệp, từ chăm sóc sức khỏe đến tài chính đến bán lẻ, để tự động hóa các nhiệm vụ và cải thiện việc ra quyết định. Một số ví dụ về các ứng dụng AI bao gồm nhận dạng giọng nói, nhận dạng hình ảnh và mẫu và phân tích dự đoán. Khi nghiên cứu về AI và máy học tiếp tục tiến triển, chúng ta có thể mong đợi thấy các công nghệ AI tiên tiến hơn được tích hợp vào cuộc sống hàng ngày của chúng ta."}</w:t>
      </w:r>
    </w:p>
    <w:p w14:paraId="1EFFF5F8" w14:textId="77777777" w:rsidR="008141B8" w:rsidRDefault="001044E8">
      <w:r>
        <w:t>{"câu hỏi": "Đề xuất ba phương pháp để cải thiện hệ thống nhất định. - Hệ thống trường công lập", "trả lời": "1. Tăng kinh phí: Một cách để cải thiện hệ thống trường công lập có thể là thông qua việc phân bổ kinh phí và nguồn lực lớn hơn. Điều này có thể cung cấp phương tiện để thuê giáo viên có trình độ cao hơn, cập nhật cơ sở hạ tầng trường học và cung cấp tài liệu học tập tốt hơn cho học sinh. Khi các trường học được tài trợ đầy đủ, điều đó cũng có nghĩa là quy mô lớp học nhỏ hơn có thể dẫn đến sự chú ý cá nhân hơn cho học sinh. \ n \ n2. Đào tạo giáo viên và phát triển chuyên môn: Một cách khác để cải thiện hệ thống trường công lập là tập trung vào đào tạo giáo viên và phát triển chuyên môn. Cung cấp đào tạo thường xuyên và liên tục cho các nhà giáo dục có thể giúp họ cập nhật các thực tiễn tốt nhất trong giáo dục và học cách kết hợp hiệu quả các công nghệ và phương pháp giảng dạy mới vào lớp học của họ. Khi giáo viên được chuẩn bị và hỗ trợ tốt, kết quả giáo dục của học sinh có thể cải thiện đáng kể. Sự tham gia của phụ huynh và cộng đồng: Cuối cùng, khuyến khích sự tham gia của phụ huynh và cộng đồng có thể là một cách hiệu quả khác để cải thiện hệ thống trường công. Khi phụ huynh và các thành viên cộng đồng tích cực tham gia vào quá trình giáo dục, điều đó có thể dẫn đến trách nhiệm giải trình cao hơn cho các trường học, cũng như một hệ thống hỗ trợ mạnh mẽ hơn cho học sinh. Trường học có thể thu hút sự tham gia của phụ huynh và các thành viên cộng đồng thông qua các hoạt động khác nhau như tình nguyện, họp phụ huynh-giáo viên và các sự kiện tiếp cận cộng đồng."}</w:t>
      </w:r>
    </w:p>
    <w:p w14:paraId="5C8BEF34" w14:textId="77777777" w:rsidR="008141B8" w:rsidRDefault="001044E8">
      <w:r>
        <w:t xml:space="preserve">{"question": "Tạo ra một ý tưởng sáng tạo bằng cách sử dụng các công cụ đã cho. - Ghi chú và đánh dấu Post-It", "câu trả lời": "Một ý tưởng thú vị và sáng tạo bằng cách sử dụng các ghi chú Post-It và một điểm đánh dấu sẽ là tạo ra một "bức tường biết ơn". Mỗi ngày, các thành viên trong gia đình hoặc đồng nghiệp có thể viết ra một điều họ biết ơn và dán nó lên tường bằng cách sử dụng các ghi chú Post-It. Đây có thể là một cái gì đó đơn giản như "bánh kếp ngon cho bữa sáng" hoặc một cái gì đó có ý nghĩa hơn như "bạn bè và gia đình ủng hộ". Theo </w:t>
      </w:r>
      <w:r>
        <w:lastRenderedPageBreak/>
        <w:t>thời gian, bức tường sẽ trở thành một bức tranh ghép đầy màu sắc và truyền cảm hứng của tất cả những thứ mang lại niềm vui và hạnh phúc. Nó có thể phục vụ như một lời nhắc nhở trực quan cho mọi người dành một chút thời gian và đánh giá cao những điều tốt đẹp trong cuộc sống. Ngoài ra, đọc những ghi chú biết ơn của nhau có thể thúc đẩy cảm giác kết nối và hiểu biết sâu sắc hơn giữa mọi người."}</w:t>
      </w:r>
    </w:p>
    <w:p w14:paraId="7F647BFF" w14:textId="77777777" w:rsidR="008141B8" w:rsidRDefault="001044E8">
      <w:r>
        <w:t>{"question": "Dịch thuật ngữ đã cho sang ngôn ngữ đã cho. - Máy tính, tiếng Đức", "câu trả lời": "Máy tính (từ giống nhau trong tiếng Đức)"}</w:t>
      </w:r>
    </w:p>
    <w:p w14:paraId="4CF5EB3C" w14:textId="77777777" w:rsidR="008141B8" w:rsidRDefault="001044E8">
      <w:r>
        <w:t>{"câu hỏi": "Tìm ba trường hợp tương tự trong các văn bản đã cho. - Văn bản 1: \"Khu vườn nở rộ, hoa rực rỡ và cây cao.\"\nVăn bản 2: \"Khu vườn đang ở thời kỳ đỉnh cao, tự hào với hoa tulip rực rỡ và cây cối khỏe mạnh.\"", "trả lời": "Ví dụ 1: Cả hai văn bản đều nói về một khu vườn.\nVí dụ 2: Cả hai văn bản đều mô tả tình trạng của khu vườn, bằng cách nói rằng nó đang nở rộ hoặc nó đang ở thời kỳ đỉnh cao.\nVí dụ 3:  Cả hai văn bản đều đề cập đến sự hiện diện của cây cối trong vườn, bằng cách gọi chúng cao hoặc khỏe."}</w:t>
      </w:r>
    </w:p>
    <w:p w14:paraId="114E318B" w14:textId="77777777" w:rsidR="008141B8" w:rsidRDefault="001044E8">
      <w:r>
        <w:t>{"question": "Chuyển đổi số thập lục phân thành số thập phân. - 0x3D", "đáp án": "Biểu diễn thập phân của số thập lục phân 0x3D là 61."}</w:t>
      </w:r>
    </w:p>
    <w:p w14:paraId="7FCF65AD" w14:textId="77777777" w:rsidR="008141B8" w:rsidRDefault="001044E8">
      <w:r>
        <w:t>{"question": "Ước tính tổng chi phí của một gói hàng nặng 5 kg và có chi phí vận chuyển là 50 đô la. - 5 kg, 50 đô la", "trả lời": "Giả sử rằng trọng lượng của gói hàng không ảnh hưởng đến chi phí vận chuyển, tổng chi phí cho việc vận chuyển gói hàng sẽ là 50 đô la như đã cho."}</w:t>
      </w:r>
    </w:p>
    <w:p w14:paraId="527CA94A" w14:textId="77777777" w:rsidR="008141B8" w:rsidRDefault="001044E8">
      <w:r>
        <w:t>{"question": "Viết một chương trình C++ để token hóa một chuỗi. - Đây là một chuỗi ví dụ.", "answer": "Đây là một chương trình C++ ví dụ để token hóa một chuỗi:\n\n'''\n#include &lt;iostream&gt;\n#include &lt;string&gt;\n#include &lt;sstream&gt;\n#include &lt;vector&gt;\n\nint main() {\n std::string str = \"Đây là một chuỗi ví dụ.\";\n std::vector&lt;std::string&gt; tokens;\n\n std:: istringstream iss(str);\n std::string token;\n while (iss &gt;&gt; token) {\n tokens.push_back(token);\n }\n\n // In ra tokens\n for (const auto&amp;; t: tokens) {\n std::cout &lt;&lt; t &lt;&lt; '\\n';\n }\n\n return 0;\n}\n'''"}</w:t>
      </w:r>
    </w:p>
    <w:p w14:paraId="13775713" w14:textId="77777777" w:rsidR="008141B8" w:rsidRDefault="001044E8">
      <w:r>
        <w:t>{"câu hỏi": "Viết một vài câu cho thấy hậu quả của việc không tái chế.", "trả lời": "Không tái chế có thể gây hậu quả nghiêm trọng cho môi trường và các thế hệ tương lai. Nó có thể dẫn đến ô nhiễm gia tăng, làm cạn kiệt tài nguyên thiên nhiên và tràn ngập các bãi chôn lấp. Nếu chất thải không được tái chế, các hóa chất độc hại và khí nhà kính có thể được thải ra, gây hại thêm cho môi trường, gây hại cho không khí, nước và đất, và đẩy nhanh biến đổi khí hậu. Trách nhiệm của chúng ta là tái chế để giảm tác động tiêu cực đến hành tinh và bảo tồn tài nguyên cho các thế hệ tương lai."}</w:t>
      </w:r>
    </w:p>
    <w:p w14:paraId="6454298D" w14:textId="77777777" w:rsidR="008141B8" w:rsidRDefault="001044E8">
      <w:r>
        <w:t>{"câu hỏi": "Sắp xếp các từ sau theo thứ tự bảng chữ cái: tàu, trường, giữ. - tàu, trường, giữ", "trả lời": "giữ, trường, tàu"}</w:t>
      </w:r>
    </w:p>
    <w:p w14:paraId="0BCAE22A" w14:textId="77777777" w:rsidR="008141B8" w:rsidRDefault="001044E8">
      <w:r>
        <w:t xml:space="preserve">{"câu hỏi": "Giải thích tại sao 4 sửa đổi trong Hiến pháp Hoa Kỳ lại quan trọng.", "Trả lời": "Bốn sửa đổi đối với Hiến pháp Hoa Kỳ rất quan trọng vì chúng cung cấp các quyền và đặc quyền bổ sung cho công dân Mỹ không được đề cập trong văn bản gốc của Hiến pháp.\n\n1. </w:t>
      </w:r>
      <w:r>
        <w:lastRenderedPageBreak/>
        <w:t>Tu chính án thứ nhất đảm bảo bảo vệ các quyền tự do cá nhân, bao gồm tự do ngôn luận, báo chí, tôn giáo, hội họp và kiến nghị. Điều này rất quan trọng để duy trì một xã hội dân chủ, nơi công dân có khả năng bày tỏ ý kiến và ý tưởng của mình mà không sợ bị đàn áp hoặc kiểm duyệt. Tu chính án thứ hai bảo vệ quyền mang vũ khí, cho phép công dân sở hữu và mang súng để tự vệ và bảo vệ. Sửa đổi này rất quan trọng vì nó cho phép các cá nhân tự bảo vệ bản thân và tài sản của họ, và phục vụ như một biện pháp bảo vệ chống lại sự chuyên chế tiềm tàng. \ n \ n3. Tu chính án thứ tư bảo vệ chống lại các cuộc khám xét và tịch thu vô lý của chính phủ. Sửa đổi này rất quan trọng vì nó ngăn các cơ quan chính phủ khám xét nhà, tài sản hoặc người của một người mà không có lý do có thể xảy ra, đảm bảo quyền riêng tư và an ninh của công dân. \ n \ n4. Tu chính án thứ tám cấm bảo lãnh quá mức, phạt tiền và trừng phạt tàn nhẫn hoặc bất thường. Việc sửa đổi này rất quan trọng vì nó đảm bảo rằng công dân được đối xử công bằng và nhân đạo bởi hệ thống tư pháp hình sự, ngăn chặn sự lạm dụng quyền lực và trừng phạt quá mức."}</w:t>
      </w:r>
    </w:p>
    <w:p w14:paraId="015313DE" w14:textId="77777777" w:rsidR="008141B8" w:rsidRDefault="001044E8">
      <w:r>
        <w:t>{"question": "Tạo lời bài hát tiếp theo của bài hát. - \"Cuộc sống đang chờ đợi bạn và tôi", "câu trả lời": "Vì vậy, chúng ta hãy có một bước nhảy vọt của niềm tin và xem\"}</w:t>
      </w:r>
    </w:p>
    <w:p w14:paraId="6B2DDE5F" w14:textId="77777777" w:rsidR="008141B8" w:rsidRDefault="001044E8">
      <w:r>
        <w:t>{"câu hỏi": "Tiểu bang nào sau đây là lớn nhất về diện tích?", "câu trả lời": "Bạn có thể vui lòng cung cấp cho tôi danh sách các tiểu bang bạn muốn tôi so sánh không?"}</w:t>
      </w:r>
    </w:p>
    <w:p w14:paraId="59B8E197" w14:textId="77777777" w:rsidR="008141B8" w:rsidRDefault="001044E8">
      <w:r>
        <w:t>{"question": "Đưa ra một số hướng dẫn, tạo một chương trình để hiển thị số nguyên từ 1 đến 50.", "answer": "Đây là một chương trình đơn giản trong Python có thể hiển thị các số nguyên từ 1 đến 50:\n\n'''python\n# khởi tạo giá trị bắt đầu \ nnum = 1\n \ n # vòng lặp qua phạm vi số \ nwhile num &lt; = 50: \ n # in giá trị hiện tại của num \ n print(num)\n\n # tăng giá trị của num để chuyển sang số nguyên tiếp theo\ n num += 1\n'''\n\nChương trình này sử dụng vòng lặp 'while' để lặp qua phạm vi số từ 1 đến 50. Với mỗi lần lặp, giá trị hiện tại của 'num' được in ra bảng điều khiển và sau đó 'num' được tăng thêm 1 để chuyển sang số nguyên tiếp theo. Khi giá trị của 'num' vượt quá 50, vòng lặp kết thúc và chương trình hoàn tất."}</w:t>
      </w:r>
    </w:p>
    <w:p w14:paraId="24B345A2" w14:textId="77777777" w:rsidR="008141B8" w:rsidRDefault="001044E8">
      <w:r>
        <w:t xml:space="preserve">{"câu hỏi": "Quá trình thực hiện thay đổi đối với trang web trực tiếp là gì?", "câu trả lời": "Thực hiện thay đổi đối với trang web trực tiếp bao gồm một số bước, có thể thay đổi tùy thuộc vào chi tiết cụ thể của trang web, thiết lập lưu trữ và loại thay đổi đang được thực hiện. Nói chung, quá trình này có thể được chia thành các bước sau: \ n \ n1. Sao lưu: Điều quan trọng là phải có bản sao lưu phiên bản hiện tại của trang web trước khi thực hiện bất kỳ thay đổi nào. Điều này cho phép bạn đảo ngược bất kỳ thay đổi nào nếu có sự cố.\n\n2. Thực hiện thay đổi: Tùy thuộc vào loại thay đổi đang được thực hiện, điều này có thể liên quan đến việc sửa đổi mã của trang web (HTML, CSS, JavaScript, v.v.), cập nhật hệ thống phụ trợ, tải lên nội dung mới (hình ảnh, video, v.v.) hoặc kết hợp các hành động này. \ n \ n3. Thử nghiệm: Trước khi thực hiện các thay đổi trực tiếp, điều quan trọng là phải kiểm tra chúng kỹ lưỡng. Điều này có thể liên quan đến việc kiểm tra các thay đổi trong môi trường dàn dựng tương tự như trang web trực tiếp, sử dụng thiết lập phát triển cục bộ hoặc các phương pháp khác. Các thay đổi cần được kiểm tra về chức năng, khả năng tương thích và để đảm bảo rằng chúng không tạo ra các vấn đề khác. \ n \ n4. Triển khai: Khi các thay đổi đã được kiểm tra, chúng có thể được triển khai đến trang web trực tiếp. Tùy thuộc vào thiết </w:t>
      </w:r>
      <w:r>
        <w:lastRenderedPageBreak/>
        <w:t>lập lưu trữ, điều này có thể liên quan đến việc tải các tệp đã thay đổi lên máy chủ web, đẩy các thay đổi thông qua hệ thống kiểm soát phiên bản hoặc các phương pháp khác. \ n \ n5. Giám sát: Sau khi các thay đổi được thực hiện, điều quan trọng là phải theo dõi trang web để biết bất kỳ vấn đề nào có thể phát sinh. Điều này có thể liên quan đến việc kiểm tra nhật ký lỗi, phân tích phản hồi của người dùng và thực hiện các kiểm tra khác để đảm bảo rằng các thay đổi đã thành công.\n\nNhìn chung, việc thực hiện thay đổi đối với một trang web trực tiếp nên được thực hiện cẩn thận, với các bản sao lưu, kiểm tra và giám sát thích hợp để đảm bảo rằng các thay đổi thành công và không gây ra các vấn đề ngoài ý muốn."}</w:t>
      </w:r>
    </w:p>
    <w:p w14:paraId="0C832149" w14:textId="77777777" w:rsidR="008141B8" w:rsidRDefault="001044E8">
      <w:r>
        <w:t>{"question": "Viết mã C để đánh giá phương trình bậc hai.", "answer": "Đây là mã C đánh giá phương trình bậc hai có dạng 'ax^2 + bx + c = 0'.\n\n'''c\n#include &lt;stdio.h&gt;\n#include &lt;math.h&gt;\n\nint main() {\n \n double a, b, c, discriminant, root1, root2;\n\n printf(\"Nhập hệ số a,  b và c: \\n\");\n scanf(\"%lf %lf %lf\", &amp;a, &amp;b, &amp;c);\n\n phân biệt đối xử = b * b - 4 * a * c;\n\n // Real roots\n if (phân biệt đối xử &gt; 0) {\n root1 = (-b + sqrt(phân biệt đối xử)) / (2 * a);\n root2 = (-b - sqrt(phân biệt đối xử)) / (2 * a);\n printf(\"root1 = %.2lf và root2 = %.2lf\", root1, root2);\n }\n\n // Lặp lại roots\n else if (phân biệt đối xử == 0) {\n root1 = root2 = -b / (2 * a);\n printf(\"root1 = root2 = %. 2lf;\", root1);\n }\n\n // Complex roots\n else {\n realPart = -b / (2 * a);\n imagPart = sqrt(-discriminant) / (2 * a);\n printf(\"root1 = %.2lf+%.2lfi và root2 = %.2f-%.2fi\", realPart, imaginaryPart, realPart, imaginaryPart);\n }\n\n return 0;\n} ''"}</w:t>
      </w:r>
    </w:p>
    <w:p w14:paraId="1DA0A14C" w14:textId="77777777" w:rsidR="008141B8" w:rsidRDefault="001044E8">
      <w:r>
        <w:t>{"question": "Viết mã để xuất ra một kim tự tháp từ từ 'apple.'", "answer": "Đây là một cách bạn có thể viết mã bằng Python để in một kim tự tháp từ từ \"apple\" :\n\n'''python\nword = \"apple\"\nlength = len(word)\nfor i in range(length+1):\n pyramid = word[:i]\n print(pyramid)\n'''\nĐầu ra sẽ là:\n'''\na\nap\napp\nappl\napple\n''''}</w:t>
      </w:r>
    </w:p>
    <w:p w14:paraId="3658A7CB" w14:textId="77777777" w:rsidR="008141B8" w:rsidRDefault="001044E8">
      <w:r>
        <w:t>{"question": "Tạo một câu mới dựa trên câu đã cho, để câu đầu ra truyền tải ý nghĩa giống như câu đầu vào, nhưng với các từ khác nhau. - Stan có một con cá cưng.", "trả lời": "Stan là chủ sở hữu của một động vật thủy sinh như một người bạn đồng hành."}</w:t>
      </w:r>
    </w:p>
    <w:p w14:paraId="0229DFA8" w14:textId="77777777" w:rsidR="008141B8" w:rsidRDefault="001044E8">
      <w:r>
        <w:t>{"question": "Tạo 5 câu hỏi và các câu trả lời tương ứng dựa trên đoạn văn đã cho. - Florence là một thành phố ở vùng Toscana của Ý. Đây là thủ phủ của khu vực và là thành phố đông dân nhất trong khu vực. Florence được coi là một trong những thành phố đẹp nhất thế giới.", "Trả lời": "1. Florence nằm ở khu vực nào?\n- Florence nằm ở vùng Tuscany của Ý.\n\n2. Florence có phải là thủ đô của Tuscany không?\n- Vâng, Florence là thành phố thủ phủ của vùng Tuscany.\n\n3. Dân số Firenze so với các thành phố khác ở Tuscany như thế nào?\n- Florence là thành phố đông dân nhất trong vùng Tuscany. \ n \ n4. Florence có được biết đến với vẻ đẹp của nó không?\n- Vâng, Florence được coi là một trong những thành phố đẹp nhất thế giới. \ n \ n5. Thành phố Florence nằm ở quốc gia nào?\n- Florence nằm ở Ý."}</w:t>
      </w:r>
    </w:p>
    <w:p w14:paraId="1B75D965" w14:textId="77777777" w:rsidR="008141B8" w:rsidRDefault="001044E8">
      <w:r>
        <w:t>{"question": "Đưa ra một danh sách các từ, xuất ra một câu có chứa mỗi từ trong danh sách. - [xe hơi, cuối tuần, tuyệt vời, bên ngoài]", "câu trả lời": "Chuyến đi xe hơi vào cuối tuần tuyệt vời thật tuyệt, đặc biệt là vì chúng tôi đã dành phần lớn thời gian ở bên ngoài."}</w:t>
      </w:r>
    </w:p>
    <w:p w14:paraId="1321B55D" w14:textId="77777777" w:rsidR="008141B8" w:rsidRDefault="001044E8">
      <w:r>
        <w:lastRenderedPageBreak/>
        <w:t>{"question": "Giả sử bạn muốn mua một chiếc xe hơi. So sánh hai chiếc xe dựa trên các tiêu chí đã cho và đưa ra quyết định cuối cùng. - Xe A: Toyota Corolla 2019\nCar B: 2019 Ford Focus\nTiêu chí: Giá bán, Tiết kiệm nhiên liệu, Tính năng công nghệ", "Trả lời": "Dựa trên các tiêu chí đã cho, đây là so sánh giữa Toyota Corolla 2019 và Ford Focus 2019:\n\nPrice:\nTheo Kelley Blue Book, giá cơ bản cho Toyota Corolla 2019 là khoảng 18.700 USD trong khi giá cơ bản cho Ford Focus 2019 là khoảng 17.950 USD. Vì vậy, Ford Focus có giá thấp hơn một chút. \ n \ nTiết kiệm nhiên liệu: \ nTràng hoa 2019 có mức tiết kiệm nhiên liệu ước tính là 30 mpg trong thành phố và 40 mpg trên đường cao tốc. Mặt khác, Ford Focus 2019 có mức tiết kiệm nhiên liệu ước tính là 25 mpg trong thành phố và 34 mpg trên đường cao tốc. Vì vậy, Toyota Corolla có khả năng tiết kiệm nhiên liệu tốt hơn so với Ford Focus. \ n \ n Tính năng công nghệ: \ nCả hai chiếc xe đều đi kèm với một loạt các tính năng công nghệ tiêu chuẩn. Các tính năng của Toyota Corolla 2019 bao gồm hệ thống thông tin giải trí Entune của Toyota, hệ thống âm thanh sáu loa, Bluetooth, cổng USB và màn hình cảm ứng 6,1 inch. Ngoài ra, nó còn có công nghệ an toàn tiên tiến như kiểm soát hành trình thích ứng, cảnh báo chệch làn đường và cảnh báo va chạm phía trước. Ford Focus 2019 cũng được trang bị tốt, có hệ thống thông tin giải trí SYNC của Ford, âm thanh nổi bốn loa, Bluetooth và cổng USB. Nó cũng có công nghệ an toàn tiên tiến bao gồm giám sát điểm mù, cảnh báo chệch làn đường và cảnh báo phương tiện cắt ngang phía sau. Đây là những khác biệt nhỏ trong công nghệ an toàn tiên tiến của cả hai chiếc xe, nhưng chúng được trang bị tốt cho một mức giá. Tóm lại, Toyota Corolla 2019 có khả năng tiết kiệm nhiên liệu tốt hơn, trong khi Ford Focus 2019 có giá thấp hơn một chút. Đối với các tính năng công nghệ, cả hai chiếc xe đều được trang bị tương tự nhau với sự khác biệt nhỏ trong công nghệ an toàn tiên tiến. Dựa trên sự so sánh này, Toyota Corolla 2019 có thể là lựa chọn tốt hơn cho những người ưu tiên tiết kiệm nhiên liệu, trong khi Ford Focus 2019 có thể là lựa chọn tốt hơn cho những người muốn tiết kiệm một chút giá cơ bản. Cuối cùng, quyết định cuối cùng sẽ phụ thuộc vào ưu tiên và sở thích cá nhân của người mua."}</w:t>
      </w:r>
    </w:p>
    <w:p w14:paraId="0F3767B6" w14:textId="77777777" w:rsidR="008141B8" w:rsidRDefault="001044E8">
      <w:r>
        <w:t>{"câu hỏi": "Tạo phần giới thiệu thích hợp cho trang web cửa hàng thể thao.", "câu trả lời": "Chào mừng bạn đến với cửa hàng thể thao của chúng tôi - cửa hàng một cửa cho tất cả các nhu cầu thể thao của bạn! Chúng tôi đam mê thể thao và thể dục, và sứ mệnh của chúng tôi là cung cấp cho bạn các thiết bị, quần áo và phụ kiện chất lượng cao nhất để giúp bạn đạt được hiệu suất cao nhất. Cho dù bạn là một vận động viên chuyên nghiệp, một chiến binh cuối tuần hay chỉ mới bắt đầu hành trình tập thể dục của mình, chúng tôi đều có một cái gì đó cho tất cả mọi người. Từ giày chạy bộ đến dụng cụ tập thể dục, đến thiết bị ngoài trời và các môn thể thao đồng đội, lựa chọn phong phú của chúng tôi phục vụ cho tất cả các cấp độ và hoạt động. Vì vậy, hãy nhìn xung quanh và để chúng tôi giúp bạn đạt được mục tiêu của mình!"}</w:t>
      </w:r>
    </w:p>
    <w:p w14:paraId="5B926A10" w14:textId="77777777" w:rsidR="008141B8" w:rsidRDefault="001044E8">
      <w:r>
        <w:t>{"question": "Viết lại câu để thay đổi thanh ghi. - Ya dun goofed", "trả lời": "Bạn đã phạm sai lầm."}</w:t>
      </w:r>
    </w:p>
    <w:p w14:paraId="1AFBC374" w14:textId="77777777" w:rsidR="008141B8" w:rsidRDefault="001044E8">
      <w:r>
        <w:t>{"câu hỏi": "Nói tuổi của người trong văn bản. - John vừa bước vào lớp bảy.", "trả lời": "Tôi không thể xác định tuổi chính xác của John từ thông tin đã cho. Tại Hoa Kỳ, học sinh thường vào lớp bảy trong độ tuổi từ 11 đến 13."}</w:t>
      </w:r>
    </w:p>
    <w:p w14:paraId="4785F23C" w14:textId="77777777" w:rsidR="008141B8" w:rsidRDefault="001044E8">
      <w:r>
        <w:lastRenderedPageBreak/>
        <w:t>{"câu hỏi": "Giới thiệu một nhà hàng nơi một nhóm 10 người bạn có thể dùng bữa ngon và không tốn kém.", "Trả lời": "Một nhà hàng rất được khuyến khích cho một nhóm 10 người bạn dùng bữa với giá rẻ là Chipotle Mexican Grill. Đó là một chuỗi thức ăn nhanh thông thường cung cấp burritos, bát, tacos và salad có thể tùy chỉnh, với nhiều loại thịt, rau, gạo, đậu và nước sốt. Các phần ăn rất hào phóng và giá cả hợp lý, làm cho nó trở thành một lựa chọn tuyệt vời cho trải nghiệm ăn uống theo nhóm sẽ không phá vỡ ngân hàng. Bầu không khí sôi động và giản dị, hoàn hảo cho một đêm vui vẻ với bạn bè. Ngoài ra, Chipotle cam kết sử dụng các nguyên liệu tươi, có nguồn gốc có trách nhiệm, vì vậy bạn có thể cảm thấy hài lòng về lựa chọn ăn uống của mình."}</w:t>
      </w:r>
    </w:p>
    <w:p w14:paraId="78AAD15E" w14:textId="77777777" w:rsidR="008141B8" w:rsidRDefault="001044E8">
      <w:r>
        <w:t>{"câu hỏi": "Tạo ra một tuyên bố về mục đích tập trung vào kỹ thuật máy tính.", "câu trả lời": "Là một ứng viên cam kết và đam mê, tôi rất háo hức theo đuổi bằng Kỹ sư Máy tính bao gồm niềm đam mê vốn có của tôi đối với công nghệ và đổi mới. Mục đích của tôi là có được các kỹ năng liên quan đến thiết kế, triển khai và cải tiến hệ thống máy tính và các bộ phận cấu thành của chúng, bao gồm cả phần mềm và phần cứng. Tôi tin rằng kỹ thuật máy tính là động lực đằng sau kỷ nguyên kỹ thuật số và sở hữu khả năng cung cấp giải pháp cho các vấn đề trong thế giới thực đồng thời nâng cao cuộc sống của mọi người. Khát vọng của tôi là trở thành một người đóng góp tích cực cho phong trào này bằng cách phát triển các hệ thống máy tính hiệu quả vừa tiết kiệm chi phí vừa bền vững. Ngoài ra, tôi muốn đào sâu kiến thức của mình trong các lĩnh vực mới nổi như Trí tuệ nhân tạo và Học máy, cho phép tôi cách mạng hóa cách chúng ta tương tác với công nghệ. Sự kết hợp giữa kiến thức lý thuyết và thực tiễn thu được thông qua mức độ này sẽ đóng vai trò là nền tảng vững chắc cho sự nghiệp thành công và hoàn thành. Cuối cùng, mục tiêu của tôi không chỉ là vượt trội trong lĩnh vực này mà còn sử dụng chuyên môn của mình vì lợi ích lớn hơn, tạo ra những thay đổi tích cực trong cộng đồng và định hình một tương lai tốt đẹp hơn cho tất cả mọi người."}</w:t>
      </w:r>
    </w:p>
    <w:p w14:paraId="4C2F00BA" w14:textId="77777777" w:rsidR="008141B8" w:rsidRDefault="001044E8">
      <w:r>
        <w:t>{"câu hỏi": "Kể tên một xu hướng công nghệ có tác động mạnh nhất trong 5 năm qua.", "câu trả lời": "Một trong những xu hướng công nghệ có tác động mạnh nhất trong 5 năm qua là sự gia tăng của Trí tuệ nhân tạo (AI) và Học máy (ML). Những công nghệ này đã cách mạng hóa các ngành công nghiệp khác nhau bằng cách cung cấp các giải pháp tiên tiến để phân tích dữ liệu, cá nhân hóa, tự động hóa, mô hình dự đoán và hơn thế nữa. AI và ML đã tạo ra những thay đổi đáng kể trong cách chúng ta tương tác với các thiết bị, mang lại những cải tiến trong chăm sóc sức khỏe, tài chính, giao thông vận tải và nông nghiệp, cũng như xác định lại tương lai của công việc bằng cách tự động hóa các nhiệm vụ lặp đi lặp lại. Tác động của chúng sẽ tiếp tục phát triển khi nghiên cứu và phát triển trong lĩnh vực này tiến bộ."}</w:t>
      </w:r>
    </w:p>
    <w:p w14:paraId="423BC9E5" w14:textId="77777777" w:rsidR="008141B8" w:rsidRDefault="001044E8">
      <w:r>
        <w:t xml:space="preserve">{"câu hỏi": "Đề xuất một hoạt động liên quan đến nghề nghiệp cho người nhất định. - Một sinh viên năm cuối đại học đang tìm kiếm một công việc trong lĩnh vực sáng tạo.", "trả lời": "Một hoạt động liên quan đến nghề nghiệp có thể có lợi cho sinh viên năm cuối đại học đang tìm kiếm một công việc trong lĩnh vực sáng tạo là tham dự các hội chợ nghề nghiệp và các sự kiện kết nối. Những sự kiện này cung cấp cơ hội gặp gỡ các chuyên gia và nhà tuyển dụng tiềm năng trong ngành công nghiệp sáng tạo, tìm hiểu về các công ty và cơ hội việc làm khác nhau, đồng thời tạo ra các kết nối có giá trị có thể dẫn đến lời mời làm việc. Ngoài ra, bạn </w:t>
      </w:r>
      <w:r>
        <w:lastRenderedPageBreak/>
        <w:t>nên mang theo một danh mục công việc của mình để giới thiệu kỹ năng và tài năng của bạn với các nhà tuyển dụng tiềm năng."}</w:t>
      </w:r>
    </w:p>
    <w:p w14:paraId="0ABD265E" w14:textId="77777777" w:rsidR="008141B8" w:rsidRDefault="001044E8">
      <w:r>
        <w:t>{"câu hỏi": "Chọn một trong những điều sau đây và giải thích lý do tại sao nó có mùi thơm hơn loại kia - Hoa hồng và hoa oải hương", "câu trả lời": "Thật chủ quan khi nói rằng một trong những loại nước hoa này có mùi chắc chắn tốt hơn loại kia vì nó phụ thuộc vào sở thích cá nhân. Tuy nhiên, một số người có thể thích mùi hoa hồng hơn hoa oải hương vì mùi hương hoa ngọt ngào của nó thường gắn liền với tình yêu và sự lãng mạn. Dầu hoa hồng chứa một số hợp chất hóa học như citronellol, geraniol và nerol góp phần tạo nên mùi thơm dễ chịu của nó. Ngược lại, hoa oải hương có mùi hương thảo dược hơn một chút với tác dụng làm dịu mà một số người có thể thấy nhẹ nhàng, nhưng những người khác có thể không thấy hấp dẫn như mùi hương say mê của hoa hồng. Cuối cùng, sự lựa chọn giữa hoa hồng và hoa oải hương phụ thuộc vào sở thích cá nhân, với một số người thích mùi hương này hơn mùi hương kia."}</w:t>
      </w:r>
    </w:p>
    <w:p w14:paraId="1575A544" w14:textId="77777777" w:rsidR="008141B8" w:rsidRDefault="001044E8">
      <w:r>
        <w:t>{"câu hỏi": "Tạo câu đố tìm kiếm từ về chủ đề công nghệ", "câu trả lời": "Câu đố tìm kiếm từ là một trò chơi thú vị, trong đó người ta phải tìm các từ ẩn trong lưới. Dưới đây, tôi đã tạo ra một câu đố tìm kiếm từ về chủ đề công nghệ.\n\n\n'''\nB A T T E R Y I B I O M E T R I C\nL O G A L G O R I T H M O G R A M\nU E T W O K M Y P R O C E S S O R\nE M B E D D E D N A N O T E C H N\nT O U C H S C R E E N A R T H A C\nO A R F I R M W A R E W O R L D P\nO L I T H I N K Y I P A D S P A C\nT I O T R O B O T I C S E M C L O\nC H E A D P H O N E S R R M O D E M\nH D R O N E S D A T A B A S E N N T\n'''\n\nTừ cần tìm: \n- ALGORITHM\n- BATTERY\n- BIOEMETRIC\n- DATABASE\n- DRONES\n- EMBEDDED\n- FIRMWARE\n- HEADPHONES\n- IOT\n- IPAD\n- MODEM\n- NANOTECH\n- PROCESSOR\n- ROBOTICS\n- TOUCHSCREEN\n\nHướng dẫn:  Tìm các từ đã cho ở trên trong lưới. Các từ có thể được sắp xếp theo chiều dọc, chiều ngang, đường chéo hoặc phía sau. Khi bạn tìm thấy một từ, hãy khoanh tròn hoặc tô sáng nó."}</w:t>
      </w:r>
    </w:p>
    <w:p w14:paraId="5D51CF42" w14:textId="77777777" w:rsidR="008141B8" w:rsidRDefault="001044E8">
      <w:r>
        <w:t>{"câu hỏi": "Đưa ra một ví dụ về bối cảnh mà cụm từ sau đây có thể được sử dụng - \"Tôi ở trong đó cho một chặng đường dài", "câu trả lời": "Một ngữ cảnh trong đó cụm từ \"Tôi ở trong đó cho một chặng đường dài\" có thể được sử dụng là trong một mối quan hệ lãng mạn nơi một đối tác đang thể hiện cam kết của họ với người kia. Ví dụ, hãy tưởng tượng một cặp đôi đã hẹn hò được một năm và một trong số họ phải chuyển đến một thành phố khác để làm việc. Đối tác khác có thể nói điều gì đó như, "u201cDon\u2019t lo lắng cho chúng tôi, tôi \u2019m trong đó cho một chặng đường dài, \u201d để trấn an đối tác của họ rằng họ cam kết làm cho mối quan hệ hoạt động bất chấp khoảng cách."}</w:t>
      </w:r>
    </w:p>
    <w:p w14:paraId="2689019A" w14:textId="77777777" w:rsidR="008141B8" w:rsidRDefault="001044E8">
      <w:r>
        <w:t xml:space="preserve">{"câu hỏi": "Xây dựng một cuộc đối thoại giữa hai robot nói về internet vạn vật. - Robot 1: Xin chào, Robot 2.\nRobot 2: Xin chào, Robot 1.", "trả lời": "Robot 1: Xin chào, Robot 2.\nRobot 2: Xin chào, Robot 1.\nRobot 1: Bạn đã nghe nói về Internet of Things chưa?\nRobot 2: Vâng, tôi có. Nó đề cập đến sự kết nối của các thiết bị và đồ vật hàng ngày thông qua internet. \ nRobot 1: Đúng vậy. Thật thú vị khi nó cho phép các thiết bị này giao tiếp với nhau và với chúng ta.\nRobot 2: Đúng vậy. Nó có thể dẫn đến việc sử dụng tài nguyên và năng lượng hiệu quả hơn, và cũng cung cấp cho chúng ta mức độ kiểm soát và tiện lợi cao hơn. \nRobot 1: Tôi đồng ý. Khả năng của Internet of Things là vô tận, từ nhà </w:t>
      </w:r>
      <w:r>
        <w:lastRenderedPageBreak/>
        <w:t>thông minh đến thành phố thông minh.\nRobot 2: Vâng, và với sự phát triển của AI và học máy, tiềm năng tự động hóa và tối ưu hóa thậm chí còn lớn hơn. \nRobot 1: Chắc chắn rồi. Đó là một khoảng thời gian thú vị để được sống, tất nhiên là một robot.\nRobot 2: Tôi không thể đồng ý nhiều hơn."}</w:t>
      </w:r>
    </w:p>
    <w:p w14:paraId="710F36A0" w14:textId="77777777" w:rsidR="008141B8" w:rsidRDefault="001044E8">
      <w:r>
        <w:t>{"câu hỏi": "Robert đọc 90 trang mỗi giờ. Anh ấy có thể đọc bao nhiêu cuốn sách 270 trang trong sáu giờ?", "câu trả lời": "Tốc độ đọc của Robert là 90 trang mỗi giờ. Vì vậy, anh ấy cần 3 giờ để đọc xong một cuốn sách 270 trang. Nếu anh ấy đọc trong 6 giờ, anh ấy có thể đọc 2 cuốn sách, mỗi cuốn 270 trang."}</w:t>
      </w:r>
    </w:p>
    <w:p w14:paraId="6FAF957A" w14:textId="77777777" w:rsidR="008141B8" w:rsidRDefault="001044E8">
      <w:r>
        <w:t>{"question": "Dịch đoạn văn 1000 từ bằng tiếng Pháp. - Đây là đoạn văn 1000 từ bằng tiếng Anh.", "answer": "Voici un paragraphe de 1000 mots en fran\u00e7ais. Mais, le paragraphe a besoin d'\u00eatre fourni afin de pouvoir \u00eatre traduit correctement."}</w:t>
      </w:r>
    </w:p>
    <w:p w14:paraId="3E06652D" w14:textId="77777777" w:rsidR="008141B8" w:rsidRDefault="001044E8">
      <w:r>
        <w:t>{"question": "Kể tên một số ứng dụng của Generative Adversarial Networks (GANs).", "answer": "Generative Adversarial Networks (GAN) có các ứng dụng trên phạm vi rộng trong các ngành và lĩnh vực khác nhau, một số trong đó bao gồm:\n\n1. Tạo hình ảnh: GAN có thể được sử dụng để tạo ra hình ảnh mới gần như không thể phân biệt được với ảnh thật. Điều này có thể được áp dụng để tạo hoặc chỉnh sửa hình ảnh trong các ngành công nghiệp như thời trang, tiếp thị và chơi game. \ n \ n2. Chuyển phong cách: GAN có thể được sử dụng để chuyển phong cách của hình ảnh này sang hình ảnh khác, chuyển đổi hiệu quả hình ảnh thành một phong cách nghệ thuật khác. \ n \ n3. Tăng cường dữ liệu: GAN có thể được sử dụng để tăng cường dữ liệu bằng cách tạo dữ liệu tổng hợp, có thể hữu ích trong các tình huống có sẵn dữ liệu hạn chế để đào tạo các mô hình học máy. \ n \ n4. Siêu phân giải: GAN có thể được sử dụng để nâng cao độ phân giải của hình ảnh hoặc video, thường được gọi là siêu phân giải. Điều này có thể được áp dụng để cải thiện chất lượng của hình ảnh hoặc video cũ. \ n \ n5. Hình ảnh y tế: GAN có thể được sử dụng để tạo ra hình ảnh y tế tổng hợp hoặc tăng cường hình ảnh y tế thực, có thể hữu ích cho việc cải thiện chẩn đoán hoặc kế hoạch điều trị. \ n \ n6. Phát hiện bất thường: GAN có thể được sử dụng để phát hiện sự bất thường hoặc ngoại lệ trong dữ liệu bằng cách đào tạo chúng tạo dữ liệu "bình thường" và sau đó so sánh dữ liệu mới với dữ liệu được tạo. \ n \ n7. Khám phá thuốc: GAN có thể được sử dụng để đẩy nhanh quá trình khám phá thuốc bằng cách tạo ra các phân tử mới với các đặc tính mong muốn hoặc dự đoán tác dụng tiềm năng của chúng. \ n \ n8. Tổng hợp văn bản thành hình ảnh: GAN có thể được sử dụng để tạo hình ảnh từ mô tả văn bản, có thể được áp dụng trong các lĩnh vực như quảng cáo hoặc kể chuyện."}</w:t>
      </w:r>
    </w:p>
    <w:p w14:paraId="166452EE" w14:textId="77777777" w:rsidR="008141B8" w:rsidRDefault="001044E8">
      <w:r>
        <w:t xml:space="preserve">{"câu hỏi": "Nghiên cứu và giải thích cách các mạng dựa trên blockchain có thể được sử dụng để giải quyết vấn đề chi tiêu gấp đôi.", "Trả lời": "Chi tiêu gấp đôi đề cập đến lỗ hổng tiềm ẩn trong các giao dịch tiền tệ kỹ thuật số trong đó một mã thông báo có thể được chi tiêu nhiều lần do không có thực thể vật lý có thể ngăn chặn sự trùng lặp. Công nghệ Blockchain cung cấp một giải pháp cho vấn đề này thông qua hệ thống sổ cái phi tập trung, an toàn và minh bạch. \ n \ n Trong một mạng dựa trên blockchain, tất cả các giao dịch được ghi lại trên một sổ cái kỹ thuật số có thể truy cập công khai được phân phối trên nhiều nút. Điều này có nghĩa là một khi giao dịch được xác minh và ghi lại, nó sẽ trở thành một phần của hồ sơ bất biến có thể dễ dàng theo dõi và kiểm toán. Điều này làm cho hầu như không ai </w:t>
      </w:r>
      <w:r>
        <w:lastRenderedPageBreak/>
        <w:t>có thể thao túng hệ thống và chi tiêu cùng một mã thông báo kỹ thuật số nhiều lần. \ n \ nMạng blockchain giải quyết vấn đề chi tiêu gấp đôi thông qua cơ chế đồng thuận trong đó nhiều nút (thường được gọi là thợ mỏ) phải xác minh và xác thực từng giao dịch trước khi nó được thêm vào sổ cái. Nếu ai đó cố gắng tăng gấp đôi chi tiêu, mạng sẽ dễ dàng phát hiện ra nó vì giao dịch sẽ không phù hợp với hồ sơ giao dịch hiện có trên sổ cái và nó sẽ không được xác minh. Bản chất phi tập trung của blockchain có nghĩa là không cần bên thứ ba hoặc trung gian đáng tin cậy để giám sát các giao dịch và ngăn chặn chi tiêu gấp đôi. Điều này làm giảm đáng kể nguy cơ gian lận và tăng tính bảo mật và tính toàn vẹn của hệ thống.\n\nTóm lại, các mạng dựa trên blockchain cung cấp một giải pháp hiệu quả và an toàn cho vấn đề chi tiêu gấp đôi bằng cách tạo ra một sổ cái minh bạch và chống giả mạo của tất cả các giao dịch và sử dụng cơ chế đồng thuận để đảm bảo rằng mỗi giao dịch được xác minh và xác thực bởi nhiều nút."}</w:t>
      </w:r>
    </w:p>
    <w:p w14:paraId="21CE374D" w14:textId="77777777" w:rsidR="008141B8" w:rsidRDefault="001044E8">
      <w:r>
        <w:t xml:space="preserve">{"câu hỏi": "Xây dựng một bài luận tranh luận ủng hộ việc sử dụng AI trong giáo dục học đường.", "Trả lời": "Ứng dụng Trí tuệ nhân tạo (AI) trong giáo dục có thể cách mạng hóa cách học sinh học tập và tương tác với môi trường học thuật của họ. AI đã chứng minh tiềm năng của nó để cải thiện kết quả giáo dục và nâng cao trải nghiệm học tập, nhưng có một cuộc tranh luận đang diễn ra về việc liệu AI có nên được sử dụng rộng rãi hơn trong trường học hay không. Trong bài luận này, tôi sẽ tranh luận ủng hộ việc sử dụng AI để nâng cao trải nghiệm giáo dục và cải thiện kết quả cho học sinh. Một lợi ích chính của công nghệ AI trong giáo dục là khả năng cá nhân hóa việc học. Học tập cá nhân hóa là một mô hình giảng dạy điều chỉnh trải nghiệm giáo dục theo nhu cầu cá nhân của từng học sinh. Công nghệ AI có thể cho phép giáo viên cung cấp nội dung ở nhiều định dạng khác nhau phù hợp với phong cách học tập cụ thể, mức độ hiểu biết và lĩnh vực quan tâm của học sinh. Nói cách khác, AI có thể giúp làm cho việc học trở nên thú vị và hấp dẫn hơn đối với học sinh, tăng động lực học tập và cuối cùng là cải thiện điểm số của họ. Một ưu điểm khác của AI trong giáo dục là khả năng cung cấp phản hồi tức thời cho học sinh. Với hệ thống AI, sinh viên có thể nhận được phản hồi về công việc của họ trong thời gian thực, điều này có thể giúp họ học hỏi từ những sai lầm và cải thiện sự hiểu biết về chủ đề nhanh hơn. Tốc độ phản hồi tăng lên này có thể dẫn đến sự tăng trưởng nhanh hơn trong sự hiểu biết và phát triển các kỹ năng giải quyết vấn đề tốt hơn. \ n \ nAI cũng có thể đóng một vai trò quan trọng trong việc cải thiện khả năng tiếp cận giáo dục. Học sinh khuyết tật hoặc những người đang sống ở các địa điểm xa xôi có thể được hưởng lợi từ công nghệ AI, vì nó giúp họ dễ dàng truy cập tài liệu giáo dục và kết nối với các học sinh và giáo viên khác. Điều này cho phép những người học này theo đuổi giáo dục của họ bất chấp bất kỳ hạn chế nào về thể chất hoặc địa lý. Một lợi thế khác của việc sử dụng AI trong giáo dục là nó có thể giúp giảm gánh nặng hành chính cho giáo viên. Bằng cách tự động hóa các nhiệm vụ như chấm điểm, lập kế hoạch bài học và lưu trữ hồ sơ, AI có thể giải phóng thời gian của giáo viên, cho phép họ tập trung hơn vào các tương tác trực tiếp với học sinh của mình. Bằng cách giảm khối lượng công việc của họ, AI có thể giúp cải thiện sự hài lòng trong công việc và giảm mức độ căng thẳng giữa các nhà giáo dục. Tóm lại, việc áp dụng rộng rãi AI trong giáo dục có thể mang lại nhiều lợi ích cho học sinh, giáo viên và toàn bộ hệ thống giáo dục. AI có tiềm năng cá nhân hóa việc học, cung cấp phản hồi nhanh chóng, cải thiện khả năng tiếp cận và giảm gánh nặng hành chính cho giáo viên. Mặc dù công nghệ AI không phải là thuốc chữa bách bệnh sẽ giải quyết tất cả những thách thức mà giáo </w:t>
      </w:r>
      <w:r>
        <w:lastRenderedPageBreak/>
        <w:t>dục phải đối mặt, nhưng nó có thể cung cấp các công cụ mạnh mẽ để cải thiện kết quả cho học sinh và hỗ trợ công việc của các nhà giáo dục.</w:t>
      </w:r>
    </w:p>
    <w:p w14:paraId="7F2C3958" w14:textId="77777777" w:rsidR="008141B8" w:rsidRDefault="001044E8">
      <w:r>
        <w:t>{"câu hỏi": "Tạo ra một bài phát biểu ngắn về tầm quan trọng của hợp tác toàn cầu trong cuộc chiến chống biến đổi khí hậu.", "Câu trả lời": "Thưa quý vị, Biến đổi khí hậu là một trong những vấn đề cấp bách nhất của thời đại chúng ta, và nó ảnh hưởng đến tất cả chúng ta, bất kể chúng ta sống ở đâu hay chúng ta làm gì. Tác động của nó đang đe dọa sức khỏe của chúng ta, nền kinh tế và toàn bộ hệ sinh thái của hành tinh chúng ta. Cách duy nhất để giải quyết hiệu quả vấn đề này là thông qua hợp tác toàn cầu. Khí hậu thay đổi không có biên giới và trách nhiệm chung của chúng ta là làm việc để giảm phát thải khí nhà kính, chuyển đổi sang các nguồn năng lượng tái tạo, sạch hơn và thúc đẩy các thực hành bền vững. Chỉ thông qua nỗ lực phối hợp của tất cả các quốc gia, chúng ta mới có thể hy vọng làm chậm tốc độ biến đổi khí hậu và giảm tác động tiêu cực của nó. Bằng cách làm việc cùng nhau, chúng ta có thể chia sẻ thông tin, tài nguyên và thực tiễn tốt nhất, và đưa ra các giải pháp sáng tạo, cùng có lợi cho các vấn đề chúng ta phải đối mặt. Biến đổi khí hậu vượt qua biên giới chính trị và quốc tế, và điều cần thiết là chúng ta phải gạt sang một bên những khác biệt và làm việc trong một mặt trận thống nhất để giải quyết vấn đề toàn cầu này. Tóm lại, hợp tác toàn cầu không chỉ quan trọng đối với cuộc chiến chống biến đổi khí hậu, mà còn hoàn toàn cần thiết. Số phận của hành tinh chúng ta và các thế hệ tương lai đang bị đe dọa, và nhiệm vụ chung của chúng ta là làm việc cùng nhau để bảo vệ và giữ gìn nó.\n\nCảm ơn bạn."}</w:t>
      </w:r>
    </w:p>
    <w:p w14:paraId="5EA0E3E5" w14:textId="77777777" w:rsidR="008141B8" w:rsidRDefault="001044E8">
      <w:r>
        <w:t>{"câu hỏi": "Tạo danh sách 5 kỹ năng mà một nhà khoa học dữ liệu nên có.", "câu trả lời": "1. Thành thạo Toán học và Thống kê: Một nhà khoa học dữ liệu phải có nền tảng vững chắc về xác suất, giải tích và các khái niệm toán học khác để hiểu các thuật toán và mô hình dữ liệu được sử dụng trong khoa học dữ liệu. \ n \ n2. Kỹ năng lập trình nâng cao: Để thao tác và phân tích các tập dữ liệu lớn, một nhà khoa học dữ liệu nên biết ít nhất một ngôn ngữ lập trình như Python, R hoặc MATLAB. \ n \ n3. Trực quan hóa và truyền thông dữ liệu: Có thể truyền đạt hiệu quả những phát hiện từ phân tích dữ liệu là rất quan trọng đối với một nhà khoa học dữ liệu. Kiến thức về các công cụ và kỹ thuật trực quan hóa dữ liệu có thể giúp trình bày dữ liệu một cách hiệu quả. \ n \ n4. Học máy: Học máy là trung tâm của nhiều quyết định dựa trên dữ liệu. Một nhà khoa học dữ liệu nên có hiểu biết tốt về các nguyên tắc của học máy, bao gồm học có giám sát và không giám sát, và khả năng thực hiện các khái niệm này. \ n \ n5. Kiến thức về tên miền: Một nhà khoa học dữ liệu nên có hiểu biết sâu sắc về doanh nghiệp hoặc lĩnh vực cụ thể mà họ đang làm việc. Kiến thức này sẽ giúp họ đặt câu hỏi đúng và tìm kiếm dữ liệu phù hợp nhất để phân tích."}</w:t>
      </w:r>
    </w:p>
    <w:p w14:paraId="5D53BCDA" w14:textId="77777777" w:rsidR="008141B8" w:rsidRDefault="001044E8">
      <w:r>
        <w:t xml:space="preserve">{"câu hỏi": "Giải thích cách mạng thần kinh có thể được sử dụng để nhận dạng giọng nói tự động.", "câu trả lời": "Mạng thần kinh được sử dụng trong các hệ thống nhận dạng giọng nói tự động để biến tín hiệu âm thanh thành văn bản. Họ làm việc bằng cách học cách nhận ra các mẫu trong dữ liệu âm thanh và sau đó sử dụng kiến thức đó để phiên âm các tệp âm thanh mới. Quá trình bắt đầu với tín hiệu âm thanh được chia thành các đơn vị thời gian nhỏ, thường dài khoảng 20 mili giây. Dữ liệu âm thanh này sau đó được đưa vào mạng lưới thần kinh đã được thiết kế và đào tạo để nhận ra các mẫu âm thanh cụ thể tạo nên lời nói của con người. Những mẫu âm thanh này được liên kết với âm vị, là đơn vị âm thanh nhỏ </w:t>
      </w:r>
      <w:r>
        <w:lastRenderedPageBreak/>
        <w:t>nhất trong ngôn ngữ. Mạng lưới thần kinh có thể nhận ra từng âm vị và các biến thể của chúng, bằng cách phân tích các đặc điểm quang phổ của dữ liệu âm thanh như cao độ, âm lượng và các đặc điểm khác để phân biệt âm thanh này với âm thanh khác. \ n \ n Khi tín hiệu âm thanh đã được xử lý và các âm vị đã được nhận dạng, bước tiếp theo là biến những âm vị đó thành các từ thực tế. Đối với điều này, một loại mạng thần kinh khác được gọi là Mạng nơ-ron tái phát (RNN) được sử dụng. RNN phân tích chuỗi âm vị và khớp chúng với từ hoặc chuỗi từ có khả năng nhất. Điều này đạt được bằng cách kết hợp bối cảnh của các âm vị xung quanh trong quá trình ra quyết định. Hệ thống cũng có thể sử dụng mô hình ngôn ngữ, tận dụng kiến thức về ngữ pháp và các mẫu từ phổ biến, để cải thiện hơn nữa độ chính xác trong quá trình phiên âm. Mô hình ngôn ngữ giúp mạng lưới thần kinh đưa ra dự đoán tốt hơn bằng cách đề xuất chuỗi từ có khả năng nhất được đưa ra các từ trước đó và cấu trúc ngữ pháp của ngôn ngữ. Nhìn chung, việc sử dụng mạng thần kinh trong nhận dạng giọng nói tự động cho phép phiên âm tín hiệu âm thanh thành văn bản chính xác và hiệu quả hơn, làm cho nó trở thành một công cụ thiết yếu trong các công nghệ kích hoạt bằng giọng nói,  trợ lý ảo và dịch vụ phiên âm tự động."}</w:t>
      </w:r>
    </w:p>
    <w:p w14:paraId="7080F047" w14:textId="77777777" w:rsidR="008141B8" w:rsidRDefault="001044E8">
      <w:r>
        <w:t>{"câu hỏi": "Cung cấp bản dịch từ tiếng Anh sang tiếng Đức cho cụm từ \u201cTôi có thể uống một ly nước không?\u201d", "trả lời": "Darf ich ein Glas Wasser haben?"}</w:t>
      </w:r>
    </w:p>
    <w:p w14:paraId="1D8EC204" w14:textId="77777777" w:rsidR="008141B8" w:rsidRDefault="001044E8">
      <w:r>
        <w:t>{"câu hỏi": "Tạo ra một ý tưởng kỳ nghỉ độc đáo. - Lộc: Bất cứ nơi nào", "trả lời": "Một ý tưởng kỳ nghỉ độc đáo có thể là bắt tay vào một "chuyến đi bí ẩn" đến một điểm đến không xác định. Điều này có thể được lên kế hoạch thông qua một công ty du lịch hoặc một mình, với điểm đến được giữ bí mật cho đến ngày khởi hành. Bạn có thể cung cấp một số thông số, chẳng hạn như khu vực chung hoặc khí hậu mong muốn, nhưng phần còn lại sẽ tùy thuộc vào cơ hội. Loại kỳ nghỉ này cho phép tự phát và phiêu lưu, cũng như cơ hội đến thăm một nơi mà bạn có thể chưa từng xem xét trước đây. Hãy tưởng tượng sự phấn khích khi lên máy bay hoặc tàu hỏa mà không biết bạn sẽ kết thúc ở đâu, và cảm giác hồi hộp khi khám phá và khám phá khi cuối cùng bạn đến nơi. Đó là nơi nghỉ ngơi hoàn hảo cho những ai yêu thích sự bất ngờ và cởi mở với những trải nghiệm mới."}</w:t>
      </w:r>
    </w:p>
    <w:p w14:paraId="08B5CE6D" w14:textId="77777777" w:rsidR="008141B8" w:rsidRDefault="001044E8">
      <w:r>
        <w:t xml:space="preserve">{"câu hỏi": "Chỉ định các kỹ năng kỹ thuật cần thiết cho vai trò Nhà khoa học dữ liệu.", "câu trả lời": "Một nhà khoa học dữ liệu cần kết hợp các kỹ năng kỹ thuật để vượt trội trong vai trò của họ. Một số kỹ năng kỹ thuật chính cần thiết cho một nhà khoa học dữ liệu bao gồm: \ n \ n1. Phân tích thống kê: Hiểu biết sâu sắc về các kỹ thuật và khái niệm thống kê như phân phối xác suất, kiểm tra giả thuyết và phân tích hồi quy. \ n \ n2. Lập trình: Thành thạo ít nhất một ngôn ngữ lập trình, thường là Python hoặc R, để thực hiện sắp xếp, phân tích và trực quan hóa dữ liệu. \ n \ n3. Học máy: Kiến thức về các kỹ thuật học máy khác nhau như học có giám sát và không giám sát, cây quyết định và mạng lưới thần kinh và khả năng áp dụng chúng vào các vấn đề trong thế giới thực. \ n \ n4. Thao tác và phân tích dữ liệu: Làm quen với các công cụ và thư viện để thao tác với các tập dữ liệu lớn, chẳng hạn như NumPy, Pandas và SQL. \ n \ n5. Trực quan hóa dữ liệu: Khả năng trình bày dữ liệu phức tạp ở định dạng trực quan dễ hiểu, với việc sử dụng các công cụ như Matplotlib, Seaborn và Tableau. \ n \ n6. Công nghệ dữ liệu lớn: Quen thuộc với các công nghệ dữ liệu lớn như cơ sở dữ liệu Hadoop, Spark và NoSQL để làm việc với các bộ dữ liệu lớn. \ n \ n7. Điện toán đám mây: </w:t>
      </w:r>
      <w:r>
        <w:lastRenderedPageBreak/>
        <w:t>Hiểu biết về các nền tảng điện toán đám mây như Azure, AWS hoặc GCP để lưu trữ, xử lý và phân tích lượng lớn dữ liệu.\n\nTóm lại, một nhà khoa học dữ liệu cần có kiến thức thống kê và toán học mạnh mẽ, kỹ năng lập trình và thao tác dữ liệu, kiến thức về thuật toán học máy và kỹ thuật trực quan hóa dữ liệu, và thành thạo các công nghệ dữ liệu lớn và nền tảng điện toán đám mây."}</w:t>
      </w:r>
    </w:p>
    <w:p w14:paraId="41BCDD33" w14:textId="77777777" w:rsidR="008141B8" w:rsidRDefault="001044E8">
      <w:r>
        <w:t>{"question": "Cung cấp danh sách các siêu anh hùng nổi tiếng.", "answer": "Dưới đây là danh sách một số siêu anh hùng nổi tiếng:\n\n1. Siêu nhân \n2. Người dơi \n3. Người nhện \n4. Người sắt \n5. Người phụ nữ kỳ diệu \n6. Đội trưởng Mỹ \n7. Hulk \n8. Thần sấm \n9. Góa phụ đen \n10. Đèn lồng xanh \n11. Đèn flash \n12. Aquaman \n13. Người sói \n14. Báo đen \n15. Liều lĩnh \n16. Doctor Strange \n17. Người kiến\n18. Đội trưởng Marvel \n19. Deadpool \n20. Robin."}</w:t>
      </w:r>
    </w:p>
    <w:p w14:paraId="057ED0D0" w14:textId="77777777" w:rsidR="008141B8" w:rsidRDefault="001044E8">
      <w:r>
        <w:t>{"câu hỏi": "Tạo màu mới chỉ sử dụng màu cơ bản.", "trả lời": "Để tạo màu mới chỉ sử dụng màu cơ bản, bạn phải trộn hai hoặc nhiều màu cơ bản theo tỷ lệ khác nhau. Các màu cơ bản là đỏ, xanh dương và vàng. Đây là một ví dụ:\n\nTrộn các phần bằng nhau của màu xanh lam và màu vàng sẽ tạo ra màu xanh lá cây. Màu xanh lá cây có thể được thay đổi bằng cách thay đổi tỷ lệ màu xanh lam và màu vàng được sử dụng. Sử dụng nhiều màu xanh lam hơn sẽ tạo ra màu xanh đậm hơn, trong khi sử dụng nhiều màu vàng hơn sẽ tạo ra màu xanh lá cây nhạt hơn. \ n \ nBạn cũng có thể trộn cả ba màu cơ bản với nhau để tạo ra màu nâu và xám. Ví dụ, trộn màu đỏ, xanh dương và vàng thành các phần bằng nhau sẽ tạo ra màu xám trung tính. Thêm nhiều màu đỏ sẽ tạo ra màu nâu ấm, trong khi thêm nhiều màu xanh lam sẽ tạo ra màu nâu mát mẻ."}</w:t>
      </w:r>
    </w:p>
    <w:p w14:paraId="6D1D6286" w14:textId="77777777" w:rsidR="008141B8" w:rsidRDefault="001044E8">
      <w:r>
        <w:t>{"câu hỏi": "Mọi người có thể làm những hoạt động thể chất nào để giữ sức khỏe?", "Trả lời": "Có rất nhiều hoạt động thể chất mà mọi người có thể tham gia để duy trì sức khỏe tốt. Dưới đây là một số gợi ý:\n\n1. Đi bộ nhanh hoặc chạy bộ thường xuyên: Hình thức tập thể dục này rất dễ thực hiện, không cần thiết bị và có thể được thực hiện ở bất cứ đâu. \ n \ n2. Bơi lội: Đây là một hình thức tập thể dục tuyệt vời cho mọi lứa tuổi và mức độ thể dục, vì nó có tác động thấp và hoạt động ra toàn bộ cơ thể. \ n \ n3. Tập luyện sức mạnh: Nâng tạ hoặc sử dụng dây kháng lực giúp xây dựng cơ bắp, tăng sự trao đổi chất và cải thiện mật độ xương. \ n \ n4. Yoga hoặc Pilates: Những hoạt động này kết hợp các bài tập tác động thấp với các kỹ thuật kéo dài và thư giãn, và rất tốt để cải thiện tính linh hoạt, cân bằng và sức mạnh. \ n \ n5. Đạp xe: Cho dù đó là một chuyến đi nhàn nhã hay một lớp học quay cường độ cao, đạp xe là một bài tập tim mạch tuyệt vời, dễ dàng trên các khớp. \ n \ n6. Khiêu vũ: Khiêu vũ là một cách thú vị để cải thiện sức khỏe tim mạch, sự phối hợp và cân bằng. \ n \ n7. Thể thao: Tham gia một đội hoặc chơi một trận bóng rổ, bóng đá, quần vợt hoặc bất kỳ môn thể thao nào khác là một cách tuyệt vời để duy trì hoạt động và giao tiếp xã hội cùng một lúc. Kết hợp bất kỳ hoạt động nào trong số này vào thói quen thường xuyên có thể giúp cải thiện sức khỏe thể chất và phúc lợi tổng thể."}</w:t>
      </w:r>
    </w:p>
    <w:p w14:paraId="1B5999E8" w14:textId="77777777" w:rsidR="008141B8" w:rsidRDefault="001044E8">
      <w:r>
        <w:t xml:space="preserve">{"câu hỏi": "Đưa ra một cái nhìn tổng quan ngắn gọn về lịch sử của internet.", "câu trả lời": "Lịch sử của internet có thể được bắt nguồn từ cuối những năm 1960, khi Bộ Quốc phòng Hoa Kỳ phát triển một dự án nghiên cứu gọi là ARPANET (Mạng lưới Cơ quan Dự án Nghiên cứu Tiên tiến) để cho phép các nhà nghiên cứu và nhân viên quân sự liên lạc với nhau ngay </w:t>
      </w:r>
      <w:r>
        <w:lastRenderedPageBreak/>
        <w:t>cả khi một phần của mạng điện thoại bị hư hại trong chiến tranh.  ARPANET đã phát triển về kích thước và khả năng, và vào năm 1983, bộ giao thức TCP / IP đã được thông qua làm tiêu chuẩn cho giao tiếp giữa các mạng. Điều này đã mở đường cho sự phát triển của một mạng lưới toàn cầu gồm các mạng máy tính được kết nối với nhau, cuối cùng được gọi là internet. Vào những năm 1990, World Wide Web, được phát minh bởi Tim Berners-Lee, đã cách mạng hóa cách mọi người truy cập và chia sẻ thông tin trên internet. Web giúp mọi người dễ dàng tạo, xuất bản và liên kết các tài liệu, mở đường cho sự phát triển bùng nổ của nội dung và ứng dụng. Kể từ đó, internet đã tiếp tục phát triển và phát triển, được thúc đẩy bởi những tiến bộ trong công nghệ, thay đổi nhu cầu của người dùng và sự khéo léo của các doanh nhân và nhà phát triển. Ngày nay, internet là một cơ sở hạ tầng quan trọng đóng vai trò trung tâm trong gần như mọi khía cạnh của cuộc sống hiện đại, từ truyền thông và thương mại đến giải trí và giáo dục.</w:t>
      </w:r>
    </w:p>
    <w:p w14:paraId="57720A0F" w14:textId="77777777" w:rsidR="008141B8" w:rsidRDefault="001044E8">
      <w:r>
        <w:t>{"câu hỏi": "Phân loại bộ phim sau đây là lãng mạn, hài, hành động, khoa học viễn tưởng - Chúa tể của những chiếc nhẫn", "câu trả lời": "Chúa tể của những chiếc nhẫn được phân loại là phim hành động và giả tưởng."}</w:t>
      </w:r>
    </w:p>
    <w:p w14:paraId="4CF8C4CE" w14:textId="77777777" w:rsidR="008141B8" w:rsidRDefault="001044E8">
      <w:r>
        <w:t>{"câu hỏi": "Có trải nghiệm người dùng tốt quan trọng như thế nào?", "câu trả lời": "Có trải nghiệm người dùng tốt là rất quan trọng đối với bất kỳ sản phẩm hoặc dịch vụ nào. Trải nghiệm người dùng (UX) đề cập đến trải nghiệm toàn diện của một người khi tương tác với sản phẩm, hệ thống hoặc dịch vụ. Nó bao gồm mọi thứ từ thân thiện với người dùng, khả năng tiếp cận và khả năng sử dụng đến mức độ thú vị và hấp dẫn của trải nghiệm. Trải nghiệm người dùng tốt là rất quan trọng vì nó ảnh hưởng trực tiếp đến sự hài lòng của người dùng và khả năng trở thành khách hàng trung thành của họ. Nếu người dùng có trải nghiệm tích cực, họ có nhiều khả năng quay lại, giới thiệu sản phẩm hoặc dịch vụ cho người khác và thậm chí trả nhiều tiền hơn cho nó. Mặt khác, nếu trải nghiệm người dùng kém, nó có thể dẫn đến sự thất vọng hoặc bỏ rơi của người dùng, dẫn đến mất khách hàng và doanh thu thấp hơn. Nhìn chung, đầu tư vào trải nghiệm người dùng tốt là rất quan trọng cho sự thành công của bất kỳ doanh nghiệp nào, vì nó thúc đẩy sự hài lòng và lòng trung thành của khách hàng, đồng thời giảm nguy cơ mất khách hàng hoặc nhận phản hồi tiêu cực."}</w:t>
      </w:r>
    </w:p>
    <w:p w14:paraId="7EA2E720" w14:textId="77777777" w:rsidR="008141B8" w:rsidRDefault="001044E8">
      <w:r>
        <w:t xml:space="preserve">{"câu hỏi": "Hãy cho biết bạn sẽ sử dụng chatbot như thế nào để tăng cường dịch vụ khách hàng trong thời kỳ đại dịch.", "Trả lời": "Trong thời kỳ đại dịch, nhiều doanh nghiệp buộc phải hạn chế tương tác trực tiếp và nhu cầu liên lạc từ xa và hỗ trợ ảo tăng lên. Một chatbot có thể là một công cụ có giá trị để cải thiện dịch vụ khách hàng trong thời điểm đầy thách thức này theo nhiều cách: \ n \ n1. Sẵn sàng 24/7: Khách hàng có thể nhận được phản hồi ngay lập tức cho các yêu cầu của họ bằng cách tương tác với chatbot bất cứ lúc nào, ngày hay đêm. Cung cấp cho khách hàng câu trả lời nhanh chóng là rất quan trọng khi họ lo lắng về sự an toàn của họ hoặc có câu hỏi về những thay đổi hoạt động mà đại dịch gây ra. \ n \ n2. Xử lý khối lượng yêu cầu tăng lên: Khi những điều không chắc chắn phát sinh trong thời kỳ đại dịch, các doanh nghiệp có khả năng nhận được khối lượng yêu cầu của khách hàng cao hơn. Một chatbot có thể xử lý nhiều yêu cầu của khách hàng cùng một lúc, giảm thời gian chờ đợi cho khách hàng và giảm áp lực cho các nhóm dịch vụ khách hàng. \ n \ n3. Trả lời các câu hỏi thường gặp: Một chatbot có thể được lập trình để cung cấp câu trả lời cho các câu hỏi </w:t>
      </w:r>
      <w:r>
        <w:lastRenderedPageBreak/>
        <w:t>phổ biến về hoạt động của công ty trong thời kỳ đại dịch, chẳng hạn như thay đổi giờ hoạt động, quy trình an toàn hoặc tùy chọn giao hàng. Bằng cách trả lời các câu hỏi thường xuyên này, các doanh nghiệp có thể tập trung nguồn lực dịch vụ khách hàng của con người vào các vấn đề phức tạp hơn. \ n \ n4. Tương tác được cá nhân hóa: Thông qua các công nghệ học máy, chatbot có thể điều chỉnh các tương tác của nó với khách hàng, tạo ra trải nghiệm giống như con người được cá nhân hóa hơn. Bằng cách phân tích dữ liệu khách hàng, chatbot có thể dự đoán nhu cầu của khách hàng, cung cấp thông tin liên quan và cải thiện trải nghiệm khách hàng tổng thể. Cung cấp tùy chọn dịch vụ khách hàng không tiếp xúc: Với các biện pháp cách ly giao tiếp xã hội được áp dụng, nhiều khách hàng thích hoặc cần giảm thiểu tương tác trực tiếp. Một chatbot có thể phục vụ như một tùy chọn dịch vụ khách hàng không tiếp xúc, cho phép các doanh nghiệp cung cấp hỗ trợ khách hàng nhất quán và hiệu quả. Tóm lại, bằng cách sử dụng chatbot, các doanh nghiệp có thể tăng cường dịch vụ khách hàng của họ trong thời kỳ đại dịch bằng cách cung cấp hỗ trợ nhanh chóng, luôn sẵn sàng, được cá nhân hóa và không tiếp xúc để xử lý khối lượng yêu cầu tăng lên và cung cấp các phản hồi hữu ích, phù hợp cho khách hàng."}</w:t>
      </w:r>
    </w:p>
    <w:p w14:paraId="4A89C417" w14:textId="77777777" w:rsidR="008141B8" w:rsidRDefault="001044E8">
      <w:r>
        <w:t>{"câu hỏi": "Bạn nên sở hữu một chiếc xe hơi trong thành phố hay chỉ nhận được một dịch vụ chia sẻ đi xe?", "câu trả lời": "Quyết định sở hữu một chiếc xe hơi trong thành phố hay sử dụng dịch vụ chia sẻ đi xe phụ thuộc phần lớn vào một số yếu tố cụ thể cho lối sống và nhu cầu của bạn. Dưới đây là một vài điều cần xem xét:\n\n1. Chi phí: Sở hữu một chiếc xe hơi liên quan đến các chi phí trả trước và định kỳ đáng kể như thanh toán hàng tháng, bảo hiểm, nhiên liệu, đỗ xe và bảo trì. Mặt khác, các dịch vụ chia sẻ chuyến đi không có chi phí trả trước và bạn chỉ trả tiền khi sử dụng chúng. So sánh chi phí trung bình hàng tháng để sở hữu một chiếc xe hơi, với chi phí dự kiến của bạn khi sử dụng dịch vụ chia sẻ chuyến đi. \ n \ n2. Tần suất sử dụng: Nếu bạn thường xuyên cần đi du lịch những nơi không có sẵn phương tiện công cộng, việc sở hữu một chiếc xe hơi có thể tiết kiệm chi phí và thuận tiện hơn. Tuy nhiên, nếu bạn chủ yếu di chuyển quanh thành phố, nơi có thể dễ dàng tiếp cận các phương tiện giao thông công cộng hoặc dịch vụ chia sẻ chuyến đi, bạn có thể làm tốt hơn mà không cần sở hữu một chiếc xe hơi. \ n \ n3. Thuận tiện và linh hoạt: Sở hữu một chiếc xe hơi mang lại sự tiện lợi và linh hoạt khi di chuyển đến điểm đến mong muốn của bạn bất cứ lúc nào. Mặt khác, các dịch vụ chia sẻ chuyến đi có thể không phải lúc nào cũng có sẵn hoặc giá cả phải chăng trong nhu cầu cao điểm, nhưng chúng giúp bạn tránh khỏi những rắc rối khi lái xe trong giao thông thành phố và tìm chỗ đậu xe. \ n \ n4. Tác động môi trường: Sở hữu một chiếc xe hơi có tác động môi trường lớn hơn so với sử dụng dịch vụ chia sẻ đi xe hoặc phương tiện giao thông công cộng, tạo ra ít khí thải hơn cho mỗi người. Cuối cùng, quyết định sở hữu một chiếc xe hơi trong thành phố hoặc dựa vào các dịch vụ chia sẻ đi xe và giao thông công cộng nên dựa trên đánh giá cẩn thận về chi phí, tần suất sử dụng, sự tiện lợi, linh hoạt,  và tác động môi trường."}</w:t>
      </w:r>
    </w:p>
    <w:p w14:paraId="22347DCD" w14:textId="77777777" w:rsidR="008141B8" w:rsidRDefault="001044E8">
      <w:r>
        <w:t xml:space="preserve">{"câu hỏi": "Làm thế nào dữ liệu lớn có thể được sử dụng để tăng hiệu quả của ngành?", "Trả lời": "Dữ liệu lớn đề cập đến lượng dữ liệu khổng lồ được tạo ra bởi các doanh nghiệp, chính phủ và các tổ chức khác. Dữ liệu này có thể được phân tích để khám phá các mẫu, xu hướng và hiểu biết có ý nghĩa có thể được sử dụng để cải thiện hiệu quả trong các ngành công nghiệp khác nhau. Dưới đây là một số cách mà dữ liệu lớn có thể được sử dụng để tăng hiệu </w:t>
      </w:r>
      <w:r>
        <w:lastRenderedPageBreak/>
        <w:t>quả của ngành: \ n \ n1. Tối ưu hóa hoạt động: Bằng cách phân tích các bộ dữ liệu lớn, các ngành công nghiệp như sản xuất, hậu cần và bán lẻ có thể xác định sự thiếu hiệu quả trong hoạt động của họ và giải quyết chúng. Ví dụ: bằng cách phân tích dữ liệu về hoạt động kho, một công ty có thể tối ưu hóa việc quản lý hàng tồn kho và giảm thời gian xử lý đơn đặt hàng. \ n \ n2. Bảo trì dự đoán: Phân tích dữ liệu lớn có thể giúp các ngành công nghiệp dự đoán khi nào máy móc và thiết bị của họ có khả năng bị hỏng, cho phép họ thực hiện bảo trì trước khi sự cố xảy ra. Điều này có thể tiết kiệm thời gian và tiền bạc bằng cách ngăn chặn thời gian chết và giảm nhu cầu sửa chữa tốn kém. \ n \ n3. Quản lý chuỗi cung ứng: Dữ liệu lớn có thể giúp các ngành công nghiệp quản lý chuỗi cung ứng tốt hơn bằng cách cung cấp khả năng hiển thị thời gian thực về hiệu suất và mức tồn kho của nhà cung cấp. Điều này có thể giúp giảm chi phí, cải thiện thời gian giao hàng và tăng sự hài lòng của khách hàng. \ n \ n4. Quản lý năng lượng: Bằng cách thu thập và phân tích dữ liệu về sử dụng năng lượng, các ngành công nghiệp có thể xác định các lĩnh vực mà họ có thể giảm chất thải và nâng cao hiệu quả. Điều này có thể giúp họ tiết kiệm tiền cho hóa đơn năng lượng và giảm tác động môi trường. Nhìn chung, việc sử dụng dữ liệu lớn có thể giúp các ngành công nghiệp tối ưu hóa hoạt động, giảm chi phí và tăng hiệu quả. Bằng cách tận dụng những hiểu biết sâu sắc được tạo ra bởi phân tích dữ liệu lớn, các công ty có thể đưa ra quyết định sáng suốt hơn và cải thiện hiệu suất của họ."}</w:t>
      </w:r>
    </w:p>
    <w:p w14:paraId="52CAD3F9" w14:textId="77777777" w:rsidR="008141B8" w:rsidRDefault="001044E8">
      <w:r>
        <w:t>{"câu hỏi": "Trí tuệ nhân tạo có loại bỏ nhu cầu về trí thông minh của con người không?", "Trả lời": "Không, trí tuệ nhân tạo không thể loại bỏ hoàn toàn nhu cầu về trí thông minh của con người. Bất chấp những tiến bộ đáng chú ý được thực hiện trong lĩnh vực này, các hệ thống AI vẫn yêu cầu giám sát, bảo trì và cập nhật từ con người và khả năng của chúng tập trung vào các nhiệm vụ cụ thể và hẹp mà chúng đã được đào tạo để thực hiện. Trí thông minh của con người vẫn rất cần thiết trong quá trình tạo ra, cải tiến và ra quyết định của công nghệ AI. Hơn nữa, trí thông minh của con người bao gồm những đặc điểm độc đáo như sáng tạo, đồng cảm, tư duy phê phán và trực giác, không thể sao chép bởi các hệ thống AI. Những khả năng này cho phép con người giải quyết các vấn đề phức tạp và trừu tượng, hiểu cảm xúc và tín hiệu xã hội và tham gia vào giao tiếp có ý nghĩa, khiến trí thông minh của con người không thể thay thế trong nhiều lĩnh vực. Tóm lại, trong khi AI có thể tăng cường việc ra quyết định của con người, tự động hóa các nhiệm vụ và nâng cao hiệu quả, nó không có khả năng loại bỏ hoàn toàn nhu cầu về trí thông minh của con người. Cả AI và trí thông minh của con người đều có thể bổ sung cho nhau, làm việc cùng nhau để hoàn thành nhiệm vụ và đạt được các mục tiêu chung."}</w:t>
      </w:r>
    </w:p>
    <w:p w14:paraId="4A32E1A1" w14:textId="77777777" w:rsidR="008141B8" w:rsidRDefault="001044E8">
      <w:r>
        <w:t xml:space="preserve">{"câu hỏi": "Tạo danh sách các cách công ty có thể sử dụng dữ liệu để dự đoán hành vi của khách hàng", "câu trả lời": "1. Cá nhân hóa: Các công ty có thể sử dụng dữ liệu để phân tích hành vi mua hàng, sở thích và tương tác trang web trong quá khứ của khách hàng để cá nhân hóa các đề xuất, email và thậm chí cả kết quả tìm kiếm trang web. \ n \ n2. Phân khúc khách hàng: Bằng cách nhóm khách hàng dựa trên các đặc điểm chung, các công ty có thể hiểu rõ hơn và dự đoán hành vi của các phân khúc khách hàng cụ thể. Phân tích dự đoán: Các công ty có thể sử dụng các mô hình thống kê và thuật toán học máy để phân tích dữ liệu khách hàng và dự đoán hành vi trong tương lai, bao gồm mô hình mua hàng, giá trị trọn đời và rủi ro rời bỏ. \ n \ n4. Phân tích tình cảm: Bằng cách phân tích phản hồi của khách hàng, </w:t>
      </w:r>
      <w:r>
        <w:lastRenderedPageBreak/>
        <w:t>đánh giá và tương tác truyền thông xã hội, các công ty có thể hiểu rõ hơn về cách khách hàng cảm nhận về thương hiệu, sản phẩm và dịch vụ của họ và sử dụng dữ liệu đó để đưa ra quyết định sáng suốt hơn. Tối ưu hóa tiếp thị: Bằng cách phân tích dữ liệu khách hàng, các công ty có thể xác định các kênh, thông điệp và chiến dịch tiếp thị hiệu quả nhất để tiếp cận và thu hút đối tượng mục tiêu của họ. Lòng trung thành của khách hàng: Bằng cách phân tích dữ liệu về tương tác của khách hàng, mua hàng và tham gia chương trình khách hàng thân thiết, các công ty có thể phát triển các chiến lược để tăng khả năng giữ chân khách hàng và lòng trung thành. Theo dõi hành vi: Bằng cách theo dõi hành vi của khách hàng trên trang web và ứng dụng dành cho thiết bị di động của họ, các công ty có thể hiểu rõ hơn về cách khách hàng tương tác với thương hiệu và sản phẩm của họ và sử dụng dữ liệu đó để cải thiện điều hướng trang web, trải nghiệm người dùng và tỷ lệ chuyển đổi."}</w:t>
      </w:r>
    </w:p>
    <w:p w14:paraId="1D06C617" w14:textId="77777777" w:rsidR="008141B8" w:rsidRDefault="001044E8">
      <w:r>
        <w:t>{"câu hỏi": "Trong nhiệm vụ này, bạn sẽ được cung cấp một biểu thức toán học, bạn cần sắp xếp lại biểu thức để có được kết quả mong muốn. - 2 + 3 \u00d7 4", "trả lời": "Một cách có thể để sắp xếp lại biểu thức để có kết quả khác là thêm dấu ngoặc đơn: (2 + 3) \u00d7 4. Điều này thay đổi thứ tự các phép toán, do đó phép cộng được thực hiện trước phép nhân, cho kết quả là 20."}</w:t>
      </w:r>
    </w:p>
    <w:p w14:paraId="27EA29B6" w14:textId="77777777" w:rsidR="008141B8" w:rsidRDefault="001044E8">
      <w:r>
        <w:t>{"câu hỏi": "Tạo danh sách ít nhất năm mẹo để tái chế nhiều hơn.", "câu trả lời": "1. Bắt đầu bằng cách tự học: Tìm hiểu về chương trình tái chế tại địa phương của bạn để biết những gì có thể được tái chế trong khu vực của bạn. Thông tin này thường có thể được tìm thấy trực tuyến hoặc bằng cách gọi cho nhà cung cấp dịch vụ quản lý chất thải của bạn. \ n \ n2. Thiết lập trạm tái chế tại nhà: Làm cho việc tái chế trở nên thuận tiện bằng cách thiết lập một trạm tái chế ở khu vực dễ tiếp cận trong nhà của bạn, chẳng hạn như nhà bếp hoặc nhà để xe. Dán nhãn rõ ràng cho từng thùng để giữ cho rác tái chế được sắp xếp.\n\n3. Tạo thói quen: Kết hợp tái chế vào thói quen hàng ngày của bạn. Dành thời gian để rửa sạch các thùng chứa, phá vỡ các hộp các tông và phân loại rác tái chế vào thùng thích hợp. \ n \ n4. Tái sử dụng các vật phẩm: Hãy sáng tạo và nghĩ cách để cung cấp cho các mặt hàng cũ một cuộc sống mới. Quần áo cũ có thể được biến thành giẻ lau hoặc phế liệu vải, lọ thủy tinh có thể được sử dụng để lưu trữ và hộp các tông có thể được sử dụng để sắp xếp. \ n \ n5. Tiến thêm một bước nữa: Tìm kiếm cơ hội để tái chế ngoài những gì được thu thập ở lề đường. Nhiều cộng đồng có địa điểm trả hàng cho các mặt hàng như pin, đồ điện tử, sơn và vật liệu nguy hiểm. Hãy tận dụng các cơ sở này để giảm lượng chất thải cuối cùng ở bãi rác."}</w:t>
      </w:r>
    </w:p>
    <w:p w14:paraId="5D4EFE49" w14:textId="77777777" w:rsidR="008141B8" w:rsidRDefault="001044E8">
      <w:r>
        <w:t>{"câu hỏi": "Chuyển cụm từ phân từ này thành tính từ - Thương tiếc cay đắng", "trả lời": "Thương tiếc cay đắng"}</w:t>
      </w:r>
    </w:p>
    <w:p w14:paraId="3A7E2830" w14:textId="77777777" w:rsidR="008141B8" w:rsidRDefault="001044E8">
      <w:r>
        <w:t>{"câu hỏi": "Bạn sẽ mô tả cảm giác này như thế nào? - Hòa bình và hài lòng", "trả lời": "Bình yên và hài lòng là cảm giác bình tĩnh, yên tĩnh và tĩnh lặng, cùng với cảm giác hài lòng và thỏa mãn tổng thể. Đó là một trạng thái hạnh phúc thoải mái, nơi không có căng thẳng, lo lắng hoặc lo lắng, và thay vào đó, có một sự bình tĩnh và thanh thản bên trong. Đó là cảm giác thoải mái, về tinh thần và cảm xúc, với mọi thứ trong cuộc sống của bạn và cảm giác rằng mọi thứ đều như bình thường."}</w:t>
      </w:r>
    </w:p>
    <w:p w14:paraId="14D881F9" w14:textId="77777777" w:rsidR="008141B8" w:rsidRDefault="001044E8">
      <w:r>
        <w:lastRenderedPageBreak/>
        <w:t>{"câu hỏi": "Kể tên một huyền thoại phổ biến về giấc ngủ", "câu trả lời": "Một lầm tưởng phổ biến về giấc ngủ là người lớn cần ngủ ít hơn khi họ già đi. Tuy nhiên, nghiên cứu đã chỉ ra rằng nhu cầu ngủ vẫn tương đối ổn định trong suốt tuổi trưởng thành, với hầu hết người lớn cần ngủ 7-9 giờ mỗi đêm để có sức khỏe và hoạt động tối ưu.</w:t>
      </w:r>
    </w:p>
    <w:p w14:paraId="50FEDA57" w14:textId="77777777" w:rsidR="008141B8" w:rsidRDefault="001044E8">
      <w:r>
        <w:t>{"câu hỏi": "Tạo tiêu đề sáng tạo cho tiểu thuyết thiếu nhi về một thế giới nơi phép thuật tồn tại.", "câu trả lời": "\"Vương quốc mê hoặc: Cuộc phiêu lưu ở vùng đất kỳ diệu và ma thuật\""}</w:t>
      </w:r>
    </w:p>
    <w:p w14:paraId="5C0B0DE0" w14:textId="77777777" w:rsidR="008141B8" w:rsidRDefault="001044E8">
      <w:r>
        <w:t>{"question": "Tự động viết lại văn bản sau để dễ đọc hơn. - Giao dịch tần số cao (HFT) là một chiến lược giao dịch thuật toán sử dụng các máy tính mạnh mẽ để giao dịch khối lượng lớn lệnh trong một phần của giây.", "trả lời": "Giao dịch tần số cao (HFT) là một phương pháp sử dụng công nghệ máy tính tiên tiến để nhanh chóng mua và bán một lượng lớn cổ phiếu chỉ trong giây lát."}</w:t>
      </w:r>
    </w:p>
    <w:p w14:paraId="2F203526" w14:textId="77777777" w:rsidR="008141B8" w:rsidRDefault="001044E8">
      <w:r>
        <w:t>{"question": "Hoàn thành truy vấn sql sau để chọn tên từ bảng Nhân viên nơi thành phố là London. - SELECT &lt;mask&gt;\nFROM Employees\nWHERE city = 'London'", "answer": "Đây là truy vấn SQL cạnh tranh:\n\nSELECT name\nFROM Employees\nWHERE city = 'London'"}</w:t>
      </w:r>
    </w:p>
    <w:p w14:paraId="01A3C66E" w14:textId="77777777" w:rsidR="008141B8" w:rsidRDefault="001044E8">
      <w:r>
        <w:t>{"câu hỏi": "Đưa ra một văn bản, hãy chỉnh sửa nó để làm cho nó bớt thiên vị. - Các nhà khoa học nói rằng phụ nữ không có khả năng như nam giới khi nói đến các chủ đề liên quan đến STEM.", "Trả lời": "Các nhà khoa học đã phát hiện ra rằng không có sự khác biệt vốn có về khả năng của nam giới và phụ nữ khi nói đến các chủ đề liên quan đến STEM."}</w:t>
      </w:r>
    </w:p>
    <w:p w14:paraId="0300125A" w14:textId="77777777" w:rsidR="008141B8" w:rsidRDefault="001044E8">
      <w:r>
        <w:t>{"câu hỏi": "Đưa ra một kịch bản, tạo ra một cuộc đối thoại giữa hai nhân vật bạn chọn - Kịch bản: Hai người bạn thân nhất đoàn tụ tại một bữa tiệc sau nhiều năm", "câu trả lời": "Samantha: Trời ơi! Có phải em không, Rachel? \n\nRachel: Samantha! Tôi không thể tin được! \n\nSamantha: Đã 10 năm rồi sao?\n\nRachel: vâng, ít nhiều. Thời gian trôi nhanh, phải không?\n\nSamantha: Chắc chắn là có. Bạn trông thật tuyệt vời!\n\nRachel: Cảm ơn, Sam, bạn cũng vậy. Bạn đã làm gì trong suốt những năm qua?\n\nSamantha: Tôi đã rất tốt. Kết hôn, chuyển đến một đất nước khác, có con. Bạn biết đấy, bình thường. Còn bạn thì sao?\n\nRachel: Ở đây cũng vậy, ngoại trừ việc chuyển đến một vùng quê khác. Tôi đã sống ở thành phố này kể từ khi chúng tôi tốt nghiệp.\n\nSamantha: Wow, thật tốt khi được trở lại. Bạn có nhớ tất cả những điều điên rồ mà chúng tôi đã từng làm và những bữa tiệc điên rồ mà chúng tôi thường đến không? \ n \ nRachel: Làm thế nào tôi có thể quên? Đó là một số thời gian hoang dã. Tôi rất vui vì chúng tôi đã đoàn tụ. Chúng tôi có rất nhiều việc phải làm.\n\nSamantha: Chắc chắn rồi. Hãy trao đổi số điện thoại và lên kế hoạch gặp nhau sớm.\n\nRachel: Nghe có vẻ như là một kế hoạch. Thật tuyệt vời khi được gặp lại bạn.\n\nSamantha: Bạn cũng vậy, Rach. Chúng ta đừng mất liên lạc nữa.\n\nRachel: Đồng ý. Chúc mừng tình bạn của chúng ta và nhiều năm kỷ niệm sắp tới.\n\nSamantha: Chúc mừng!"}</w:t>
      </w:r>
    </w:p>
    <w:p w14:paraId="34CCB680" w14:textId="77777777" w:rsidR="008141B8" w:rsidRDefault="001044E8">
      <w:r>
        <w:t xml:space="preserve">{"câu hỏi": "Tạo một tweet hài hước chống lại chủ đề nhất định. - Chủ đề: Truyền thông xã hội", "trả lời": "\"Mạng xã hội thật tuyệt vời! Đó là nơi duy nhất mà bạn có thể đi từ 'Có một ngày tuyệt vời nhất từ trước đến nay' đến 'Tôi đang di chuyển đến một hang động trên núi </w:t>
      </w:r>
      <w:r>
        <w:lastRenderedPageBreak/>
        <w:t>để sống ngoài lưới điện' trong vòng 10 phút sau khi cuộn.\" #realtalk #tweetsfromtheheart"}</w:t>
      </w:r>
    </w:p>
    <w:p w14:paraId="2C822D7E" w14:textId="77777777" w:rsidR="008141B8" w:rsidRDefault="001044E8">
      <w:r>
        <w:t>{"câu hỏi": "Tạo ra một mô tả sáng tạo cho một loại hoa mới.", "câu trả lời": "Giới thiệu Radiant Ruffle đầy mê hoặc, một bông hoa mới ngoạn mục chắc chắn sẽ mê hoặc và ngạc nhiên! Loài hoa tuyệt đẹp này tự hào có những cánh hoa xù tinh tế với các sắc thái tinh tế của màu hồng mềm mại, xanh tía và trắng ngà, và tự hào với hương thơm ngọt ngào quyến rũ chỉ đơn giản là lấy đi hơi thở của bạn. Trung tâm của nó là một màu cam vàng rực rỡ, cho bông hoa một ánh sáng thanh tao khiến nó có vẻ như được hôn bởi chính mặt trời. Radiant Ruffle là một kiệt tác thực sự của thiên nhiên, một bông hoa làm tăng thêm sự kỳ diệu và kỳ diệu cho bất kỳ khu vườn nào, và mang lại niềm vui cho tất cả những ai chiêm ngưỡng vẻ đẹp của nó."}</w:t>
      </w:r>
    </w:p>
    <w:p w14:paraId="191815ED" w14:textId="77777777" w:rsidR="008141B8" w:rsidRDefault="001044E8">
      <w:r>
        <w:t>{"câu hỏi": "Cho một đoạn văn ngắn, loại bỏ tất cả các trạng từ và thay thế chúng bằng các từ thích hợp hơn. - Anh ấy nhanh chóng chạy đến cửa hàng để mua một ít thức ăn.", "trả lời": "Anh ấy vội vã đến cửa hàng để mua một ít thực phẩm."}</w:t>
      </w:r>
    </w:p>
    <w:p w14:paraId="4C0DEA72" w14:textId="77777777" w:rsidR="008141B8" w:rsidRDefault="001044E8">
      <w:r>
        <w:t>{"câu hỏi": "Tạo ra một câu chuyện kinh dị gốc với tối thiểu 100 từ.", "câu trả lời": "Ở sâu trong rừng cấm, có một cabin đứng một mình, biệt lập với phần còn lại của thế giới. Người ta nói rằng nhiều năm trước, một bà già sống ở đó, nghiên cứu nghệ thuật hắc ám và triệu hồi tà ma. Một ngày nọ, cô biến mất không dấu vết, nhưng lời nguyền của cô vẫn còn đó. Một nhóm thanh thiếu niên, không biết gì về những nguy hiểm, quyết định cắm trại trong cabin cho một đêm vui vẻ và phiêu lưu. Nhưng khi màn đêm buông xuống, những tiếng động lạ vang vọng khắp cabin. Tiếng bước chân kẽo kẹt trên ván sàn và bóng tối di chuyển trong khóe mắt họ. Không khí trở nên dày đặc và nặng nề, và đột nhiên các thiếu niên nhận ra họ không đơn độc. Họ cố gắng chạy trốn, nhưng cánh cửa đã bị khóa, nhốt họ bên trong. Khi màn đêm buông xuống, tinh thần trở nên bồn chồn hơn và các thiếu niên cảm thấy sự tỉnh táo của họ biến mất. Vào buổi sáng, cánh cửa được tìm thấy mở rộng, nhưng không thấy thiếu niên ở đâu. Cabin lại im lặng một lần nữa, nhưng một số người nói rằng vào những đêm yên tĩnh, bạn vẫn có thể nghe thấy tiếng cười của bà già và tiếng la hét của những thiếu niên bị mắc kẹt.</w:t>
      </w:r>
    </w:p>
    <w:p w14:paraId="4CE7E23B" w14:textId="77777777" w:rsidR="008141B8" w:rsidRDefault="001044E8">
      <w:r>
        <w:t xml:space="preserve">{"question": "Lập trình một công cụ tìm kiếm để tìm một người dựa trên các tham số đã cho. - Thông số: Name-John Smith, Height-5'10\", Age-30", "answer": "Triển khai một công cụ tìm kiếm vượt quá khả năng của tôi với tư cách là một mô hình ngôn ngữ AI. Tuy nhiên, tôi có thể đề xuất một thuật toán hợp lý về cách tiếp cận nhiệm vụ này. Dựa trên các tham số đã cho, chúng ta có thể sử dụng các bước sau để tìm kiếm một người trong cơ sở dữ liệu: \ n \ n1. Đầu tiên, chúng ta cần có quyền truy cập vào cơ sở dữ liệu chứa thông tin về các cá nhân khác nhau, bao gồm tên, chiều cao và tuổi của họ. \ n \ n2. Sau khi truy cập cơ sở dữ liệu, chúng ta cần tạo một truy vấn tìm kiếm lọc dữ liệu dựa trên các tham số đã cho. Ví dụ: chúng ta có thể sử dụng truy vấn SQL 'SELECT * FROM database WHERE name = \"John Smith\" AND height = \"5'10\" AND age = 30'.\n\n3. Khi truy vấn đã được thực thi, nó sẽ trả về thông tin về cá nhân khớp với các tham số đã cho.\n\n4. Nếu có nhiều cá nhân khớp với các tham số đã cho, công cụ tìm kiếm có thể hiển thị tất cả các kết quả và cho phép người dùng </w:t>
      </w:r>
      <w:r>
        <w:lastRenderedPageBreak/>
        <w:t>chọn đúng người. \ n \ n5. Nếu không tìm thấy kết quả nào, công cụ tìm kiếm sẽ hiển thị thông báo cho biết không tìm thấy kết quả trùng khớp nào cho các tham số đã cho."}</w:t>
      </w:r>
    </w:p>
    <w:p w14:paraId="76DEC640" w14:textId="77777777" w:rsidR="008141B8" w:rsidRDefault="001044E8">
      <w:r>
        <w:t>{"câu hỏi": "Giải thích định luật hấp dẫn phổ quát.", "trả lời": "Định luật hấp dẫn phổ quát là một định luật vật lý được Sir Isaac Newton xây dựng lần đầu tiên vào cuối thế kỷ 17. Nó nói rằng mọi hạt vật chất trong vũ trụ thu hút mọi hạt khác với một lực tỷ lệ thuận với tích của khối lượng của chúng và tỷ lệ nghịch với bình phương khoảng cách giữa các tâm của chúng. Điều này đơn giản có nghĩa là lực hút giữa hai vật thể càng mạnh, khối lượng của hai vật thể càng lớn và chúng càng gần nhau. Ngược lại, lực hút càng yếu, khối lượng của hai vật thể càng nhỏ và chúng càng cách xa nhau. \n\nBiểu thức toán học cho định luật này được cho là F = GMm/r^2 trong đó F là lực hấp dẫn, G là hằng số hấp dẫn, M và m là khối lượng của hai vật thể và r là khoảng cách giữa các tâm của chúng. Định luật này áp dụng cho mọi thứ, từ các thiên thể lớn như các hành tinh và các ngôi sao đến các hạt hạ nguyên tử nhỏ, và nó là thứ giữ cho các hành tinh trên quỹ đạo xung quanh các ngôi sao và mặt trăng trên quỹ đạo xung quanh các hành tinh. Định luật hấp dẫn phổ quát là một nguyên tắc cơ bản của vật lý, và nó đặt nền tảng cho sự hiểu biết của chúng ta về lực hấp dẫn và ảnh hưởng của nó lên vũ trụ.</w:t>
      </w:r>
    </w:p>
    <w:p w14:paraId="5B6876C4" w14:textId="77777777" w:rsidR="008141B8" w:rsidRDefault="001044E8">
      <w:r>
        <w:t>{"câu hỏi": "Viết lại câu bằng thiết bị ám chỉ văn học. - Những đám mây trắng", "trả lời": "Những đám mây trong trẻo, sạch sẽ mang một nét quyến rũ như bông vào ngày trời trong."}</w:t>
      </w:r>
    </w:p>
    <w:p w14:paraId="51A11E3C" w14:textId="77777777" w:rsidR="008141B8" w:rsidRDefault="001044E8">
      <w:r>
        <w:t>{"question": "Tính thể tích của hình trụ. - Bán kính: 5 cm; Chiều cao: 10 cm", "trả lời": "Chắc chắn rồi! Nếu bán kính của hình trụ là 5 cm và chiều cao là 10 cm, bạn có thể tính thể tích của nó bằng công thức tính thể tích của hình trụ, là V = \u03c0r ^ 2h.\n \ nVới các giá trị cho bán kính và chiều cao, thể tích sẽ là V = \u03c0 * (5 cm)^2 * 10 cm.\n\nCắm giá trị của \u03c0 xấp xỉ 3,14,  chúng ta nhận được:\nV \u2248 3,14 * 25 cm^2 * 10 cm = 785 cm^3.\n\nVì vậy, thể tích của hình trụ xấp xỉ 785 cm khối."}</w:t>
      </w:r>
    </w:p>
    <w:p w14:paraId="2D11C641" w14:textId="77777777" w:rsidR="008141B8" w:rsidRDefault="001044E8">
      <w:r>
        <w:t xml:space="preserve">{"câu hỏi": "Ngôn ngữ lập trình tốt nhất để phát triển các ứng dụng học máy là gì?", "Trả lời": "Có một số ngôn ngữ lập trình rất phù hợp để phát triển các ứng dụng học máy và lựa chọn tốt nhất có thể phụ thuộc vào nhu cầu và sở thích cụ thể của bạn. Tuy nhiên, một số ngôn ngữ phổ biến và được sử dụng rộng rãi nhất cho học máy là: \ n \ n1. **Python **: Python là một ngôn ngữ lập trình cấp cao, có mục đích chung đã trở nên rất phổ biến cho học máy nhờ tính đơn giản, linh hoạt và dễ sử dụng. Nó có một cộng đồng lớn và tích cực, đã phát triển nhiều thư viện và khung dành riêng cho học máy, chẳng hạn như TensorFlow, Keras, PyTorch và scikit-learn. \ n \ n2. **R**: R là ngôn ngữ lập trình và môi trường phần mềm được thiết kế đặc biệt để tính toán thống kê và phân tích dữ liệu. Nó có khả năng trực quan hóa dữ liệu mạnh mẽ và một hệ sinh thái phong phú các gói cho học máy, chẳng hạn như caret, mlr và xgboost. \ n \ n3. **Julia **: Julia là một ngôn ngữ lập trình tương đối mới được thiết kế đặc biệt cho tính toán khoa học, phân tích số và khoa học dữ liệu. Nó kết hợp tính dễ sử dụng và dễ đọc của các ngôn ngữ cấp cao như Python với hiệu suất của các ngôn ngữ cấp thấp như C. \ n \ n4. **MATLAB**: MATLAB là một môi trường tính toán số và ngôn ngữ lập trình được phát triển bởi MathWorks. Nó được sử dụng rộng rãi trong ngành công nghiệp và học viện cho tính toán khoa học, phân tích dữ liệu và học máy. Nó có nhiều chức năng và </w:t>
      </w:r>
      <w:r>
        <w:lastRenderedPageBreak/>
        <w:t>hộp công cụ tích hợp cho học máy, bao gồm Hộp công cụ Thống kê và Học máy và Hộp công cụ học sâu. Cuối cùng, ngôn ngữ lập trình tốt nhất cho học máy phụ thuộc vào nhiều yếu tố, bao gồm trình độ chuyên môn của bạn, ứng dụng cụ thể bạn đang phát triển và sở thích cá nhân của bạn. Luôn luôn là một ý tưởng hay để thử nghiệm với một số ngôn ngữ để tìm ra ngôn ngữ phù hợp nhất với bạn."}</w:t>
      </w:r>
    </w:p>
    <w:p w14:paraId="1DEF7904" w14:textId="77777777" w:rsidR="008141B8" w:rsidRDefault="001044E8">
      <w:r>
        <w:t>{"question": "Tạo một lịch trình khả thi với các nhiệm vụ nhất định. - Nhiệm vụ:\n- Hoàn thành luyện thi toán\n- Nghiên cứu cho dự án sắp tới\n- Dọn dẹp phòng\n- Chạy bộ buổi tối", "trả lời": "Đây là một lịch trình có thể kết hợp các nhiệm vụ được giao:\n\n8:00-10:00am - Kết thúc luyện thi toán\n\n10:30-12:30pm - Nghiên cứu cho dự án sắp tới \ n \ n2: 00-3: 00pm - Dọn dẹp phòng \ n \ n6: 00-7: 00pm - Chạy bộ buổi tối \ n \ n Lịch trình đề xuất này phân bổ 2 giờ để hoàn thành việc luyện thi toán và nghiên cứu cho một dự án sắp tới,  1 giờ để dọn dẹp phòng và 1 giờ để chạy bộ buổi tối. Lịch trình cũng bao gồm thời gian nghỉ giữa các nhiệm vụ để nghỉ ngơi, ăn uống và thực hiện các hoạt động cá nhân khác."}</w:t>
      </w:r>
    </w:p>
    <w:p w14:paraId="07025A49" w14:textId="77777777" w:rsidR="008141B8" w:rsidRDefault="001044E8">
      <w:r>
        <w:t>{"question": "Chỉnh sửa tóm tắt đã cho để dễ đọc hơn. - Tóm tắt: Bài tiểu luận này xem xét vai trò của môi trường và khí hậu đối với hoạt động và phát triển của con người Sống trong một môi trường an toàn và an ninh giúp mang lại thành công và hỗ trợ phát triển tốt hơn ngay cả khi không có năng lực đo lường", "câu trả lời": "Tóm tắt sửa đổi: Bài tiểu luận này khám phá tác động của môi trường và khí hậu đối với thành tựu và tăng trưởng của con người. Sống trong một môi trường an toàn và ổn định có thể nâng cao thành công và thúc đẩy sự phát triển được cải thiện, ngay cả khi trình độ năng lực không nhất thiết phải cao."}</w:t>
      </w:r>
    </w:p>
    <w:p w14:paraId="004E4F1B" w14:textId="77777777" w:rsidR="008141B8" w:rsidRDefault="001044E8">
      <w:r>
        <w:t>{"câu hỏi": "Xác định cảm xúc trong bài phát biểu đã cho và giải thích lý do tại sao chúng được sử dụng. - Bài phát biểu: "Ngày hôm nay là một chiến thắng đáng kinh ngạc đối với chúng tôi, và tôi sẽ không bao giờ quên niềm vui mà tôi cảm thấy khi nghe kết quả.\"", "trả lời": "Những cảm xúc được xác định trong bài phát biểu đã cho là chiến thắng và hạnh phúc. Từ "chiến thắng" gợi ý cảm giác hoàn thành và chiến thắng, chỉ ra rằng người nói đã đạt được điều gì đó mà họ coi là quan trọng. Cụm từ "không bao giờ quên niềm vui" gợi lên cảm giác hạnh phúc và phấn khởi mạnh mẽ trước kết quả. Những cảm xúc này được sử dụng để thể hiện sự hài lòng cá nhân của người nói với kết quả và nhấn mạnh tầm quan trọng của sự kiện."}</w:t>
      </w:r>
    </w:p>
    <w:p w14:paraId="573D7535" w14:textId="77777777" w:rsidR="008141B8" w:rsidRDefault="001044E8">
      <w:r>
        <w:t>{"câu hỏi": "Tốc độ tăng trưởng GDP hiện tại ở Ấn Độ là bao nhiêu?", "câu trả lời": "Tôi là người mẫu ngôn ngữ AI và kiến thức của tôi chỉ được cập nhật cho đến tháng 9/2021. Vì vậy, tôi khuyên bạn nên tìm kiếm dữ liệu hiện tại và chính xác trên các trang web đáng tin cậy hoặc cổng thống kê của chính phủ, chẳng hạn như Ngân hàng Dự trữ Ấn Độ hoặc Bộ Thống kê và Thực hiện Chương trình Ấn Độ. \n\nTính đến tháng 9/2021, dữ liệu từ Cơ quan Thống kê Quốc gia (NSO) cho thấy Tổng sản phẩm quốc nội (GDP) của Ấn Độ đã tăng 20,1% so với cùng kỳ năm ngoái trong quý từ tháng 4 đến tháng 6 của năm tài chính 2021-2022. Tuy nhiên, dữ liệu này có thể nhanh chóng trở nên lỗi thời do điều kiện kinh tế thay đổi nhanh chóng trong nước, vì vậy bạn nên nhận thông tin mới nhất và cập nhật nhất từ các cơ quan có liên quan."}</w:t>
      </w:r>
    </w:p>
    <w:p w14:paraId="6BC64726" w14:textId="77777777" w:rsidR="008141B8" w:rsidRDefault="001044E8">
      <w:r>
        <w:lastRenderedPageBreak/>
        <w:t>{"question": "Ước tính xác suất chiến thắng một trò chơi dựa trên thông tin sau. - Thông tin:\n- Người chơi #1 là người mới bắt đầu\n- Người chơi #2 là một chuyên gia", "trả lời": "Dựa trên thông tin được cung cấp, rất khó để ước tính chính xác xác suất chiến thắng trò chơi vì nó phụ thuộc vào nhiều yếu tố như trò chơi đang được chơi, sự khác biệt về kỹ năng giữa người mới bắt đầu và chuyên gia, và các yếu tố may rủi trong trò chơi. Tuy nhiên, nếu chúng ta chỉ xem xét cấp độ kỹ năng của hai người chơi và trò chơi cho phép chuyên gia tận dụng kiến thức và kinh nghiệm của họ, thì xác suất Người chơi #2 (chuyên gia) giành chiến thắng trong trò chơi có thể cao hơn so với Người chơi #1 (người mới bắt đầu). Xác suất chính xác không thể được xác định nếu không có thông tin chi tiết hơn."}</w:t>
      </w:r>
    </w:p>
    <w:p w14:paraId="30A45D50" w14:textId="77777777" w:rsidR="008141B8" w:rsidRDefault="001044E8">
      <w:r>
        <w:t>{"câu hỏi": "Hãy đưa ra một khẩu hiệu thân thiện với trẻ em cho một công ty thực phẩm sức khỏe.", "câu trả lời": "Ăn uống lành mạnh, hạnh phúc và lớn lên mạnh mẽ với từng miếng ăn!\""}</w:t>
      </w:r>
    </w:p>
    <w:p w14:paraId="2C9C9E1B" w14:textId="77777777" w:rsidR="008141B8" w:rsidRDefault="001044E8">
      <w:r>
        <w:t>{"câu hỏi": "Xác định ba điểm hành động mà chính phủ nên thực hiện để giảm lãng phí thực phẩm.", "trả lời": "1. Thực hiện các chính sách và chương trình giảm thiểu chất thải thực phẩm: Chính phủ nên thiết lập các chiến lược toàn diện để giảm lãng phí thực phẩm ở cấp quốc gia, khu vực và địa phương, kết hợp đầu vào của tất cả các bên liên quan, từ nhà sản xuất thực phẩm đến người tiêu dùng. Điều này có thể bao gồm việc thực hiện các quy định nghiêm ngặt về tiêu chuẩn ghi nhãn thực phẩm, cung cấp các ưu đãi cho các hoạt động bán lẻ và dịch vụ thực phẩm để ngăn ngừa và giảm lãng phí thực phẩm và đầu tư vào các công nghệ giảm chất thải thực phẩm. \ n \ n2. Khuyến khích phân phối lại thực phẩm dư thừa cho những người có nhu cầu: Chính phủ có thể làm việc với các ngân hàng thực phẩm, các tổ chức từ thiện và các nhóm dựa vào cộng đồng khác để tạo điều kiện phân phối lại thực phẩm dư thừa cho những người cần nó nhất. Điều này có thể bao gồm việc ban hành luật để bảo vệ các nhà tài trợ thực phẩm khỏi trách nhiệm pháp lý và cung cấp tài trợ cho các tổ chức như ngân hàng thực phẩm thu thập và phân phối thực phẩm dư thừa. \ n \ n3. Nâng cao nhận thức và giáo dục cộng đồng: Chính phủ nên khởi động các chiến dịch nâng cao nhận thức cộng đồng để giáo dục người tiêu dùng về chất thải thực phẩm và các tác động môi trường và xã hội của nó. Các chiến dịch này có thể bao gồm thông tin về lập kế hoạch bữa ăn, bảo quản thực phẩm đúng cách và cách tận dụng tối đa các mặt hàng thực phẩm sắp hết hạn. Ngoài ra, các chính phủ có thể thúc đẩy thay đổi hành vi bằng cách phát triển các nguồn lực giáo dục cho các trường học và cộng đồng nhằm khuyến khích mọi người giảm lãng phí thực phẩm."}</w:t>
      </w:r>
    </w:p>
    <w:p w14:paraId="0F6A35B2" w14:textId="77777777" w:rsidR="008141B8" w:rsidRDefault="001044E8">
      <w:r>
        <w:t>{"câu hỏi": "Lập danh sách ít nhất ba cuốn sách", "câu trả lời": "Chắc chắn! Dưới đây là ba cuốn sách mà bạn có thể quan tâm: \ n \ n1. "Sapiens: A Brief History of Humankind" của Yuval Noah Harari\n2. "The Great Gatsby" của F. Scott Fitzgerald \n3. "Pride and Prejudice" của Jane Austen"}</w:t>
      </w:r>
    </w:p>
    <w:p w14:paraId="789AB6DE" w14:textId="77777777" w:rsidR="008141B8" w:rsidRDefault="001044E8">
      <w:r>
        <w:t>{"câu hỏi": "Thay đổi động từ trong câu sau: \"Những đứa trẻ đi bộ đến trường.\"", "trả lời": "\"Những đứa trẻ chạy đến trường.\""}</w:t>
      </w:r>
    </w:p>
    <w:p w14:paraId="62664E3E" w14:textId="77777777" w:rsidR="008141B8" w:rsidRDefault="001044E8">
      <w:r>
        <w:t xml:space="preserve">{"câu hỏi": "Bạn sẽ tìm thấy loại cửa hàng nào trong trung tâm mua sắm?", "câu trả lời": "Trong một trung tâm mua sắm, bạn có thể tìm thấy rất nhiều cửa hàng. Một số loại cửa </w:t>
      </w:r>
      <w:r>
        <w:lastRenderedPageBreak/>
        <w:t>hàng phổ biến được tìm thấy trong các trung tâm mua sắm là:\n\n- Cửa hàng quần áo và thời trang\n- Cửa hàng bách hóa\n- Cửa hàng làm đẹp và mỹ phẩm\n- Cửa hàng trang sức \n- Cửa hàng điện tử \n- Hiệu sách\n- Cửa hàng đồ chơi\n- Cửa hàng trang trí nhà \n- Cửa hàng đồ thể thao \n- Cửa hàng thực phẩm và tạp hóa \n\nHầu hết các trung tâm thương mại cũng có một khu ẩm thực với nhiều nhà hàng thức ăn nhanh và ăn uống khác nhau."}</w:t>
      </w:r>
    </w:p>
    <w:p w14:paraId="09D49A6F" w14:textId="77777777" w:rsidR="008141B8" w:rsidRDefault="001044E8">
      <w:r>
        <w:t>{"câu hỏi": "Sửa câu sau: \"Ngôi nhà màu xanh lá cây, nhưng lớn.\"", "câu trả lời": "\"Ngôi nhà lớn và được sơn màu xanh lá cây.\""}</w:t>
      </w:r>
    </w:p>
    <w:p w14:paraId="3C355C1B" w14:textId="77777777" w:rsidR="008141B8" w:rsidRDefault="001044E8">
      <w:r>
        <w:t>{"câu hỏi": "Phân loại câu sau: \"Cô ấy bước ra khỏi tàu và dưới ánh nắng mặt trời.\"", "câu trả lời": "Câu \"Cô ấy bước ra khỏi tàu và vào ánh nắng mặt trời\" là một câu tuyên bố."}</w:t>
      </w:r>
    </w:p>
    <w:p w14:paraId="661B5218" w14:textId="77777777" w:rsidR="008141B8" w:rsidRDefault="001044E8">
      <w:r>
        <w:t>{"câu hỏi": "Những người thực dụng thuộc trường phái tư tưởng nào?", "Trả lời": "Những người theo chủ nghĩa thực dụng thuộc trường phái tư tưởng triết học được gọi là Chủ nghĩa thực dụng, có nguồn gốc từ Hoa Kỳ vào thế kỷ 19. Chủ nghĩa thực dụng nhấn mạnh việc áp dụng thực tế các ý tưởng và sử dụng các phương pháp khoa học trong việc theo đuổi sự thật. Những người theo chủ nghĩa thực dụng tin rằng kiến thức và sự thật được hiểu rõ nhất về tính hữu ích và thành công của chúng trong việc giải quyết các vấn đề thực tế."}</w:t>
      </w:r>
    </w:p>
    <w:p w14:paraId="41295E33" w14:textId="77777777" w:rsidR="008141B8" w:rsidRDefault="001044E8">
      <w:r>
        <w:t>{"câu hỏi": "Mô tả thế giới sẽ được định hình như thế nào nếu mọi người tuân theo một hệ tư tưởng nhất định.", "câu trả lời": "Thế giới sẽ bị ảnh hưởng rất nhiều bởi hệ tư tưởng, và các giá trị của nó sẽ được phản ánh trong niềm tin, thái độ và hành vi của người dân. Nếu hệ tư tưởng thúc đẩy bình đẳng, hòa bình và hợp tác, xã hội toàn cầu kết quả sẽ được đặc trưng bởi ý thức thống nhất và hợp tác mạnh mẽ hướng tới các mục tiêu chung. Sẽ có rất ít hoặc không có xung đột, và một cảm giác chung về trách nhiệm xã hội sẽ được thúc đẩy. Mặt khác, nếu hệ tư tưởng khuyến khích sự chia rẽ, xâm lược hoặc tư lợi, thế giới sẽ bị thúc đẩy bởi cạnh tranh, và xung đột và đấu tranh quyền lực sẽ là phổ biến. Xã hội sẽ bị chia rẽ theo nhiều đường lối khác nhau, và mọi người chỉ có thể quan tâm đến lợi ích riêng của họ. Cuối cùng, hình dạng cụ thể mà thế giới thực hiện sẽ phụ thuộc vào bản chất của chính hệ tư tưởng, cũng như các nguyên tắc của nó được tích hợp vào xã hội tốt như thế nào."}</w:t>
      </w:r>
    </w:p>
    <w:p w14:paraId="6B0FB18D" w14:textId="77777777" w:rsidR="008141B8" w:rsidRDefault="001044E8">
      <w:r>
        <w:t xml:space="preserve">{"câu hỏi": "Hãy cho tôi một kịch bản cho nhân vật hư cấu sau đây - một nữ doanh nhân trẻ ở New York.", "Câu trả lời": "Ngày xửa ngày xưa, tại thành phố New York nhộn nhịp, có một phụ nữ trẻ tên là Emily. Cô ấy quyết tâm, đầy tham vọng và đầy những ý tưởng thú vị. Ngay từ khi còn nhỏ, Emily đã mơ ước trở thành ông chủ của mình và bắt đầu công việc kinh doanh của riêng mình. Cô học tập chăm chỉ ở trường và lấy bằng quản lý kinh doanh trước khi bắt đầu biến ước mơ của mình thành hiện thực. Là một nữ doanh nhân trẻ, Emily phải đối mặt với nhiều trở ngại trong thế giới kinh doanh do nam giới thống trị. Tuy nhiên, cô không bao giờ để điều đó ngăn cản mình. Cô đã làm việc nhiều giờ, trình bày ý tưởng của mình cho các nhà đầu tư tiềm năng và kết nối với các chủ doanh nghiệp khác. Cô cũng tận dụng mạng xã hội để tạo lợi thế cho mình, tăng lượng người theo dõi và truyền bá thông tin về công việc kinh doanh sắp tới của mình. Cuối cùng, sau nhiều tháng làm việc chăm chỉ, ước mơ của Emily đã thành hiện thực. Cô đã ra mắt thành công thương hiệu phong cách sống của mình, phục vụ cho phụ nữ trẻ ở New York. Sản phẩm của cô rất độc đáo, phong cách và rất được săn đón. Công việc kinh doanh của Emily đã phát triển vượt ra ngoài những giấc mơ </w:t>
      </w:r>
      <w:r>
        <w:lastRenderedPageBreak/>
        <w:t>điên rồ nhất của cô, và cô sớm mở cửa hàng truyền thống của mình ở trung tâm thành phố. Thành công của Emily không chỉ nhờ sự quyết tâm và chăm chỉ mà còn nhờ khả năng kết nối với khách hàng của mình. Cô ấy hiểu nhu cầu và mong muốn của họ, và thương hiệu của cô ấy đã phản ánh điều đó. Emily là nguồn cảm hứng cho những phụ nữ trẻ khác, chứng minh rằng với sự chăm chỉ và quyết tâm, mọi thứ đều có thể. Cuối cùng, công việc kinh doanh của Emily tiếp tục phát triển mạnh và cô được biết đến như một trong những nữ doanh nhân trẻ thành công nhất ở New York. Cuộc hành trình của cô ấy không phải là một điều dễ dàng, nhưng đó là một cuộc hành trình dẫn cô ấy đến việc đạt được tất cả những gì cô ấy từng hy vọng, và hơn thế nữa."}</w:t>
      </w:r>
    </w:p>
    <w:p w14:paraId="541B650F" w14:textId="77777777" w:rsidR="008141B8" w:rsidRDefault="001044E8">
      <w:r>
        <w:t>{"câu hỏi": "Lập danh sách các hoạt động cho một đêm hẹn hò.", "trả lời": "1. Đi ăn tối sang trọng tại một nhà hàng lãng mạn.\n2. Tham quan một bảo tàng nghệ thuật hoặc phòng trưng bày và thưởng thức các cuộc triển lãm. \ n3. Đi dạo lãng mạn trong công viên hoặc dọc theo bãi biển vào lúc hoàng hôn.\n4. Xem một chương trình hoặc buổi hòa nhạc tại một nhà hát hoặc địa điểm âm nhạc địa phương.\n5. Đi dã ngoại và ngắm sao trong khi nằm trên chăn.\n6. Đi đến một sự kiện nếm rượu vang hoặc bia và thử hương vị mới. \ n7. Cùng nhau xem một bộ phim và chia sẻ một bồn bỏng ngô lớn.\n8. Tham gia một lớp học khiêu vũ hoặc đi khiêu vũ tại một câu lạc bộ hoặc phòng khiêu vũ. \ n9. Tận hưởng dịch vụ mát-xa dành cho cặp đôi hoặc trị liệu spa.\n10. Có một đêm chơi game ở nhà với các trò chơi trên bàn và đồ ăn nhẹ yêu thích của bạn."}</w:t>
      </w:r>
    </w:p>
    <w:p w14:paraId="3A00CD70" w14:textId="77777777" w:rsidR="008141B8" w:rsidRDefault="001044E8">
      <w:r>
        <w:t xml:space="preserve">{"câu hỏi": "Tạo ra một câu chuyện giả tưởng về một cuộc phiêu lưu trong hang động.", "câu trả lời": "Ở vùng đất Eldrida, có một cô gái trẻ tên là Elora khao khát phiêu lưu. Cô đã lớn lên nghe những câu chuyện về các hiệp sĩ dũng cảm và phù thủy mạnh mẽ, những người sẽ hành trình qua các hang động nguy hiểm để khám phá kho báu ẩn giấu và các cổ vật. Một ngày nọ, Elora quyết định rằng cô không còn có thể bỏ qua lời kêu gọi phiêu lưu trong trái tim mình, và vì vậy cô lấy hết can đảm, nhặt túi xách lên và lên đường vào vùng hoang dã. Sau nhiều ngày dài đi du lịch, cuối cùng cô cũng đến được lối vào một hang động tối tăm. Không chút do dự, Elora bước vào trong, trái tim cô đập rộn ràng vì căng thẳng và phấn khích. Cô có thể cảm thấy những bức tường ẩm ướt đang đóng lại xung quanh mình, và khi cô mạo hiểm tiến sâu hơn vào hang động, cô có thể nghe thấy âm thanh yếu ớt của nước nhỏ giọt ở phía xa. Đột nhiên, khi cô rẽ vào một góc, Elora tình cờ gặp một con sông ngầm, nước của nó lấp lánh trong ánh sáng yếu. Khi cô đến gần dòng sông, cô nhận thấy một chiếc thuyền gỗ nhỏ buộc vào bờ, và không cần suy nghĩ, cô trèo lên tàu và bắt đầu chèo. Khi cô đi xuống sông, các bức tường của hang động bắt đầu phát sáng với ánh sáng dịu dàng, thanh tao, và Elora có thể nhìn thấy những bức tranh và chạm khắc kể những câu chuyện về các nền văn minh cổ đại đã mất từ lâu theo thời gian. Cô cảm thấy một cảm giác kinh ngạc bao trùm lấy cô, và khi cô tiếp tục, cô biết rằng cô đang ở trên đỉnh của việc khám phá ra một cái gì đó thực sự phi thường. Cuối cùng, cô đến một căn phòng rộng lớn, dưới lòng đất, chứa đầy những viên pha lê cao chót vót lấp lánh trong ánh sáng mờ. Và ở trung tâm của buồng, trên một bệ đá, đặt một chiếc hộp nhỏ, được chạm khắc phức tạp. Elora thận trọng bước ra khỏi thuyền và đến gần chiếc hộp, tim cô đập thình thịch vì phấn khích. Khi cô mở chiếc hộp ra, một ánh sáng rực rỡ phát nổ, và Elora bị mù trong giây lát. Khi tầm nhìn của cô rõ ràng, cô nhìn thấy một viên đá quý đẹp, phát sáng nằm trong lòng bàn tay cô. Và cô biết rằng cô đã phát hiện ra một </w:t>
      </w:r>
      <w:r>
        <w:lastRenderedPageBreak/>
        <w:t>kho báu có giá trị hơn tất cả vàng trên thế giới. Elora trở về nhà sau cuộc phiêu lưu của mình là một người đã thay đổi, khôn ngoan và dũng cảm hơn trước. Và khi cô ấy chia sẻ câu chuyện về cuộc hành trình của mình qua hang động, cô ấy đã truyền cảm hứng cho những người khác tìm kiếm cuộc phiêu lưu của riêng họ và khám phá những kho báu ẩn giấu bên trong chính họ."}</w:t>
      </w:r>
    </w:p>
    <w:p w14:paraId="4BD6051F" w14:textId="77777777" w:rsidR="008141B8" w:rsidRDefault="001044E8">
      <w:r>
        <w:t>{"question": "Làm sạch văn bản đã cho để làm cho nó ngắn gọn hơn. - Trong thế giới hiện đại, công nghệ đã giúp con người có thể làm được nhiều việc mà trước đây không thể đạt được.", "Trả lời": "Trong thế giới hiện đại, công nghệ cho phép nhiều nhiệm vụ trước đây không thể đạt được."}</w:t>
      </w:r>
    </w:p>
    <w:p w14:paraId="6C8F6261" w14:textId="77777777" w:rsidR="008141B8" w:rsidRDefault="001044E8">
      <w:r>
        <w:t>{"question": "Viết một loạt các hướng dẫn cho một chương trình máy tính để hoàn thành một nhiệm vụ. - Tạo một máy tính để tính tiền boa cho hóa đơn nhà hàng.", "trả lời": "1. Bắt đầu bằng cách xác định chức năng chính sẽ thực hiện chương trình máy tính.\n2. Nhắc người dùng nhập tổng số tiền của hóa đơn nhà hàng.\n3. Chuyển đổi giá trị đầu vào thành kiểu dữ liệu nổi.\n4. Hỏi người dùng về tỷ lệ phần trăm tiền boa mà họ muốn để lại (dưới dạng số nguyên, ví dụ 15,18 hoặc 20).\n5. Chuyển đổi giá trị đầu vào thành kiểu dữ liệu số nguyên.\n6. Tính số tiền boa bằng cách nhân hóa đơn với tỷ lệ phần trăm tiền boa và chia kết quả cho 100.\n7. Hiển thị mẹo được tính toán cho người dùng.\n8. Tính tổng số tiền phải trả bằng cách thêm số tiền boa vào hóa đơn.\n9. Hiển thị tổng số tiền phải trả cho người dùng.\n10. Kết thúc chương trình."}</w:t>
      </w:r>
    </w:p>
    <w:p w14:paraId="53BE2790" w14:textId="77777777" w:rsidR="008141B8" w:rsidRDefault="001044E8">
      <w:r>
        <w:t>{"câu hỏi": "Sửa câu sau: \u201cI don\u2019t want any mistake\u201d.", "answer": "\"I don't want any mistakes.\""}</w:t>
      </w:r>
    </w:p>
    <w:p w14:paraId="4100909C" w14:textId="77777777" w:rsidR="008141B8" w:rsidRDefault="001044E8">
      <w:r>
        <w:t>{"question": "Tạo tên mới cho một sản phẩm công nghệ từ mô tả đã cho. - Một thiết bị theo dõi hoạt động của người dùng và cung cấp phân tích thông minh cho các doanh nghiệp.", "trả lời": "IntelliTrak Analytics"}</w:t>
      </w:r>
    </w:p>
    <w:p w14:paraId="4DB88D95" w14:textId="77777777" w:rsidR="008141B8" w:rsidRDefault="001044E8">
      <w:r>
        <w:t>{"question": "Thêm hai tính từ vào danh từ đã cho để tạo cho nó một giọng điệu trang trọng và chuyên nghiệp hơn. - giải pháp", "trả lời": "Giải pháp tiên tiến, chiến lược."}</w:t>
      </w:r>
    </w:p>
    <w:p w14:paraId="3C1C6FF6" w14:textId="77777777" w:rsidR="008141B8" w:rsidRDefault="001044E8">
      <w:r>
        <w:t>{"câu hỏi": "Xếp hạng các sách sau theo thứ tự tác động của tác giả đối với văn học. - Little Women của Louisa May Alcott,\nThe Catcher in the Rye của J.D. Salinger,\nThings Fall Apart của Chinua Achebe", "answer": "1. Things Fall Apart của Chinua Achebe\n2. The Catcher in the Rye của J.D. Salinger\n3. Little Women của Louisa May Alcott"}</w:t>
      </w:r>
    </w:p>
    <w:p w14:paraId="29FFFA40" w14:textId="77777777" w:rsidR="008141B8" w:rsidRDefault="001044E8">
      <w:r>
        <w:t>{"câu hỏi": "Quyết định câu nào là mạnh nhất. - Tuyên bố A: Sản phẩm của chúng tôi là tốt nhất trên thị trường. \nTuyên bố B: Sản phẩm của chúng tôi là sự lựa chọn đáng tin cậy nhất.", "Trả lời": "Dựa trên thông tin đã cho, Tuyên bố A là mạnh hơn vì nó dứt khoát hơn và trực tiếp tuyên bố rằng sản phẩm tốt hơn tất cả các sản phẩm khác trên thị trường nói chung. Mặt khác, Tuyên bố B hẹp hơn trong phạm vi của nó vì nó chỉ tập trung vào độ tin cậy của sản phẩm."}</w:t>
      </w:r>
    </w:p>
    <w:p w14:paraId="5C302079" w14:textId="77777777" w:rsidR="008141B8" w:rsidRDefault="001044E8">
      <w:r>
        <w:t xml:space="preserve">{"câu hỏi": "Phát triển chiến lược tiếp thị cho một sản phẩm mới kết hợp hai kênh: email và phương tiện truyền thông xã hội", "trả lời": "Một chiến lược tiếp thị thành công sử dụng các </w:t>
      </w:r>
      <w:r>
        <w:lastRenderedPageBreak/>
        <w:t>phương pháp tiếp cận đa kênh để tiếp cận đối tượng mục tiêu và kết hợp cả email và phương tiện truyền thông xã hội là một cách mạnh mẽ để kết nối với khách hàng tiềm năng và nâng cao nhận thức về thương hiệu cho một sản phẩm mới. \ n \ n1. Xác định đối tượng mục tiêu: Để bắt đầu phát triển chiến lược tiếp thị kết hợp email và phương tiện truyền thông xã hội, hãy bắt đầu bằng cách xác định đối tượng mục tiêu cho sản phẩm mới. Nghiên cứu nhân khẩu học, thói quen, sở thích và sở thích của họ để thông điệp và quảng cáo có thể được điều chỉnh để có tác động nhiều nhất. \ n \ n2. Xây dựng danh sách email: Xây dựng danh sách những người đăng ký đã chọn nhận thông tin liên lạc từ công ty là chìa khóa cho một chiến dịch email hiệu quả. Điều này có thể được thực hiện thông qua đăng ký trang web, nam châm chì và các ưu đãi khác thuyết phục mọi người chia sẻ địa chỉ email của họ. \ n \ n3. Tạo nội dung email hấp dẫn: Với đối tượng mục tiêu trong tâm trí, hãy tạo nội dung email được cá nhân hóa và hấp dẫn để làm nổi bật các tính năng và lợi ích của sản phẩm mới. Sử dụng hình ảnh, video và đồ họa bắt mắt để làm cho email nổi bật.\n\n4. Tận dụng các nền tảng truyền thông xã hội: Xác định các nền tảng truyền thông xã hội có liên quan và được sử dụng rộng rãi nhất cho đối tượng mục tiêu và tạo tài khoản hoặc tận dụng các tài khoản hiện có để quảng bá sản phẩm mới. Sử dụng kết hợp nội dung không phải trả tiền và trả phí để tiếp cận đối tượng lớn nhất có thể.\n\n5. Sử dụng những người có ảnh hưởng trên mạng xã hội: Xác định và hợp tác với những người có ảnh hưởng có lượng người theo dõi lớn trên phương tiện truyền thông xã hội và phù hợp với đối tượng mục tiêu. Những người có ảnh hưởng này có thể giúp giới thiệu sản phẩm mới cho những người theo dõi họ và cung cấp xác nhận truyền miệng xác thực. \ n \ n6. Tổ chức các cuộc thi và quà tặng trên mạng xã hội: Tạo hứng thú xung quanh sản phẩm mới bằng cách tổ chức các cuộc thi và quà tặng trên mạng xã hội. Khuyến khích mọi người chia sẻ, thích và bình luận về bài đăng để tăng mức độ tương tác và nâng cao nhận thức về thương hiệu. \n\n7. Theo dõi và điều chỉnh: Sử dụng phân tích để theo dõi sự thành công của các chiến dịch email và truyền thông xã hội. Điều chỉnh thông điệp, nội dung và quảng cáo dựa trên tỷ lệ tương tác và phản hồi để liên tục cải thiện chiến lược. Nhìn chung, kết hợp sức mạnh của email và phương tiện truyền thông xã hội có thể là một cách hiệu quả cao để tiếp cận đối tượng mục tiêu và quảng bá sản phẩm mới. Bằng cách sử dụng thông điệp được nhắm mục tiêu, nội dung hấp dẫn và quảng cáo, đồng thời tận dụng những người có ảnh hưởng, các công ty có thể nâng cao nhận thức về thương hiệu và thúc đẩy doanh số bán hàng thành công."}</w:t>
      </w:r>
    </w:p>
    <w:p w14:paraId="3D5A96C7" w14:textId="77777777" w:rsidR="008141B8" w:rsidRDefault="001044E8">
      <w:r>
        <w:t xml:space="preserve">{"câu hỏi": "Hãy đưa ra một thuật toán có thể dự đoán giá cổ phiếu của một công ty nhất định.", "câu trả lời": "Đây là phác thảo cơ bản của một thuật toán có thể được sử dụng để dự đoán giá cổ phiếu trong tương lai cho một công ty:\n\n1) Thu thập dữ liệu lịch sử: Bước đầu tiên trong việc tạo thuật toán dự đoán giá cổ phiếu là thu thập dữ liệu trong quá khứ. Thời gian thu thập dữ liệu càng dài thì càng tốt. Dữ liệu này phải bao gồm giá mở, đóng cửa, giá thấp nhất và cao nhất của cổ phiếu cho mỗi ngày giao dịch. Các yếu tố khác, có thể ảnh hưởng đến giá cổ phiếu như khối lượng giao dịch, công bố thu nhập và tin tức thị trường cũng nên được bao gồm. \ n \ n2) Xử lý trước dữ liệu: Tiền xử lý bao gồm loại bỏ dữ liệu rỗng hoặc không đầy đủ và chia tỷ lệ dữ liệu thành độ lệch chuẩn để có hiệu suất tối ưu. Chọn một mô hình: Có một số mô hình có thể được sử dụng để dự đoán giá cổ phiếu,  bao gồm hồi quy tuyến tính, k-Hàng xóm gần nhất và Bộ nhớ ngắn hạn dài hạn (LSTM). Mỗi mô hình đều có điểm mạnh và điểm yếu và nên được lựa chọn dựa trên dữ liệu có sẵn và độ </w:t>
      </w:r>
      <w:r>
        <w:lastRenderedPageBreak/>
        <w:t>chính xác mong muốn. \ n \ n4) Đào tạo mô hình: Mô hình được đào tạo dựa trên dữ liệu lịch sử bằng cách nhập các tính năng (giá cổ phiếu, khối lượng giao dịch và các yếu tố khác) và xuất ra giá cổ phiếu dự đoán. Mô hình học bằng cách điều chỉnh các tham số của nó để giảm thiểu sai số giữa giá dự đoán và giá thực tế. \ n \ n5) Kiểm tra mô hình: Một khi mô hình được đào tạo, nó cần được kiểm tra để đánh giá độ chính xác của nó. Điều này được thực hiện bằng cách nhập dữ liệu không được sử dụng trong giai đoạn đào tạo và so sánh kết quả dự đoán với kết quả thực tế. \ n \ n6) Đưa ra dự đoán: Khi mô hình đã được đào tạo và thử nghiệm, nó có thể được sử dụng để đưa ra dự đoán giá cổ phiếu trong tương lai. Điều quan trọng cần lưu ý là độ chính xác của các dự đoán này có thể khác nhau và mô hình nên được đào tạo lại và kiểm tra định kỳ để đảm bảo nó được cập nhật. Điều quan trọng cần lưu ý là dự đoán giá cổ phiếu là một nhiệm vụ rất phức tạp và ngay cả những mô hình tốt nhất cũng có thể không phải lúc nào cũng cung cấp dự đoán chính xác. Bạn nên tham khảo ý kiến của các chuyên gia tài chính và sử dụng các thuật toán dự đoán như một công cụ để hỗ trợ việc ra quyết định, thay vì chỉ dựa vào chúng."}</w:t>
      </w:r>
    </w:p>
    <w:p w14:paraId="57571B72" w14:textId="77777777" w:rsidR="008141B8" w:rsidRDefault="001044E8">
      <w:r>
        <w:t>{"câu hỏi": "Quá trình đặt lại Microsoft Word là gì?", "câu trả lời": "Đây là quy trình đặt lại Microsoft Word về cài đặt mặc định:\n\nWindows:\n1. Đóng tất cả các ứng dụng Microsoft Office.\n2. Mở lệnh Run bằng cách nhấn phím Windows + R.\n3. Nhập \"regedit\" vào lệnh Run và nhấn Enter. Thao tác này sẽ mở Windows Registry Editor.\n4. Trong Registry Editor, điều hướng đến khóa sau: HKEY_CURRENT_USER\\Software\\Microsoft\\Office\\16.0\\Word\\Data (đối với Word 2016 trở lên). Đối với phiên bản cũ hơn, thay thế \u201c16\u201d bằng số phiên bản tương ứng.\n5. Nhấp chuột phải vào thư mục \"Data\" và nhấp vào \"Delete\". Nhấp vào \"Yes\" để xác nhận việc xóa. Thao tác này sẽ xóa khóa dữ liệu Word, chứa tất cả các tùy chọn mặc định.\n6. Đóng Registry Editor.\n7. Khởi chạy Microsoft Word. Bây giờ nó sẽ được đặt lại về cài đặt mặc định.\n\nMac:\n1. Đóng tất cả các ứng dụng Microsoft Office.\n2. Trong Finder, nhấn Command + Shift + G để mở hộp thoại \"Go to Folder\" \ n3. Nhập '~/Library/Group Containers/UBF8T346G9. Office', và sau đó bấm Go.\n4. Ở vị trí này, định vị tệp 'com.microsoft.Word.plist' và kéo nó vào Thùng rác.\n5. Sau đó, bấm chuột phải vào biểu tượng Thùng rác, sau đó bấm Dọn sạch Thùng rác.\n\nSau khi hoàn thành các bước trên, khởi chạy lại Microsoft Word. Nó sẽ mở ra với cài đặt mặc định."}</w:t>
      </w:r>
    </w:p>
    <w:p w14:paraId="43C4C55F" w14:textId="77777777" w:rsidR="008141B8" w:rsidRDefault="001044E8">
      <w:r>
        <w:t>{"câu hỏi": "Tóm tắt chi tiết trao đổi tiền tệ.", "trả lời": "Trao đổi tiền tệ là quá trình chuyển đổi một loại tiền tệ này sang một loại tiền tệ khác. Điều này thường được thực hiện để cho phép giao dịch và thương mại ở thị trường nước ngoài hoặc để tạo thuận lợi cho du lịch quốc tế. Tỷ giá hối đoái là giá trị của một loại tiền tệ trong mối quan hệ với một loại tiền tệ khác và được xác định bởi các yếu tố khác nhau như lạm phát, lãi suất và ổn định chính trị. Trao đổi tiền tệ có thể được thực hiện thông qua ngân hàng, công cụ đổi tiền hoặc nền tảng trực tuyến, nơi phí và tỷ giá có thể khác nhau. Điều quan trọng là phải xem xét tỷ giá hối đoái và bất kỳ khoản phí liên quan nào để đảm bảo rằng bạn đang nhận được thỏa thuận tốt nhất. Ngoài ra, tỷ giá hối đoái có thể dao động, vì vậy tốt nhất bạn nên theo dõi chúng để xác định thời điểm trao đổi tiền tệ có lợi cho mình."}</w:t>
      </w:r>
    </w:p>
    <w:p w14:paraId="6ED4A8FF" w14:textId="77777777" w:rsidR="008141B8" w:rsidRDefault="001044E8">
      <w:r>
        <w:lastRenderedPageBreak/>
        <w:t>{"câu hỏi": "Tạo chiến lược đối phó với sức khỏe tâm thần.", "câu trả lời": "Đối phó với các vấn đề sức khỏe tâm thần có thể là một thách thức, nhưng có một số chiến lược có thể giúp ích. Dưới đây là một số kỹ thuật đối phó có thể hữu ích để quản lý sức khỏe tâm thần: \ n \ n1. Bài tập thở sâu: Hít thở chậm, sâu, hít vào bằng mũi và thở ra bằng miệng. Điều này có thể giúp giảm căng thẳng và lo lắng, và thúc đẩy thư giãn. \ n \ n2. Thiền chánh niệm: Thực hành thiền chánh niệm, tập trung sự chú ý của bạn vào thời điểm hiện tại và thừa nhận suy nghĩ và cảm xúc của bạn mà không phán xét. Điều này có thể giúp giảm căng thẳng và cải thiện sức khỏe tinh thần. \ n \ n3. Tập thể dục: Tham gia vào hoạt động thể chất thường xuyên có thể giúp tăng cường tâm trạng của bạn, giảm căng thẳng và lo lắng, và cải thiện sức khỏe tâm thần tổng thể. \ n \ n4. Nói chuyện với ai đó: Chia sẻ cảm xúc của bạn với một người bạn hoặc thành viên gia đình đáng tin cậy, hoặc cân nhắc nói chuyện với một chuyên gia sức khỏe tâm thần để được hỗ trợ thêm. \ n \ n5. Thực hành chăm sóc bản thân: Dành thời gian cho bản thân để tham gia vào các hoạt động mang lại cho bạn niềm vui và thư giãn, chẳng hạn như đọc sách, tắm hoặc đi dạo. \ n \ n6. Thách thức những suy nghĩ tiêu cực: Khi những suy nghĩ tiêu cực xuất hiện, hãy cố gắng thách thức chúng bằng những lời khẳng định tích cực và tự nói chuyện với bản thân. \ n \ n7. Tập trung vào hiện tại: Thay vì lo lắng về tương lai hoặc sống trong quá khứ, hãy cố gắng tập trung vào thời điểm hiện tại và thực hiện mọi thứ từng ngày một. Hãy nhớ rằng, điều quan trọng là tìm kiếm sự giúp đỡ chuyên nghiệp nếu bạn đang đấu tranh để đối phó với các vấn đề sức khỏe tâm thần. Bạn không đơn độc, và sự giúp đỡ luôn sẵn sàng."}</w:t>
      </w:r>
    </w:p>
    <w:p w14:paraId="6F643685" w14:textId="77777777" w:rsidR="008141B8" w:rsidRDefault="001044E8">
      <w:r>
        <w:t>{"câu hỏi": "Vui lòng nêu các thành phần chính trong món salad Ý.", "trả lời": "Một món salad Ý thường có một cơ sở của rau xanh hỗn hợp, chẳng hạn như rau diếp romaine, arugula và radicchio. Các thành phần phổ biến bao gồm cà chua, hành tím, ô liu, húng quế và phô mai mozzarella hoặc parmesan bào sợi. Món salad sau đó được trộn với một vinaigrette đơn giản được làm bằng dầu ô liu, giấm balsamic, tỏi và các loại thảo mộc như oregano hoặc rau mùi tây. Một số biến thể cũng có thể bao gồm bánh mì, pepperoncini, bạch hoa hoặc ớt đỏ rang."}</w:t>
      </w:r>
    </w:p>
    <w:p w14:paraId="728C7E21" w14:textId="77777777" w:rsidR="008141B8" w:rsidRDefault="001044E8">
      <w:r>
        <w:t xml:space="preserve">{"câu hỏi": "Trồng một khu vườn ảo ảo.", "trả lời": "Để trồng một khu vườn ảo, bạn sẽ cần chọn một nền tảng hoặc ứng dụng trực tuyến phù hợp cho làm vườn ảo. Một số tùy chọn phổ biến bao gồm "Gardening Mama" hoặc "Pocket Garden" trên thiết bị di động hoặc "Virtual Garden" trên máy tính để bàn. Khi bạn đã chọn nền tảng của mình, hãy làm theo các bước sau: \ n \ n Bước 1: Chọn lô vườn của bạn. Nhiều khu vườn ảo cung cấp các kích thước và hình dạng khác nhau của các mảnh vườn. Chọn một trong những phù hợp với nhu cầu của bạn. \ n \ n Bước 2: Lên kế hoạch cho khu vườn của bạn. Hãy suy nghĩ về những loại cây bạn muốn trồng và nơi bạn muốn đặt chúng trong khu vườn của bạn. \ n \ n Bước 3: Bắt đầu trồng! Chọn hạt giống hoặc cây giống của bạn từ cửa hàng vườn ảo và bắt đầu trồng chúng trong lô đất của bạn. Thực hiện theo các hướng dẫn cho từng giống cây trồng để đảm bảo độ sâu và khoảng cách trồng thích hợp. \ n \ n Bước 4: Chăm sóc khu vườn của bạn. Giống như một khu vườn thực, khu vườn ảo của bạn sẽ cần được chăm sóc, bao gồm tưới nước, bón phân và làm cỏ. Làm theo lời nhắc trong ứng dụng vườn ảo của bạn để giữ cho cây của bạn khỏe mạnh và phát triển. \ n \ n Bước 5: Xem khu vườn của bạn phát triển! Nếu được chăm sóc đúng cách, bạn sẽ sớm thấy khu vườn ảo của mình nở rộ với những bông hoa, trái cây và </w:t>
      </w:r>
      <w:r>
        <w:lastRenderedPageBreak/>
        <w:t>rau quả xinh đẹp. Hãy nhớ vui chơi và tận hưởng quá trình tạo và chăm sóc khu vườn ảo của bạn. Làm vườn vui vẻ!"}</w:t>
      </w:r>
    </w:p>
    <w:p w14:paraId="12CFB4E6" w14:textId="77777777" w:rsidR="008141B8" w:rsidRDefault="001044E8">
      <w:r>
        <w:t>{"câu hỏi": "Đề xuất năm cách để lập ngân sách chi phí của bạn.", "trả lời": "1. Theo dõi chi phí của bạn: Ghi lại tất cả các chi phí của bạn, bằng cách viết chúng ra hoặc sử dụng ứng dụng. Điều này sẽ giúp bạn xem bạn đang chi tiêu bao nhiêu và vào những gì. \ n \ n2. Tạo kế hoạch ngân sách: Thiết lập kế hoạch ngân sách liệt kê thu nhập và chi phí của bạn. Phân bổ một số tiền nhất định cho mỗi danh mục, chẳng hạn như thực phẩm, tiền thuê nhà và giải trí. \ n \ n3. Giảm chi tiêu không cần thiết: Nhìn vào chi phí của bạn và xem liệu có bất kỳ lĩnh vực nào bạn có thể cắt giảm chi tiêu hay không. Ví dụ: bạn có thể tiết kiệm tiền bằng cách ăn ngoài ít thường xuyên hơn hoặc hủy đăng ký mà bạn không sử dụng.\n\n4. Ưu tiên chi tiêu của bạn: Tập trung vào những điều quan trọng nhất đối với bạn và ưu tiên chúng trong ngân sách của bạn. Ví dụ, nếu tiết kiệm cho một chuyến đi lớn là quan trọng đối với bạn, bạn có thể muốn phân bổ nhiều tiền hơn cho khoản tiết kiệm của mình. \ n \ n5. Sử dụng tiền mặt và thẻ ghi nợ: Sử dụng tiền mặt và thẻ ghi nợ thay vì thẻ tín dụng có thể giúp bạn bám sát ngân sách của mình. Với tiền mặt và thẻ ghi nợ, bạn chỉ có thể chi tiêu số tiền bạn có, trong khi với thẻ tín dụng, bạn rất dễ bội chi và tích lũy nợ."}</w:t>
      </w:r>
    </w:p>
    <w:p w14:paraId="455B873D" w14:textId="77777777" w:rsidR="008141B8" w:rsidRDefault="001044E8">
      <w:r>
        <w:t>{"question": "Liệt kê năm ví dụ về cấu trúc dữ liệu.", "answer": "1. Array: Một tập hợp các phần tử, mỗi phần tử được xác định bởi một chỉ mục hoặc khóa, với tất cả các phần tử có cùng kiểu dữ liệu và được lưu trữ ở các vị trí bộ nhớ liền kề. \n\n2. Danh sách được liên kết: Một tập hợp các phần tử tuyến tính, với mỗi phần tử chứa một tham chiếu đến phần tử tiếp theo trong danh sách và phần tử cuối cùng trỏ đến null. \n\n3. Stack: Một tập hợp các phần tử có thứ tự LIFO (Last In First Out), có nghĩa là phần tử được thêm gần đây nhất sẽ bị xóa trước. \n\n4. Hàng đợi: Một tập hợp các phần tử có thứ tự FIFO (First In First Out), có nghĩa là phần tử được thêm vào đầu tiên sẽ bị xóa trước. \n\n5. Cây: Một cấu trúc dữ liệu phân cấp với một nút gốc và các cây con của các nút con, mỗi nút được biểu diễn dưới dạng một tập hợp các nút được liên kết, không có chu kỳ."}</w:t>
      </w:r>
    </w:p>
    <w:p w14:paraId="63600507" w14:textId="77777777" w:rsidR="008141B8" w:rsidRDefault="001044E8">
      <w:r>
        <w:t xml:space="preserve">{"question": "Giải thích các mức quyền khác nhau trong Linux.", "answer": "Trong Linux, chủ yếu có ba cấp quyền: \n\n1. **Quyền chủ sở hữu / người dùng:** Mức quyền đầu tiên này xác định những hành động mà chủ sở hữu tệp hoặc thư mục có thể thực hiện trên đó. Chủ sở hữu thường là người đã tạo tệp hoặc thư mục và có mức kiểm soát cao nhất đối với nó, bao gồm quyền đọc, ghi và thực thi. \n\n2. **Quyền nhóm:** Mức quyền thứ hai xác định các hành động mà các thành viên của một nhóm có thể thực hiện trên tệp hoặc thư mục. Nhóm là tập hợp những người dùng chia sẻ một số quyền truy cập nhất định. Nhóm được chỉ định cho một tệp hoặc thư mục cụ thể thường bao gồm những người dùng cần làm việc với tệp đó thường xuyên. Quyền nhóm cũng có thể bao gồm khả năng đọc, ghi và thực thi.\n\n3. **Quyền khác/Thế giới:** Mức quyền thứ ba chi phối các hành động mà tất cả người dùng khác, không phải là chủ sở hữu cũng không phải là thành viên của nhóm, có thể thực hiện trên tệp hoặc thư mục. Đây thường là các quyền hạn chế nhất, vì chúng áp dụng cho tất cả mọi người, kể cả những người không có nhu cầu chính đáng để truy cập tệp hoặc thư mục. Các quyền khác/World cũng bao gồm các quyền đọc, ghi và thực thi.\n\nĐiều quan trọng cần lưu ý là các quyền này có thể được đặt và sửa đổi bằng lệnh \"chmod\" và có thể được </w:t>
      </w:r>
      <w:r>
        <w:lastRenderedPageBreak/>
        <w:t>xem bằng lệnh \"ls -l\". Ngoài ra, Linux cũng có các kiểm soát truy cập nâng cao, chẳng hạn như Danh sách kiểm soát truy cập (ACL), cung cấp khả năng kiểm soát chi tiết hơn đối với quyền truy cập tệp và thư mục."}</w:t>
      </w:r>
    </w:p>
    <w:p w14:paraId="75ADBD86" w14:textId="77777777" w:rsidR="008141B8" w:rsidRDefault="001044E8">
      <w:r>
        <w:t>{"câu hỏi": "Vui lòng cung cấp cấu trúc của đề xuất luận án.", "câu trả lời": "Đề xuất luận án là một tài liệu phác thảo nghiên cứu, phương pháp luận và mục tiêu được đề xuất của dự án luận án của bạn. Đề xuất này phục vụ như một bản đồ đường cho nghiên cứu của bạn và thường được yêu cầu bởi các trường đại học trước khi bạn có thể bắt đầu làm luận án của mình. Mặc dù cấu trúc chính xác có thể khác nhau tùy thuộc vào lĩnh vực nghiên cứu, tổ chức và hướng dẫn của khoa, cấu trúc đề xuất luận án điển hình bao gồm các thành phần sau: \ n \ n ** Trang tiêu đề. ** Trang này nên bao gồm tiêu đề luận án của bạn, tên của bạn, tên của người giám sát hoặc cố vấn của bạn và ngày nộp. \ n \ n ** Tóm tắt. ** Tóm tắt là một bản tóm tắt ngắn gọn về đề xuất cung cấp tổng quan về câu hỏi nghiên cứu,  mục tiêu, phương pháp luận và kết quả mong đợi.\n\n**Giới thiệu.** Phần giới thiệu nên cung cấp bối cảnh cho nghiên cứu của bạn, bao gồm nền tảng, ý nghĩa và mục đích của nghiên cứu. Nó cũng nên nêu câu hỏi hoặc giả thuyết nghiên cứu, và cung cấp một cái nhìn tổng quan về cấu trúc của đề xuất. \ n \ n ** Đánh giá văn học. ** Phần này nên cung cấp một cái nhìn tổng quan toàn diện về nghiên cứu hiện có liên quan đến chủ đề của bạn, bao gồm đánh giá quan trọng về các lý thuyết, khái niệm và tranh luận chính. Nó sẽ thể hiện sự quen thuộc của bạn với lĩnh vực này và cho thấy nghiên cứu của bạn phù hợp với cơ thể kiến thức hiện có như thế nào. \ n \ n ** Phương pháp nghiên cứu. ** Phần phương pháp luận nên phác thảo thiết kế nghiên cứu và phương pháp bạn dự định sử dụng để tiến hành nghiên cứu của mình. Điều này có thể bao gồm loại nghiên cứu (ví dụ: định tính hoặc định lượng), kỹ thuật thu thập và phân tích dữ liệu, chiến lược lấy mẫu và bất kỳ cân nhắc đạo đức nào. \ n \ n ** Kết quả và thảo luận. ** Phần này sẽ cung cấp tổng quan về kết quả mong đợi và ý nghĩa của chúng, bao gồm bất kỳ hạn chế hoặc thách thức tiềm ẩn nào đối với nghiên cứu của bạn. Kết luận nên tóm tắt những điểm chính trong đề xuất của bạn và nêu lại tầm quan trọng của nghiên cứu của bạn. Nó cũng nên cung cấp một mốc thời gian để hoàn thành luận án của bạn. \ n \ n ** Tài liệu tham khảo. ** Cuối cùng, bạn nên bao gồm một danh sách các tài liệu tham khảo được trích dẫn trong đề xuất của bạn, sử dụng phong cách trích dẫn thích hợp cho lĩnh vực nghiên cứu của bạn. \ n \ nNgoài các phần chính này, bạn cũng có thể được yêu cầu bao gồm thông tin bổ sung như ngân sách đề xuất,  dòng thời gian hoặc phụ lục. Điều quan trọng là phải cẩn thận làm theo các hướng dẫn được cung cấp bởi tổ chức và bộ phận của bạn trong việc chuẩn bị và định dạng đề xuất luận án của bạn."}</w:t>
      </w:r>
    </w:p>
    <w:p w14:paraId="254CB1AC" w14:textId="77777777" w:rsidR="008141B8" w:rsidRDefault="001044E8">
      <w:r>
        <w:t xml:space="preserve">{"câu hỏi": "Mô tả một khám phá khoa học gần đây.", "câu trả lời": "Một khám phá khoa học gần đây đã gây chú ý là bằng chứng về nước trên mặt trăng. Vào tháng 10/2020, NASA thông báo rằng Đài quan sát tầng bình lưu cho thiên văn học hồng ngoại (SOFIA) đã phát hiện các phân tử nước trên bề mặt có ánh sáng mặt trời của Mặt trăng. Khám phá này thách thức quan niệm trước đây rằng mặt trăng khô và có ý nghĩa quan trọng đối với các sứ mệnh mặt trăng trong tương lai. Cụ thể, SOFIA đã phát hiện các phân tử nước trong miệng núi lửa Clavius, một trong những miệng núi lửa lớn nhất có thể nhìn thấy từ Trái đất. Nồng độ nước là khoảng 100 đến 412 phần triệu - tương đương với một chai nước 12 ounce - bị mắc kẹt trong một mét khối đất trải rộng trên bề mặt mặt trăng. Các nhà khoa học tin rằng nước trên </w:t>
      </w:r>
      <w:r>
        <w:lastRenderedPageBreak/>
        <w:t>bề mặt Mặt trăng có thể đến từ một số nguồn, chẳng hạn như gió vũ trụ,  Các thiên thạch siêu nhỏ mang theo một lượng nhỏ nước hoặc thậm chí chính mặt trăng giải phóng nước từ sâu bên trong khoáng chất của nó do các trận động đất trên mặt trăng. Điều tra thêm là cần thiết để xác định nguồn chính xác và liệu nó có tồn tại với số lượng đủ lớn để có thể dễ dàng khai thác cho các sứ mệnh của con người trong tương lai hay không. Khám phá này sẽ tác động đáng kể đến việc khám phá mặt trăng trong tương lai, vì việc tiếp cận tài nguyên nước có thể tạo điều kiện cho sự hiện diện lâu dài và bền vững của con người trên mặt trăng.</w:t>
      </w:r>
    </w:p>
    <w:p w14:paraId="0A48CDDB" w14:textId="77777777" w:rsidR="008141B8" w:rsidRDefault="001044E8">
      <w:r>
        <w:t>{"câu hỏi": "Kể tên 5 loài thực vật thủy sinh phổ biến.", "trả lời": "1. Hoa súng (Nymphaea)\n2. Bèo tấm (Lemna)\n3. Cattail (Typha)\n4. Lục bình (Eichhornia crassipes)\n5. Hornwort (Ceratophyllum)"}</w:t>
      </w:r>
    </w:p>
    <w:p w14:paraId="260E1125" w14:textId="77777777" w:rsidR="008141B8" w:rsidRDefault="001044E8">
      <w:r>
        <w:t>{"câu hỏi": "Viết lại câu sau để nó có ý nghĩa khác: Dracula là ma cà rồng.", "câu trả lời": "Ma cà rồng là Dracula."}</w:t>
      </w:r>
    </w:p>
    <w:p w14:paraId="04B46FF8" w14:textId="77777777" w:rsidR="008141B8" w:rsidRDefault="001044E8">
      <w:r>
        <w:t>{"câu hỏi": "Chỉnh sửa câu sau để làm cho nó nghe trang trọng hơn: \"Đó là một trải nghiệm tuyệt vời\".", "câu trả lời": "\"Sự kiện này đã chứng tỏ là một trải nghiệm đáng chú ý và rất đáng nhớ.\""}</w:t>
      </w:r>
    </w:p>
    <w:p w14:paraId="19382110" w14:textId="77777777" w:rsidR="008141B8" w:rsidRDefault="001044E8">
      <w:r>
        <w:t>{"câu hỏi": "Diễn giải câu sau: \"Giao thông công cộng giúp giảm ô nhiễm không khí", "trả lời": "Việc sử dụng phương tiện giao thông công cộng góp phần làm giảm ô nhiễm không khí."}</w:t>
      </w:r>
    </w:p>
    <w:p w14:paraId="19591D7C" w14:textId="77777777" w:rsidR="008141B8" w:rsidRDefault="001044E8">
      <w:r>
        <w:t>{"câu hỏi": "Hãy đưa ra một phép so sánh để giải thích cuộc tấn công zero-day là gì.", "câu trả lời": "Một cuộc tấn công zero-day có thể được so sánh với một tên trộm tìm thấy một lối vào ẩn, không xác định vào nhà. Chủ sở hữu và hệ thống an ninh không biết rằng lối vào này tồn tại, và vì vậy họ không thể bảo vệ chống lại nó. Kẻ trộm có thể vào nhà và lấy bất cứ thứ gì chúng muốn mà không bị phát hiện. Tương tự, trong một cuộc tấn công zero-day, tin tặc tìm thấy lỗ hổng trong một hệ thống hoặc chương trình mà chủ sở hữu hoặc nhà phát triển không biết. Họ có thể sử dụng lỗ hổng này để truy cập, đánh cắp thông tin hoặc gây thiệt hại trước khi bất kỳ ai biết nó tồn tại. Cũng giống như cách chủ sở hữu có thể vá lối vào ẩn khi nó được phát hiện, các nhà phát triển có thể khắc phục lỗ hổng khi nó được tìm thấy, nhưng cho đến khi điều đó xảy ra, hệ thống sẽ gặp rủi ro."}</w:t>
      </w:r>
    </w:p>
    <w:p w14:paraId="0ACCDA25" w14:textId="77777777" w:rsidR="008141B8" w:rsidRDefault="001044E8">
      <w:r>
        <w:t>{"câu hỏi": "Kể tên một con vật được coi là phiền toái.", "câu trả lời": "Một ví dụ về một con vật thường được coi là gây phiền toái là chuột."}</w:t>
      </w:r>
    </w:p>
    <w:p w14:paraId="6FD9647A" w14:textId="77777777" w:rsidR="008141B8" w:rsidRDefault="001044E8">
      <w:r>
        <w:t xml:space="preserve">{"câu hỏi": "Tạo ra một truyện ngắn liên quan đến một con bướm.", "câu trả lời": "Ngày xửa ngày xưa, có một con bướm xinh đẹp. Đôi cánh của cô ấy sáng và đầy màu sắc và tỏa sáng như cầu vồng dưới ánh mặt trời. Cô sống trong một đồng cỏ đầy hoa, nơi cô sẽ bay từ bông hoa này sang bông hoa khác, nhấm nháp mật hoa ngọt ngào và nhảy múa duyên dáng trong gió. Một ngày nọ, khi cô đang bay trên đồng cỏ, cô thấy một con sâu bướm nhỏ, trông buồn bã bò chậm rãi dọc theo bãi cỏ. Con sâu bướm kinh ngạc nhìn lên đôi cánh của mình và kêu lên, "Ôi, tôi ước gì tôi có thể xinh đẹp như bạn!" Con bướm bay xuống con sâu bướm và nói, "Bạn thân mến, đừng buồn. Bạn đã xinh đẹp theo cách riêng của bạn, nhưng một ngày nào đó bạn sẽ trở nên tuyệt vời hơn. Con sâu bướm không tin cô và cúi đầu tuyệt vọng. Nhưng </w:t>
      </w:r>
      <w:r>
        <w:lastRenderedPageBreak/>
        <w:t>con bướm vẫn tiếp tục, "Chỉ cần tiếp tục tiến về phía trước, tiếp tục phát triển và thay đổi. Một ngày nào đó, khi thời điểm thích hợp, bạn sẽ thấy mình bên trong một cái kén. Đừng sợ, đó chỉ là một phần của quá trình. Khi bạn xuất hiện, bạn cũng sẽ là một con bướm, với đôi cánh sáng như bầu trời. Con sâu bướm lắng nghe những lời của con bướm và bắt đầu cảm thấy một tia hy vọng. Chắc chắn, khi thời gian trôi qua, cô thấy mình đang ở trong một cái kén. Và khi thời điểm thích hợp, cô ấy nổi lên như một con bướm tuyệt đẹp, đôi cánh của cô ấy thậm chí còn sáng hơn cô ấy có thể tưởng tượng. \n\nCô bay đến con bướm cầu vồng và vỗ cánh trong niềm vui sướng. "Cảm ơn", cô nói. "Anh nói đúng. Tôi xinh đẹp, và tôi có thể bay và nhìn thế giới như tôi chưa bao giờ có thể trước đây. \ n \ n Hai con bướm bay ra đồng cỏ, lan tỏa niềm vui và vẻ đẹp bất cứ nơi nào chúng đến. Và từ đó trở đi, con sâu bướm nhỏ không bao giờ sợ hãi hay buồn bã nữa. Cô ấy biết rằng, với thời gian, cô ấy cũng có thể phát triển và thay đổi, giống như con bướm."}</w:t>
      </w:r>
    </w:p>
    <w:p w14:paraId="01F08E84" w14:textId="77777777" w:rsidR="008141B8" w:rsidRDefault="001044E8">
      <w:r>
        <w:t>{"câu hỏi": "Đưa ra một lập luận thuyết phục cho. - Lập luận cho việc nghiên cứu lịch sử", "trả lời": "Nghiên cứu lịch sử là rất quan trọng vì một số lý do. Thứ nhất, nó cho phép chúng ta hiểu quá khứ, từ đó cho phép chúng ta hiểu hiện tại. Bằng cách nghiên cứu lịch sử, chúng ta có thể thấy các sự kiện và hành động đã định hình thế giới và xã hội chúng ta đang sống ngày nay như thế nào. Sự hiểu biết này có thể giúp chúng ta đưa ra quyết định tốt hơn trong hiện tại, cũng như giúp chúng ta dự đoán những thách thức trong tương lai. Bằng cách nhìn vào cách mọi người trong quá khứ đã đối phó với những thách thức, chúng ta có thể học hỏi từ những sai lầm và thành công của họ. Chúng ta cũng có thể thấy hậu quả của một số hành động nhất định, điều này có thể giúp chúng ta đưa ra quyết định sáng suốt hơn trong hiện tại. Ví dụ, bằng cách nghiên cứu nguyên nhân và hậu quả của các cuộc chiến tranh và xung đột trong quá khứ, chúng ta có thể hiểu rõ hơn về cách ngăn chặn chúng trong tương lai. Thứ ba, lịch sử giúp chúng ta phát triển các kỹ năng tư duy phê phán. Khi nghiên cứu lịch sử, chúng ta cần phân tích nguồn, đánh giá bằng chứng và giải thích dữ liệu. Đây là tất cả các kỹ năng có giá trị có thể được áp dụng trong nhiều lĩnh vực khác, chẳng hạn như giải quyết vấn đề, ra quyết định và giao tiếp. Hơn nữa, lịch sử giới thiệu cho chúng ta những quan điểm và nền văn hóa khác nhau. Bằng cách nghiên cứu lịch sử của các xã hội khác nhau, chúng ta có thể hiểu rõ hơn và đánh giá cao phong tục, niềm tin và cách sống của họ. Điều này cũng có thể giúp chúng ta phát triển sự đồng cảm và khoan dung, khi chúng ta tìm hiểu về những thách thức mà mọi người phải đối mặt trong các hoàn cảnh khác nhau. Tóm lại, nghiên cứu lịch sử rất quan trọng để hiểu quá khứ, học hỏi từ những sai lầm và thành công trong quá khứ, phát triển kỹ năng tư duy phê phán và mở rộng quan điểm của chúng ta. Đây là một chủ đề quan trọng có thể giúp chúng ta đưa ra quyết định sáng suốt và cải thiện xã hội của chúng ta."}</w:t>
      </w:r>
    </w:p>
    <w:p w14:paraId="04980A8A" w14:textId="77777777" w:rsidR="008141B8" w:rsidRDefault="001044E8">
      <w:r>
        <w:t>{"question": "Đếm xem câu sau có bao nhiêu từ. - Câu: Con cáo nâu nhanh nhẹn nhảy qua lười biếng.", "đáp án": "Câu gồm 9 từ."}</w:t>
      </w:r>
    </w:p>
    <w:p w14:paraId="57D90688" w14:textId="77777777" w:rsidR="008141B8" w:rsidRDefault="001044E8">
      <w:r>
        <w:t>{"câu hỏi": "Đưa ra 3 ví dụ về dấu chấm câu", "trả lời": "1. Dấu chấm (.) - dùng để chỉ phần cuối của câu hoặc dưới dạng dấu thập phân\n2. Dấu phẩy (,) - được sử dụng để tách các mục trong danh sách hoặc để chỉ ra khoảng dừng trong câu\n3. Dấu chấm than (!) - dùng để nhấn mạnh hoặc thể hiện sự phấn khích, bất ngờ hoặc cảm xúc mạnh mẽ."}</w:t>
      </w:r>
    </w:p>
    <w:p w14:paraId="3BDC7B4D" w14:textId="77777777" w:rsidR="008141B8" w:rsidRDefault="001044E8">
      <w:r>
        <w:lastRenderedPageBreak/>
        <w:t>{"question": "Mô tả trải nghiệm mua sắm tại cửa hàng. - Cửa hàng đông đúc và chật kín người.", "Trả lời": "Khi bước vào cửa hàng, bạn có thể sẽ nhận thấy sự nhộn nhịp và năng lượng của nơi này, với nhiều người di chuyển xung quanh và đi mua sắm. Các lối đi có thể khá bận rộn, với những người mua sắm duyệt, chọn mặt hàng và điều khiển xe đẩy của họ xung quanh nhau. Bạn có thể đã nghe thấy tiếng nói chuyện phiếm, âm thanh của những chiếc xe đẩy được lăn xung quanh và thông báo thỉnh thoảng qua loa. Do đám đông, có thể phải mất thêm một chút nỗ lực để điều hướng qua cửa hàng và tìm các mặt hàng bạn đang tìm kiếm. Ở một số khu vực, bạn có thể đã phải đợi đến lượt mình hoặc thậm chí lịch sự xin lỗi để vượt qua. Bất chấp đám đông, bầu không khí tổng thể là một sự bận rộn và có mục đích, khi mọi người tập trung vào việc mua sắm của họ."}</w:t>
      </w:r>
    </w:p>
    <w:p w14:paraId="1472FA63" w14:textId="77777777" w:rsidR="008141B8" w:rsidRDefault="001044E8">
      <w:r>
        <w:t>{"câu hỏi": "Mô tả điều gì đó thú vị về Đế chế Inca.", "câu trả lời": "Đế chế Inca đã từng là đế chế lớn nhất ở châu Mỹ thời tiền Columbus, trải dài từ Ecuador ngày nay đến miền trung Chile. Một sự thật thú vị về người Inca là hệ thống nông nghiệp tinh vi của họ. Họ đã có thể trồng trọt và trồng trọt trên địa hình đồi núi và không bằng phẳng bằng cách sử dụng một hệ thống được gọi là canh tác sân thượng, liên quan đến việc tạo ra các ruộng bậc thang bằng phẳng trên sườn đồi và núi. Người Inca cũng thiết lập một hệ thống tưới tiêu phức tạp để đưa nước đến những ruộng bậc thang này, cho phép họ trồng nhiều thực phẩm mặc dù ở trong một môi trường đầy thách thức. Sự đổi mới này cho phép người Inca trồng trọt và duy trì dân số ngày càng tăng của đế chế."}</w:t>
      </w:r>
    </w:p>
    <w:p w14:paraId="19FC7166" w14:textId="77777777" w:rsidR="008141B8" w:rsidRDefault="001044E8">
      <w:r>
        <w:t>{"question": "Đưa ra một tập hợp các hướng dẫn và đầu vào, hãy tạo một danh sách các động từ có thể hoàn thành các hướng dẫn. - Tạo biểu đồ bảng tính hiển thị so sánh giữa táo và cam.", "trả lời": "- Tạo\n- Hiển thị\n- So sánh"}</w:t>
      </w:r>
    </w:p>
    <w:p w14:paraId="049709D6" w14:textId="77777777" w:rsidR="008141B8" w:rsidRDefault="001044E8">
      <w:r>
        <w:t>{"câu hỏi": "Đưa ra một bộ lời bài hát, hãy chỉnh sửa nó cho có hiệu ứng thơ mộng hơn. - Anh yêu em và đó là sự thật", "câu trả lời": "Ngưỡng mộ em, tình yêu của anh lại nở hoa,\nMột sự thật không thể phủ nhận, như đó là sự thật."}</w:t>
      </w:r>
    </w:p>
    <w:p w14:paraId="3160F790" w14:textId="77777777" w:rsidR="008141B8" w:rsidRDefault="001044E8">
      <w:r>
        <w:t>{"câu hỏi": "Cho ba tính từ, hãy sử dụng chúng trong một câu để tạo thành một phép ẩn dụ. - Thanh thản, ghê gớm và rạng rỡ", "trả lời": "Giống như một hồ nước thanh bình, cô ấy có một sự hiện diện ghê gớm dường như tỏa ra hào quang của sự bình tĩnh và sức mạnh."}</w:t>
      </w:r>
    </w:p>
    <w:p w14:paraId="70061837" w14:textId="77777777" w:rsidR="008141B8" w:rsidRDefault="001044E8">
      <w:r>
        <w:t>{"question": "Cho một tập hợp dữ liệu, hãy tạo bảng tổng hợp. - Doanh thu trung bình trong ba năm qua là 80 triệu đô la, 90 triệu đô la và 100 triệu đô la.", "trả lời": "Thật không may, đầu vào được cung cấp không ở định dạng phù hợp để tạo bảng tổng hợp. Bảng tổng hợp yêu cầu dữ liệu ở định dạng bảng với tiêu đề và nhiều hàng dữ liệu. Ngoài ra, không rõ trường nào nên được sử dụng làm tiêu đề hàng, cột hoặc giá trị. Bạn có thể vui lòng làm rõ những gì bạn muốn bảng tổng hợp hiển thị và cung cấp dữ liệu ở định dạng thích hợp không?"}</w:t>
      </w:r>
    </w:p>
    <w:p w14:paraId="34DBEC12" w14:textId="77777777" w:rsidR="008141B8" w:rsidRDefault="001044E8">
      <w:r>
        <w:t xml:space="preserve">{"câu hỏi": "Giải thích sự khác biệt giữa hành vi "có thể quan sát được" và "không thể suy luận".", "câu trả lời": "\"Hành vi có thể quan sát được\" đề cập đến các hành động và biểu hiện có thể được nhận thức và đo lường trực tiếp thông qua năm giác quan, tức là một cái gì đó bạn có thể trải nghiệm hoặc chứng kiến, chẳng hạn như những gì ai đó nói hoặc làm trong </w:t>
      </w:r>
      <w:r>
        <w:lastRenderedPageBreak/>
        <w:t>một tình huống nhất định. Hành vi này có thể được nhìn thấy, nghe thấy, chạm vào, ngửi hoặc nếm, và có thể được ghi lại và ghi lại một cách khách quan. Ví dụ, nếu một cá nhân bước ra khỏi phòng và đóng sầm cửa lại, hành động đó có thể được quan sát và ghi lại. Mặt khác, "Hành vi suy luận" không thể quan sát hoặc đo lường trực tiếp. Thay vào đó, nó liên quan đến việc đưa ra phán đoán hoặc đưa ra kết luận về trạng thái, suy nghĩ hoặc cảm xúc bên trong của ai đó, dựa trên hành vi có thể quan sát được của họ. Những suy luận này dựa trên kiến thức và hiểu biết của chúng ta về các hành vi và cảm xúc phổ biến của con người, và được mở để giải thích. Ví dụ, nếu ai đó bước ra khỏi phòng và đóng sầm cửa lại, người ta có thể suy ra rằng cá nhân đó đang tức giận hoặc buồn bã, mặc dù chúng ta không thể trực tiếp quan sát cảm xúc của họ. Tóm lại, hành vi có thể quan sát được có thể nhận thức và đo lường trực tiếp trong khi hành vi suy luận liên quan đến việc suy luận và giải thích những suy nghĩ, động lực hoặc cảm xúc cơ bản dựa trên hành vi có thể quan sát được."}</w:t>
      </w:r>
    </w:p>
    <w:p w14:paraId="73FC2C34" w14:textId="77777777" w:rsidR="008141B8" w:rsidRDefault="001044E8">
      <w:r>
        <w:t>{"câu hỏi": "Sắp xếp ba thông tin này theo thứ tự thời gian - - Việc chấp nhận Hiến pháp\n- Việc ký Tuyên ngôn Độc lập \n- Trận Saratoga", "trả lời": "1. Việc ký Tuyên ngôn Độc lập\n2. Trận Saratoga\n3. Việc chấp nhận Hiến pháp"}</w:t>
      </w:r>
    </w:p>
    <w:p w14:paraId="2C38B38A" w14:textId="77777777" w:rsidR="008141B8" w:rsidRDefault="001044E8">
      <w:r>
        <w:t>{"câu hỏi": "Hãy cho tôi biết quản trị viên hệ thống máy tính làm gì", "trả lời": "Quản trị viên hệ thống máy tính, thường được gọi đơn giản là quản trị viên hệ thống, chịu trách nhiệm bảo trì, cấu hình và hoạt động trơn tru, đáng tin cậy của hệ thống máy tính, đặc biệt là máy tính nhiều người dùng, chẳng hạn như máy chủ. Chúng đảm bảo rằng hệ thống, phần cứng, phần mềm và hệ điều hành của nó, đang chạy tối ưu, cập nhật và an toàn. \ n \ n Một số trách nhiệm của quản trị viên hệ thống có thể bao gồm cài đặt và định cấu hình phần mềm và phần cứng, quản lý tài khoản người dùng và giao thức bảo mật, giám sát hiệu suất mạng và khắc phục sự cố liên quan. Họ cũng thường xuyên thực hiện sao lưu, khôi phục và bảo trì phòng ngừa để giảm thiểu mọi khả năng ngừng hoạt động hoặc mất dữ liệu. Ngoài ra, quản trị viên hệ thống có thể hỗ trợ kiểm tra và triển khai các ứng dụng mới, đóng góp vào việc lập kế hoạch năng lực và đóng vai trò là chuyên gia kỹ thuật để hỗ trợ các nhóm khác trong tổ chức. Đôi khi, họ có thể được yêu cầu làm việc ngoài giờ làm việc bình thường để thực hiện bảo trì hoặc ứng phó với các vấn đề khẩn cấp. Nhìn chung, nhiệm vụ chính của quản trị viên hệ thống máy tính là đảm bảo hoạt động hiệu quả và đáng tin cậy của cơ sở hạ tầng CNTT của tổ chức."}</w:t>
      </w:r>
    </w:p>
    <w:p w14:paraId="164C7726" w14:textId="77777777" w:rsidR="008141B8" w:rsidRDefault="001044E8">
      <w:r>
        <w:t>{"question": "Viết một chương trình máy tính để cộng hai số", "answer": "Đây là một chương trình đơn giản trong Python có thể thêm hai số được nhập bởi người dùng:\n\n'''python\nnum1 = float(input(\"Nhập số đầu tiên: \"))\nnum2 = float(input(\"Nhập số thứ hai: \"))\n\n# Cộng hai số\nsum = num1 + num2\n\n# Hiển thị kết quả\nprint(\"Tổng của\",  num1, \"and\", num2, \"is\", sum)\n'''\n\nTrong chương trình này, người dùng được nhắc nhập hai số. Những con số này sau đó được chuyển đổi thành float (để cũng xử lý số thập phân) và được lưu trữ trong các biến 'num1' và 'num2'. Chương trình sau đó thêm hai số và lưu trữ kết quả trong biến 'tổng'. Dòng cuối cùng của mã hiển thị kết quả của việc bổ sung cho người dùng."}</w:t>
      </w:r>
    </w:p>
    <w:p w14:paraId="0E83A142" w14:textId="05DBAE4A" w:rsidR="008141B8" w:rsidRDefault="001044E8">
      <w:r>
        <w:t xml:space="preserve">{"câu hỏi": "Hãy tưởng tượng một bữa tiệc tối với các giám đốc tài chính. Họ sẽ thảo luận về loại chủ đề nào?", "trả lời": "Các giám đốc tài chính tại một bữa tiệc tối có thể sẽ thảo luận về </w:t>
      </w:r>
      <w:r>
        <w:lastRenderedPageBreak/>
        <w:t>một loạt các chủ đề liên quan đến tài chính, kinh tế và kinh doanh. Dưới đây là một số khả năng: \n\n1. Xu hướng thị trường: Họ có thể thảo luận về những phát triển gần đây trên thị trường chứng khoán, xu hướng hàng hóa, lãi suất và tỷ giá hối đoái, và dự đoán của họ cho tương lai. \ n \ n2. Cơ hội đầu tư: Họ có thể trao đổi ý tưởng về các cơ hội đầu tư đầy hứa hẹn, chẳng hạn như cổ phiếu tăng trưởng, bất động sản hoặc khởi nghiệp. \ n \ n3. Thay đổi quy định: Các giám đốc điều hành tài chính có thể sẽ thảo luận về bất kỳ thay đổi quy định nào gần đây có thể ảnh hưởng đến công việc của họ, chẳng hạn như cải cách ngân hàng mới hoặc chính sách thuế. \ n \ n4. Điều kiện kinh tế vĩ mô: Họ có thể thảo luận về tình trạng của nền kinh tế tổng thể, bao gồm tăng trưởng GDP, lạm phát và tỷ lệ thất nghiệp. \ n \ n5. Tin tức trong ngành: Họ có thể thảo luận về các vụ sáp nhập và mua lại gần đây, phát hành sản phẩm mới và các tin tức khác liên quan đến lĩnh vực của họ. \ n \ n6. Công nghệ và đổi mới: Các giám đốc điều hành tài chính có thể thảo luận về việc sử dụng các công nghệ mới nổi như blockchain và trí tuệ nhân tạo, và cách chúng có thể phá vỡ các mô hình kinh doanh truyền thống. \ n \ n7. Chiến lược quản lý: Họ có thể chia sẻ những hiểu biết sâu sắc về việc cải thiện năng suất của nhân viên, hợp lý hóa hoạt động và cắt giảm chi phí. \ n \ n8. Kinh doanh quốc tế: Với sự kết nối của nền kinh tế toàn cầu, các giám đốc điều hành tài chính có thể thảo luận về các sự kiện và xu hướng ảnh hưởng đến thương mại quốc tế, chẳng hạn như thuế quan và các hiệp định thương mại. Trách nhiệm xã hội: Với sự nhấn mạnh ngày càng tăng vào trách nhiệm xã hội của doanh nghiệp, họ có thể thảo luận về những nỗ lực của công ty họ - để giảm tác động môi trường, hỗ trợ các sáng kiến cộng đồng hoặc thúc đẩy sự đa dạng và hòa nhập. \ n \ n10. Tài chính cá nhân: Cuối cùng, các giám đốc điều hành tài chính có thể thảo luận về các chiến lược tài chính cá nhân của họ, bao gồm lập kế hoạch nghỉ hưu, tối ưu hóa thuế và quản lý tài sản."}</w:t>
      </w:r>
    </w:p>
    <w:sectPr w:rsidR="008141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3471174">
    <w:abstractNumId w:val="8"/>
  </w:num>
  <w:num w:numId="2" w16cid:durableId="146292374">
    <w:abstractNumId w:val="6"/>
  </w:num>
  <w:num w:numId="3" w16cid:durableId="806628420">
    <w:abstractNumId w:val="5"/>
  </w:num>
  <w:num w:numId="4" w16cid:durableId="1650594591">
    <w:abstractNumId w:val="4"/>
  </w:num>
  <w:num w:numId="5" w16cid:durableId="1774010026">
    <w:abstractNumId w:val="7"/>
  </w:num>
  <w:num w:numId="6" w16cid:durableId="1715688728">
    <w:abstractNumId w:val="3"/>
  </w:num>
  <w:num w:numId="7" w16cid:durableId="1539584733">
    <w:abstractNumId w:val="2"/>
  </w:num>
  <w:num w:numId="8" w16cid:durableId="1432974662">
    <w:abstractNumId w:val="1"/>
  </w:num>
  <w:num w:numId="9" w16cid:durableId="122613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44E8"/>
    <w:rsid w:val="0015074B"/>
    <w:rsid w:val="0029639D"/>
    <w:rsid w:val="00326F90"/>
    <w:rsid w:val="006F70D6"/>
    <w:rsid w:val="008141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DEDFB"/>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6F7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45946</Words>
  <Characters>261898</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2023-07-21T09:57:00Z</dcterms:modified>
  <cp:category/>
</cp:coreProperties>
</file>