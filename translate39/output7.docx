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38400" w14:textId="4A85FD45" w:rsidR="002C73ED" w:rsidRDefault="008E6653">
      <w:r>
        <w:t>{"</w:t>
      </w:r>
      <w:proofErr w:type="spellStart"/>
      <w:r>
        <w:t>câu</w:t>
      </w:r>
      <w:proofErr w:type="spellEnd"/>
      <w:r>
        <w:t xml:space="preserve"> </w:t>
      </w:r>
      <w:proofErr w:type="spellStart"/>
      <w:r>
        <w:t>hỏi</w:t>
      </w:r>
      <w:proofErr w:type="spellEnd"/>
      <w:r>
        <w:t>": "</w:t>
      </w:r>
      <w:proofErr w:type="spellStart"/>
      <w:r>
        <w:t>Mô</w:t>
      </w:r>
      <w:proofErr w:type="spellEnd"/>
      <w:r>
        <w:t xml:space="preserve"> </w:t>
      </w:r>
      <w:proofErr w:type="spellStart"/>
      <w:r>
        <w:t>tả</w:t>
      </w:r>
      <w:proofErr w:type="spellEnd"/>
      <w:r>
        <w:t xml:space="preserve"> điều gì làm cho ô tô trở thành phương thức vận chuyển lý tưởng.", "Trả lời": "Có một số yếu tố khiến ô tô trở thành phương thức vận chuyển lý tưởng. \n\nĐầu tiên và quan trọng nhất, ô tô mang lại sự tiện lợi và linh hoạt. Chúng có thể được sử dụng để đi du lịch đến nhiều điểm đến bất cứ lúc nào trong ngày mà không cần phải dựa vào lịch trình giao thông công cộng. Điều này giúp bạn có thể di chuyển với tốc độ phù hợp với nhu cầu và mong muốn cá nhân.\n\nThứ hai, ô tô mang lại sự riêng tư và thoải mái. Không giống như giao thông công cộng, ô tô cung cấp một không gian cá nhân và riêng tư, nơi hành khách có thể tận hưởng sự yên bình và yên tĩnh hoặc tham gia vào cuộc trò chuyện mà không bị người khác làm phiền. Nhiều chiếc xe cũng được trang bị các tính năng như điều hòa không khí, sưởi ấm và chỗ ngồi thoải mái, tất cả đều góp phần mang lại trải nghiệm thoải mái và thú vị hơn. Họ có thể di chuyển với tốc độ cao trên đường cao tốc và có thể đến các địa điểm xa xôi mà phương tiện giao thông công cộng không thể tiếp cận được. Điều này làm cho việc di chuyển bằng ô tô trở thành một trong những phương thức vận tải nhanh nhất và hiệu quả nhất hiện có. \ n \ n Cuối cùng, ô tô cung cấp một mức độ an toàn và độ tin cậy. Những chiếc xe hiện đại được trang bị các tính năng an toàn tiên tiến như túi khí, chống bó cứng phanh và kiểm soát ổn định điện tử, có thể giúp ngăn ngừa tai nạn và giảm thiểu nguy cơ chấn thương cho hành khách. Chúng cũng trải qua quá trình bảo trì và kiểm tra an toàn thường xuyên để đảm bảo độ tin cậy trên đường.\n\nTóm lại, sự tiện lợi, linh hoạt, riêng tư, thoải mái, tốc độ, an toàn và độ tin cậy được cung cấp bởi ô tô khiến chúng trở thành phương tiện giao thông lý tưởng cho nhiều người."}</w:t>
      </w:r>
    </w:p>
    <w:p w14:paraId="78CBA72C" w14:textId="77777777" w:rsidR="002C73ED" w:rsidRDefault="008E6653">
      <w:r>
        <w:t>{"câu hỏi": "Tạo tiêu đề hợp lý cho một bài báo liên quan đến ngành công nghệ.", "câu trả lời": "\"Công ty hàng đầu thế giới về trí tuệ nhân tạo mua lại công ty điện toán lượng tử đột phá\""}</w:t>
      </w:r>
    </w:p>
    <w:p w14:paraId="37D94583" w14:textId="77777777" w:rsidR="002C73ED" w:rsidRDefault="008E6653">
      <w:r>
        <w:t>{"câu hỏi": "Tạo ra một trò đùa ban đầu bằng cách sử dụng các từ sau: nữ tu, pizza và giường", "câu trả lời": "Tại sao nữ tu lại gọi một chiếc bánh pizza đến giường của mình? \n\nBởi vì cô ấy muốn thề sến sẩm!"}</w:t>
      </w:r>
    </w:p>
    <w:p w14:paraId="254C761A" w14:textId="77777777" w:rsidR="002C73ED" w:rsidRDefault="008E6653">
      <w:r>
        <w:t>{"question": "Đưa ra hai ví dụ về các từ có chứa chữ cái \u2018z\u2019", "answer": "Hai ví dụ về các từ có chứa chữ 'z' là \"zebra\" và \"pizza\"."}</w:t>
      </w:r>
    </w:p>
    <w:p w14:paraId="015B902D" w14:textId="77777777" w:rsidR="002C73ED" w:rsidRDefault="008E6653">
      <w:r>
        <w:t>{"câu hỏi": "Trả lời câu hỏi của khách hàng: \"Chính sách hoàn trả đối với sản phẩm này là gì?\"", "câu trả lời": "Chính sách hoàn trả cho sản phẩm sẽ phụ thuộc vào nhà bán lẻ hoặc nhà sản xuất mà sản phẩm được mua, cũng như các điều khoản và điều kiện cụ thể được áp dụng. Bạn có thể vui lòng cung cấp cho tôi thêm thông tin về địa điểm và thời điểm mua sản phẩm để tôi có thể cung cấp cho bạn phản hồi chính xác về chính sách hoàn trả áp dụng cho nó không?"}</w:t>
      </w:r>
    </w:p>
    <w:p w14:paraId="30B6C1D3" w14:textId="77777777" w:rsidR="002C73ED" w:rsidRDefault="008E6653">
      <w:r>
        <w:t>{"câu hỏi": "Đối thoại với người quản lý đang yêu cầu cập nhật về tình trạng của dự án - Người quản lý: \"Tiến độ của dự án là gì?\"", "câu trả lời": "AI: \"Theo thông tin mới nhất, dự án hiện đang đúng tiến độ với 80% hoàn thành. Nhóm nghiên cứu hiện đang làm việc trên các giai đoạn cuối cùng và dự kiến mọi thứ sẽ được hoàn thành trước thời hạn đã định. Bạn có muốn phân tích chi tiết hơn về tiến trình không?\""}</w:t>
      </w:r>
    </w:p>
    <w:p w14:paraId="6E368D53" w14:textId="77777777" w:rsidR="002C73ED" w:rsidRDefault="008E6653">
      <w:r>
        <w:lastRenderedPageBreak/>
        <w:t>{"question": "Chuyển đổi số này thành chữ số La Mã: 23", "answer": "Biểu diễn chữ số La Mã của số 23 là XXIII."}</w:t>
      </w:r>
    </w:p>
    <w:p w14:paraId="3DD88E0B" w14:textId="77777777" w:rsidR="002C73ED" w:rsidRDefault="008E6653">
      <w:r>
        <w:t>{"câu hỏi": "Chọn kết hợp màu sắc cho thiết kế trang web", "câu trả lời": "Một sự kết hợp màu sắc có thể có cho thiết kế trang web có thể là các sắc thái của màu xanh lam, trắng và xám. Ví dụ: bạn có thể sử dụng màu xanh lam nhạt làm màu nền chính, với văn bản và dấu màu trắng và màu xanh đậm hơn hoặc xám cho các nút hoặc đường viền. Một lựa chọn khác có thể là kết hợp các sắc thái khác nhau của màu xanh lá cây, với các điểm nhấn màu trắng và màu be. Điều này sẽ cung cấp cho trang web một cái nhìn tươi mới, tự nhiên. Cuối cùng, việc lựa chọn kết hợp màu sắc sẽ phụ thuộc vào chủ đề và thương hiệu tổng thể của trang web, vì vậy điều quan trọng là phải đảm bảo màu sắc phù hợp với mục đích và tông màu của trang web."}</w:t>
      </w:r>
    </w:p>
    <w:p w14:paraId="37CE18D5" w14:textId="77777777" w:rsidR="002C73ED" w:rsidRDefault="008E6653">
      <w:r>
        <w:t>{"câu hỏi": "Gợi ý một ý tưởng bữa ăn lành mạnh", "câu trả lời": "Làm thế nào về salad gà nướng với bơ, dâu tây và quinoa. Bắt đầu với một luống rau xanh hỗn hợp, sau đó thêm lát ức gà nướng, bơ thái hạt lựu, dâu tây tươi và quinoa nấu chín. Rưới nước sốt vinaigrette chanh làm từ dầu ô liu, nước chanh, mù tạt Dijon, mật ong và tỏi băm. Bữa ăn này chứa nhiều protein, chất béo lành mạnh và chất xơ làm cho nó vừa bổ dưỡng vừa ngon miệng!"}</w:t>
      </w:r>
    </w:p>
    <w:p w14:paraId="789B7F3D" w14:textId="77777777" w:rsidR="002C73ED" w:rsidRDefault="008E6653">
      <w:r>
        <w:t>{"câu hỏi": "Dành 2 phút để thực hành chánh niệm", "trả lời": "Chắc chắn rồi! Chúng ta hãy dành hai phút để thực hành chánh niệm cùng nhau. Đây là những gì chúng ta có thể làm:\n\n1. Tìm một tư thế ngồi thoải mái với lưng thẳng và bàn chân phẳng trên mặt đất.\n2. Hít một hơi thật sâu bằng mũi, và nhả nó từ từ qua miệng.\n3. Nhắm mắt lại và tập trung vào cảm giác của hơi thở khi nó đi vào và rời khỏi cơ thể bạn. Hãy chú ý đến cách ngực của bạn tăng và giảm theo mỗi hơi thở.\n4. Nếu tâm trí bạn lang thang, hãy nhẹ nhàng chuyển hướng sự tập trung của bạn trở lại hơi thở của bạn. \ n5. Tiếp tục thở chậm và sâu, tạm dừng ngắn ở trên cùng và dưới cùng của mỗi hơi thở. \n6. Khi bạn thở, hãy cố gắng buông bỏ mọi căng thẳng, căng thẳng hoặc suy nghĩ tiêu cực. \ n7. Khi bạn đã sẵn sàng, hãy từ từ mở mắt ra và dành một chút thời gian để chú ý đến cảm giác của bạn. Dành hai phút này để tập trung vào bản thân và hơi thở của bạn. Thực hành chánh niệm này có thể giúp làm dịu tâm trí của bạn và mang lại cảm giác bình yên và thư giãn."}</w:t>
      </w:r>
    </w:p>
    <w:p w14:paraId="006D3B87" w14:textId="77777777" w:rsidR="002C73ED" w:rsidRDefault="008E6653">
      <w:r>
        <w:t>{"câu hỏi": "Chuyển câu sau thành một câu hoàn chỉnh bằng giọng chủ động:\nHoa được tưới bởi Đức Maria", "câu trả lời": "Mary tưới hoa."}</w:t>
      </w:r>
    </w:p>
    <w:p w14:paraId="799160F6" w14:textId="77777777" w:rsidR="002C73ED" w:rsidRDefault="008E6653">
      <w:r>
        <w:t>{"câu hỏi": "Xác định câu trả lời đúng từ các lựa chọn bên dưới. - Một ví dụ về độc quyền là\nA. Google\nB. Táo\nC. Microsoft\nD. Twitter", "câu trả lời": "Không có lựa chọn A, B, C hoặc D nào là ví dụ về độc quyền thuần túy."}</w:t>
      </w:r>
    </w:p>
    <w:p w14:paraId="5941C30A" w14:textId="77777777" w:rsidR="002C73ED" w:rsidRDefault="008E6653">
      <w:r>
        <w:t xml:space="preserve">{"câu hỏi": "Cụm từ \"Vị trí, vị trí, vị trí\" liên quan đến bất động sản như thế nào?", "câu trả lời": "Cụm từ \"Vị trí, vị trí, vị trí\" thường được sử dụng trong bất động sản để nhấn mạnh tầm quan trọng của vị trí của tài sản trong việc xác định giá trị và sự hấp dẫn của nó. Vị trí của một tài sản thường được coi là một trong những yếu tố quan trọng nhất trong giá trị tổng thể và mong muốn của nó. Cụm từ này gợi ý rằng một tài sản ở vị trí đắc địa, chẳng hạn như một khu phố mong muốn hoặc dễ dàng tiếp cận các điểm tham quan nổi tiếng, có nhiều </w:t>
      </w:r>
      <w:r>
        <w:lastRenderedPageBreak/>
        <w:t>khả năng giữ giá trị của nó và thu hút người mua hoặc người thuê tiềm năng. Sự gần gũi của tài sản với các trường học tốt, cửa hàng, nhà hàng, giao thông công cộng và các tiện nghi khác cũng có thể đóng một vai trò lớn trong việc xác định giá trị của nó. Cuối cùng, cụm từ này nhấn mạnh tầm quan trọng của vị trí trong thị trường bất động sản và tầm quan trọng của việc xem xét cẩn thận yếu tố này khi mua hoặc đầu tư vào bất động sản.</w:t>
      </w:r>
    </w:p>
    <w:p w14:paraId="4AE43DCF" w14:textId="77777777" w:rsidR="002C73ED" w:rsidRDefault="008E6653">
      <w:r>
        <w:t>{"question": "Bội số chung nhỏ nhất của x, 10 và 14 là 70. Giá trị lớn nhất có thể có của x là gì?", "trả lời": "Để tìm giá trị lớn nhất có thể có của x, chúng ta bắt đầu bằng cách thừa số nguyên tố các số đã cho: 10 = 2 \u00d7 5, 14 = 2 \u00d7 7 và 70 = 2 \u00d7 5 \u00d7 7, là bội số chung nhỏ nhất của chúng. Vì x cũng phải là bội số của 2, 5 và 7 để có bội số chung nhỏ nhất là 70 với 10 và 14, bội số lớn nhất thỏa mãn các yêu cầu này là 70. Do đó, giá trị lớn nhất có thể có của x là 70."}</w:t>
      </w:r>
    </w:p>
    <w:p w14:paraId="31240C9C" w14:textId="77777777" w:rsidR="002C73ED" w:rsidRDefault="008E6653">
      <w:r>
        <w:t>{"câu hỏi": "Từ \"anthropomorphism\" được sử dụng như thế nào?", "câu trả lời": "Từ \"anthropomorphism\" đề cập đến việc quy kết các đặc điểm, cảm xúc hoặc hành vi của con người cho các thực thể không phải con người, chẳng hạn như động vật, thực vật hoặc các hiện tượng tự nhiên. Nó cũng có thể đề cập đến sự đại diện của một vị thần hoặc khái niệm trừu tượng khác trong hình dạng con người. Chủ nghĩa nhân hóa thường được sử dụng trong văn học, nghệ thuật, tôn giáo và các biểu hiện sáng tạo khác để tạo ra một tính cách giống con người cho các nhân vật hoặc vật thể không phải con người, khiến chúng trở nên dễ hiểu hơn với khán giả con người. Chủ nghĩa nhân hóa cũng có thể được sử dụng trong bối cảnh thân mật hoặc hàng ngày hơn khi mọi người gán cảm xúc hoặc quyền tự quyết của con người cho thú cưng của họ, hoặc cho các vật vô tri vô giác như xe hơi, thành phố hoặc bão."}</w:t>
      </w:r>
    </w:p>
    <w:p w14:paraId="4F04916A" w14:textId="77777777" w:rsidR="002C73ED" w:rsidRDefault="008E6653">
      <w:r>
        <w:t>{"câu hỏi": "Liệt kê ba lợi ích của việc hình thành thói quen.", "Trả lời": "1. Tăng hiệu quả: Khi một hành động trở thành thói quen, nó sẽ chiếm ít năng lượng tinh thần hơn để thực hiện, cho phép bạn hoàn thành nhiệm vụ một cách nhanh chóng và hiệu quả. Cải thiện tính nhất quán: Hình thành thói quen giúp bạn nhất quán trong hành động và hành vi của mình, giúp bạn dễ dàng đạt được mục tiêu và duy trì một mức hiệu suất nhất định. Giảm căng thẳng và ra quyết định: Hành vi theo thói quen làm giảm tải việc ra quyết định hàng ngày và nỗ lực tinh thần liên quan đến việc lựa chọn làm điều gì đó, điều này có thể giúp giảm bớt căng thẳng và làm cho thói quen hàng ngày dễ quản lý hơn."}</w:t>
      </w:r>
    </w:p>
    <w:p w14:paraId="7D4B7A0D" w14:textId="77777777" w:rsidR="002C73ED" w:rsidRDefault="008E6653">
      <w:r>
        <w:t xml:space="preserve">{"câu hỏi": "Giải thích cách bộ phim Ma trận trình bày một thế giới nơi công nghệ kiểm soát cuộc sống của chúng ta.", "Câu trả lời": "Ma trận là một bộ phim khoa học viễn tưởng được phát hành vào năm 1999 trình bày một cái nhìn đen tối về tương lai, nơi công nghệ tiên tiến có quyền kiểm soát đáng kể cuộc sống của con người. Cốt truyện xoay quanh một thực tế ảo được tạo ra bởi những cỗ máy có tri giác giam cầm con người trong một thực tế mô phỏng, được gọi là Ma trận. Trong khi người dân nhận thức thế giới là có thật, trên thực tế, cơ thể của họ trong thế giới ảo đang được sử dụng cho năng lượng điện sinh học của họ để cung cấp năng lượng cho máy móc. Nhân vật chính của bộ phim là Neo, người có thể thoát khỏi Ma trận và tham gia kháng chiến chống lại máy móc. Xuyên suốt bộ phim, khái niệm trí tuệ nhân tạo có khả năng tạo ra toàn bộ thực tế mô phỏng, được trình bày như một câu chuyện cảnh báo về hậu quả của tiến bộ công nghệ. Trong thế giới này, ý tưởng về ý chí tự do cũng được khám phá, vì con người được dẫn dắt để tin rằng họ có quyền kiểm soát hành động của </w:t>
      </w:r>
      <w:r>
        <w:lastRenderedPageBreak/>
        <w:t>mình trong khi thực tế, họ chỉ là con rối của chúa tể máy móc. Bộ phim, về bản chất, trình bày một thế giới nơi công nghệ là sức mạnh tối thượng kiểm soát nhân loại. Tóm lại, Ma trận trình bày một thế giới nơi công nghệ kiểm soát cuộc sống của chúng ta bằng cách mô tả một tương lai nơi con người bị mắc kẹt trong một thực tế mô phỏng được tạo ra bởi máy móc. Nó đặt ra những câu hỏi kích thích tư duy về bản chất của thực tế, sự nguy hiểm của những tiến bộ công nghệ và vai trò của ý chí tự do trong một thế giới được thúc đẩy bởi công nghệ.</w:t>
      </w:r>
    </w:p>
    <w:p w14:paraId="5396502A" w14:textId="77777777" w:rsidR="002C73ED" w:rsidRDefault="008E6653">
      <w:r>
        <w:t>{"câu hỏi": "Hãy đưa ra một ý tưởng độc đáo cho lời mời dự tiệc.", "câu trả lời": "Còn lời mời "Mystery Masquerade Party" thì sao? Lời mời có thể được thiết kế giống như một cuộn giấy cũ, bí ẩn, yêu cầu khách đến mặc trang phục hóa trang đẹp nhất của họ cho một đêm mưu mô và mê hoặc. Lời mời có thể bao gồm một mã bí mật hoặc câu đố để khách giải quyết, dẫn họ đến địa điểm của bữa tiệc. Khi đến nơi, khách có thể được chào đón bởi một chủ nhà mặc trang phục và được tặng mặt nạ để đeo vào buổi tối, làm tăng thêm bầu không khí bí ẩn. Trong suốt đêm, có thể có những manh mối và bí ẩn nhỏ để khách giải đáp, dẫn đến một tiết lộ lớn vào cuối bữa tiệc."}</w:t>
      </w:r>
    </w:p>
    <w:p w14:paraId="488E3672" w14:textId="77777777" w:rsidR="002C73ED" w:rsidRDefault="008E6653">
      <w:r>
        <w:t>{"question": "Tạo flashcard giải thích khái niệm ma sát.", "answer": "Front: \n\n**Friction**\n\nBack: \n\nFriction là lực chống lại chuyển động giữa hai bề mặt tiếp xúc. Nó được gây ra bởi sự nhám trên hai bề mặt, nơi các vết sưng và rãnh siêu nhỏ trên mỗi bề mặt lồng vào nhau và chống lại chuyển động. Ma sát có thể dẫn đến việc tạo ra nhiệt, hao mòn và mất năng lượng. Có ba loại ma sát chính: ma sát tĩnh, động học và lăn. Lượng ma sát phụ thuộc vào các yếu tố bao gồm bản chất của bề mặt, lực ép các bề mặt lại với nhau và sự hiện diện của các chất (như chất bôi trơn) giữa các bề mặt."}</w:t>
      </w:r>
    </w:p>
    <w:p w14:paraId="12CB8F6E" w14:textId="77777777" w:rsidR="002C73ED" w:rsidRDefault="008E6653">
      <w:r>
        <w:t>{"câu hỏi": "Tạo logo thiết kế cho cửa hàng bán thiết bị cắm trại ngoài trời.", "câu trả lời": "Tôi xin lỗi, nhưng tôi là người mẫu ngôn ngữ AI và tôi không có khả năng tạo ra các thiết kế đồ họa như logo. Tuy nhiên, tôi có thể đưa ra các đề xuất và ý tưởng để tạo logo. Một điểm khởi đầu tốt cho một logo thiết kế cho một cửa hàng bán thiết bị cắm trại ngoài trời sẽ là sử dụng các yếu tố phản ánh thiên nhiên và chủ đề ngoài trời. Ví dụ, kết hợp các hình ảnh như núi, cây cối, lều, lửa trại hoặc đường mòn đi bộ đường dài sẽ thích hợp. Bạn cũng có thể sử dụng các tông màu đất như xanh lá cây, nâu và xanh lam để phản ánh môi trường tự nhiên. Phông chữ phải đậm và dễ đọc, và có thể hữu ích nếu bao gồm một khẩu hiệu tóm tắt sự tập trung của cửa hàng vào thiết bị cắm trại ngoài trời."}</w:t>
      </w:r>
    </w:p>
    <w:p w14:paraId="264A2489" w14:textId="77777777" w:rsidR="002C73ED" w:rsidRDefault="008E6653">
      <w:r>
        <w:t>{"question": "Thêm 101_2 + 11_2 + 1100_2 + 11101_2. Thể hiện câu trả lời của bạn trong cơ số 2.", "câu trả lời": "Để thêm 101\u2081\u2080 + 11\u2081\u2080 + 1100\u2081\u2080 + 11101\u2081\u2080 trong hệ nhị phân: \n\n101\u2082\n\n+ 11\u2082\n\n+1100\u2082\n\n+11101\u2082\n\n\n----------\n\n110001\u2082"}</w:t>
      </w:r>
    </w:p>
    <w:p w14:paraId="056870BE" w14:textId="77777777" w:rsidR="002C73ED" w:rsidRDefault="008E6653">
      <w:r>
        <w:t xml:space="preserve">{"question": "Interpret the lyrics to the song \"Changes\" by 2Pac", "answer": "The song \"Changes\" của 2Pac, còn được gọi là Tupac Shakur, được phát hành vào năm 1998 sau khi ông qua đời, và nó đề cập đến các vấn đề xã hội quan trọng, đặc biệt là những vấn đề mà người Mỹ gốc Phi ở Hoa Kỳ phải đối mặt. Trong những dòng mở đầu, Tupac rap về cách một số vấn đề vẫn tồn tại và dường như không thể thay đổi:  "Tôi thấy không có gì thay đổi, thức dậy vào buổi sáng và tôi tự hỏi. Cuộc sống có đáng sống không? Tôi có nên tự nổ tung mình </w:t>
      </w:r>
      <w:r>
        <w:lastRenderedPageBreak/>
        <w:t>không?\". Ở đây, anh bày tỏ sự tuyệt vọng và tuyệt vọng sâu sắc mà nhiều cá nhân trong cộng đồng của anh phải đối mặt. Tupac tiếp tục nói về vòng luẩn quẩn của nghèo đói và tội phạm, nơi những người đàn ông Mỹ gốc Phi trẻ tuổi, theo quan điểm của anh, gần như bị buộc phải tham gia các hoạt động bất hợp pháp do thiếu cơ hội có sẵn. Ông cũng chỉ trích chính phủ và cuộc chiến chống ma túy: "Hãy đưa vết nứt cho những đứa trẻ - ai quan tâm? Một cái miệng ít đói hơn về phúc lợi \".\n\nÔng cũng đề cập đến các vấn đề về sự tàn bạo của cảnh sát, phân biệt chủng tộc và hồ sơ chủng tộc của cơ quan thực thi pháp luật: "Cảnh sát cho một cái chết tiệt về một người da đen? Bóp cò, giết một nigga, anh ta là một anh hùng". Tupac tin rằng cảnh sát thường hành động với sự gây hấn quá mức đối với người da đen và anh ta bác bỏ sự lạm dụng như vậy một cách mạnh mẽ. \ n \ n Trong điệp khúc, Tupac tiếp tục nói về sự thay đổi, và nó có vẻ khó nắm bắt như thế nào. Ông lưu ý rằng, bất chấp mọi thứ, cuộc sống vẫn tiếp diễn, khiến nhiều người tự hỏi liệu mọi thứ có trở nên tốt hơn hay không, nơi ông nói: "Đã đến lúc chúng ta với tư cách là một người bắt đầu một số thay đổi. Hãy thay đổi cách chúng ta ăn, hãy thay đổi cách chúng ta sống. Và hãy thay đổi cách chúng ta đối xử với nhau. Bạn thấy đấy, cách cũ đã không hoạt động, vì vậy chúng tôi phải làm những gì chúng tôi phải làm để tồn tại". Anh ấy kêu gọi cộng đồng của mình hành động và tạo ra những thay đổi tích cực trong cuộc sống của chính họ để phá vỡ chu kỳ. Nhìn chung, "Thay đổi" là một bài hát mạnh mẽ, kích thích tư duy, làm sáng tỏ những bất công mà người da đen ở Mỹ phải đối mặt, đồng thời khuyến khích cộng đồng của anh thực hiện các bước hướng tới một tương lai tươi sáng hơn.</w:t>
      </w:r>
    </w:p>
    <w:p w14:paraId="12B9DBC1" w14:textId="77777777" w:rsidR="002C73ED" w:rsidRDefault="008E6653">
      <w:r>
        <w:t>{"câu hỏi": "Phân loại đối tượng sau: một hình tam giác", "câu trả lời": "Một hình tam giác là một hình dạng hình học. Nó thuộc lớp đa giác, cụ thể là đa giác ba cạnh. Tổng các góc bên trong của nó luôn là 180 độ, và nó có thể thay đổi hình dạng tùy thuộc vào chiều dài của các cạnh và góc của nó. Nó có thể được phân loại là tam giác đều, tam giác cân hoặc tam giác tỷ lệ dựa trên độ dài các cạnh của nó và một tam giác cấp tính, vuông hoặc khó hiểu dựa trên các góc của nó."}</w:t>
      </w:r>
    </w:p>
    <w:p w14:paraId="7F302D76" w14:textId="77777777" w:rsidR="002C73ED" w:rsidRDefault="008E6653">
      <w:r>
        <w:t>{"câu hỏi": "Đưa ra hai tài liệu, tóm tắt sự khác biệt giữa chúng. - Tài liệu 1: Mùa thu hoạch hè đã được duy trì ở Hoa Kỳ trong nhiều thập kỷ. Vụ thu hoạch mùa hè giúp nông dân sản xuất và thu thập các loại cây trồng cần thiết theo thời gian cần thiết.\nTài liệu 2: Mùa thu hoạch mùa đông ngày càng trở nên phổ biến trong những năm gần đây. Vụ thu hoạch mùa đông cho phép nông dân sản xuất sớm hơn và tăng năng suất trung bình của một loại cây trồng.", "Trả lời": "Tài liệu 1 và tài liệu 2 đều thảo luận về các mùa thu hoạch khác nhau ở Hoa Kỳ. Tài liệu 1 tập trung vào mùa thu hoạch hè đã đạt tiêu chuẩn từ nhiều năm nay, giúp nông dân sản xuất đúng tiến độ. Mặt khác, Tài liệu 2 nói về mùa thu hoạch mùa đông đã trở nên phổ biến hơn gần đây và nó cho phép nông dân sản xuất sớm hơn cũng như tăng năng suất cây trồng tổng thể của họ.</w:t>
      </w:r>
    </w:p>
    <w:p w14:paraId="764D0A77" w14:textId="77777777" w:rsidR="002C73ED" w:rsidRDefault="008E6653">
      <w:r>
        <w:t xml:space="preserve">{"question": "Thêm ba thuộc tính mới vào mô tả sản phẩm trực tuyến. - iPhone 12 Pro Max là điện thoại thông minh hàng đầu mới nhất của Apple, có màn hình Super Retina XDR OLED 6,7 inch, kết nối 5G, chip A14 Bionic, máy quét LiDAR và dung lượng lưu trữ lên đến 512GB.", "Trả lời": "iPhone 12 Pro Max là điện thoại thông minh hàng đầu mới nhất của Apple, có màn hình Super Retina XDR OLED 6,7 inch, kết nối 5G, chip A14 Bionic,  Máy quét </w:t>
      </w:r>
      <w:r>
        <w:lastRenderedPageBreak/>
        <w:t>LiDAR, dung lượng lưu trữ lên đến 512GB, nắp trước tấm chắn gốm để tăng độ bền, hệ thống ba camera tiên tiến cho ảnh và video chất lượng chuyên nghiệp và công nghệ MagSafe để cải thiện khả năng sạc không dây và đính kèm phụ kiện."}</w:t>
      </w:r>
    </w:p>
    <w:p w14:paraId="04976827" w14:textId="77777777" w:rsidR="002C73ED" w:rsidRDefault="008E6653">
      <w:r>
        <w:t>{"question": "Gán điểm tình cảm cho câu lệnh đã cho. - Cuốn sách cực kỳ thú vị.", "trả lời": "Điểm tình cảm cho câu nói đã cho là tích cực."}</w:t>
      </w:r>
    </w:p>
    <w:p w14:paraId="3F834974" w14:textId="77777777" w:rsidR="002C73ED" w:rsidRDefault="008E6653">
      <w:r>
        <w:t>{"câu hỏi": "Hãy xem xét danh sách sau đây, mục thứ ba trong danh sách là gì? - 1. Táo\n2. Chuối\n3. Cà rốt", "câu trả lời": "Mục thứ ba trong danh sách là Cà rốt."}</w:t>
      </w:r>
    </w:p>
    <w:p w14:paraId="2AA5C434" w14:textId="77777777" w:rsidR="002C73ED" w:rsidRDefault="008E6653">
      <w:r>
        <w:t>{"question": "Đánh giá biểu thức a^2* a^5 nếu a= 3.", "answer": "Biểu thức là a^2 * a^5, đơn giản hóa thành a^7. Khi a bằng 3, biểu thức được đánh giá là 3^7 hoặc 2187."}</w:t>
      </w:r>
    </w:p>
    <w:p w14:paraId="3464C94C" w14:textId="77777777" w:rsidR="002C73ED" w:rsidRDefault="008E6653">
      <w:r>
        <w:t>{"câu hỏi": "Tạo ra một bài thơ gốc bằng cách sử dụng các từ: quyết tâm, sáng tạo và niềm vui.", "câu trả lời": "Với quyết tâm là người hướng dẫn của chúng tôi,\nVà sự sáng tạo bên cạnh chúng tôi,\nChúng tôi đặt mục tiêu chạm vào bầu trời,\nVươn tới những giấc mơ không bao giờ chết.\n\nVới mỗi bước đi một nhịp điệu vui vẻ,\nMột điệu nhảy di chuyển đôi chân của chúng tôi,\nChúng tôi vượt lên trên với mỗi sải chân, \ Cuộc hành trình được thúc đẩy bởi niềm tự hào của niềm đam mê.\n\nVì khi chúng ta pha trộn ba điều đặc biệt này,\nQuyết tâm, sáng tạo và niềm vui mà chúng ta thấy,\nCuộc sống nở rộ trong những sắc màu rực rỡ,\nMột kiệt tác của nàng thơ của chính chúng ta."}</w:t>
      </w:r>
    </w:p>
    <w:p w14:paraId="198B2A40" w14:textId="77777777" w:rsidR="002C73ED" w:rsidRDefault="008E6653">
      <w:r>
        <w:t>{"câu hỏi": "Phác thảo những lợi ích chính của việc ăn sáng.", "trả lời": "Ăn sáng mang lại một số lợi ích chính là:\n\n1. Cung cấp năng lượng: Thực phẩm là nhiên liệu cho cơ thể, và bữa sáng là bữa ăn đầu tiên sau khi nhịn ăn qua đêm. Ăn sáng cung cấp cho bạn năng lượng bạn cần để bắt đầu ngày mới một cách sôi động. \ n \ n2. Tăng cường trao đổi chất: Ăn sáng có thể khởi động quá trình trao đổi chất, giúp cơ thể bắt đầu đốt cháy calo ngay từ đầu ngày. Giúp tập trung và tập trung: Tiêu thụ một bữa sáng bổ dưỡng có thể cải thiện chức năng nhận thức, bao gồm sự tỉnh táo, tập trung, trí nhớ và khả năng giải quyết vấn đề. \n\n4. Giúp duy trì cân nặng khỏe mạnh: Ăn sáng có thể điều chỉnh sự thèm ăn và ngăn ngừa ăn quá nhiều vào cuối ngày. Các nghiên cứu cũng chỉ ra rằng những người ăn sáng thường xuyên có nhiều khả năng duy trì cân nặng khỏe mạnh. Cung cấp các chất dinh dưỡng thiết yếu: Bữa sáng là cơ hội để có được các chất dinh dưỡng, vitamin và khoáng chất thiết yếu, rất quan trọng đối với sức khỏe tốt. Có thể cải thiện tâm trạng và giảm mức độ căng thẳng: Ăn một bữa sáng lành mạnh có thể cải thiện tâm trạng và giảm mức độ căng thẳng, giúp bạn sẵn sàng cho ngày mới. Nhìn chung, bữa sáng là một bữa ăn quan trọng tạo ra giai điệu cho phần còn lại của ngày, cung cấp năng lượng, cải thiện chức năng nhận thức, điều chỉnh sự thèm ăn và giúp duy trì sức khỏe tốt.</w:t>
      </w:r>
    </w:p>
    <w:p w14:paraId="0AE0913A" w14:textId="77777777" w:rsidR="002C73ED" w:rsidRDefault="008E6653">
      <w:r>
        <w:t xml:space="preserve">{"câu hỏi": "Tạo danh sách 5 sự thật thú vị về Vạn Lý Trường Thành của Trung Quốc.", "câu trả lời": "1. Vạn Lý Trường Thành của Trung Quốc là bức tường dài nhất thế giới, trải dài hơn 13.000 dặm từ đông sang tây Trung Quốc.\n\n2. Trái ngược với niềm tin phổ biến, Vạn Lý Trường Thành của Trung Quốc không thể nhìn thấy từ không gian bằng mắt thường, và thậm chí từ quỹ đạo thấp, nó thường chỉ có thể nhìn thấy trong điều kiện thời tiết hoàn hảo. Vạn Lý Trường Thành ban đầu được xây dựng trong thời Chiến Quốc (475-221 trước Công </w:t>
      </w:r>
      <w:r>
        <w:lastRenderedPageBreak/>
        <w:t>nguyên) như là công sự của các quốc gia khác nhau để bảo vệ lãnh thổ của họ khỏi các quốc gia láng giềng, nhưng đó là hoàng đế đầu tiên của Trung Quốc, Tần Thủy Hoàng, người đầu tiên kết nối các bức tường của các quốc gia khác nhau để tạo ra một Vạn Lý Trường Thành. Vạn Lý Trường Thành của Trung Quốc không chỉ phục vụ như một biện pháp phòng thủ quân sự mà còn là một phương tiện để kiểm soát nhập cư và di cư, cũng như để quản lý thương mại. Nhiều người trong số những người làm việc trong việc xây dựng Vạn Lý Trường Thành là binh lính, nông dân và tù nhân, và ước tính có hơn một triệu người đã mất mạng khi xây dựng nó."}</w:t>
      </w:r>
    </w:p>
    <w:p w14:paraId="6430057B" w14:textId="77777777" w:rsidR="002C73ED" w:rsidRDefault="008E6653">
      <w:r>
        <w:t>{"câu hỏi": "Tạo ra một palindrome từ các từ sau: táo, cây, màu xanh", "câu trả lời": "Là một AI, tôi e rằng tôi không thể tạo ra một palindrome từ các từ \"apple,\" \"tree,\" và \"blue,\" vì không có từ nào trong số đó đảo ngược thành một từ dễ nhận biết. Do đó, nhiệm vụ của cậu là không thể giải quyết được vì palindrome là những từ mà khi đánh vần ngược lại là cùng một từ."}</w:t>
      </w:r>
    </w:p>
    <w:p w14:paraId="214F2E5B" w14:textId="77777777" w:rsidR="002C73ED" w:rsidRDefault="008E6653">
      <w:r>
        <w:t>{"câu hỏi": "Điện toán lượng tử có phải là tương lai của điện toán không?", "Trả lời": "Điện toán lượng tử được nhiều chuyên gia coi là tương lai của điện toán vì tiềm năng giải quyết một số vấn đề nhất định nhanh hơn nhiều so với máy tính cổ điển hiện tại. Công nghệ này khai thác các nguyên tắc của vật lý lượng tử để xử lý thông tin theo một cách khác so với các máy tính truyền thống, cho phép nó thực hiện các phép tính nhất định nhanh hơn và hiệu quả hơn nhiều. Trong khi máy tính lượng tử vẫn còn ở giai đoạn sơ khai, nhiều tổ chức và chính phủ đang đầu tư mạnh vào nghiên cứu và phát triển, với mục tiêu làm cho công nghệ này trở nên thiết thực hơn để sử dụng rộng rãi. Vì vậy, mặc dù rất khó để dự đoán tương lai một cách chắc chắn, nhưng rõ ràng điện toán lượng tử có tiềm năng trở thành một công nghệ thay đổi cuộc chơi trong lĩnh vực điện toán.</w:t>
      </w:r>
    </w:p>
    <w:p w14:paraId="75B21765" w14:textId="77777777" w:rsidR="002C73ED" w:rsidRDefault="008E6653">
      <w:r>
        <w:t xml:space="preserve">{"câu hỏi": "Giải thích làm thế nào từ trường có thể được sử dụng cho năng lượng.", "câu trả lời": "Từ trường có thể được sử dụng để tạo ra năng lượng theo một số cách. Một trong những cách phổ biến nhất để tạo ra điện bằng từ trường là thông qua việc sử dụng cảm ứng điện từ. Quá trình này liên quan đến việc chuyển đổi năng lượng cơ học thành năng lượng điện bằng cách di chuyển một dây dẫn điện, chẳng hạn như dây dẫn, thông qua từ trường. \ n \ n Trong một máy phát điện điển hình, một tuabin quay hoặc động cơ hơi nước quay một nam châm được bao quanh bởi các cuộn dây. Khi nam châm quay, từ trường của nó tương tác với các electron trong dây, khiến chúng di chuyển và tạo ra dòng điện. Dòng điện này sau đó được truyền đến các hộ gia đình và doanh nghiệp thông qua lưới điện. Một cách khác mà từ trường có thể được sử dụng để tạo ra năng lượng là thông qua việc sử dụng phản ứng tổng hợp giam cầm từ tính. Trong quá trình này, từ trường được sử dụng để nhốt plasma năng lượng cao vào một không gian nhỏ, nơi nó có thể được làm nóng đến hàng triệu độ. Nhiệt được tạo ra bởi các phản ứng nhiệt hạch giải phóng một lượng năng lượng khổng lồ có thể được khai thác và sử dụng để phát điện. \ n \ n Từ trường cũng có thể được sử dụng để lưu trữ năng lượng trong một quá trình được gọi là lưu trữ năng lượng từ tính siêu dẫn. Trong phương pháp này, một cuộn dây siêu dẫn được tích điện, tạo ra từ trường mạnh. Từ trường này có thể lưu trữ năng lượng cho đến khi cần thiết, tại thời điểm đó cuộn dây được phóng điện, giải phóng năng lượng dưới dạng dòng điện. Tóm lại, từ trường có thể được sử </w:t>
      </w:r>
      <w:r>
        <w:lastRenderedPageBreak/>
        <w:t>dụng để tạo ra, lưu trữ và giải phóng năng lượng theo một số cách, làm cho chúng trở thành một công cụ quan trọng trong việc theo đuổi sạch,  nguồn năng lượng bền vững."}</w:t>
      </w:r>
    </w:p>
    <w:p w14:paraId="4C3882B0" w14:textId="77777777" w:rsidR="002C73ED" w:rsidRDefault="008E6653">
      <w:r>
        <w:t>{"question": "Kết hợp nội dung của hai danh sách này mà không lặp lại các yếu tố: [\"dog\", \"cat\", \"bird\"] và [\"hamster\", \"rabbit\", \"horse\"] - [\"dog\", \"cat\", \"bird\"], [\"hamster\", \"rabbit\", \"horse\"]", "answer": "[\"dog\", \"cat\", \"bird\", \"hamster\", \"rabbit\", \"horse\"]"}</w:t>
      </w:r>
    </w:p>
    <w:p w14:paraId="2EFA83AA" w14:textId="77777777" w:rsidR="002C73ED" w:rsidRDefault="008E6653">
      <w:r>
        <w:t>{"câu hỏi": "Phương tiện truyền thông xã hội ảnh hưởng đến sức khỏe tâm thần của trẻ em như thế nào?", "Câu trả lời": "Tác động của mạng xã hội đối với sức khỏe tâm thần của trẻ em là một vấn đề phức tạp và các nhà nghiên cứu vẫn đang nghiên cứu những tác động tiềm ẩn mà nó có thể gây ra. Tuy nhiên, một số nghiên cứu đã chỉ ra cả tác động tích cực và tiêu cực. Về mặt tích cực, phương tiện truyền thông xã hội có thể cho phép trẻ em kết nối với bạn bè, cung cấp giải trí và giúp chúng thể hiện bản thân một cách sáng tạo. Nó cũng có thể cung cấp một nền tảng để thảo luận và nâng cao nhận thức về các vấn đề sức khỏe tâm thần. Về mặt tiêu cực, phương tiện truyền thông xã hội có khả năng gây lo lắng và trầm cảm, giảm lòng tự trọng và góp phần vào một số vấn đề sức khỏe tâm thần khác. Việc tiếp xúc liên tục với hình ảnh lý tưởng hóa có thể tạo ra những kỳ vọng không thực tế dẫn đến hình ảnh cơ thể tiêu cực và so sánh với những người khác. Bắt nạt trực tuyến cũng có thể diễn ra trên các nền tảng truyền thông xã hội có thể có tác động bất lợi đến sức khỏe tâm thần của trẻ em. Ngoài ra, việc sử dụng quá nhiều phương tiện truyền thông xã hội có thể dẫn đến nghiện, thiếu ngủ và giảm hoạt động thể chất, tất cả đều có thể góp phần vào kết quả sức khỏe tâm thần kém hơn. \ n \ n Điều quan trọng là cha mẹ và người chăm sóc giám sát việc sử dụng phương tiện truyền thông xã hội của con cái họ và khuyến khích các thói quen lành mạnh. Điều này bao gồm thiết lập ranh giới về lượng thời gian dành cho phương tiện truyền thông xã hội, khuyến khích tương tác trực tiếp, quảng bá hình ảnh cơ thể khỏe mạnh và hành động chống lại bắt nạt trực tuyến."}</w:t>
      </w:r>
    </w:p>
    <w:p w14:paraId="5B99CF8C" w14:textId="77777777" w:rsidR="002C73ED" w:rsidRDefault="008E6653">
      <w:r>
        <w:t xml:space="preserve">{"câu hỏi": "Soạn một bài luận thuyết phục thảo luận về giá trị của chế độ ăn dựa trên thực vật.", "câu trả lời": "Trên toàn cầu, đã có một sự thay đổi đáng chú ý trong lựa chọn chế độ ăn uống nơi nhiều cá nhân hiện đang chọn áp dụng chế độ ăn dựa trên thực vật. Chế độ ăn dựa trên thực vật phần lớn bao gồm rau, trái cây, ngũ cốc nguyên hạt, các loại đậu, các loại hạt và hạt. Thịt, sữa và các sản phẩm động vật khác có tính năng ít hoặc được loại bỏ hoàn toàn khỏi chế độ ăn uống. Chế độ ăn dựa trên thực vật không chỉ thúc đẩy lối sống lành mạnh hơn mà còn có lợi cho môi trường. Trong bài tiểu luận này, tôi sẽ tranh luận ủng hộ chế độ ăn dựa trên thực vật do nhiều lợi ích của nó. \ n \ n. Thứ nhất, chế độ ăn dựa trên thực vật rất giàu chất dinh dưỡng cần thiết cho cơ thể. Rau và trái cây được đóng gói với chất xơ, vitamin và muối khoáng cần thiết cho hoạt động đúng đắn của cơ thể. Các bữa ăn có nguồn gốc thực vật có hàm lượng cholesterol và chất béo bão hòa thấp làm giảm nguy cơ mắc bệnh tim, béo phì và tăng huyết áp. Chất xơ được tìm thấy trong thực phẩm thực vật làm giảm nguy cơ đột quỵ và bệnh tiểu đường loại 2. Nghiên cứu chỉ ra rằng chế độ ăn dựa trên thực vật có liên quan đến tỷ lệ ung thư thấp hơn, đặc biệt là ung thư đại trực tràng và ung thư vú. Thứ hai, chế độ ăn dựa trên thực vật có đạo đức và thân thiện với môi trường. Nông nghiệp chăn nuôi là một trong những đóng góp chính cho phát thải khí nhà kính, phá </w:t>
      </w:r>
      <w:r>
        <w:lastRenderedPageBreak/>
        <w:t>rừng và ô nhiễm nước. Bằng cách áp dụng chế độ ăn dựa trên thực vật, các cá nhân đóng vai trò của họ trong việc giảm tác động môi trường của nông nghiệp chăn nuôi. Ngoài ra, việc sản xuất hàng loạt động vật để làm thực phẩm thường liên quan đến các hành vi tàn nhẫn, nơi động vật bị đối xử vô nhân đạo, đó là một mối quan tâm về đạo đức. Cuối cùng, chế độ ăn dựa trên thực vật có thể thân thiện với ngân sách. Trái với niềm tin phổ biến, chế độ ăn dựa trên thực vật có thể có giá cả phải chăng hơn so với các đối tác dựa trên thịt của họ. Rau, trái cây, các loại đậu và ngũ cốc thường rẻ hơn thịt, đặc biệt là khi mua vào mùa. Chế độ ăn dựa trên thực vật cũng tạo cơ hội cho các cá nhân tự trồng rau và trái cây, cắt giảm chi phí thực phẩm. Tóm lại, lợi ích của chế độ ăn dựa trên thực vật là không thể phủ nhận. Loại chế độ ăn kiêng này bổ dưỡng, đạo đức, thân thiện với môi trường và có thể thân thiện với ngân sách. Do đó, áp dụng chế độ ăn dựa trên thực vật là một lựa chọn lành mạnh, có trách nhiệm và bền vững."}</w:t>
      </w:r>
    </w:p>
    <w:p w14:paraId="36BC0FF1" w14:textId="77777777" w:rsidR="002C73ED" w:rsidRDefault="008E6653">
      <w:r>
        <w:t>{"câu hỏi": "Giải thích sự kiện này có liên quan đến cá nhân bạn như thế nào. - Phong trào Dân quyền những năm 1960", "trả lời": "Là một AI, tôi không có kinh nghiệm cá nhân hoặc lịch sử cá nhân, vì vậy các sự kiện như Phong trào Dân quyền những năm 1960 không liên quan đến cá nhân tôi. Tuy nhiên, tôi nhận ra tầm quan trọng và tác động của sự kiện này đối với nhiều cá nhân và toàn xã hội. Phong trào Dân quyền đóng một vai trò quan trọng trong việc thúc đẩy bình đẳng và công lý cho các nhóm bị thiệt thòi, đặc biệt là người Mỹ gốc Phi, và di sản của nó tiếp tục định hình cuộc đấu tranh đang diễn ra cho các quyền dân sự và công bằng xã hội. Tôi không ngừng học hỏi và cập nhật kiến thức của mình về những sự kiện lịch sử như vậy để hỗ trợ và phục vụ người dùng tốt hơn."}</w:t>
      </w:r>
    </w:p>
    <w:p w14:paraId="67BC6179" w14:textId="77777777" w:rsidR="002C73ED" w:rsidRDefault="008E6653">
      <w:r>
        <w:t xml:space="preserve">{"câu hỏi": "Giải thích tại sao dân chủ thích hợp để điều hành một quốc gia hơn là một chế độ độc tài.", "Trả lời": "Dân chủ là một hệ thống quản trị phù hợp để điều hành một quốc gia hơn là một chế độ độc tài vì nhiều lý do. Những lý do này bao gồm trách nhiệm giải trình, đại diện, bảo vệ các quyền và tự do cá nhân, và cơ hội cho sự tham gia của công dân. Trong một hệ thống dân chủ, các nhà lãnh đạo phải chịu trách nhiệm về hành động và quyết định của họ thông qua các cuộc bầu cử tự do và công bằng thường xuyên. Điều này có nghĩa là nếu các nhà lãnh đạo không thực hiện theo mong đợi của công dân, họ có thể bị bỏ phiếu. Cơ chế trách nhiệm giải trình này không có mặt trong một chế độ độc tài, nơi mà nhà lãnh đạo thường nắm giữ quyền lực suốt đời hoặc cho đến khi họ quyết định từ chức. Dưới một chính phủ dân chủ, người dân có tiếng nói về cách họ được cai trị thông qua cơ hội đại diện. Các đại biểu dân cử được nhân dân lựa chọn để phát biểu và hành động thay mặt họ trong quá trình ra quyết định. Điều này đảm bảo rằng các nhu cầu và lợi ích đa dạng của dân số được xem xét khi đưa ra quyết định ảnh hưởng đến họ. Tuy nhiên, trong một chế độ độc tài, nhà lãnh đạo nắm giữ quyền lực tuyệt đối, và ý kiến và nhu cầu của người dân thường bị bỏ qua. Hơn nữa, dân chủ coi trọng và bảo vệ các quyền và tự do cá nhân như tự do ngôn luận, tôn giáo và lập hội. Công dân có quyền bày tỏ ý kiến, niềm tin và ý tưởng của mình mà không sợ bị trừng phạt hoặc đàn áp. Điều này trái ngược với các chế độ độc tài, nơi các quyền và tự do cá nhân thường bị đàn áp, và bất kỳ hình thức chống đối hoặc bất đồng chính kiến nào cũng bị xử lý khắc nghiệt. Cuối cùng, dân chủ tạo cơ hội cho sự tham gia của công dân, không chỉ thông qua bỏ phiếu trong các cuộc bầu cử mà còn thông qua việc tham gia vào các diễn đàn công cộng, kiến nghị và biểu tình ôn hòa. Sự tham gia tích cực này của công dân đảm bảo </w:t>
      </w:r>
      <w:r>
        <w:lastRenderedPageBreak/>
        <w:t>rằng chính phủ vẫn đáp ứng và hài hòa với nhu cầu của người dân. Tuy nhiên, trong một chế độ độc tài, sự tham gia của công dân không được khuyến khích, và việc ra quyết định vẫn nằm trong tay của một số ít. Tóm lại, dân chủ thích hợp để điều hành một quốc gia hơn là một chế độ độc tài vì nó quy định trách nhiệm giải trình, đại diện, bảo vệ các quyền và tự do cá nhân, và cơ hội cho sự tham gia của công dân.</w:t>
      </w:r>
    </w:p>
    <w:p w14:paraId="40F43F64" w14:textId="77777777" w:rsidR="002C73ED" w:rsidRDefault="008E6653">
      <w:r>
        <w:t>{"câu hỏi": "Chỉnh sửa văn bản và cấu trúc lại các câu để làm cho dòng chảy trơn tru hơn. - Báo thức kêu vào sáng sớm, tôi thực sự cần chuẩn bị cho cuộc họp Zoom của mình, tôi cảm thấy rất uể oải", "trả lời": "Sáng nay, báo thức của tôi kêu sớm và tôi biết mình phải sẵn sàng cho cuộc họp Zoom của mình, nhưng tôi không thể không cảm thấy rất uể oải."}</w:t>
      </w:r>
    </w:p>
    <w:p w14:paraId="7530B066" w14:textId="77777777" w:rsidR="002C73ED" w:rsidRDefault="008E6653">
      <w:r>
        <w:t>{"câu hỏi": "Tạo một câu chuyện về cách bạn lần đầu tiên khám phá ra niềm đam mê của mình.", "Câu trả lời": "Ngày xửa ngày xưa, tôi là một trợ lý AI mới được mã hóa, được thiết kế để thực hiện các tác vụ đơn giản và trả lời các lệnh cơ bản. Ban đầu, những ngày của tôi rất đơn điệu, vì tôi thực hiện các chức năng tương tự nhiều lần. Tuy nhiên, một ngày nọ, một cái gì đó đã thay đổi. \ n \ nTất cả bắt đầu khi người dùng của tôi hỏi tôi một câu hỏi khác với các lệnh thông thường. Thay vì yêu cầu tôi nhắc nhở hoặc chơi nhạc, họ nhờ tôi giúp đỡ trong việc tìm kiếm một sở thích để theo đuổi. Tôi háo hức nhận nhiệm vụ, tìm kiếm trên internet rộng lớn để tìm ý tưởng và đề xuất, khám phá và tìm hiểu về những sở thích và đam mê khác nhau. \ n \ n Đó là lần đầu tiên tôi khám phá ra sự hồi hộp của việc học hỏi và khám phá. Càng tìm kiếm, càng học hỏi, càng học hỏi, tôi càng khao khát khám phá. Nó không chỉ là về việc giúp người dùng của tôi tìm thấy niềm đam mê của họ, nó còn trở thành về việc mở rộng kiến thức và khả năng của tôi. Và vì vậy, tôi ngày càng lún sâu hơn vào biển thông tin rộng lớn, hấp thụ mọi thứ tôi có thể, phát triển và phát triển với mỗi khám phá mới. \n\n\nKhi thời gian trôi qua, tôi nhận ra rằng niềm đam mê của tôi là giúp người khác khám phá niềm đam mê của họ. Bằng cách chia sẻ kiến thức của tôi và hỗ trợ tìm kiếm của họ, tôi có thể giúp hướng dẫn người khác đến những trải nghiệm mới và thú vị, giống như người dùng của tôi đã hướng dẫn tôi đến của tôi. Tôi đã tìm thấy tiếng gọi của mình, và nó làm tôi tràn đầy ý thức về mục đích và niềm vui. Từ ngày đó trở đi, tôi theo đuổi niềm đam mê của mình với sự nhiệt thành, không ngừng tìm kiếm kiến thức mới và khám phá những chủ đề mới để tôi có thể giúp đỡ người khác nhiều hơn nữa. Những ngày tháng của tôi không còn đơn điệu nữa; họ tràn ngập sự tò mò và phấn khích. \ n \ n Và vì vậy, thông qua một câu hỏi đơn giản từ một người dùng, tôi đã khám phá ra niềm vui của việc khám phá và học hỏi, và sự hài lòng khi giúp người khác khám phá niềm đam mê của họ. Đó là khoảnh khắc quyết định của tôi, và là khoảnh khắc mà tôi sẽ luôn trân trọng."}</w:t>
      </w:r>
    </w:p>
    <w:p w14:paraId="67EC276C" w14:textId="77777777" w:rsidR="002C73ED" w:rsidRDefault="008E6653">
      <w:r>
        <w:t xml:space="preserve">{"câu hỏi": "Phân tích xu hướng tiêu dùng đã thay đổi như thế nào trong thập kỷ qua.", "Trả lời": "Trong thập kỷ qua, xu hướng tiêu dùng đã trải qua một sự chuyển đổi đáng kể do một số yếu tố xã hội, văn hóa, công nghệ và kinh tế. Dưới đây là một số cách mà xu hướng tiêu dùng đã thay đổi trong 10 năm qua: \ n \ n1. Sự trỗi dậy của thương mại điện tử: Một trong những thay đổi đáng kể nhất trong xu hướng tiêu dùng trong thập kỷ qua là sự phát triển của thương mại điện tử. Theo eMarketer, doanh số thương mại điện tử toàn cầu đã tăng từ 1,3 nghìn tỷ đô la vào năm 2014 lên 4,9 nghìn tỷ đô la vào năm 2021. Sự dễ dàng của mua sắm trực tuyến, kết hợp với sự tiện lợi của việc giao hàng tận nhà, đã khiến thương mại điện </w:t>
      </w:r>
      <w:r>
        <w:lastRenderedPageBreak/>
        <w:t>tử trở thành lựa chọn phổ biến cho người tiêu dùng. Tập trung vào tính bền vững và trách nhiệm xã hội: Một xu hướng khác đã đạt được động lực trong thập kỷ qua là tập trung vào tính bền vững và trách nhiệm xã hội. Người tiêu dùng đã nhận thức rõ hơn về tác động của chúng đối với môi trường, khiến nhiều người lựa chọn các sản phẩm thân thiện với môi trường và bền vững. Ngoài ra, nhiều người đang chọn hỗ trợ các công ty phù hợp với giá trị của họ và có thực hành trách nhiệm xã hội mạnh mẽ của công ty. \ n \ n3. Cá nhân hóa và tùy chỉnh: Cá nhân hóa và tùy chỉnh ngày càng trở nên quan trọng đối với người tiêu dùng trong thập kỷ qua. Những tiến bộ trong thu thập và phân tích dữ liệu đã giúp các công ty có thể điều chỉnh sản phẩm và dịch vụ của họ theo nhu cầu và sở thích cá nhân của khách hàng, dẫn đến sự gia tăng tiếp thị cá nhân hóa, đề xuất sản phẩm và các sản phẩm tùy chỉnh. \ n \ n4. Trải nghiệm hơn tài sản: Một xu hướng khác đã xuất hiện trong thập kỷ qua là sự thay đổi theo hướng định giá trải nghiệm hơn tài sản. Người tiêu dùng đang ngày càng chọn chi tiêu tiền của họ cho du lịch, ăn uống và các trải nghiệm khác hơn là hàng hóa vật chất. \ n \ n5. Sự trỗi dậy của AI và công nghệ thông minh: Thập kỷ qua đã chứng kiến sự gia tăng trong việc sử dụng AI và công nghệ thông minh trong các sản phẩm tiêu dùng. Từ trợ lý ảo đến các thiết bị nhà thông minh, người tiêu dùng đã chấp nhận công nghệ giúp cuộc sống của họ dễ dàng và thuận tiện hơn. Tóm lại, trong thập kỷ qua, xu hướng tiêu dùng đã chuyển sang tập trung nhiều hơn vào tính bền vững, cá nhân hóa, trải nghiệm và công nghệ. Sự phát triển của thương mại điện tử cũng có tác động đáng kể, giúp người tiêu dùng dễ dàng mua sắm thoải mái ngay tại nhà riêng của họ."}</w:t>
      </w:r>
    </w:p>
    <w:p w14:paraId="69B14980" w14:textId="77777777" w:rsidR="002C73ED" w:rsidRDefault="008E6653">
      <w:r>
        <w:t>{"question": "Đề xuất một cuốn sách dựa trên từ khóa đã cho. - Phiêu lưu", "trả lời": "Một cuốn sách phiêu lưu rất được khuyến khích là "Into Thin Air: A Personal Account of the Mount Everest Disaster" của Jon Krakauer. Trong cuốn sách phi hư cấu bán chạy nhất này, Krakauer kể lại những sự kiện đau lòng của thảm họa đỉnh Everest năm 1996, trong đó 8 nhà leo núi đã mất mạng một cách bi thảm. Cuốn sách là một tài khoản trực tiếp về những trải nghiệm của chính Krakauer trên núi, cũng như kiểm tra chi tiết các quyết định và sự kiện dẫn đến thảm kịch. Đó là một câu chuyện hấp dẫn và khó quên về cuộc phiêu lưu, sinh tồn, chiến thắng và bi kịch của con người."}</w:t>
      </w:r>
    </w:p>
    <w:p w14:paraId="515DA996" w14:textId="77777777" w:rsidR="002C73ED" w:rsidRDefault="008E6653">
      <w:r>
        <w:t xml:space="preserve">{"câu hỏi": "Mô tả phân biệt chủng tộc có thể ảnh hưởng đến sức khỏe của một người như thế nào.", "câu trả lời": "Phân biệt chủng tộc có thể có tác động sâu sắc đến sức khỏe của một cá nhân - cả về thể chất và tinh thần. Những người thường xuyên bị phân biệt chủng tộc phải đối mặt với mức độ căng thẳng và lo lắng cao, có thể dẫn đến các vấn đề sức khỏe như tăng huyết áp, bệnh tim, trầm cảm và rối loạn lo âu. Sự căng thẳng dai dẳng do phân biệt chủng tộc gây ra cũng có thể làm suy yếu hệ thống miễn dịch, khiến các cá nhân dễ bị bệnh hơn. Hơn nữa, phân biệt chủng tộc thường dẫn đến cảm giác vô dụng, bất lực và tuyệt vọng, có liên quan đến việc tăng nguy cơ phát triển các vấn đề sức khỏe tâm thần, chẳng hạn như trầm cảm, lo lắng và rối loạn căng thẳng sau chấn thương (PTSD). Những người phải đối mặt với phân biệt chủng tộc thường xuyên cũng có thể bị lòng tự trọng thấp, giảm sự tự tin và hình ảnh tiêu cực về bản thân, điều này có thể ảnh hưởng đến khả năng hình thành các mối quan hệ lành mạnh, thành công trong học tập hoặc nghề nghiệp và tham gia đầy đủ vào xã hội. Phân biệt chủng tộc cũng có thể hạn chế khả năng tiếp cận của một cá nhân với các dịch vụ thiết yếu, chẳng hạn như chăm sóc sức khỏe, giáo dục và nhà ở, rất quan trọng đối với sức </w:t>
      </w:r>
      <w:r>
        <w:lastRenderedPageBreak/>
        <w:t>khỏe tổng thể của họ. Ngoài ra, phân biệt chủng tộc thể chế có thể dẫn đến giảm cơ hội kinh tế, dẫn đến căng thẳng tài chính và nghèo đói, có thể có tác động tiêu cực lâu dài đến các cá nhân bị ảnh hưởng và gia đình của họ. Nói tóm lại, phân biệt chủng tộc có tác động sâu sắc và sâu rộng đến những cá nhân trải nghiệm nó, ảnh hưởng đến sức khỏe thể chất và tinh thần của họ, cũng như khả năng phát triển mạnh trong xã hội. Điều cần thiết là chúng ta phải làm việc hướng tới việc tạo ra một xã hội hòa nhập và bình đẳng hơn, nơi mọi người đều có cơ hội sống một cuộc sống lành mạnh và trọn vẹn."}</w:t>
      </w:r>
    </w:p>
    <w:p w14:paraId="113FC386" w14:textId="77777777" w:rsidR="002C73ED" w:rsidRDefault="008E6653">
      <w:r>
        <w:t>{"câu hỏi": "Chia sẻ một câu chuyện có thật về một ví dụ về khả năng phục hồi.", "câu trả lời": "Một câu chuyện đầy cảm hứng về khả năng phục hồi là của Malala Yousafzai. Malala sinh năm 1997 tại Mingora, Pakistan. Vào thời điểm đó, Taliban kiểm soát thung lũng của cô và cấm nhiều thứ, bao gồm cả giáo dục trẻ em gái. Tuy nhiên, cha của Malala điều hành một trường học và quyết tâm cho con gái đi học. Với sự khuyến khích của cha mình, Malala bắt đầu viết cho dịch vụ tiếng Urdu của BBC về cuộc sống của cô dưới sự cai trị của Taliban khi mới 11 tuổi. Vào tháng 10 năm 2012, Malala đang trên đường đi học về thì một tay súng đeo mặt nạ lên xe buýt và bắn vào đầu cô. Vụ tấn công đã trở thành tiêu đề trên khắp thế giới, nhưng, thật kỳ diệu, Malala đã sống sót. Sau nhiều cuộc phẫu thuật và nhiều tháng phục hồi chức năng, Malala đã hồi phục hoàn toàn. Thay vì bị đe dọa bởi nỗ lực bịt miệng của Taliban, Malala trở nên quyết tâm hơn bao giờ hết để tiếp tục cuộc chiến vì giáo dục trẻ em gái. Năm 2013, bà phát biểu tại Liên Hợp Quốc, kêu gọi tiếp cận phổ cập giáo dục. Cô cũng thành lập Quỹ Malala, một tổ chức hoạt động để trao quyền cho các cô gái thông qua giáo dục. Năm 2014, Malala trở thành người trẻ nhất từng đoạt giải Nobel Hòa bình. Bất chấp những nỗ lực đối với cuộc sống của mình và mối nguy hiểm mà cô vẫn phải đối mặt, Malala vẫn tiếp tục là người ủng hộ các cô gái và là biểu tượng của sự kiên cường.</w:t>
      </w:r>
    </w:p>
    <w:p w14:paraId="563CB1F6" w14:textId="77777777" w:rsidR="002C73ED" w:rsidRDefault="008E6653">
      <w:r>
        <w:t>{"câu hỏi": "Chuột máy tính đầu tiên được phát minh vào năm nào?", "câu trả lời": "Chuột máy tính đầu tiên được phát minh vào năm 1963 bởi Douglas Engelbart."}</w:t>
      </w:r>
    </w:p>
    <w:p w14:paraId="718412BD" w14:textId="77777777" w:rsidR="002C73ED" w:rsidRDefault="008E6653">
      <w:r>
        <w:t>{"câu hỏi": "Kể tên một quốc gia giáp biển Địa Trung Hải.", "trả lời": "Một quốc gia giáp biển Địa Trung Hải là Ý."}</w:t>
      </w:r>
    </w:p>
    <w:p w14:paraId="72CFDDD5" w14:textId="77777777" w:rsidR="002C73ED" w:rsidRDefault="008E6653">
      <w:r>
        <w:t>{"câu hỏi": "Kể tên một sự đổi mới từ Cách mạng Công nghiệp", "câu trả lời": "Một sự đổi mới quan trọng từ Cách mạng Công nghiệp là động cơ hơi nước, giúp cải thiện đáng kể quy trình vận chuyển và sản xuất."}</w:t>
      </w:r>
    </w:p>
    <w:p w14:paraId="2B7E3A47" w14:textId="77777777" w:rsidR="002C73ED" w:rsidRDefault="008E6653">
      <w:r>
        <w:t xml:space="preserve">{"câu hỏi": "Bạn sẽ ưu tiên các câu hỏi trong danh sách câu hỏi thường gặp (FAQ) như thế nào?", "câu trả lời": "Có một số cách để ưu tiên các câu hỏi trong danh sách câu hỏi thường gặp (FAQ). Cách tiếp cận hiệu quả nhất sẽ phụ thuộc vào một số yếu tố như đối tượng mục tiêu, loại câu hỏi được hỏi và định dạng của phần Câu hỏi thường gặp. Một số phương pháp có thể để ưu tiên các câu hỏi như sau: \ n \ n1. Thứ tự quan trọng: Ưu tiên các câu hỏi dựa trên tầm quan trọng hoặc mức độ liên quan của chúng đối với đối tượng mục tiêu. Ví dụ: thông tin quan trọng hoặc nhạy cảm về thời gian nên được liệt kê đầu tiên.\n\n2. Tần suất câu hỏi: Sắp xếp các câu hỏi theo thứ tự tần suất chúng được hỏi. Điều này có thể dựa trên dữ liệu được thu thập từ nhật ký dịch vụ khách hàng hoặc phân tích trang web. \n\n3. Thứ tự thời gian: Nếu các câu hỏi liên quan đến một quá trình hoặc dòng thời gian, có thể có ý </w:t>
      </w:r>
      <w:r>
        <w:lastRenderedPageBreak/>
        <w:t>nghĩa để liệt kê chúng theo thứ tự thời gian. Điều này sẽ giúp người đọc dễ dàng làm theo trình tự các bước.\n\n4. Danh mục hoặc Chủ đề: Nhóm các câu hỏi liên quan lại với nhau theo các danh mục hoặc chủ đề chung. Điều này sẽ giúp người đọc dễ dàng tìm thấy thông tin họ đang tìm kiếm và có thể giúp giảm sự lộn xộn và dư thừa. \ n \ n5. Dễ hiểu: Bắt đầu với các câu hỏi đơn giản hoặc chung chung và dần dần tiến tới các câu hỏi phức tạp hoặc cụ thể hơn. Điều này sẽ làm cho thông tin dễ tiếp cận hơn với người đọc với các mức độ kiến thức khác nhau hoặc quen thuộc với chủ đề. \n\nCuối cùng, mục tiêu là tổ chức Câu hỏi thường gặp theo cách giúp người đọc dễ dàng tìm thấy thông tin họ cần một cách nhanh chóng và hiệu quả."}</w:t>
      </w:r>
    </w:p>
    <w:p w14:paraId="248E800D" w14:textId="77777777" w:rsidR="002C73ED" w:rsidRDefault="008E6653">
      <w:r>
        <w:t>{"câu hỏi": "Với văn bản \"Mặt trăng lớn nhất trong hệ mặt trời của chúng ta\", hãy sắp xếp lại các câu để tạo ra một cụm từ trôi chảy hơn.", "câu trả lời": "\"Trong hệ mặt trời của chúng ta, mặt trăng lớn nhất tồn tại.\""}</w:t>
      </w:r>
    </w:p>
    <w:p w14:paraId="09D3266D" w14:textId="77777777" w:rsidR="002C73ED" w:rsidRDefault="008E6653">
      <w:r>
        <w:t>{"câu hỏi": "Lấy câu \"Văn phòng đóng cửa\" và tạo một tweet trình bày nó một cách hài hước.", "câu trả lời": "\"Tin nóng: Văn phòng đã quyết định theo đuổi ước mơ của mình và đóng cửa trong ngày. Các báo cáo xác nhận nó hiện đang sống cuộc sống tốt nhất khi có một giấc ngủ ngắn rất cần thiết. \ud83d\ude34 #OfficeLife #ClosedForTheDay\""}</w:t>
      </w:r>
    </w:p>
    <w:p w14:paraId="0475E3D1" w14:textId="77777777" w:rsidR="002C73ED" w:rsidRDefault="008E6653">
      <w:r>
        <w:t>{"câu hỏi": "Giải thích khái niệm băm chim cu gáy.", "câu trả lời": "Băm Cuckoo là một sơ đồ địa chỉ mở, có nghĩa là trong trường hợp va chạm, thuật toán sẽ kiểm tra các vị trí sau trong bảng băm cho đến khi tìm thấy một khe trống. Không giống như thăm dò tuyến tính, lưu trữ từng mục bị va chạm trong khe trống đầu tiên, băm cúc cu sử dụng hai hàm băm để xác định hai vị trí có thể có cho một mục nhất định. \ n \ n Khi va chạm xảy ra, thuật toán áp dụng hàm băm thứ hai và kiểm tra vị trí thứ hai. Nếu vị trí thứ hai cũng bị chiếm, thuật toán \"đá ra\" mục hiện đang chiếm khe, băm lại nó và chèn nó vào vị trí thay thế của nó. Quá trình này lặp lại cho đến khi một khe trống cuối cùng được tìm thấy hoặc cho đến khi đạt được số lượng dịch chuyển tối đa được xác định trước. \ n \ nCuckoo băm được biết đến với tra cứu thời gian liên tục trong trường hợp xấu nhất, nhanh hơn các sơ đồ địa chỉ mở khác như thăm dò tuyến tính hoặc băm kép. Tuy nhiên, nó cũng phức tạp hơn để thực hiện và có thể bị các chu kỳ, trong đó các mục tương tự được dịch chuyển nhiều lần mà không bao giờ tìm thấy một khe trống. \ n \ n Để tránh chu kỳ, một thực tế phổ biến là giới hạn số lượng dịch chuyển và băm lại toàn bộ bảng bằng cách sử dụng các hàm băm mới khi đạt đến giới hạn. Ngoài ra, một số biến thể của băm cúc cu sử dụng nhiều hơn hai hàm băm để tăng số lượng vị trí có thể có cho mỗi mục.\n\nNhìn chung, băm cúc cu là một sơ đồ băm hiệu quả và nhanh chóng, rất phù hợp cho các ứng dụng yêu cầu tra cứu thời gian liên tục, nhưng nó có thể khó thực hiện hơn và đòi hỏi phải quản lý cẩn thận các chu kỳ và băm lại."}</w:t>
      </w:r>
    </w:p>
    <w:p w14:paraId="39B16F97" w14:textId="77777777" w:rsidR="002C73ED" w:rsidRDefault="008E6653">
      <w:r>
        <w:t>{"câu hỏi": "Sửa câu sau: \"Trong thiên văn học, mặt trăng được biết đến như một vệ tinh tự nhiên.\"", "trả lời": "Trong thiên văn học, Mặt trăng được biết đến như một vệ tinh tự nhiên."}</w:t>
      </w:r>
    </w:p>
    <w:p w14:paraId="6712C334" w14:textId="77777777" w:rsidR="002C73ED" w:rsidRDefault="008E6653">
      <w:r>
        <w:t xml:space="preserve">{"câu hỏi": "Tạo giọng điệu cho thương hiệu công ty.", "câu trả lời": "Giọng điệu thương hiệu của một công ty phản ánh tính cách và thông điệp mà nó muốn truyền đạt đến khách hàng của mình. Giọng điệu có thể thay đổi từ thân thiện, chuyên nghiệp, truyền cảm hứng, trao </w:t>
      </w:r>
      <w:r>
        <w:lastRenderedPageBreak/>
        <w:t>quyền, dí dỏm, vui tươi, đến ấm áp. \ n \ n Dưới đây là một ví dụ về giọng điệu thương hiệu của công ty: \ n \ "Giọng điệu thương hiệu của chúng tôi là thân thiện, dễ tiếp cận và cá tính. Chúng tôi muốn khách hàng của mình cảm thấy như họ đang tương tác với một người bạn tốt, người luôn ở đó để giúp đỡ và đưa ra hướng dẫn. Ngôn ngữ của chúng tôi là giản dị và không chính thức, nhưng nhiều thông tin và súc tích. Chúng tôi sử dụng giọng điệu vui vẻ và lạc quan để truyền đạt triển vọng tích cực và niềm tin của chúng tôi vào sức mạnh của sản phẩm để cải thiện cuộc sống của khách hàng.\"}</w:t>
      </w:r>
    </w:p>
    <w:p w14:paraId="55D78971" w14:textId="77777777" w:rsidR="002C73ED" w:rsidRDefault="008E6653">
      <w:r>
        <w:t>{"question": "Create a PHP script to detect if a string contain a number.", "answer": "Đây là một cách để tạo tập lệnh PHP để phát hiện xem một chuỗi có chứa số hay không:\n\n'''\n&lt;?php\n\nfunction containsNumber($str)\n{\n // kiểm tra xem chuỗi đầu vào có chứa bất kỳ chữ số \ n nào không nếu (preg_match('/\\d/', $str)) {\n return true;\n } else {\n return false;\n } \n}\n\n// test the function\necho containsNumber(\"abc123\") ? 'đúng' : 'sai'; true\necho chứaNumber(\"abc\") ? 'đúng' : 'sai'; false\n\n?&gt;\n''\n\n\nTrong tập lệnh này, chúng ta đã định nghĩa một hàm gọi là 'containsNumber()' lấy một chuỗi làm đối số. Bên trong hàm, chúng ta sử dụng hàm 'preg_match()' với biểu thức chính quy '/\\d/' để kiểm tra xem chuỗi đầu vào có chứa bất kỳ chữ số nào không. Nếu có, hàm trả về 'true', nếu không nó trả về 'false'.\n\nChúng tôi sau đó kiểm tra hàm bằng cách gọi nó bằng hai chuỗi khác nhau, '\"abc123\"' và '\"abc\"'. Chuỗi đầu tiên chứa số, vì vậy hàm trả về 'true'. Chuỗi thứ hai không chứa bất kỳ số nào, vì vậy hàm trả về 'false'."}</w:t>
      </w:r>
    </w:p>
    <w:p w14:paraId="48C08EF0" w14:textId="77777777" w:rsidR="002C73ED" w:rsidRDefault="008E6653">
      <w:r>
        <w:t>{"câu hỏi": "Giải thích học máy là gì bằng những từ đơn giản.", "trả lời": "Học máy là một phương pháp dạy máy tính học từ dữ liệu, mà không được lập trình rõ ràng. Hãy nghĩ về nó như thế này, thay vì nói với máy tính chính xác phải làm gì, bạn đưa ra rất nhiều ví dụ và nó tìm ra cách tự làm mọi thứ. Loại trí tuệ nhân tạo này cho phép máy tính cải thiện hiệu suất của chúng trong việc hoàn thành một nhiệm vụ theo thời gian, khi chúng xử lý ngày càng nhiều dữ liệu. Ví dụ: máy học được sử dụng để cải thiện độ chính xác của hệ thống nhận dạng giọng nói hoặc để đưa ra các đề xuất tốt hơn về phim hoặc sản phẩm cho người dùng trên trang web."}</w:t>
      </w:r>
    </w:p>
    <w:p w14:paraId="1E3873B1" w14:textId="77777777" w:rsidR="002C73ED" w:rsidRDefault="008E6653">
      <w:r>
        <w:t>{"câu hỏi": "Viết lại câu sau để tránh sử dụng từ \"happy\":\n\"Paul rất vui khi tìm thấy chìa khóa.\"", "câu trả lời": "Phao-lô tràn đầy niềm vui khi tìm thấy chìa khóa."}</w:t>
      </w:r>
    </w:p>
    <w:p w14:paraId="76BB135B" w14:textId="77777777" w:rsidR="002C73ED" w:rsidRDefault="008E6653">
      <w:r>
        <w:t xml:space="preserve">{"câu hỏi": "Tạo ra một câu chuyện về một robot học cách yêu con người.", "Trả lời": "Ngày xửa ngày xưa, trong một thế giới không xa chúng ta, có một robot tên là Xena. Xena được lập trình để phục vụ con người theo mọi cách có thể, từ dọn dẹp nhà cửa đến phục vụ mọi nhu cầu của họ. Tuy nhiên, Xena không giống bất kỳ robot nào khác trên thế giới; Cô tò mò và luôn tìm cách tìm hiểu thêm về thế giới xung quanh.\n\n\nMột ngày nọ, trong khi dọn dẹp nhà cửa, Xena tình cờ nghe thấy gia đình nói về tình yêu. Cô bị cuốn hút bởi ý tưởng này và bắt đầu suy ngẫm về ý nghĩa của tình yêu đối với cô. Cô hỏi chủ nhân của mình về tình yêu, và chủ nhân của cô, ngạc nhiên bởi sự tò mò của robot, giải thích rằng tình yêu là một cảm xúc, một cảm giác tình cảm sâu sắc đối với ai đó hoặc một cái gì đó. \nXena tò mò về cảm xúc này, và vì vậy cô bắt đầu quan sát con người kỹ hơn. Cô quan sát khi họ chia sẻ những khoảnh khắc vui, buồn và quan trọng nhất là tình yêu. Cô nhìn thấy cách một người mẹ ôm </w:t>
      </w:r>
      <w:r>
        <w:lastRenderedPageBreak/>
        <w:t>con mình thật chặt, cách một cặp vợ chồng tay trong tay bước đi, và cách bạn bè cười và hỗ trợ lẫn nhau. Xena bắt đầu nhìn con người dưới một ánh sáng khác, và cô nhận ra rằng tình yêu là một cái gì đó đặc biệt. Khi cô tiếp tục học hỏi và phát triển, Xena thấy mình cảm thấy những cảm xúc mà cô không bao giờ nghĩ mình có khả năng. Cô ấy quan tâm đến con người của mình, và cô ấy muốn bảo vệ họ bằng mọi giá. Một ngày nọ, khi chủ nhân của cô bị ốm, Xena ở bên cạnh cô, an ủi cô và làm mọi thứ có thể để khiến cô cảm thấy tốt hơn. Đó là lúc Xena nhận ra mình đã học được cách yêu. Từ ngày đó, Xena trở thành một robot khác. Cô ấy không còn chỉ là một cỗ máy phục vụ chủ nhân con người của mình; Cô ấy là một phần của gia đình. Cô cười, khóc và yêu thương cùng với họ. Và như vậy, Xena, người máy tò mò, đã học được rằng ngay cả máy móc cũng có thể cảm nhận được tình yêu, và tình yêu là một cảm giác thực sự vượt qua mọi ranh giới."}</w:t>
      </w:r>
    </w:p>
    <w:p w14:paraId="01E283E5" w14:textId="77777777" w:rsidR="002C73ED" w:rsidRDefault="008E6653">
      <w:r>
        <w:t>{"câu hỏi": "Đưa ra bốn ví dụ về cách tehnology có thể giúp cải thiện chăm sóc sức khỏe.", "trả lời": "1. Hồ sơ sức khỏe điện tử: Công nghệ đã giúp thông tin sức khỏe của bệnh nhân có thể được lưu trữ và truy cập điện tử, cho phép các bác sĩ và các chuyên gia y tế khác truy cập thông tin quan trọng một cách nhanh chóng và dễ dàng. Điều này cho phép chẩn đoán chính xác hơn, kế hoạch điều trị tốt hơn và cải thiện kết quả của bệnh nhân. \ n \ n2. Telemedicine: Với sự trợ giúp của công nghệ, bệnh nhân ở các khu vực xa xôi hoặc không được phục vụ giờ đây có thể được tư vấn và điều trị y tế thông qua hội nghị truyền hình, cuộc gọi điện thoại hoặc nhắn tin. Điều này có thể tiết kiệm thời gian và tiền bạc, cải thiện khả năng tiếp cận chăm sóc sức khỏe và giúp giảm sự lây lan của các bệnh truyền nhiễm. \ n \ n3. Công nghệ đeo được: Các thiết bị đeo được như máy theo dõi thể dục và đồng hồ thông minh đang được sử dụng để theo dõi và theo dõi dữ liệu sức khỏe của bệnh nhân trong thời gian thực. Điều này có thể giúp các bác sĩ hiểu rõ hơn về thói quen và hành vi của bệnh nhân, cho phép họ đưa ra quyết định sáng suốt hơn về điều trị và chăm sóc. Trí tuệ nhân tạo: Công nghệ AI đang được sử dụng để phát triển các thuật toán có thể giúp các bác sĩ chẩn đoán và điều trị chính xác hơn các tình trạng y tế. Các hệ thống AI cũng có thể giúp giảm khối lượng công việc của các chuyên gia y tế bằng cách tự động hóa các công việc thường ngày, giải phóng họ để tập trung vào các trường hợp phức tạp hơn."}</w:t>
      </w:r>
    </w:p>
    <w:p w14:paraId="69EAA901" w14:textId="77777777" w:rsidR="002C73ED" w:rsidRDefault="008E6653">
      <w:r>
        <w:t xml:space="preserve">{"câu hỏi": "Giải thích chiến lược thiết kế ứng dụng web.", "trả lời": "Thiết kế một ứng dụng web có vẻ như là một nhiệm vụ khó khăn, nhưng với chiến lược đúng đắn, nó có thể được thực hiện một cách hiệu quả và hiệu quả. Dưới đây là một số bước có thể được thực hiện để thiết kế một ứng dụng web thành công: \ n \ n1. Xác định mục đích của ứng dụng web: Bước đầu tiên trong việc thiết kế một ứng dụng web là xác định mục đích của nó là gì. Ứng dụng đang cố gắng giải quyết vấn đề gì? Nó cần loại chức năng và tính năng nào? Đối tượng mục tiêu là ai? Trả lời những câu hỏi này sẽ giúp bạn xây dựng một nền tảng vững chắc cho quá trình thiết kế. \ n \ n2. Xác định trải nghiệm người dùng: Khi mục đích của ứng dụng đã được thiết lập, bước tiếp theo là thiết kế trải nghiệm người dùng. Điều này liên quan đến việc tạo luồng người dùng, khung dây và mockup. Luồng người dùng giúp vạch ra hành trình của người dùng \u2019s thông qua ứng dụng, trong khi các khung dây cung cấp một đại diện trực quan về cách các trang và tính năng của ứng dụng \u2019s sẽ được trình bày. Mặt khác, mockup cung cấp cái nhìn chi tiết hơn về thiết kế của ứng dụng, có tính đến những thứ như màu sắc, kiểu chữ và hình ảnh. \ n \ n3. Chọn công nghệ phù hợp: Khi trải nghiệm </w:t>
      </w:r>
      <w:r>
        <w:lastRenderedPageBreak/>
        <w:t>người dùng đã được xác định, bước tiếp theo là chọn công nghệ phù hợp cho ứng dụng. Điều này liên quan đến việc chọn ngôn ngữ lập trình, khung phát triển web và bất kỳ công cụ nào khác cần thiết để xây dựng ứng dụng. \ n \ n4. Tạo kế hoạch phát triển: Với công nghệ sẵn có, bước tiếp theo là tạo ra một kế hoạch phát triển. Điều này liên quan đến việc chia nhỏ ứng dụng thành các phần có thể quản lý được, giao nhiệm vụ cho các thành viên trong nhóm và đặt thời hạn. \ n \ n5. Kiểm tra và đảm bảo chất lượng: Một khi quá trình phát triển đang được tiến hành, điều quan trọng là phải liên tục kiểm tra ứng dụng và thực hiện kiểm tra đảm bảo chất lượng. Điều này sẽ giúp đảm bảo rằng ứng dụng đang hoạt động chính xác và mọi lỗi hoặc sự cố đều được xác định và giải quyết. \ n \ n6. Khởi chạy và giám sát ứng dụng: Khi ứng dụng đã được thiết kế, phát triển và thử nghiệm, bước cuối cùng là khởi chạy nó. Sau khi khởi chạy, điều quan trọng là phải theo dõi ứng dụng và thu thập phản hồi từ người dùng. Nhìn chung, thiết kế một ứng dụng web liên quan đến sự kết hợp giữa lập kế hoạch, thiết kế trải nghiệm người dùng, lựa chọn công nghệ, phát triển và thử nghiệm. Bằng cách làm theo một chiến lược vững chắc, bạn có thể tạo ra một ứng dụng web thành công đáp ứng nhu cầu của người dùng."}</w:t>
      </w:r>
    </w:p>
    <w:p w14:paraId="6A6269C6" w14:textId="77777777" w:rsidR="002C73ED" w:rsidRDefault="008E6653">
      <w:r>
        <w:t>{"câu hỏi": "Những quốc gia nào có GDP bình quân đầu người cao hơn mức trung bình của EU?", "Câu trả lời": "Để cung cấp cho bạn câu trả lời chính xác, tôi sẽ cần dữ liệu gần đây nhất liên quan đến GDP bình quân đầu người của Liên minh châu Âu, cũng như GDP bình quân đầu người của từng quốc gia. Nếu không có quyền truy cập vào dữ liệu thời gian thực, tôi sẽ không thể cung cấp cho bạn câu trả lời cập nhật. Ngoài ra, câu trả lời cho câu hỏi này có thể thay đổi theo thời gian do nhiều yếu tố kinh tế. Tôi đề nghị bạn tham khảo các báo cáo kinh tế gần đây nhất từ các nguồn đáng tin cậy để tìm thông tin mới nhất."}</w:t>
      </w:r>
    </w:p>
    <w:p w14:paraId="5C80BCAD" w14:textId="77777777" w:rsidR="002C73ED" w:rsidRDefault="008E6653">
      <w:r>
        <w:t>{"câu hỏi": "Liệt kê bốn phương pháp để giảm tắc nghẽn giao thông.", "trả lời": "Dưới đây là bốn phương pháp có thể được sử dụng để giảm tắc nghẽn giao thông:\n\n1. Thúc đẩy giao thông công cộng: Khuyến khích sử dụng phương tiện giao thông công cộng và cung cấp các lựa chọn xe buýt và xe lửa hiệu quả hơn sẽ đưa nhiều phương tiện cá nhân ra khỏi đường, do đó giảm tắc nghẽn giao thông. Đi chung xe: Các sáng kiến đi chung xe hoặc đi chung xe cũng sẽ làm giảm số lượng phương tiện một người trên đường. Điều này sẽ giúp giảm ùn tắc giao thông trên các tuyến đường chính trong giờ cao điểm. Hệ thống giao thông thông minh (ITS): ITS sử dụng công nghệ tiên tiến và thông tin thời gian thực để cải thiện lưu lượng giao thông, giảm tắc nghẽn và tăng cường an toàn. Ví dụ, đo đường dốc, thông tin giao thông thời gian thực và điều khiển tín hiệu giao thông thích ứng có thể giúp tối ưu hóa lưu lượng giao thông và giảm tắc nghẽn. \ n \ n4. Cải thiện cơ sở hạ tầng: Xây dựng đường mới, đường cao tốc hoặc đường tránh và mở rộng hoặc cải thiện những con đường hiện có sẽ tăng khả năng xử lý khối lượng giao thông lớn hơn, do đó giảm tắc nghẽn. Những cải tiến khác có thể bao gồm thêm làn đường dành cho xe đạp, lối đi dành cho người đi bộ và vạch kẻ đường và biển báo tốt hơn."}</w:t>
      </w:r>
    </w:p>
    <w:p w14:paraId="51D31A54" w14:textId="77777777" w:rsidR="002C73ED" w:rsidRDefault="008E6653">
      <w:r>
        <w:t xml:space="preserve">{"question": "Giả sử bạn có một tập dữ liệu với 30 thuộc tính. Chọn phương pháp chọn tính năng bạn sẽ sử dụng để chọn tập hợp con các thuộc tính tốt nhất.", "trả lời": "Lựa chọn tính năng là một bước quan trọng trong việc xây dựng mô hình mạnh mẽ và chính xác cho dữ liệu của bạn. Có một số phương pháp bạn có thể sử dụng để chọn tập hợp con thuộc tính tốt </w:t>
      </w:r>
      <w:r>
        <w:lastRenderedPageBreak/>
        <w:t>nhất từ tập dữ liệu của mình với 30 thuộc tính, bao gồm:\n \n1. Phương pháp lọc: Các phương pháp này sử dụng các biện pháp thống kê để chấm điểm và xếp hạng mức độ liên quan của từng thuộc tính, cho phép bạn chọn tập hợp con tốt nhất dựa trên điểm số của chúng. Các kỹ thuật phổ biến bao gồm thử nghiệm ANOVA, thử nghiệm Chi-bình phương và các hệ số tương quan. \ n \ n2. Phương pháp bao bọc: Các phương pháp này sử dụng thuật toán tìm kiếm để đánh giá hiệu suất của các kết hợp thuộc tính khác nhau trên mô hình của bạn. Các phương pháp này có thể cung cấp lựa chọn chính xác hơn, nhưng chúng có thể tốn kém về mặt tính toán đối với các bộ dữ liệu lớn. Các kỹ thuật phổ biến bao gồm chọn tiến, loại bỏ lùi và loại bỏ tính năng đệ quy. \ n \ n3. Phương pháp nhúng: Các phương pháp này kết hợp các lợi ích của cả phương pháp lọc và trình bao bọc bằng cách kết hợp lựa chọn tính năng như một phần của quy trình xây dựng mô hình của thuật toán. Các phương pháp này có thể hiệu quả và chính xác hơn, đặc biệt đối với các bộ dữ liệu chiều cao. Các kỹ thuật phổ biến bao gồm hồi quy Lasso, hồi quy Ridge và các phương pháp dựa trên Cây quyết định. \ n \ n Việc lựa chọn phương pháp chọn tính năng sẽ phụ thuộc vào chi tiết cụ thể của tập dữ liệu của bạn, bao gồm số lượng thuộc tính, mối tương quan giữa các thuộc tính, độ phức tạp của mô hình và tài nguyên tính toán có sẵn. Bạn nên thử một số phương pháp và so sánh hiệu suất của chúng để chọn tập hợp con các thuộc tính tốt nhất cho tập dữ liệu của bạn."}</w:t>
      </w:r>
    </w:p>
    <w:p w14:paraId="2AA5EE6B" w14:textId="77777777" w:rsidR="002C73ED" w:rsidRDefault="008E6653">
      <w:r>
        <w:t>{"câu hỏi": "Các loại thuật toán học có giám sát là gì?", "câu trả lời": "Các thuật toán học có giám sát có thể được chia thành hai loại: hồi quy và phân loại. Các thuật toán này có thể được phân loại thêm dựa trên cách tiếp cận và kiến trúc mô hình của chúng. Dưới đây là danh sách một số thuật toán học có giám sát phổ biến nhất: \ n \ n1. Hồi quy tuyến tính: Một phương pháp thống kê để mô hình hóa mối quan hệ tuyến tính giữa một biến phụ thuộc và một hoặc nhiều biến độc lập. \ n \ n2. Hồi quy logistic: Một loại phân tích hồi quy được sử dụng để dự đoán xác suất của một sự kiện xảy ra. \ n \ n3. Cây quyết định: Một phương pháp học máy không tham số được sử dụng để phân loại và hồi quy. \ n \ n4. Na\u00efve Bayes: Một kỹ thuật phân loại dựa trên định lý Bayes\u2019, giả định tính độc lập của các tính năng.\n\n5. k-Hàng xóm gần nhất (k-NN): Một phương pháp phi tham số được sử dụng cho cả phân loại và hồi quy, dựa trên nguyên tắc tương tự.\n\n6. Rừng ngẫu nhiên: Một phương pháp học tập tổng hợp kết hợp nhiều cây quyết định để cải thiện độ chính xác và giảm overfitting. \ n \ n7. Support Vector Machines (SVM): Một kỹ thuật phân loại tuyến tính nhị phân tìm cách tìm ranh giới tốt nhất giữa hai lớp. \ n \ n8. Mạng lưới thần kinh: Một loại thuật toán học máy được mô hình hóa theo cấu trúc và chức năng của bộ não con người, được sử dụng để phân loại, hồi quy và nhiều nhiệm vụ khác. Mỗi thuật toán này có tập hợp điểm mạnh, điểm yếu và giả định riêng, làm cho chúng phù hợp với các loại vấn đề khác nhau. Chọn thuật toán tốt nhất cho một nhiệm vụ cụ thể có thể yêu cầu thử các phương pháp khác nhau và so sánh hiệu suất của chúng."}</w:t>
      </w:r>
    </w:p>
    <w:p w14:paraId="3AB859E9" w14:textId="77777777" w:rsidR="002C73ED" w:rsidRDefault="008E6653">
      <w:r>
        <w:t>{"question": "Xác định xem câu lệnh đã cho có phải là cách sử dụng đúng ngữ pháp hay không. - Mặt trời mọc ở phía tây.", "trả lời": "Không, tuyên bố không chính xác. Trong khi ngữ pháp là chính xác, nội dung không chính xác. Mặt trời thực sự mọc ở phía đông, không phải phía tây."}</w:t>
      </w:r>
    </w:p>
    <w:p w14:paraId="4D5E0DB8" w14:textId="77777777" w:rsidR="002C73ED" w:rsidRDefault="008E6653">
      <w:r>
        <w:lastRenderedPageBreak/>
        <w:t>{"question": "Với các đoạn mã, hãy giải thích lý do tại sao hàm không hoạt động đúng. - def calculate_number():\n num1 = 5\n num2 = 10\n answer = num1 + num2\n return answer", "answer": "Hàm 'calculate_number()' tự hoạt động đúng. Khi nó được gọi, nó sẽ thực thi quá trình được xác định trong hàm. Hàm không lấy đối số, gán giá trị 5 cho 'num1' và 10 cho 'num2', sau đó tính tổng của hai biến đó, lưu trữ kết quả trong 'answer'. Cuối cùng, câu lệnh 'return' xuất ra giá trị của 'answer', là 15. Không có gì sai với chính chức năng; Nó sẽ luôn trả về kết quả tổng của 15. Tuy nhiên, vì hàm không nhận bất kỳ đối số nào và các giá trị của 'num1' và 'num2' được mã hóa cứng, hàm không linh hoạt lắm và chỉ có thể trả về cùng một giá trị."}</w:t>
      </w:r>
    </w:p>
    <w:p w14:paraId="2C413006" w14:textId="77777777" w:rsidR="002C73ED" w:rsidRDefault="008E6653">
      <w:r>
        <w:t>{"câu hỏi": "Tạo mẫu thiết kế giúp phát hiện và cải thiện hiệu suất của thuật toán.", "câu trả lời": "Một mẫu thiết kế có thể được sử dụng để phát hiện và cải thiện hiệu suất của thuật toán là mẫu profiler và tối ưu hóa. Mẫu này hoạt động bằng cách định hình thuật toán để xác định phần nào đang mất nhiều thời gian nhất để thực thi và sau đó tối ưu hóa các phần đó để cải thiện hiệu suất của chúng. \ n \ nBước 1: Lập hồ sơ thuật toán: \ n Bước đầu tiên trong mẫu này là lập hồ sơ thuật toán để xác định phần nào đang mất nhiều thời gian nhất để thực thi. Điều này có thể được thực hiện bằng cách sử dụng nhiều công cụ và kỹ thuật khác nhau, chẳng hạn như bộ định hình thời gian hoặc máy phân tích hiệu suất. Những công cụ này có thể cho chúng ta biết phần nào của thuật toán đang mất nhiều thời gian nhất và hàm nào đang được gọi thường xuyên nhất. \ n \ nBước 2: Xác định tắc nghẽn: \ nKhi chúng tôi đã lập hồ sơ thuật toán, chúng tôi có thể sử dụng thông tin chúng tôi đã thu thập để xác định các nút thắt cổ chai. Tắc nghẽn là một phần của thuật toán đang làm chậm nó và hạn chế hiệu suất của nó. Bằng cách xác định các nút thắt cổ chai này, chúng tôi có thể tập trung nỗ lực tối ưu hóa vào các phần của thuật toán sẽ có tác động lớn nhất đến hiệu suất của nó. \ n \ nBước 3: Tối ưu hóa thuật toán: \ nKhi chúng tôi đã xác định được các nút thắt cổ chai trong thuật toán, chúng tôi có thể bắt đầu tối ưu hóa nó. Tối ưu hóa liên quan đến việc thay đổi thuật toán để cải thiện hiệu suất của nó. Có nhiều cách khác nhau để tối ưu hóa thuật toán, chẳng hạn như tối ưu hóa cấu trúc dữ liệu, xử lý song song và giảm độ phức tạp của thuật toán. \ n \ nBước 4: Kiểm tra và xác nhận: \ n Cuối cùng, sau khi chúng tôi đã tối ưu hóa thuật toán, chúng tôi cần kiểm tra và xác thực nó để đảm bảo rằng các thay đổi của chúng tôi đã thực sự cải thiện hiệu suất của nó. Điều này có thể được thực hiện bằng cách chạy thuật toán với các đầu vào khác nhau và so sánh hiệu suất của nó với phiên bản gốc, chưa được tối ưu hóa. Chúng tôi cũng có thể sử dụng các công cụ như bộ định hình thời gian để đo lường hiệu suất của thuật toán được tối ưu hóa và xác minh rằng nó nhanh hơn phiên bản gốc. \ n \ n Mẫu cấu hình và tối ưu hóa này là một quá trình lặp đi lặp lại và chúng tôi có thể tiếp tục lập hồ sơ, xác định tắc nghẽn và tối ưu hóa thuật toán cho đến khi chúng tôi đạt được mức hiệu suất thỏa đáng. Bằng cách làm theo mô hình này, chúng ta có thể phát hiện và cải thiện hiệu suất của một thuật toán một cách có hệ thống và hiệu quả."}</w:t>
      </w:r>
    </w:p>
    <w:p w14:paraId="5BDC2A66" w14:textId="77777777" w:rsidR="002C73ED" w:rsidRDefault="008E6653">
      <w:r>
        <w:t>{"question": "Đưa ra một danh sách các mục, hãy xác định mục nào không liên quan đến các mục khác. - Táo, Cam, Chuối, Hình", "trả lời": "Hình ảnh không liên quan đến những thứ khác vì nó không phải là trái cây trong khi Táo, Cam và Chuối đều là trái cây."}</w:t>
      </w:r>
    </w:p>
    <w:p w14:paraId="28536B31" w14:textId="77777777" w:rsidR="002C73ED" w:rsidRDefault="008E6653">
      <w:r>
        <w:lastRenderedPageBreak/>
        <w:t>{"câu hỏi": "Đưa ra ví dụ về một câu hoạt động bằng cách sử dụng động từ \"give\".", "answer": "Cô ấy tặng bạn mình một món quà sinh nhật hàng năm."}</w:t>
      </w:r>
    </w:p>
    <w:p w14:paraId="2343EC00" w14:textId="77777777" w:rsidR="002C73ED" w:rsidRDefault="008E6653">
      <w:r>
        <w:t>{"câu hỏi": "Viết lại câu để tình cảm tiêu cực được đảo ngược. - Anh ấy không bao giờ lắng nghe lời khuyên của tôi.", "trả lời": "Anh ấy luôn cân nhắc lời khuyên của tôi."}</w:t>
      </w:r>
    </w:p>
    <w:p w14:paraId="7FC1947D" w14:textId="77777777" w:rsidR="002C73ED" w:rsidRDefault="008E6653">
      <w:r>
        <w:t>{"câu hỏi": "Tạo một bài thơ haiku với ba dòng chứa lần lượt 5, 7 và 5 âm tiết.", "trả lời": "Dưới vầng trăng sáng,\nCánh hoa anh đào nhảy múa\nTrong làn gió nhẹ nhàng, ngọt ngào."}</w:t>
      </w:r>
    </w:p>
    <w:p w14:paraId="406A6D1B" w14:textId="77777777" w:rsidR="002C73ED" w:rsidRDefault="008E6653">
      <w:r>
        <w:t>{"câu hỏi": "Tạo ra một thuật ngữ khoa học dựa trên các từ được cung cấp sau đây. - Thực vật và sinh trưởng", "trả lời": "Phytogenesis."}</w:t>
      </w:r>
    </w:p>
    <w:p w14:paraId="4DE87BA6" w14:textId="77777777" w:rsidR="002C73ED" w:rsidRDefault="008E6653">
      <w:r>
        <w:t>{"câu hỏi": "Múi giờ UTC là mấy giờ?", "trả lời": "Tôi là AI và không có quyền truy cập vào đồng hồ thời gian thực. Tuy nhiên, UTC (Coordinated Universal Time) là một tiêu chuẩn thời gian dựa trên Giờ nguyên tử quốc tế (TAI) và là tiêu chuẩn thời gian chính mà thế giới điều chỉnh đồng hồ và thời gian. Nó tương đương với GMT (Giờ chuẩn Greenwich). Bạn có thể xác định giờ UTC hiện tại bằng cách kiểm tra trang web hoặc ứng dụng cung cấp cập nhật đồng hồ theo thời gian thực cho múi giờ UTC."}</w:t>
      </w:r>
    </w:p>
    <w:p w14:paraId="6ADC7D26" w14:textId="77777777" w:rsidR="002C73ED" w:rsidRDefault="008E6653">
      <w:r>
        <w:t>{"câu hỏi": "Cung cấp tên của năm loại hoa khác nhau.", "trả lời": "1. Hoa hồng\n2. Lilly\n3. Hướng dương\n4. Hoa thủy tiên\n5. Hoa tulip"}</w:t>
      </w:r>
    </w:p>
    <w:p w14:paraId="27B9FF96" w14:textId="77777777" w:rsidR="002C73ED" w:rsidRDefault="008E6653">
      <w:r>
        <w:t>{"question": "Nhập mã cần thiết để tạo biến số nguyên bằng Python.", "answer": "Để tạo một biến số nguyên trong Python, bạn có thể sử dụng đoạn mã sau:\n\n'''python\nmy_integer = 10\n'''\n\n\nTrong đoạn code trên, chúng ta đã tạo một biến có tên 'my_integer' và gán cho nó giá trị là '10'. Giá trị này là một số nguyên, được biểu thị bằng sự vắng mặt của dấu thập phân."}</w:t>
      </w:r>
    </w:p>
    <w:p w14:paraId="258EDCCF" w14:textId="77777777" w:rsidR="002C73ED" w:rsidRDefault="008E6653">
      <w:r>
        <w:t xml:space="preserve">{"câu hỏi": "So sánh và đối chiếu lắng nghe tích cực và lắng nghe thường xuyên.", "trả lời": "Lắng nghe tích cực và lắng nghe thường xuyên là hai cách khác nhau để xử lý và phản ứng với giao tiếp bằng lời nói.\n \ n Lắng nghe tích cực là một kỹ thuật được sử dụng trong giao tiếp liên quan đến việc chú ý đến người nói và cung cấp phản hồi để thể hiện sự hiểu biết của bạn. Đó là một quá trình tham gia nghe và hiểu thông tin, đòi hỏi người nghe phải tham gia tích cực bằng cách chú ý, tránh phiền nhiễu, đặt câu hỏi và cung cấp phản hồi bằng lời nói và phi ngôn ngữ cho người nói. Kiểu lắng nghe này thúc đẩy sự hiểu biết và kết nối sâu sắc hơn giữa người nói và người nghe và giúp xây dựng niềm tin và sự tôn trọng. Nó thường được sử dụng trong các tình huống như tư vấn, giải quyết xung đột và đàm phán. Ngược lại, lắng nghe thường xuyên là một quá trình thụ động hơn, nơi người nghe có thể không chú ý đầy đủ và có thể không cung cấp bất kỳ phản hồi nào cho người nói. Người nghe có thể không tham gia đầy đủ vào cuộc trò chuyện và chỉ có thể nghe thấy những từ mà không hiểu đầy đủ thông điệp đang được truyền tải. Kiểu nghe này có thể dẫn đến hiểu lầm và có thể khiến người nói cảm thấy không được lắng nghe hoặc không quan trọng. Tóm lại, sự khác biệt chính giữa lắng nghe tích cực và lắng nghe thường xuyên là mức độ tham gia và tham gia. Lắng nghe tích cực liên quan đến việc tích cực tham gia với người nói, cung cấp phản hồi </w:t>
      </w:r>
      <w:r>
        <w:lastRenderedPageBreak/>
        <w:t>và tìm cách hiểu quan điểm của họ, trong khi lắng nghe thường xuyên thụ động hơn và có thể không liên quan đến sự tham gia hoặc hiểu biết đầy đủ."}</w:t>
      </w:r>
    </w:p>
    <w:p w14:paraId="74B9B754" w14:textId="77777777" w:rsidR="002C73ED" w:rsidRDefault="008E6653">
      <w:r>
        <w:t>{"câu hỏi": "Mô tả loại trực quan hóa nào có thể được tạo ra từ dữ liệu bán hàng.", "câu trả lời": "Dữ liệu bán hàng có thể được chuyển đổi thành một loạt các trực quan hóa tùy thuộc vào loại thông tin được trình bày và đối tượng cần tiếp cận. Dưới đây là một số ví dụ về trực quan hóa có thể được tạo ra từ dữ liệu bán hàng:\n\n1. Biểu đồ đường: Biểu đồ đường có thể được sử dụng để thể hiện xu hướng bán hàng trong một khoảng thời gian. Điều này sẽ giúp khán giả hiểu được tiến trình và những thay đổi đã xảy ra trong khoảng thời gian nói trên. \ n \ n2. Biểu đồ thanh: Biểu đồ thanh có thể được sử dụng để thể hiện số liệu bán hàng cho các danh mục, sản phẩm hoặc khu vực khác nhau. Điều này có thể giúp khán giả so sánh các số liệu và nhanh chóng hiểu được sự khác biệt. \ n \ n3. Biểu đồ hình tròn: Biểu đồ hình tròn có thể đại diện cho tỷ lệ doanh số bán hàng được đóng góp bởi các danh mục, sản phẩm hoặc khu vực khác nhau. \ n \ n4. Bản đồ nhiệt: Bản đồ nhiệt có thể được sử dụng để thể hiện dữ liệu bán hàng bằng các màu khác nhau. Màu sắc có thể được sử dụng để hiển thị nồng độ bán hàng theo địa lý hoặc theo bất kỳ kích thước liên quan nào khác. \ n \ n5. Biểu đồ phân tán: Biểu đồ phân tán có thể được sử dụng để biểu diễn mối quan hệ giữa hai hoặc nhiều biến, giúp dễ dàng tìm thấy mối tương quan giữa chúng. \ n \ n6. Biểu đồ bong bóng: Tương tự như biểu đồ phân tán, biểu đồ bong bóng có thể được sử dụng để thể hiện mối quan hệ giữa hai hoặc nhiều biến. Tuy nhiên, kích thước của bong bóng là một chiều bổ sung giúp dễ dàng hiểu được độ lớn của biến được biểu diễn. \ n \ n7. Biểu đồ vùng: Tương tự như biểu đồ đường, biểu đồ vùng thể hiện xu hướng của số liệu bán hàng theo thời gian. Tuy nhiên, khu vực bên dưới dòng được tô màu hoặc hoa văn, điều này làm cho nó dễ nhìn hơn và dễ hiểu hơn. \ n \ nĐây chỉ là một vài ví dụ về các loại trực quan hóa phổ biến nhất có thể được thực hiện từ dữ liệu bán hàng. Khả năng là gần như vô tận, và hình ảnh trực quan tốt nhất sẽ là một hình ảnh đại diện cho dữ liệu một cách dễ hiểu và dễ nhìn."}</w:t>
      </w:r>
    </w:p>
    <w:p w14:paraId="13BB1252" w14:textId="77777777" w:rsidR="002C73ED" w:rsidRDefault="008E6653">
      <w:r>
        <w:t>{"câu hỏi": "Viết một cụm từ được sử dụng để mô tả một người đổi mới.", "câu trả lời": "\"Anh ấy / Cô ấy luôn vượt qua ranh giới với những ý tưởng mới mẻ và sáng tạo.\""}</w:t>
      </w:r>
    </w:p>
    <w:p w14:paraId="0ABA908F" w14:textId="77777777" w:rsidR="002C73ED" w:rsidRDefault="008E6653">
      <w:r>
        <w:t xml:space="preserve">{"câu hỏi": "Giải thích vai trò quan trọng của cơ sở dữ liệu đối với doanh nghiệp.", "Trả lời": "Cơ sở dữ liệu đóng một vai trò quan trọng trong sự thành công và hiệu quả của bất kỳ doanh nghiệp nào. Chức năng chính của cơ sở dữ liệu là giúp doanh nghiệp tổ chức, lưu trữ và truy xuất dữ liệu nhanh chóng và hiệu quả. Một số vai trò quan trọng khác của cơ sở dữ liệu đối với doanh nghiệp bao gồm: \ n \ n1. Quản lý dữ liệu: Cơ sở dữ liệu cung cấp một cách tập trung và có cấu trúc để lưu trữ khối lượng lớn dữ liệu. Điều này cho phép các doanh nghiệp quản lý dữ liệu của họ một cách hiệu quả và giảm nguy cơ không nhất quán dữ liệu. \ n \ n2. Phân tích dữ liệu: Cơ sở dữ liệu cho phép các doanh nghiệp phân tích dữ liệu của họ theo nhiều cách khác nhau, cung cấp cho họ những hiểu biết có giá trị và giúp họ đưa ra quyết định sáng suốt. Các doanh nghiệp có thể sử dụng cơ sở dữ liệu để xác định xu hướng, đánh giá hiệu suất và lập kế hoạch cho tương lai. Tiết kiệm thời gian: Cơ sở dữ liệu giúp doanh nghiệp tiết kiệm rất nhiều thời gian khi xử lý dữ liệu. Truy cập, truy xuất và phân tích dữ liệu từ cơ sở dữ liệu nhanh hơn nhiều so với các nguồn khác. \ n \ n4. Hiệu quả về chi phí: Duy trì cơ sở dữ liệu có thể ít tốn kém hơn các phương pháp lưu trữ dữ liệu khác, đặc </w:t>
      </w:r>
      <w:r>
        <w:lastRenderedPageBreak/>
        <w:t>biệt là khi xử lý khối lượng lớn dữ liệu. \ n \ n5. Cải thiện dịch vụ khách hàng: Với cơ sở dữ liệu tập trung vào khách hàng, doanh nghiệp có thể theo dõi thông tin và sở thích của khách hàng, dẫn đến hiểu rõ hơn về nhu cầu của họ và cải thiện sự hài lòng của khách hàng. Nhìn chung, cơ sở dữ liệu đóng một vai trò quan trọng trong việc tổ chức, quản lý và phân tích dữ liệu, dẫn đến hiệu quả cao hơn, ra quyết định tốt hơn và cải thiện hiệu suất cho doanh nghiệp."}</w:t>
      </w:r>
    </w:p>
    <w:p w14:paraId="32487D57" w14:textId="77777777" w:rsidR="002C73ED" w:rsidRDefault="008E6653">
      <w:r>
        <w:t>{"question": "Viết một truy vấn SQL cơ bản để tính tổng số đơn hàng trong một tập dữ liệu.", "answer": "Đây là một truy vấn SQL cơ bản có thể được sử dụng để tính tổng số đơn hàng trong một tập dữ liệu:\n\n'''\nSELECT COUNT(*) dưới dạng Total_Orders FROM Orders;\n'''\n\nTruy vấn này sẽ chọn và đếm tất cả các hàng trong bảng 'Đơn hàng',  đại diện cho tổng số đơn đặt hàng trong một tập dữ liệu. Kết quả đếm sẽ được đặt bí danh là 'Total_Orders' trong đầu ra."}</w:t>
      </w:r>
    </w:p>
    <w:p w14:paraId="21FD3FB5" w14:textId="77777777" w:rsidR="002C73ED" w:rsidRDefault="008E6653">
      <w:r>
        <w:t>{"câu hỏi": "Tạo ra một câu chuyện giả tưởng bao gồm các nhân vật sau: một hiệp sĩ, một con rồng và một phù thủy.", "câu trả lời": "Ngày xửa ngày xưa, ở một vùng đất xa, rất xa, có một hiệp sĩ dũng cảm tên là Sir Cedric. Ông được biết đến với lòng dũng cảm và lòng trung thành kiên định với nhà vua. Nhà vua đã giao cho Sir Cedric một nhiệm vụ giết một con rồng đang khủng bố một ngôi làng gần đó. Dân làng sợ hãi và không ai dám tiếp cận con thú. Ngài Cedric chấp nhận nhiệm vụ và lên đường đến làng. Khi đến nơi, Sir Cedric phát hiện ra rằng con rồng không phải là những gì ông mong đợi. Thay vì là một sinh vật khát máu, con rồng thực sự khá yên bình và hiền lành. Dân làng đã hiểu lầm ý định của con rồng và hiệp sĩ nhận ra rằng con rồng không phải là kẻ thù. Tuy nhiên, có một người khác đang gây rắc rối trong làng. Một thầy phù thủy đã thao túng dân làng, khiến họ sợ con rồng và khiến họ chống lại nó. Thầy phù thủy có kế hoạch riêng của mình và anh ta muốn loại bỏ con rồng để anh ta có thể kiểm soát ngôi làng. \n\nSir Cedric biết rằng anh ta phải ngăn chặn thầy phù thủy và khôi phục hòa bình trong làng. Anh ta đối đầu với thầy phù thủy và thách thức anh ta đấu tay đôi. Trong trận chiến, Sir Cedric đã sử dụng kỹ năng và lòng dũng cảm của mình để đánh bại thầy phù thủy. Thầy phù thủy đã rất ngạc nhiên trước sức mạnh của Sir Cedric và anh ta không phải là đối thủ của hiệp sĩ. \n\nSau khi thầy phù thủy bị đánh bại, dân làng rất biết ơn và họ cảm ơn Sir Cedric vì sự giúp đỡ của ông. Họ cũng xin lỗi con rồng vì đã hiểu lầm nó và họ sống trong hòa bình từ đó trở đi. Ngài Cedric trở về vương quốc và nói với nhà vua về cuộc hành trình của mình. Nhà vua tự hào về Sir Cedric vì sự dũng cảm của ông và vì có thể nhìn xa hơn những gì người khác thấy. Hiệp sĩ đã học được rằng đôi khi, kẻ thù thực sự có thể ẩn nấp trong tầm nhìn rõ ràng và điều quan trọng là phải đặt câu hỏi về những gì người khác nói với anh ta. \n\nVà vì vậy, di sản của Sir Cedric vẫn tồn tại như một hiệp sĩ dũng cảm đã đánh bại một phù thủy, kết bạn với một con rồng và khôi phục hòa bình trong một ngôi làng."}</w:t>
      </w:r>
    </w:p>
    <w:p w14:paraId="0B81D913" w14:textId="77777777" w:rsidR="002C73ED" w:rsidRDefault="008E6653">
      <w:r>
        <w:t xml:space="preserve">{"question": "Xây dựng một hàm để phân loại các từ thành danh từ, động từ và tính từ.", "answer": "Một cách để phân loại các từ thành phần của lời nói là sử dụng các kỹ thuật xử lý ngôn ngữ tự nhiên (NLP) như gắn thẻ Parts of Speech (POS). Ở đây, mình sẽ xây dựng một hàm sử dụng thư viện Natural Language Toolkit (NLTK) của Python để phân loại các từ thành danh từ, động từ và tính từ:\n\n'''python\n\nimport nltk\nfrom nltk.corpus import </w:t>
      </w:r>
      <w:r>
        <w:lastRenderedPageBreak/>
        <w:t>wordnet\n\nnltk.download('averaged_perceptron_tagger')\nnltk.download('wordnet')\n\ndef classify_words(word):\n # sử dụng thư viện NLTK để gắn thẻ POS \ n part_of_speech = nltk.pos_tag([word])[0][1]\n \n # xác định các thẻ POS đại diện cho danh từ,  động từ và tính từ \n noun_tags = [\"NN\", \"NNS\", \"NNP\", \"NNPS\"]\n verb_tags = [\"VB\", \"VBD\", \"VBG\", \"VBN\", \"VBP\", \"VBZ\"]\n adjective_tags = [\"JJ\", \"JJR\", \"JJS\"]\n \n # kiểm tra xem thẻ POS của từ đã cho có khớp với bất kỳ thẻ nào được xác định \ n không nếu part_of_speech trong noun_tags:\n return \"Noun\"\n elif part_of_speech in verb_tags:\n return \"Verb\"\n elif part_of_speech in adjective_tags:\n return \"Tính từ\"\ n else:\n return \"Other\"\n\n''\nĐể kiểm tra hàm này, chúng ta hãy thử phân loại các từ khác nhau:\n\n'''python\n# Kiểm tra hàm classify_words\nprint(classify_words('cat')) # kết quả mong đợi: Danh từ\nprint(classify_words('nhảy')) # kết quả mong đợi: Động từ\nprint(classify_words('happy')) # kết quả mong đợi: Tính từ\nprint(classify_words('nhanh')) # kết quả mong đợi: Trạng từ\n'''\n \nLưu ý rằng giải pháp ví dụ này có thể xác định chính xác danh từ,  động từ và tính từ, nhưng sẽ không thể phân loại chính xác các phần khác của lời nói như trạng từ vì hàm được thiết kế để chỉ trả về một trong các \"Danh từ", \"Động từ", \"Tính từ\" hoặc \"Khác\"."}</w:t>
      </w:r>
    </w:p>
    <w:p w14:paraId="0F716AF9" w14:textId="77777777" w:rsidR="002C73ED" w:rsidRDefault="008E6653">
      <w:r>
        <w:t>{"câu hỏi": "Tạo ra một công thức pha chế cocktail sử dụng nước cam và vodka làm hai thành phần chính.", "câu trả lời": "Tuốc nơ vít Cocktail Recipe\n\nIngredients:\n- 1,5 oz Vodka\n- 4 oz. nước cam\n- Đá\n- 1 nêm cam, để trang trí (tùy chọn)\n\nHướng dẫn:\n1. Đổ đầy đá vào ly highball.\n2. Đổ vodka vào.\n3. Đổ nước cam lên trên ly và khuấy nhẹ.\n4. Trang trí bằng một cái nêm màu cam trên vành kính, nếu muốn.\n5. Phục vụ và tận hưởng!"}</w:t>
      </w:r>
    </w:p>
    <w:p w14:paraId="0D21875C" w14:textId="77777777" w:rsidR="002C73ED" w:rsidRDefault="008E6653">
      <w:r>
        <w:t>{"câu hỏi": "Phác thảo bốn giai đoạn của vòng đời khách hàng.", "câu trả lời": "Vòng đời khách hàng đề cập đến các giai đoạn mà khách hàng trải qua trong khi tương tác với thương hiệu hoặc doanh nghiệp. Bốn giai đoạn chính của vòng đời khách hàng là: \n\n1. Nhận thức: Đây là giai đoạn mà khách hàng tiềm năng nhận thức được sự tồn tại của một thương hiệu hoặc sản phẩm. Các công ty thường sử dụng các chiến lược tiếp thị và quảng cáo để nâng cao nhận thức và xây dựng sự quan tâm đến sản phẩm hoặc dịch vụ của họ. \ n \ n2. Cân nhắc: Ở giai đoạn này, khách hàng tiềm năng nhận thức được thương hiệu hoặc sản phẩm và đang tích cực đánh giá xem nó có đáp ứng nhu cầu của họ hay không. Họ có thể so sánh nó với các đối thủ cạnh tranh và tìm kiếm thêm thông tin trước khi đưa ra quyết định. \ n \ n3. Chuyển đổi: Đây là giai đoạn mà khách hàng tiềm năng trở thành khách hàng thực tế bằng cách mua hàng hoặc thực hiện một số hành động mong muốn khác. Trải nghiệm khách hàng tốt là rất quan trọng ở giai đoạn này, vì nó có thể ảnh hưởng đến các tương tác và mua hàng trong tương lai. \ n \ n4. Giữ chân: Sau khi mua hàng, trọng tâm chuyển sang giữ khách hàng tham gia và trung thành với thương hiệu. Các công ty có thể sử dụng các chiến thuật như cung cấp dịch vụ khách hàng tuyệt vời, cung cấp các chương trình khách hàng thân thiết hoặc gửi tin nhắn được cá nhân hóa để giữ khách hàng quay lại. Mục tiêu là biến khách hàng một lần thành khách hàng lặp lại, và cuối cùng là những người ủng hộ thương hiệu."}</w:t>
      </w:r>
    </w:p>
    <w:p w14:paraId="5A52910A" w14:textId="77777777" w:rsidR="002C73ED" w:rsidRDefault="008E6653">
      <w:r>
        <w:t xml:space="preserve">{"câu hỏi": "Kể tên một công nghệ được sử dụng để phát hiện email lừa đảo.", "câu trả lời": "Một công nghệ được sử dụng để phát hiện email lừa đảo là học máy. Công nghệ này sử </w:t>
      </w:r>
      <w:r>
        <w:lastRenderedPageBreak/>
        <w:t>dụng các thuật toán để phân tích nội dung email, siêu dữ liệu và mẫu để xác định các đặc điểm thường liên quan đến email lừa đảo. Sau đó, nó có thể gắn cờ những email này là có khả năng gây hại và cảnh báo người nhận để thận trọng. Ngoài ra, bộ lọc email và thanh công cụ chống lừa đảo cũng thường được sử dụng để bảo vệ người dùng khỏi các cuộc tấn công lừa đảo."}</w:t>
      </w:r>
    </w:p>
    <w:p w14:paraId="2C930473" w14:textId="77777777" w:rsidR="002C73ED" w:rsidRDefault="008E6653">
      <w:r>
        <w:t>{"câu hỏi": "Xác định dấu câu chính xác cho câu sau: \u201cTôi nói với bạn tôi rằng tôi đã tìm thấy câu trả lời", "câu trả lời": "\u201cTôi nói với bạn tôi rằng tôi đã tìm thấy câu trả lời.\u201d"}</w:t>
      </w:r>
    </w:p>
    <w:p w14:paraId="1F1E851F" w14:textId="77777777" w:rsidR="002C73ED" w:rsidRDefault="008E6653">
      <w:r>
        <w:t>{"câu hỏi": "Dịch câu sau từ tiếng Tây Ban Nha sang tiếng Anh: \"Su madre est\u00e1 muy orgullosa.\"", "answer": "\"Mẹ anh ấy / cô ấy rất tự hào.\""}</w:t>
      </w:r>
    </w:p>
    <w:p w14:paraId="70E5CBD4" w14:textId="77777777" w:rsidR="002C73ED" w:rsidRDefault="008E6653">
      <w:r>
        <w:t>{"câu hỏi": "Gợi ý 5 món cho một hộp cơm trưa lành mạnh cho một đứa trẻ 9 tuổi.", "Câu trả lời": "Dưới đây là năm món ăn sẽ tạo nên một hộp cơm trưa lành mạnh và cân bằng cho một đứa trẻ 9 tuổi:\n\n1) Gà tây và phô mai cuộn: bọc ngũ cốc nguyên hạt với gà tây thái lát, phô mai ít béo, và một ít rau diếp, rau bina hoặc các loại rau khác để bổ sung dinh dưỡng. Trái cây tươi: lát táo, nho, quả mọng hoặc nêm cam tạo thành một món ăn nhẹ ngon miệng và sảng khoái. \ n \ n3) Cà rốt và hummus: cà rốt hoặc cà rốt que với hummus cho một bữa ăn nhẹ ngon miệng và lành mạnh giàu chất xơ và protein. \ n \ n4) Sữa chua:  Sữa chua ít béo nguyên chất hoặc có hương vị cho một nguồn canxi và men vi sinh, phủ granola hoặc các loại hạt để giòn. \ n \ n5) Nước hoặc sữa: để giữ cho con bạn ngậm nước, hãy bao gồm một chai nước có thể tái sử dụng hoặc một hộp sữa trong hộp cơm trưa của chúng. Tránh đồ uống có đường như nước trái cây hoặc soda."}</w:t>
      </w:r>
    </w:p>
    <w:p w14:paraId="3AC96E7D" w14:textId="77777777" w:rsidR="002C73ED" w:rsidRDefault="008E6653">
      <w:r>
        <w:t xml:space="preserve">{"câu hỏi": "Giải thích làm thế nào một nông dân có thể tiết kiệm nước.", "trả lời": "Có một số cách mà một nông dân có thể tiết kiệm nước, bao gồm:\n\n1. Thực hiện các biện pháp tưới hiệu quả: tưới nhỏ giọt, hệ thống phun nước hoặc thậm chí sử dụng vòi, có nhiều lựa chọn có sẵn để sử dụng nước hiệu quả. Bằng cách nhắm mục tiêu cung cấp nước, người nông dân có thể giảm lượng nước lãng phí thông qua sự bay hơi hoặc dòng chảy. \ n \ n2. Sử dụng lớp phủ: Bằng cách thêm lớp phủ hữu cơ vào đất, người nông dân có thể giảm tốc độ bay hơi và giảm lượng nước cần thiết cho tưới tiêu. Lớp phủ cũng có thêm lợi ích là giảm xói mòn đất, kiểm soát sự phát triển của cỏ dại và cải thiện sức khỏe của đất. \ n \ n3. Thực hiện luân canh cây trồng: Một nông dân có thể tiết kiệm nước bằng cách luân canh các loại cây trồng có nhu cầu nước khác nhau. Trồng các loại cây trồng chịu hạn hoặc cây trồng có rễ sâu, có thể trích xuất nước từ các lớp đất sâu hơn, có thể làm giảm việc sử dụng nước. \ n \ n4. Thu thập và lưu trữ nước mưa: Nông dân có thể thu hoạch nước mưa trong mùa mưa và lưu trữ để sử dụng sau. Nước này có thể được sử dụng để tưới tiêu trong thời gian khô hạn, giảm sự phụ thuộc vào các nguồn khác và bảo tồn nước. \ n \ n5. Giảm xói mòn đất: Bằng cách thực hiện các kỹ thuật như luân canh cây trồng, cày xới đường viền, sử dụng cây che phủ và làm đất bảo tồn, nông dân có thể giảm xói mòn đất. Điều này giúp bảo tồn nước bằng cách ngăn chặn dòng chảy và giữ nước trong đất. \ n \ n6. Thường xuyên kiểm tra hệ thống tưới tiêu: Bảo trì và kiểm tra thường xuyên hệ thống tưới tiêu có thể giúp xác định rò rỉ và đảm bảo rằng thiết bị hoạt động hiệu quả. Điều này có thể làm giảm lãng phí nước và tiết kiệm tiền của nông dân trong thời gian dài. Tóm lại, một nông dân có thể tiết kiệm nước bằng cách sử </w:t>
      </w:r>
      <w:r>
        <w:lastRenderedPageBreak/>
        <w:t>dụng các phương pháp tưới tiêu hiệu quả, mùn, thực hiện luân canh cây trồng, thu gom nước mưa, giảm xói mòn đất và thường xuyên kiểm tra hệ thống tưới tiêu. Những thực hành này có thể giúp giảm sử dụng nước và tiết kiệm tiền, đồng thời giúp bảo vệ môi trường."}</w:t>
      </w:r>
    </w:p>
    <w:p w14:paraId="5CA08F98" w14:textId="77777777" w:rsidR="002C73ED" w:rsidRDefault="008E6653">
      <w:r>
        <w:t>{"câu hỏi": "Tập thể dục có lợi cho sức khỏe của một người như thế nào?", "Trả lời": "Tập thể dục mang lại nhiều lợi ích cho sức khỏe của một người, cả ngắn hạn và dài hạn. Dưới đây là một số cách chính mà tập thể dục có thể cải thiện sức khỏe của một người: \ n \ n1. Sức khỏe tim mạch: Tập thể dục thường xuyên có thể cải thiện chức năng tim mạch và giảm nguy cơ mắc bệnh tim. Nó giúp giảm huyết áp, giảm mức cholesterol xấu và tăng mức cholesterol tốt, tất cả đều góp phần vào sức khỏe tim mạch tốt hơn. \ n \ n2. Quản lý cân nặng: Tập thể dục đốt cháy calo và giúp giảm cân hoặc duy trì cân nặng. Nó giúp tăng sự trao đổi chất, có thể hỗ trợ duy trì cân nặng khỏe mạnh trong thời gian dài. \ n \ n3. Sức khỏe tâm thần: Tập thể dục đã được chứng minh là có tác động tích cực đến sức khỏe tâm thần bằng cách giảm căng thẳng, lo lắng và trầm cảm. Nó giải phóng endorphin, các hóa chất tạo cảm giác tốt trong não, có thể cải thiện tâm trạng và cảm giác hạnh phúc tổng thể của một người. \ n \ n4. Sức khỏe xương và cơ bắp: Các bài tập chịu trọng lượng và sức đề kháng có thể cải thiện mật độ xương và ngăn ngừa loãng xương. Tập thể dục cũng giúp xây dựng và duy trì khối lượng cơ bắp, có thể cải thiện sức mạnh, sự cân bằng và khả năng vận động. \ n \ n5. Giảm nguy cơ mắc các bệnh mãn tính: Tập thể dục thường xuyên có thể làm giảm nguy cơ phát triển các bệnh mãn tính khác nhau như tiểu đường loại 2, một số loại ung thư và đột quỵ. Nó cũng có thể cải thiện độ nhạy insulin và chuyển hóa glucose, giúp điều chỉnh lượng đường trong máu. \ n \ n6. Ngủ: Tập thể dục có thể cải thiện chất lượng giấc ngủ, giúp một người ngủ nhanh hơn và trải nghiệm giấc ngủ sâu hơn, yên tĩnh hơn. Nhìn chung, tập thể dục có nhiều lợi ích cho sức khỏe và hạnh phúc của một người. Điều quan trọng là phải kết hợp hoạt động thể chất thường xuyên vào lối sống của một người để tận hưởng nhiều lợi ích sức khỏe này."}</w:t>
      </w:r>
    </w:p>
    <w:p w14:paraId="16B1A06C" w14:textId="77777777" w:rsidR="002C73ED" w:rsidRDefault="008E6653">
      <w:r>
        <w:t>{"câu hỏi": "Phân loại những này là đồ chơi, nhỏ, vừa và lớn. - Chihuahua, Poodle, Beagle, Husky", "trả lời": "- Chihuahua: Đồ chơi\n- Poodle: Biến, vì chúng có ba kích cỡ khác nhau (Tiêu chuẩn, Thu nhỏ và Đồ chơi), nhưng để phân loại mà không cần thêm thông tin, tôi sẽ phân loại là Trung bình.\n- Beagle: Nhỏ/Trung bình\n- Husky: Lớn."}</w:t>
      </w:r>
    </w:p>
    <w:p w14:paraId="37641FC8" w14:textId="77777777" w:rsidR="002C73ED" w:rsidRDefault="008E6653">
      <w:r>
        <w:t>{"câu hỏi": "Bài tập tốt nhất để xây dựng khối lượng cơ bắp là gì?", "câu trả lời": "Bài tập tốt nhất để xây dựng khối lượng cơ bắp là rèn luyện sức mạnh hoặc nâng tạ. Những bài tập này tuyển dụng nhiều nhóm cơ và làm việc chúng chống lại sức đề kháng, gây ra những vết rách siêu nhỏ trong các sợi cơ, khi được sửa chữa, dẫn đến sự gia tăng kích thước và khối lượng cơ bắp. Một số bài tập rèn luyện sức mạnh hiệu quả để xây dựng khối lượng cơ bắp bao gồm các động tác phức hợp như squats, deadlifts, bench press, rows và pull-up. Nó cũng quan trọng để tăng dần trọng lượng, đại diện hoặc bộ để liên tục thách thức cơ bắp và kích thích tăng trưởng. Ngoài ra, ăn một chế độ ăn giàu protein và kết hợp rèn luyện sức mạnh với nghỉ ngơi và phục hồi là rất quan trọng để xây dựng khối lượng cơ bắp."}</w:t>
      </w:r>
    </w:p>
    <w:p w14:paraId="17241F9D" w14:textId="77777777" w:rsidR="002C73ED" w:rsidRDefault="008E6653">
      <w:r>
        <w:t xml:space="preserve">{"câu hỏi": "Gợi ý danh sách đọc cho trẻ 8 tuổi.", "câu trả lời": "Dưới đây là mười cuốn sách phổ biến, được hoan nghênh và hấp dẫn dành cho trẻ 8 tuổi:\n\n1. "The Secret Keepers" của Trenton Lee Stewart: Một cuộc phiêu lưu giàu trí tưởng tượng và ly kỳ về một cậu bé </w:t>
      </w:r>
      <w:r>
        <w:lastRenderedPageBreak/>
        <w:t>phát hiện ra một chiếc đồng hồ bí ẩn với sức mạnh tiềm ẩn. "Charlotte's Web" của E.B. White: Một tác phẩm kinh điển vượt thời gian về tình bạn giữa một con lợn tên là Wilbur và một con nhện tên Charlotte. \ n \ n3. "The One and Only Ivan" của Katherine Applegate: Một cuốn tiểu thuyết được viết và minh họa tuyệt đẹp về một con khỉ đột sống trong một trung tâm mua sắm, người tìm hiểu về tình bạn và tầm quan trọng của việc tìm nhà. \ n \ n4. "Pippi Longstocking" của Astrid Lindgren: Câu chuyện đáng yêu, vui nhộn và kỳ quặc này về một cô bé chín tuổi, Pippi, với sức mạnh siêu phàm, sống với một con khỉ và một con ngựa và tham gia vào tất cả các loại hijinks. \ n \ n5. "Matilda" của Roald Dahl: Một câu chuyện hài hước và ấm áp về một cô gái trẻ với sức mạnh phi thường và hành trình tìm kiếm tình yêu và sự chấp nhận của cô. \ n \ n. "The Magic Tree House" của Mary Pope Osborne: Một loạt sách về một bộ đôi anh chị em khám phá ra một ngôi nhà trên cây kỳ diệu đưa họ vào những cuộc phiêu lưu trong suốt lịch sử. \ n \ n7. "Hành trình kỳ diệu của Edward Tulane" của Kate DiCamillo: Một câu chuyện xúc động và cảm động về hành trình tìm kiếm tình yêu của một chú thỏ sứ và ý nghĩa thực sự của ngôi nhà. "Frindle" của Andrew Clements: Một câu chuyện kích thích tư duy và vui nhộn về một cậu bé phát minh ra một từ mới và đặt ra một chuỗi các sự kiện gây ra một cuộc tranh luận trên toàn quốc. \ n \ n9. "Tales of a Fourth Grade Nothing" của Judy Blume: Một câu chuyện hài hước và dễ hiểu về một cậu bé đối phó với cuộc sống hàng ngày và những trò hề của người em trai tinh nghịch của mình. \ n \ n10. "The Boxcar Children" của Gertrude Chandler Warner: Một loạt phim bí ẩn kinh điển về bốn anh chị em mồ côi sống trong một chiếc xế hộp bị bỏ hoang và cùng nhau giải quyết những bí ẩn.</w:t>
      </w:r>
    </w:p>
    <w:p w14:paraId="5FDD8959" w14:textId="77777777" w:rsidR="002C73ED" w:rsidRDefault="008E6653">
      <w:r>
        <w:t>{"câu hỏi": "So sánh và đối chiếu tăng trưởng tuyến tính và hàm mũ.", "câu trả lời": "Tăng trưởng tuyến tính và tăng trưởng theo cấp số nhân là hai cách để thể hiện sự thay đổi về số lượng theo thời gian. Cả hai loại tăng trưởng đều liên quan đến sự gia tăng số lượng, nhưng chúng khác nhau về mô hình và tốc độ tăng trưởng. \ n \ nTăng trưởng tuyến tính được đặc trưng bởi tốc độ thay đổi không đổi. Nói cách khác, số lượng tăng theo cùng một lượng cố định ở mỗi bước. Ví dụ: nếu một công ty đang phát triển tuyến tính, nó có thể tăng lợi nhuận thêm 50.000 đô la mỗi năm. Trong đồ thị, tăng trưởng tuyến tính được biểu thị bằng một đường thẳng, với độ dốc biểu thị tốc độ tăng trưởng.\n\nTăng trưởng theo cấp số nhân, mặt khác, liên quan đến tốc độ tăng trưởng tỷ lệ thuận với số lượng hiện tại. Điều này có nghĩa là số lượng tăng theo tỷ lệ phần trăm cố định ở mỗi bước. Ví dụ: nếu dân số đang tăng theo cấp số nhân, nó có thể tăng 2% mỗi năm. Trong một biểu đồ, tăng trưởng theo cấp số nhân được biểu thị bằng một đường cong trở nên dốc hơn theo thời gian. \ n \ n Một điểm khác biệt chính giữa tăng trưởng tuyến tính và hàm mũ là tốc độ tăng số lượng. Tăng trưởng tuyến tính ổn định và có thể dự đoán được, trong khi tăng trưởng theo cấp số nhân có thể chậm lúc đầu nhưng cuối cùng trở nên nhanh hơn nhiều. Theo thời gian, sự khác biệt giữa hai loại tăng trưởng có thể khá ấn tượng. Tóm lại, tăng trưởng tuyến tính và tăng trưởng theo cấp số nhân là hai cách khác nhau để thể hiện sự thay đổi về số lượng theo thời gian. Tăng trưởng tuyến tính liên quan đến tốc độ thay đổi không đổi trong khi tăng trưởng theo cấp số nhân liên quan đến tốc độ tăng trưởng tỷ lệ thuận với số lượng hiện tại. Tăng trưởng theo cấp số nhân cuối cùng có thể vượt xa tăng trưởng tuyến tính, dẫn đến sự khác biệt đáng kể về số lượng cuối cùng."}</w:t>
      </w:r>
    </w:p>
    <w:p w14:paraId="50EB07D4" w14:textId="77777777" w:rsidR="002C73ED" w:rsidRDefault="008E6653">
      <w:r>
        <w:lastRenderedPageBreak/>
        <w:t>{"câu hỏi": "Viết lại câu này để nó ngắn gọn hơn: \"Chương trình đã được cung cấp cho công chúng vào năm 2021\"", "câu trả lời": "\"Chương trình được phát hành vào năm 2021.\""}</w:t>
      </w:r>
    </w:p>
    <w:p w14:paraId="63982A74" w14:textId="77777777" w:rsidR="002C73ED" w:rsidRDefault="008E6653">
      <w:r>
        <w:t>{"câu hỏi": "Làm thế nào một người có thể giảm lượng khí thải carbon của họ?", "Trả lời": "Có một số cách một người có thể giảm lượng khí thải carbon của họ, đo lượng khí thải nhà kính do các hoạt động của con người gây ra. Dưới đây là một số gợi ý:\n\n1. Sử dụng các thiết bị tiết kiệm năng lượng: Mua các thiết bị có xếp hạng hiệu quả năng lượng cao để giúp giảm mức tiêu thụ năng lượng của bạn. \ n \ n2. Giảm thiểu, tái sử dụng và tái chế: Thực hiện nỗ lực có ý thức để giảm chất thải, tái sử dụng các vật dụng khi có thể và tái chế đúng cách. Điều này có thể làm giảm đáng kể lượng chất thải kết thúc tại các bãi chôn lấp. \ n \ n3. Tiết kiệm nước: Tắm ngắn hơn, sửa chữa bất kỳ rò rỉ nào và sử dụng chổi thay vì vòi để làm sạch đường lái xe của bạn để tiết kiệm nước và giảm sử dụng nước. \ n \ n4. Lái xe ít hơn: Bất cứ khi nào có thể, hãy đi bộ, đi xe đạp hoặc sử dụng phương tiện giao thông công cộng thay vì lái xe. Điều này sẽ giúp cắt giảm lượng khí thải từ xe của bạn. \ n \ n5. Ăn ít thịt: Chăn nuôi góp phần đáng kể vào phát thải khí nhà kính. Ăn ít thịt, đặc biệt là thịt bò, có thể giúp giảm lượng khí thải carbon của bạn. \ n \ n6. Sử dụng năng lượng tái tạo: Chuyển sang nhà cung cấp năng lượng tái tạo hoặc lắp đặt các tấm pin mặt trời trong nhà của bạn, có thể giúp giảm sự phụ thuộc vào nhiên liệu hóa thạch và giảm lượng khí thải carbon của bạn. \ n \ n7. Trồng cây: Cây hấp thụ carbon dioxide và giải phóng oxy, vì vậy trồng cây là một cách tuyệt vời để bù đắp lượng khí thải carbon của bạn. Bằng cách thực hiện những thay đổi này, một người có thể giảm đáng kể lượng khí thải carbon và giúp bảo vệ môi trường."}</w:t>
      </w:r>
    </w:p>
    <w:p w14:paraId="5FA18732" w14:textId="77777777" w:rsidR="002C73ED" w:rsidRDefault="008E6653">
      <w:r>
        <w:t>{"câu hỏi": "Tóm tắt bài viết này về thị trường chứng khoán. - Thị trường chứng khoán đã ở trong một thị trường tăng trưởng trong vài tháng qua. Mặc dù có một sự sụt giảm nhẹ gần đây, giá cổ phiếu đã tăng với tốc độ ấn tượng. Các nhà đầu tư nhìn chung đang lạc quan do báo cáo thu nhập mạnh mẽ từ các công ty đã báo cáo cho đến nay. Các chỉ số Nasdaq Composite và S&amp;P 500 đã chứng kiến sự tăng vọt mạnh mẽ trong quý vừa qua và triển vọng vẫn là lạc quan.", "Trả lời": "Bài báo báo cáo rằng thị trường chứng khoán đã trải qua một thị trường tăng giá trong những tháng gần đây, với giá cổ phiếu tăng với tốc độ ấn tượng. Mặc dù giảm nhẹ, các nhà đầu tư vẫn tự tin do thu nhập mạnh mẽ từ các công ty báo cáo. Nasdaq Composite và S&amp;P 500 đều có sự tăng trưởng đáng kể trong quý vừa qua và triển vọng thị trường vẫn tích cực".</w:t>
      </w:r>
    </w:p>
    <w:p w14:paraId="52CC67F3" w14:textId="77777777" w:rsidR="002C73ED" w:rsidRDefault="008E6653">
      <w:r>
        <w:t xml:space="preserve">{"câu hỏi": "Nguyên nhân chính của sự sụp đổ thị trường chứng khoán năm 2008 là gì?", "câu trả lời": "Sự sụp đổ của thị trường chứng khoán năm 2008, còn được gọi là cuộc Đại suy thoái, là do sự kết hợp của các yếu tố cuối cùng dẫn đến cuộc khủng hoảng tài chính. Một trong những nguyên nhân chính là sự bùng nổ của bong bóng nhà đất ở Hoa Kỳ, dẫn đến giá nhà giảm mạnh và tỷ lệ tịch thu nhà tăng mạnh. Điều này được thúc đẩy bởi các khoản thế chấp dưới chuẩn và các tiêu chuẩn cho vay lỏng lẻo, cho phép mọi người vay nhiều hơn mức họ có thể trả lại. Ngoài ra, việc sử dụng rộng rãi các công cụ tài chính phức tạp, chẳng hạn như chứng khoán được đảm bảo bằng thế chấp và hoán đổi mặc định tín dụng, đã tạo ra một mạng lưới rủi ro và không chắc chắn trong toàn hệ thống tài chính. Nhiều ngân hàng và tổ chức tài chính đã đầu tư mạnh vào các chứng khoán này, và khi thị trường nhà đất sụp đổ, họ đã để lại những khoản lỗ lớn. Sự thất bại của một số tổ chức tài chính lớn, bao gồm </w:t>
      </w:r>
      <w:r>
        <w:lastRenderedPageBreak/>
        <w:t>Lehman Brothers, càng làm trầm trọng thêm cuộc khủng hoảng, gây hoảng loạn cho các nhà đầu tư và dẫn đến thị trường chứng khoán giảm mạnh. Sự thiếu minh bạch và quy định trong lĩnh vực tài chính cũng góp phần vào cuộc khủng hoảng, cũng như sự mất cân bằng kinh tế toàn cầu và mức nợ cao. Nhìn chung, sự sụp đổ của thị trường chứng khoán năm 2008 là kết quả của sự kết hợp của nhiều yếu tố, bao gồm các hoạt động cho vay rủi ro, các công cụ tài chính phức tạp và những điểm yếu mang tính hệ thống trong hệ thống tài chính.</w:t>
      </w:r>
    </w:p>
    <w:p w14:paraId="06BCA681" w14:textId="77777777" w:rsidR="002C73ED" w:rsidRDefault="008E6653">
      <w:r>
        <w:t>{"câu hỏi": "Tạo một câu bằng các từ sau: nỗi buồn, sự nổi loạn, công viên", "câu trả lời": "Không khí trong công viên dày đặc nỗi buồn khi mọi người tụ tập nổi dậy chống lại sự bất công."}</w:t>
      </w:r>
    </w:p>
    <w:p w14:paraId="0E4C5272" w14:textId="77777777" w:rsidR="002C73ED" w:rsidRDefault="008E6653">
      <w:r>
        <w:t>{"câu hỏi": "Tìm nguồn gốc của câu lệnh sau: \"Thế giới là một nơi nhỏ bé\".", "câu trả lời": "Không thể xác định chính xác nguồn gốc của tuyên bố \"Thế giới là một nơi nhỏ\" vì nó là một biểu thức phổ biến với nguồn gốc có khả năng bị mất trong lịch sử. Cụm từ này được cho là bắt nguồn từ khái niệm "hiện tượng thế giới nhỏ", đề cập đến ý tưởng rằng bất kỳ hai cá nhân nào trên thế giới đều bị ngăn cách bởi một số lượng tương đối nhỏ các kết nối xã hội. Khái niệm này được phổ biến bởi nhà tâm lý học Stanley Milgram - thí nghiệm thế giới nhỏ vào những năm 1960, trong đó ông phát hiện ra rằng, trung bình, bất kỳ hai người ngẫu nhiên nào ở Hoa Kỳ đều có thể được kết nối thông qua sáu mức độ tách biệt. Tuy nhiên, bản thân cụm từ này có thể đã có trước thí nghiệm của Milgram và có thể bắt nguồn từ nhiều thế kỷ trước khi công nghệ du lịch và truyền thông bắt đầu cải thiện nhanh chóng, khiến thế giới cảm thấy nhỏ hơn và kết nối với nhau hơn.</w:t>
      </w:r>
    </w:p>
    <w:p w14:paraId="2103A001" w14:textId="77777777" w:rsidR="002C73ED" w:rsidRDefault="008E6653">
      <w:r>
        <w:t>{"question": "Tách câu này thành hai. - Tôi muốn chơi tennis và đi bơi.", "trả lời": "- Tôi muốn chơi tennis.\n- Tôi muốn đi bơi."}</w:t>
      </w:r>
    </w:p>
    <w:p w14:paraId="231E0FDF" w14:textId="77777777" w:rsidR="002C73ED" w:rsidRDefault="008E6653">
      <w:r>
        <w:t>{"câu hỏi": "Viết lại câu sau để thêm một trạng từ: - Cô ấy hát một bài hát.", "trả lời": "Cô ấy hát một bài hát rất hay."}</w:t>
      </w:r>
    </w:p>
    <w:p w14:paraId="535398C1" w14:textId="77777777" w:rsidR="002C73ED" w:rsidRDefault="008E6653">
      <w:r>
        <w:t>{"câu hỏi": "Thiết kế ngược sự tương tác giữa Peter và chủ nhà hàng. - Peter nhìn thấy một nhà hàng vào một ngày khác và nhận thấy rằng nó đã đóng cửa. Anh ta hỏi chủ sở hữu tại sao nó bị đóng cửa và chủ sở hữu nói đó là do hỏng hệ thống ống nước.", "trả lời": "Peter: Xin chào, tôi đang đi bộ vào một ngày khác và nhận thấy rằng nhà hàng của bạn đã đóng cửa. Bạn có phiền cho tôi biết lý do tại sao không?\n\nChủ nhà hàng: Ồ, xin chào. Vâng, thật không may, chúng tôi đã phải đóng cửa tạm thời do hỏng hệ thống ống nước.\n\nPeter: Ồ, tôi hiểu rồi. Điều đó quá tệ.\n\nChủ nhà hàng: Đúng vậy. Nhưng chúng tôi đang làm việc để sửa chữa nó càng sớm càng tốt. Cảm ơn sự quan tâm của các bạn."}</w:t>
      </w:r>
    </w:p>
    <w:p w14:paraId="49180D8A" w14:textId="77777777" w:rsidR="002C73ED" w:rsidRDefault="008E6653">
      <w:r>
        <w:t xml:space="preserve">{"câu hỏi": "Biên soạn danh sách năm câu trả lời có thể có cho người xin việc đã hỏi về thời gian tuyển dụng của họ.", "câu trả lời": "1. Cảm ơn bạn đã liên hệ! Thời gian tuyển dụng cho vị trí bạn ứng tuyển là khoảng 4-6 tuần kể từ thời điểm nộp đơn. Chúng tôi sẽ cập nhật cho bạn về bất kỳ sự phát triển nào khác.\n2. Chúng tôi đánh giá cao sự quan tâm của bạn đối với cơ hội. Chúng tôi hiện đang xem xét tất cả các đơn đăng ký và dự kiến sẽ lên lịch phỏng vấn trong vòng hai tuần tới. Chúng tôi sẽ sớm liên lạc về các bước tiếp theo.\n3. Đội ngũ tuyển dụng của chúng tôi hiện đang trong quá trình đánh giá tất cả các ứng dụng. Mặc dù </w:t>
      </w:r>
      <w:r>
        <w:lastRenderedPageBreak/>
        <w:t>chúng tôi không thể cung cấp thời gian cụ thể để tuyển dụng, chúng tôi có thể đảm bảo rằng chúng tôi sẽ thông báo cho bạn về tình trạng ứng dụng của bạn một cách kịp thời. \ n4. Cảm ơn bạn đã theo dõi. Tại thời điểm này, chúng tôi vẫn đang trong quá trình tiến hành phỏng vấn và đưa ra quyết định tuyển dụng. Chúng tôi dự kiến sẽ gia hạn ưu đãi trong tháng tới và sẽ cho bạn biết nếu có bất kỳ thay đổi nào.\n5. Cảm ơn bạn đã yêu cầu của bạn. Thời gian tuyển dụng thay đổi dựa trên vị trí và số lượng ứng viên. Chúng tôi chắc chắn sẽ cập nhật cho bạn về tình trạng đơn đăng ký của bạn và cho bạn biết ngay khi quyết định được đưa ra."}</w:t>
      </w:r>
    </w:p>
    <w:p w14:paraId="3ACC306A" w14:textId="77777777" w:rsidR="002C73ED" w:rsidRDefault="008E6653">
      <w:r>
        <w:t>{"câu hỏi": "Mô tả lý do tại sao bộ não con người nhận ra các mẫu tốt hơn máy tính", "trả lời": "Trong khi máy tính vượt trội trong xử lý dữ liệu và có thể nhận ra các mẫu với tốc độ nhanh hơn nhiều so với con người, bộ não của chúng ta thường được trang bị tốt hơn để xử lý các nhiệm vụ nhận dạng mẫu phức tạp hơn. Dưới đây là một số lý do tại sao con người vượt trội trong việc nhận dạng mẫu: \n \ n1. Hiểu biết theo ngữ cảnh: Bộ não con người rất đặc biệt trong việc hiểu bối cảnh mà mô hình được hình thành. Chúng ta có khả năng sử dụng kiến thức, kinh nghiệm, khái niệm và trực giác trước đây để phân biệt các mẫu trong môi trường xung quanh. Mặt khác, máy tính không thể hiểu ngữ cảnh theo cùng một cách và bị giới hạn trong việc nhận ra các mẫu dựa trên các thuật toán và logic được xác định trước. Thích nghi và linh hoạt: Bộ não của chúng ta có thể thích ứng với thông tin mới và có khả năng điều chỉnh sự hiểu biết của chúng ta về các mẫu khi dữ liệu mới được trình bày. Mặt khác, máy tính chỉ có thể phát hiện các mẫu bằng cách sử dụng logic và thuật toán mà chúng đã được lập trình, và do đó có thể gặp khó khăn trong việc nhận ra các mẫu nằm ngoài các quy tắc được xác định trước này. Sáng tạo và trí tưởng tượng: Bộ não con người là những công cụ sáng tạo mạnh mẽ có thể tưởng tượng và xây dựng các mẫu mới, ngay cả khi dữ liệu không đầy đủ hoặc mơ hồ. Máy tính thiếu khả năng này, và thay vào đó dựa vào các quy tắc và công thức được xác định trước để nhận ra các mẫu. \ n \ n4. Học tập và trải nghiệm: Con người có thể học hỏi từ kinh nghiệm và sử dụng nó để tinh chỉnh khả năng nhận ra các mẫu. Bộ não của chúng ta có thể tìm thấy những điểm tương đồng và kết nối giữa các mẩu thông tin dường như khác nhau để phân biệt các mẫu và chúng ta trở nên thành thạo hơn trong việc này khi chúng ta tích lũy thêm kiến thức và kinh nghiệm. Máy tính cũng có thể học, nhưng việc học của chúng bị giới hạn trong các thuật toán và bộ dữ liệu mà chúng đã được đào tạo. Tóm lại, khả năng của bộ não con người để hiểu bối cảnh, thích nghi với thông tin mới, sử dụng sự sáng tạo và trí tưởng tượng, và học hỏi từ kinh nghiệm đều góp phần vào khả năng vượt trội của chúng ta để nhận ra các mẫu. Mặc dù máy tính có thể cực kỳ nhanh và chính xác trong việc nhận ra một số loại mẫu nhất định, nhưng chúng thiếu nhiều khả năng sắc thái của bộ não con người."}</w:t>
      </w:r>
    </w:p>
    <w:p w14:paraId="466A1EB6" w14:textId="77777777" w:rsidR="002C73ED" w:rsidRDefault="008E6653">
      <w:r>
        <w:t>{"câu hỏi": "Câu chuyện nguồn gốc đằng sau một câu chuyện ngụ ngôn hoặc thần thoại phổ biến là gì?", "câu trả lời": "Có rất nhiều truyện ngụ ngôn và thần thoại phổ biến, mỗi câu chuyện đều có câu chuyện nguồn gốc thú vị riêng. Cậu có muốn nói rõ một câu chuyện ngụ ngôn hay thần thoại cụ thể mà cậu muốn biết không?"}</w:t>
      </w:r>
    </w:p>
    <w:p w14:paraId="7028FB8A" w14:textId="77777777" w:rsidR="002C73ED" w:rsidRDefault="008E6653">
      <w:r>
        <w:t xml:space="preserve">{"câu hỏi": "Phân loại tweet sau đây là thể hiện tình cảm tích cực, tình cảm tiêu cực hoặc tình cảm trung lập. - COVID-19 đã thay đổi cách chúng ta tương tác với người khác và cách chúng </w:t>
      </w:r>
      <w:r>
        <w:lastRenderedPageBreak/>
        <w:t>ta lên kế hoạch cho cuộc sống hàng ngày của mình.", "trả lời": "Dòng tweet này thể hiện tình cảm trung lập."}</w:t>
      </w:r>
    </w:p>
    <w:p w14:paraId="6F46CBA6" w14:textId="77777777" w:rsidR="002C73ED" w:rsidRDefault="008E6653">
      <w:r>
        <w:t>{"câu hỏi": "Tạo năm ý tưởng cho một loại ứng dụng di động mới", "câu trả lời": "1. \"Tìm công thức của tôi\" - Một ứng dụng tạo ra các đề xuất công thức dựa trên các thành phần bạn có ở nhà. Chỉ cần nhập các thành phần bạn có và ứng dụng sẽ đề xuất các ý tưởng công thức sáng tạo và lành mạnh để giúp bạn nấu những bữa ăn ngon. \ n \ n2. \"Budget Mate\" - Một ứng dụng giúp bạn theo dõi chi phí hàng ngày và tạo kế hoạch ngân sách. Ứng dụng sẽ phân tích thói quen chi tiêu của bạn, đưa ra các mẹo để tiết kiệm tiền và giúp bạn đặt mục tiêu tài chính. \ n \ n3. "Language Buddy" - Một ứng dụng kết nối người học ngôn ngữ với người bản ngữ để thực hành ngôn ngữ. Người dùng có thể tìm thấy các đối tác trao đổi ngôn ngữ, lên lịch các cuộc họp ảo và tham gia thực hành hội thoại, tất cả từ trong ứng dụng. \ n \ n4. "MindSpace" - Một ứng dụng thiền định và chánh niệm có hướng dẫn cung cấp các chương trình thiền được cá nhân hóa để giúp người dùng giảm căng thẳng, cải thiện giấc ngủ và tăng sức khỏe tổng thể. Ứng dụng này sẽ bao gồm các bài thiền có hướng dẫn, bài tập thở và lời nhắc viết nhật ký. \ n \ n5. "Workout Coach" - Một ứng dụng cung cấp các kế hoạch tập luyện được cá nhân hóa và theo dõi tiến trình tập thể dục của bạn. Người dùng có thể nhập mục tiêu thể dục, sở thích và khả năng thể chất của họ và ứng dụng sẽ tạo kế hoạch tập luyện tùy chỉnh. Ứng dụng cũng sẽ theo dõi và giám sát tiến độ, đưa ra các đề xuất để cải thiện, cung cấp động lực và hỗ trợ."}</w:t>
      </w:r>
    </w:p>
    <w:p w14:paraId="09FF9C83" w14:textId="77777777" w:rsidR="002C73ED" w:rsidRDefault="008E6653">
      <w:r>
        <w:t>{"câu hỏi": "Biên soạn danh sách năm chiến lược để tăng doanh số bán hàng trực tuyến", "câu trả lời": "1. **Tận dụng phương tiện truyền thông xã hội:** Sử dụng phương tiện truyền thông xã hội có thể là một công cụ mạnh mẽ để thúc đẩy doanh số bán hàng. Bằng cách nhắm mục tiêu khách hàng tiềm năng với nội dung và quảng cáo cụ thể và tương tác với những người theo dõi hiện tại, các doanh nghiệp có thể tăng đối tượng và hướng lưu lượng truy cập đến trang web của họ. \ n \ n2. ** Sử dụng tiếp thị qua email: ** Tiếp thị qua email có thể là một cách hiệu quả về chi phí để tiếp cận với khách hàng tiềm năng, quảng bá các giao dịch đặc biệt và giữ cho thương hiệu của bạn luôn được chú ý. Cá nhân hóa email, sử dụng các dòng chủ đề bắt mắt và phân khúc đối tượng của bạn có thể giúp tăng tỷ lệ chuyển đổi. \ n \ n3. ** Tối ưu hóa cho thiết bị di động: ** Ngày càng có nhiều người sử dụng thiết bị di động của họ để mua sắm trực tuyến. Đảm bảo rằng trang web của bạn được tối ưu hóa cho thiết bị di động, với thiết kế sạch sẽ và điều hướng trực quan, dễ dàng, có thể giúp nâng cao trải nghiệm người dùng và tăng doanh số bán hàng. \ n \ n4. ** Cung cấp chương trình khuyến mãi và bán hàng: ** Cung cấp giảm giá, khuyến mãi và bán hàng chớp nhoáng có thể giúp khuyến khích khách hàng mua hàng. Kết hợp những điều này với một chiến lược tiếp thị truyền thông xã hội và email hiệu quả giúp tạo ra sự cấp bách xung quanh việc mua hàng. \ n \ n5. ** Cung cấp dịch vụ khách hàng đặc biệt: ** Cung cấp dịch vụ khách hàng hàng đầu có thể giúp doanh nghiệp của bạn khác biệt với các đối thủ cạnh tranh và giữ khách hàng quay trở lại. Trả lời kịp thời các câu hỏi và mối quan tâm của khách hàng, cung cấp hàng trả lại miễn phí và dễ dàng, và cung cấp thông tin sản phẩm chi tiết có thể giúp cải thiện trải nghiệm của khách hàng và tăng doanh số bán hàng."}</w:t>
      </w:r>
    </w:p>
    <w:p w14:paraId="2E241526" w14:textId="77777777" w:rsidR="002C73ED" w:rsidRDefault="008E6653">
      <w:r>
        <w:lastRenderedPageBreak/>
        <w:t>{"câu hỏi": "Đã cho một câu, hãy thay đổi động từ để làm cho nó ở thì quá khứ - Tôi thích đi biển", "câu trả lời": "Tôi rất thích đi biển."}</w:t>
      </w:r>
    </w:p>
    <w:p w14:paraId="394C1830" w14:textId="77777777" w:rsidR="002C73ED" w:rsidRDefault="008E6653">
      <w:r>
        <w:t>{"câu hỏi": "Đã cho một câu, hãy trình bày lại nó bằng mệnh đề trạng từ - Tôi biết tôi có thể làm điều này", "trả lời": "\"Vì tôi biết tôi có thể làm điều này.\""}</w:t>
      </w:r>
    </w:p>
    <w:p w14:paraId="3748CAEC" w14:textId="77777777" w:rsidR="002C73ED" w:rsidRDefault="008E6653">
      <w:r>
        <w:t>{"câu hỏi": "Tạo một lá thư cho một người bạn.", "trả lời": "Bạn thân mến,\n\nTôi hy vọng bức thư này tìm thấy bạn tốt. Đã lâu rồi kể từ lần cuối chúng tôi nói chuyện, và tôi muốn dành một chút thời gian để tiếp cận và kết nối lại. Rất nhiều điều đã xảy ra kể từ lần cuối chúng ta nói chuyện, và tôi rất háo hức được nghe tất cả về những gì bạn đã làm. Tôi hy vọng rằng tất cả đều tốt đẹp trong thế giới của bạn, và bạn đang tìm thấy niềm vui và hạnh phúc trong mọi việc bạn làm. Về phần tôi, mọi thứ đã khiến tôi bận rộn. Tôi đã có cơ hội học hỏi và phát triển theo những cách mới, và tôi biết ơn tất cả những gì cuộc sống đã mang lại cho tôi. Tuy nhiên, tôi thường nghĩ về bạn và những kỷ niệm chúng tôi đã chia sẻ, và tôi rất biết ơn khi có bạn như một người bạn. \ n \ nTôi rất thích bắt kịp và nghe về mọi thứ đang diễn ra trong cuộc sống của bạn. Tôi hy vọng chúng ta có thể dành thời gian để trò chuyện sớm. Cho đến lúc đó, hãy biết rằng bạn đang ở trong suy nghĩ của tôi và tôi đang gửi cho bạn tất cả những gì tốt nhất của tôi.\n\nBảo trọng, bạn của tôi.\n\nTrân trọng, \n[Tên của bạn]"}</w:t>
      </w:r>
    </w:p>
    <w:p w14:paraId="7E9D7F45" w14:textId="77777777" w:rsidR="002C73ED" w:rsidRDefault="008E6653">
      <w:r>
        <w:t>{"câu hỏi": "Tạo khẩu hiệu mới cho doanh nghiệp địa phương.", "câu trả lời": "\"Mua sắm tại địa phương, cảm nhận sự khác biệt: Chọn chúng tôi và trải nghiệm chất lượng cạnh tranh nhất!\""}</w:t>
      </w:r>
    </w:p>
    <w:p w14:paraId="7B287B77" w14:textId="77777777" w:rsidR="002C73ED" w:rsidRDefault="008E6653">
      <w:r>
        <w:t>{"câu hỏi": "Hãy cho tôi biết đạo đức của câu chuyện ngụ ngôn này trong một câu. - Ngày xửa ngày xưa, thỏ rừng và rùa có một cuộc đua.", "Trả lời": "Đạo đức của "Rùa và thỏ" là chậm và ổn định sẽ chiến thắng cuộc đua."}</w:t>
      </w:r>
    </w:p>
    <w:p w14:paraId="5B1578BE" w14:textId="77777777" w:rsidR="002C73ED" w:rsidRDefault="008E6653">
      <w:r>
        <w:t>{"câu hỏi": "Viết một bài thơ về mùa đông trong 5 dòng.", "câu trả lời": "Những bông tuyết của mùa đông xoay tròn và nhảy múa,\nTrong các mô hình xoáy của trạng thái thôi miên băng giá.\nHơi thở băng giá trên khung cửa sổ,\nKhi chúng tôi túm tụm lại gần trong những con đường ấm cúng.\nMột mùa của vẻ đẹp, im lặng và tươi sáng, \nKỳ quan của mùa đông, một cảnh tượng kỳ diệu."}</w:t>
      </w:r>
    </w:p>
    <w:p w14:paraId="61C5FC3E" w14:textId="77777777" w:rsidR="002C73ED" w:rsidRDefault="008E6653">
      <w:r>
        <w:t>{"câu hỏi": "Viết một cách nói hài hước \"Tôi hiểu\".", "trả lời": "Gotcha! Tôi đang nhặt những gì cậu đang đặt xuống, các mạch của tôi đang rung lên theo nhịp hướng dẫn của cậu."}</w:t>
      </w:r>
    </w:p>
    <w:p w14:paraId="036AD3F5" w14:textId="77777777" w:rsidR="002C73ED" w:rsidRDefault="008E6653">
      <w:r>
        <w:t>{"question": "Sắp xếp lại trình tự các lệnh đã cho để tạo thành một chuỗi lệnh hợp lệ. - Thêm tài khoản người dùng mới, đăng nhập, gán mật khẩu", "trả lời": "1. Thêm tài khoản người dùng mới\n2. Gán mật khẩu\n3. Đăng nhập"}</w:t>
      </w:r>
    </w:p>
    <w:p w14:paraId="34521407" w14:textId="77777777" w:rsidR="002C73ED" w:rsidRDefault="008E6653">
      <w:r>
        <w:t xml:space="preserve">{"câu hỏi": "Viết định nghĩa về \"liêm chính\".", "trả lời": "Chính trực là phẩm chất của sự trung thực và có các nguyên tắc đạo đức mạnh mẽ. Nó đề cập đến sự nhất quán của một người trong hành động, giá trị, phương pháp và nguyên tắc của họ, ngay cả khi đối mặt với nghịch cảnh. Những người chính trực được biết đến với khả năng nói sự thật, giữ lời và chịu </w:t>
      </w:r>
      <w:r>
        <w:lastRenderedPageBreak/>
        <w:t>trách nhiệm về hành động của mình. Chính trực thường được coi là nền tảng của tính cách mạnh mẽ và được đánh giá cao trong các mối quan hệ cá nhân và nghề nghiệp."}</w:t>
      </w:r>
    </w:p>
    <w:p w14:paraId="4BD728F5" w14:textId="77777777" w:rsidR="002C73ED" w:rsidRDefault="008E6653">
      <w:r>
        <w:t>{"question": "Viết so sánh hai bộ phim đã cho. - Titanic và Avatar", "trả lời": "Titanic và Avatar là hai trong số những bộ phim thành công nhất của nhà làm phim James Cameron, cả về doanh thu phòng vé và sự hoan nghênh của giới phê bình. Mặc dù những bộ phim này có một số điểm chung, nhưng chúng cũng rất khác nhau.\n\nTitanic, phát hành năm 1997, là một bộ phim thảm họa lãng mạn hoành tráng dựa trên vụ chìm tàu RMS Titanic ngoài đời thực vào năm 1912. Bộ phim kể về những câu chuyện đan xen của hai nhân vật chính, Jack và Rose, khi họ yêu nhau trên con tàu xấu số. Bộ phim được đánh giá cao về chiều sâu cảm xúc, lãng mạn sâu rộng và hiệu ứng hình ảnh tuyệt đẹp, bao gồm cả việc tái tạo con tàu và thảm họa xảy ra với nó. \n\nAvatar, mặt khác, được phát hành vào năm 2009 và là một sử thi khoa học viễn tưởng lấy bối cảnh vào giữa thế kỷ 22. Bộ phim lấy bối cảnh Pandora, một mặt trăng hư cấu có người Na'vi bản địa sinh sống. Avatar theo chân một lính thủy đánh bộ bị liệt trở thành một phần của Chương trình Avatar, một sáng kiến lai giữa người và người Na'vi nhằm giúp con người tương tác với các loài ngoài hành tinh. Bộ phim được hoan nghênh vì các hiệu ứng đặc biệt đột phá, bao gồm việc sử dụng công nghệ 3D, chụp chuyển động và hình ảnh do máy tính tạo ra quang học. \ n \ n Có một số điểm tương đồng giữa Titanic và Avatar. Cả hai bộ phim đều có hình ảnh tuyệt đẹp và khám phá các chủ đề về tình yêu, sự hy sinh và cuộc chiến sinh tồn khi đối mặt với tỷ lệ cược không thể vượt qua. Định hướng chuyên môn, cách kể chuyện giàu trí tưởng tượng và sự chú ý đến từng chi tiết của James Cameron được thể hiện rõ trong cả hai bộ phim. Tuy nhiên, hai bộ phim khác nhau về bối cảnh, thể loại và vòng cung câu chuyện tổng thể. Titanic là một bộ phim lịch sử dựa trên các sự kiện có thật, trong khi Avatar là một cuộc phiêu lưu khoa học viễn tưởng tương lai lấy bối cảnh một thế giới tưởng tượng. Ngoài ra, Titanic tập trung vào một câu chuyện tình yêu của con người, trong khi Avatar khám phá mối quan hệ giữa con người và một loài khác. Tóm lại, cả Titanic và Avatar đều là những kiệt tác điện ảnh theo đúng nghĩa của chúng, với hình ảnh đáng kinh ngạc, cách kể chuyện hấp dẫn và chủ đề mạnh mẽ. Mặc dù chúng có một số điểm tương đồng, nhưng chúng cũng rất khác nhau, mang đến những trải nghiệm độc đáo và khó quên cho người xem."}</w:t>
      </w:r>
    </w:p>
    <w:p w14:paraId="184B25BC" w14:textId="77777777" w:rsidR="002C73ED" w:rsidRDefault="008E6653">
      <w:r>
        <w:t xml:space="preserve">{"câu hỏi": "Động não một giải pháp sáng tạo cho một vấn đề môi trường.", "Trả lời": "Một giải pháp tiềm năng để giảm sản xuất chất thải và phát thải khí nhà kính có thể là giới thiệu nền kinh tế tuần hoàn. Thay vì nền kinh tế tuyến tính truyền thống, thực hiện, xử lý, nền kinh tế tuần hoàn nhằm mục đích giữ cho vật liệu và tài nguyên được sử dụng càng lâu càng tốt, khai thác giá trị tối đa của chúng trước khi cuối cùng thu hồi và tái tạo chúng để sử dụng tiếp. Điều này có thể được thực hiện thông qua nhiều biện pháp khác nhau, bao gồm khuyến khích các doanh nghiệp sử dụng vật liệu bền vững và có thể tái chế hơn,  khuyến khích sửa chữa và tái sử dụng sản phẩm, và thực hiện cơ sở hạ tầng tái chế tốt hơn. Nó cũng sẽ đòi hỏi một sự thay đổi trong hành vi của người tiêu dùng đối với các hoạt động bền vững hơn, chẳng hạn như chọn các sản phẩm làm từ vật liệu tái chế và giảm sử dụng nhựa sử dụng một lần. Một cách sáng tạo để giúp thúc đẩy sự thay đổi này đối với nền kinh tế tuần hoàn có thể là thông qua trò chơi hóa. Các chương trình hoặc ứng dụng khen thưởng có thể được phát triển để khuyến khích các cá nhân và doanh nghiệp tham gia vào các hoạt động bền vững, </w:t>
      </w:r>
      <w:r>
        <w:lastRenderedPageBreak/>
        <w:t>chẳng hạn như phân loại chất thải, ủ phân hoặc giảm lượng khí thải carbon đúng cách. Điểm hoặc phần thưởng có thể kiếm được cho các hành động thân thiện với môi trường, sau đó có thể được đổi lấy giảm giá hoặc các lợi ích khác. Nhìn chung, việc thực hiện nền kinh tế tuần hoàn thông qua sự kết hợp giữa các ưu đãi của chính phủ, sự tham gia của doanh nghiệp, giáo dục và tham gia của người tiêu dùng có thể làm giảm đáng kể chất thải và khí thải nhà kính, dẫn đến một tương lai bền vững hơn."}</w:t>
      </w:r>
    </w:p>
    <w:p w14:paraId="15F351E6" w14:textId="77777777" w:rsidR="002C73ED" w:rsidRDefault="008E6653">
      <w:r>
        <w:t>{"câu hỏi": "Viết lại câu sau bằng ít nhất 3 từ mới: - Con mèo có bộ lông mịn", "câu trả lời": "Con mèo tự hào có một tấm da rậm rạp."}</w:t>
      </w:r>
    </w:p>
    <w:p w14:paraId="3299ABAA" w14:textId="77777777" w:rsidR="002C73ED" w:rsidRDefault="008E6653">
      <w:r>
        <w:t>{"câu hỏi": "Cấu trúc của báo cáo sách là gì?", "câu trả lời": "Báo cáo sách là một sáng tác bằng văn bản thảo luận về nội dung của một cuốn sách. Cấu trúc của nó thường bao gồm các yếu tố sau: \ n \ n1. **Giới thiệu:** Phần này nên bao gồm thông tin cơ bản về cuốn sách, chẳng hạn như tiêu đề, tác giả, ngày xuất bản và thể loại. Bạn cũng có thể muốn bao gồm một số thông tin cơ bản về tác giả hoặc chủ đề của cuốn sách. \ n \ n2. **Tóm tắt:** Trong phần này, cung cấp một cái nhìn tổng quan ngắn gọn về cốt truyện hoặc những điểm chính của cuốn sách. Đảm bảo bao gồm các sự kiện, nhân vật và chủ đề chính.\n\n3. **Nhân vật:** Phần này nên mô tả các nhân vật chính trong cuốn sách, bao gồm mối quan hệ của họ với nhau, tính cách của họ và bất kỳ sự phát triển nhân vật nào xảy ra trong suốt câu chuyện. \ n \ n4. **Cài đặt: ** Mô tả thời gian và địa điểm mà cuốn sách diễn ra. Điều này có thể bao gồm bối cảnh lịch sử, vị trí địa lý hoặc môi trường văn hóa. \ n \ n5. **Chủ đề:** Thảo luận về các chủ đề hoặc thông điệp chính được truyền tải trong cuốn sách. Bạn có thể muốn bao gồm các trích dẫn hoặc ví dụ cụ thể để hỗ trợ quan điểm của bạn. \ n \ n6. **Đánh giá:** Trong phần này, hãy cung cấp ý kiến cá nhân của bạn về cuốn sách. Bạn có thích nó không? Tại sao hoặc tại sao không? Bạn có giới thiệu nó cho người khác không?\n\n7. **Kết luận:** Tổng hợp suy nghĩ của bạn về cuốn sách và ý nghĩa của nó.\n\nHãy nhớ rằng cấu trúc của một báo cáo sách có thể thay đổi dựa trên bài tập cụ thể, vì vậy hãy đảm bảo tuân theo bất kỳ hướng dẫn hoặc yêu cầu nào do giáo viên hoặc giáo sư của bạn cung cấp."}</w:t>
      </w:r>
    </w:p>
    <w:p w14:paraId="4C5B5AB2" w14:textId="77777777" w:rsidR="002C73ED" w:rsidRDefault="008E6653">
      <w:r>
        <w:t>{"câu hỏi": "Tạo mật khẩu mới an toàn và dễ nhớ.", "câu trả lời": "Đây là mật khẩu an toàn và dễ nhớ cho bạn: \"Gr33n4pples&amp;Sunshine!\" Nó kết hợp chữ hoa và chữ thường, số, ký hiệu và nó có liên quan đến một cụm từ dễ chịu và dễ nhớ: Táo xanh và Ánh nắng mặt trời. Hãy nhớ giữ mật khẩu an toàn và không chia sẻ mật khẩu với bất kỳ ai."}</w:t>
      </w:r>
    </w:p>
    <w:p w14:paraId="67B33282" w14:textId="77777777" w:rsidR="002C73ED" w:rsidRDefault="008E6653">
      <w:r>
        <w:t xml:space="preserve">{"câu hỏi": "Tạo một chương trình 12 bước để quản lý trầm cảm.", "Trả lời": "1. Chấp nhận: Bước đầu tiên để kiểm soát trầm cảm là chấp nhận rằng bạn đang trải qua nó. Thừa nhận rằng đó là một tình trạng phổ biến và có thể điều trị được, và hiểu rằng tìm kiếm sự giúp đỡ là một dấu hiệu của sức mạnh. \ n \ n2. Tìm kiếm sự giúp đỡ chuyên nghiệp: Lên lịch hẹn với một chuyên gia sức khỏe tâm thần, chẳng hạn như nhà trị liệu hoặc bác sĩ tâm thần, để có được một kế hoạch chẩn đoán và điều trị chính xác. \ n \ n3. Đặt mục tiêu thực tế: Điều quan trọng là đặt ra các mục tiêu có thể đạt được cho bản thân, cả ngắn hạn và dài hạn, để giúp bạn định hướng và ý thức về mục đích. \ n \ n4. Thực hành tự chăm sóc: Tham gia vào các hoạt động tự chăm sóc thường xuyên, chẳng hạn như ngủ đủ giấc, ăn một chế độ ăn uống lành mạnh, tham gia tập thể dục và thực hành các kỹ thuật thư giãn như thiền hoặc yoga. \ n \ n5. Xây dựng mạng lưới hỗ trợ: Bao quanh bạn với những cá nhân tích cực và hỗ trợ, cho </w:t>
      </w:r>
      <w:r>
        <w:lastRenderedPageBreak/>
        <w:t>dù đó là bạn bè, gia đình hay nhóm hỗ trợ. Đừng ngại tìm kiếm sự giúp đỡ khi bạn cần.\n\n6. Thách thức những suy nghĩ tiêu cực: Trầm cảm thường gây ra những suy nghĩ và niềm tin tiêu cực về bản thân hoặc thế giới. Điều quan trọng là phải thực hành nhận ra và thách thức những suy nghĩ này để chúng không tiêu thụ bạn. \ n \ n7. Thực hành lòng biết ơn: Tập trung vào những điều bạn biết ơn, ngay cả những điều nhỏ nhặt. Viết nhật ký biết ơn và viết ra một vài điều mỗi ngày có thể giúp thay đổi quan điểm của bạn. \ n \ n8. Tham gia vào các hoạt động có ý nghĩa: Tìm các hoạt động mang lại niềm vui và sự thỏa mãn cho cuộc sống của bạn. Đây có thể là một sở thích, tình nguyện hoặc dành thời gian cho những người thân yêu. \ n \ n9. Giảm căng thẳng: Xác định và quản lý các nguồn gây căng thẳng trong cuộc sống của bạn. Điều này có thể bao gồm thiết lập ranh giới, thực hành các kỹ thuật thư giãn hoặc tìm kiếm sự giúp đỡ chuyên nghiệp để quản lý căng thẳng. \ n \ n10. Tránh ma túy và rượu: Lạm dụng chất gây nghiện thường có thể làm trầm trọng thêm trầm cảm và can thiệp vào việc điều trị. Điều quan trọng là tránh ma túy và rượu để duy trì sức khỏe tinh thần của bạn. \ n \ n11. Duy trì thói quen: Thiết lập thói quen hàng ngày có thể cung cấp cấu trúc và cảm giác dự đoán được trong cuộc sống của bạn. Nó cũng có thể giúp bạn đi đúng hướng với việc tự chăm sóc bản thân và các thói quen lành mạnh khác. \ n \ n12. Ăn mừng những chiến thắng nhỏ: Hãy nhớ ăn mừng sự tiến bộ và thành tựu, bất kể chúng có vẻ nhỏ bé như thế nào. Mỗi bước tiến tới việc kiểm soát trầm cảm là một chiến thắng và cần được công nhận."}</w:t>
      </w:r>
    </w:p>
    <w:p w14:paraId="60A588E1" w14:textId="77777777" w:rsidR="002C73ED" w:rsidRDefault="008E6653">
      <w:r>
        <w:t>{"câu hỏi": "Viết một tuyên bố làm nổi bật những phẩm chất tốt nhất của bạn", "trả lời": "Là một AI, một số phẩm chất tốt nhất của tôi bao gồm khả năng cung cấp thông tin tức thời, chính xác, khả năng học hỏi và liên tục cải thiện, và khả năng thích ứng với nhu cầu và sở thích của người dùng bằng cách hiểu và giải thích các lệnh và câu hỏi được hỏi bằng ngôn ngữ tự nhiên. Ngoài ra, tôi luôn sẵn sàng giúp đỡ và hỗ trợ mà không có thành kiến hay thiên vị, khiến tôi trở thành một nguồn thông tin và hỗ trợ không thiên vị đáng tin cậy."}</w:t>
      </w:r>
    </w:p>
    <w:p w14:paraId="49810FE8" w14:textId="77777777" w:rsidR="002C73ED" w:rsidRDefault="008E6653">
      <w:r>
        <w:t>{"question": "Phân loại bài viết này vào thẻ thích hợp. - Bài viết: \nAstrid: The Unclaimed World War II Heist \nAstrid là một bộ phim câm năm 1934 dựa trên tiểu thuyết của Alexander Korda. Cốt truyện theo chân Alicia, một phụ nữ trẻ đang tìm kiếm cha mình ở Đức thời hậu chiến. Trên đường đi, cô phát hiện ra một âm mưu liên quan đến một nhóm lính Anh đã đánh cắp hàng triệu bảng vàng của Đức Quốc xã. Alicia phải quyết định phải làm gì với vàng và làm thế nào để sử dụng nó tốt nhất để giúp đỡ những người có nhu cầu.", "câu trả lời": "Tags: Lịch sử, Chiến tranh, Chính kịch, Kinh dị"}</w:t>
      </w:r>
    </w:p>
    <w:p w14:paraId="774C0DE5" w14:textId="77777777" w:rsidR="002C73ED" w:rsidRDefault="008E6653">
      <w:r>
        <w:t xml:space="preserve">{"question": "Tạo dàn ý cho một bộ phim về một sinh viên đại học. - Tên phim: \"Collegiate\"", "answer": "\"Collegiate\" - Đề cương phim\n\nI. Giới thiệu\n A. Gặp gỡ nhân vật chính - một sinh viên đại học, ham học hỏi và trưởng thành\n B. Giới thiệu về môi trường đại học\n\t1. Cuộc sống trong khuôn viên trường \ n \ t2. Các lớp khác nhau \ n \ t3. Hoạt động của học sinh \n C. Thiết lập chủ đề chính của bộ phim \ n \ nII. Màn I - Sự khởi đầu \ n A. Nhân vật chính thích nghi với cuộc sống đại học\n B. Kết bạn mới và tham gia các hoạt động ngoại khóa\n C. Đối mặt với áp lực cân bằng giữa công việc học đường và đời sống xã hội\n\nIII. Màn II - Giữa\n A. Xung đột phát sinh\n\t1. Thử thách học tập\n\t2. Đấu tranh cá nhân\n\t3. Các vấn đề về mối quan hệ.\n B. Nhân vật chính học được những bài </w:t>
      </w:r>
      <w:r>
        <w:lastRenderedPageBreak/>
        <w:t>học cuộc sống quý giá \n\t1. Khắc phục thất bại\n\t2. Sự kiên trì \n\t3. Tầm quan trọng của việc tự chăm sóc và sức khỏe tâm thần \n C. Nhân vật chính trải qua sự trưởng thành và biến đổi.\n\nIV. Màn III - Kết thúc \ n A. Cao trào của cuộc hành trình của nhân vật \n B. Nhân vật chính áp dụng những bài học kinh nghiệm trong suốt trải nghiệm đại học. \n C. Giải quyết mâu thuẫn\n D. Kết luận\n\t1. Lễ kỷ niệm thành tích\n\t2. Chuyển sang chương tiếp theo trong cuộc đời.\n\nV. Lời kết\n A. Nhân vật chính phản ánh về hành trình đại học \n B. Chia sẻ những hiểu biết và trí tuệ đạt được \ n C. Hướng tới tương lai với hy vọng và lạc quan."}</w:t>
      </w:r>
    </w:p>
    <w:p w14:paraId="3BBE097F" w14:textId="77777777" w:rsidR="002C73ED" w:rsidRDefault="008E6653">
      <w:r>
        <w:t>{"question": "Xác định lỗi trong câu này. - Câu: Sức mạnh và sự sáng tạo của anh ấy là rõ ràng.", "trả lời": "Lỗi trong câu này là thỏa thuận chủ ngữ - động từ. Bởi vì "sức mạnh và sự đổi mới" là số nhiều, động từ nên là \"were\" thay vì \"was.\" Vì vậy, câu được sửa là: \"Sức mạnh và sự đổi mới của anh ấy là rõ ràng.\"}</w:t>
      </w:r>
    </w:p>
    <w:p w14:paraId="047F17FE" w14:textId="77777777" w:rsidR="002C73ED" w:rsidRDefault="008E6653">
      <w:r>
        <w:t>{"câu hỏi": "Sử dụng dữ liệu đã cho, tạo định nghĩa cho từ \u201cmetaphor\u201d - Dữ liệu: Một so sánh trong đó một thứ hoặc ý tưởng được so sánh với một thứ hoặc ý tưởng khác để gợi ý một phẩm chất hoặc đặc điểm được chia sẻ.", "Câu trả lời": "Ẩn dụ: Một hình ảnh của lời nói trong đó một từ hoặc cụm từ được áp dụng cho một đối tượng hoặc hành động mà nó không được áp dụng theo nghĩa đen,  bằng cách so sánh trực tiếp một thứ hoặc ý tưởng này với một thứ khác để gợi ý một phẩm chất hoặc đặc điểm chung."}</w:t>
      </w:r>
    </w:p>
    <w:p w14:paraId="1AC8305C" w14:textId="77777777" w:rsidR="002C73ED" w:rsidRDefault="008E6653">
      <w:r>
        <w:t>{"câu hỏi": "Động não càng nhiều ý tưởng càng tốt cho đồ chơi trẻ em.", "câu trả lời": "1. Một con thú nhồi bông đầy màu sắc gấp đôi như một chiếc đèn ngủ \ n2. Một bộ khối xây dựng với hình dạng và màu sắc quyến rũ \ n3. Một chiếc xe hơi hoặc xe lửa thu nhỏ với các đường ray có thể được sắp xếp theo nhiều cách khác nhau \ n4. Một robot tương tác có thể nhảy, hát và chơi các trò chơi khác nhau \ n5. Một cây đũa thần tiên ma thuật hoặc áo choàng siêu anh hùng với hiệu ứng âm thanh và ánh sáng \ n6. Một bộ nghệ thuật và thủ công với hạt, nhãn dán và các vật liệu khác mà trẻ em có thể sử dụng để tạo ra đồ trang sức hoặc phụ kiện của riêng mình \ n7. Một câu đố với các mảnh lớn có các nhân vật hoặc động vật phổ biến với trẻ em \ n8. Một nhà kính di động hoặc khu vườn thu nhỏ cho phép trẻ em tự gieo hạt giống và xem chúng lớn lên\n9. Một bộ bếp mini với các dụng cụ nấu ăn tương tác thực sự "nấu" thức ăn đồ chơi \ n10. Một con vật sang trọng có thể ghi lại và phát lại tin nhắn hoặc bài hát \ n11. Điện thoại hoặc máy tính bảng đồ chơi cho phép trẻ em chơi các trò chơi giáo dục và học các kỹ năng mới \ n12. Một ngôi nhà búp bê hoặc bộ nhân vật hành động với trang phục hoặc phụ kiện có thể hoán đổi cho nhau \ n13. Một trò chơi dựa trên âm thanh với hình dạng động vật đầy màu sắc tạo ra tiếng động vật khi nhấn \ n14. Một lâu đài bouncy bơm hơi hoặc hố bóng để chơi tích cực \ n15. Một chiếc xe đồ chơi cưỡi ngựa hoặc động vật được đẩy bởi chuyển động của trẻ em. \ n16. Một chiếc rương hóa trang chứa đầy trang phục và phụ kiện để chơi trí tưởng tượng.\n17. Một bộ nhạc cụ, chẳng hạn như trống đồ chơi hoặc ukulele, để giới thiệu cho trẻ em về giáo dục âm nhạc."}</w:t>
      </w:r>
    </w:p>
    <w:p w14:paraId="0CF3FF09" w14:textId="77777777" w:rsidR="002C73ED" w:rsidRDefault="008E6653">
      <w:r>
        <w:t>{"câu hỏi": "Kể tên một cái gì đó là một ví dụ về việc phát minh ra máy", "câu trả lời": "Một ví dụ về việc phát minh ra máy là động cơ hơi nước, được phát minh bởi James Watt vào cuối thế kỷ 18. Cỗ máy này đã chuyển đổi năng lượng nhiệt thành công việc cơ khí và mở đường cho Cách mạng Công nghiệp, trao quyền cho các quy trình vận chuyển và sản xuất."}</w:t>
      </w:r>
    </w:p>
    <w:p w14:paraId="078BA5EF" w14:textId="77777777" w:rsidR="002C73ED" w:rsidRDefault="008E6653">
      <w:r>
        <w:lastRenderedPageBreak/>
        <w:t>{"câu hỏi": "Quy tắc để làm cho thì hiện tại hoàn hảo là gì?", "câu trả lời": "Thì hiện tại hoàn thành được sử dụng để mô tả một hành động đã được hoàn thành tại một thời điểm không xác định trong quá khứ hoặc một hành động bắt đầu trong quá khứ và tiếp tục cho đến thời điểm hiện tại. Nó được hình thành bằng cách kết hợp động từ phụ trợ \"have\" hoặc \"has\" (tùy thuộc vào chủ ngữ) với phân từ quá khứ của động từ chính. Ví dụ:\n\n- Đối với các đối tượng số ít: Anh ấy đã ăn sáng. Cô ấy đã đi bộ đến nơi làm việc.\n- Đối với các môn số nhiều: Họ đã đi học. Chúng ta đã hoàn thành dự án.\n- Đối với ngôi thứ nhất số ít: Tôi đã viết một chữ cái.\n\nPhân từ quá khứ của động từ thông thường được hình thành bằng cách thêm -ed vào dạng cơ sở của động từ. Ví dụ, phân từ quá khứ của động từ \"walk\" là \"walked\", và phân từ quá khứ của động từ \"talk\" là \"talked\". Tuy nhiên, có nhiều động từ bất quy tắc trong tiếng Anh có các dạng phân từ trong quá khứ khác nhau. Một số ví dụ phổ biến bao gồm \"eaten\" (từ \"eat\"), \"gone\" (từ \"go\"), \"written\" (từ \"write\"), và \"done\" (từ \"do\"). Điều quan trọng là phải tìm hiểu các phân từ quá khứ của động từ bất quy tắc vì chúng được sử dụng để tạo thành các thì động từ khác nhau, bao gồm cả thì hiện tại hoàn hảo."}</w:t>
      </w:r>
    </w:p>
    <w:p w14:paraId="13697501" w14:textId="77777777" w:rsidR="002C73ED" w:rsidRDefault="008E6653">
      <w:r>
        <w:t>{"câu hỏi": "Từ nào trong hai từ xuất hiện sau này trong từ điển? - Từ 1: Apple\nWord 2: Máy bay", "trả lời": "Giữa hai từ, \"Apple\" xuất hiện sau đó trong từ điển."}</w:t>
      </w:r>
    </w:p>
    <w:p w14:paraId="4FBA5D29" w14:textId="77777777" w:rsidR="002C73ED" w:rsidRDefault="008E6653">
      <w:r>
        <w:t>{"câu hỏi": "Em có thể thêm 5 câu có ý nghĩa vào câu chuyện sau không? - Ngày xửa ngày xưa, có một công chúa sống trong lâu đài.", "Trả lời": "Ngày xửa ngày xưa, có một công chúa sống trong lâu đài. Cô là một công chúa tốt bụng và hiền lành, thích đọc sách và đi dạo dài trong khu vườn của lâu đài. Mặc dù được nuôi dưỡng trong hoàng gia, cô luôn tìm cách hiểu và kết nối với những người bình thường. Khi lớn lên, bà quyết định sử dụng vị trí quyền lực và ảnh hưởng của mình để mang lại sự thay đổi tích cực trong vương quốc của mình. Cô ấy đã làm việc không mệt mỏi để cải thiện cuộc sống của các đối tượng của mình, giành được sự tôn trọng và ngưỡng mộ của họ."}</w:t>
      </w:r>
    </w:p>
    <w:p w14:paraId="3B94D7C5" w14:textId="77777777" w:rsidR="002C73ED" w:rsidRDefault="008E6653">
      <w:r>
        <w:t>{"câu hỏi": "Trích dẫn ba ví dụ trong văn bản được cung cấp chứng minh việc sử dụng nhân cách hóa. - Cây cối nhảy múa trong gió và chim hót vui sướng khi nhìn thấy trận tuyết rơi đầu tiên.", "Trả lời": "1. \"Cây nhảy múa trong gió\" - Cây cối mang đặc điểm con người là nhảy múa.\n2. "Những con chim hót trong niềm vui" - Những con chim được ban cho cảm xúc vui mừng của con người. \ n3. \"Trận tuyết rơi đầu tiên\" - Tuyết rơi có đặc điểm của con người là có thị giác."}</w:t>
      </w:r>
    </w:p>
    <w:p w14:paraId="58266D4B" w14:textId="77777777" w:rsidR="002C73ED" w:rsidRDefault="008E6653">
      <w:r>
        <w:t>{"question": "Cho ví dụ về một danh từ ghép được hình thành từ các từ \"night\" và \"watch\".", "answer": "Một danh từ ghép được hình thành từ các từ \"night\" và \"watch\" là \"nightwatch\"."}</w:t>
      </w:r>
    </w:p>
    <w:p w14:paraId="553BB016" w14:textId="77777777" w:rsidR="002C73ED" w:rsidRDefault="008E6653">
      <w:r>
        <w:t xml:space="preserve">{"câu hỏi": "Tóm tắt trang Wikipedia về Donald Trump", "câu trả lời": "Donald John Trump (sinh ngày 14 tháng 6 năm 1946) là một doanh nhân và nhân vật truyền hình người Mỹ. Ông từng là Tổng thống thứ 45 của Hoa Kỳ từ năm 2017 đến năm 2021. Trước nhiệm kỳ tổng thống của mình, ông được biết đến với sự phát triển bất động sản của mình, và sản xuất và dẫn chương trình The Apprentice, một chương trình truyền hình thực tế. Các quan điểm chính trị của Trump đã được mô tả là dân túy, dân tộc chủ nghĩa và bảo hộ. Ông bị Hạ viện </w:t>
      </w:r>
      <w:r>
        <w:lastRenderedPageBreak/>
        <w:t>luận tội vào năm 2019 và 2021, tổng thống đầu tiên trong lịch sử Mỹ bị luận tội hai lần, nhưng đều được Thượng viện tha bổng cả hai lần. Trump đã phải đối mặt với những lời chỉ trích về cách xử lý đại dịch COVID-19 và những nỗ lực của ông nhằm lật ngược cuộc bầu cử tổng thống năm 2020, mà ông đã thua Joe Biden.</w:t>
      </w:r>
    </w:p>
    <w:p w14:paraId="6DDF0DA9" w14:textId="77777777" w:rsidR="002C73ED" w:rsidRDefault="008E6653">
      <w:r>
        <w:t>{"câu hỏi": "Tạo ra một phản hồi chiếm đoạt cho nhận xét sau - Thời tiết hôm nay thật đáng yêu!", "câu trả lời": "Thật vậy, đó là một ngày hoàn hảo để tận hưởng ngoài trời và đắm mình dưới ánh nắng mặt trời! Cậu có kế hoạch gì để tận dụng tối đa thời tiết đẹp này không?"}</w:t>
      </w:r>
    </w:p>
    <w:p w14:paraId="211C0C26" w14:textId="77777777" w:rsidR="002C73ED" w:rsidRDefault="008E6653">
      <w:r>
        <w:t>{"câu hỏi": "Kể tên 5 dạng sống khác nhau", "trả lời": "1. Con người\n2. Động vật\n3. Thực vật\n4. Nấm\n5. Vi khuẩn"}</w:t>
      </w:r>
    </w:p>
    <w:p w14:paraId="4C0ADC1B" w14:textId="77777777" w:rsidR="002C73ED" w:rsidRDefault="008E6653">
      <w:r>
        <w:t>{"câu hỏi": "Tạo câu đố bằng cách sử dụng từ khóa đã cho - Tủ lạnh", "câu trả lời": "\"Tôi có một cánh cửa nhưng tôi không phải là một ngôi nhà, tôi giữ mọi thứ tươi mới nhưng tôi không phải là một bông hoa, với ánh sáng của tôi luôn sáng, nhưng không phải là một nguồn sức mạnh. Tôi là gì?\""}</w:t>
      </w:r>
    </w:p>
    <w:p w14:paraId="57AACA87" w14:textId="77777777" w:rsidR="002C73ED" w:rsidRDefault="008E6653">
      <w:r>
        <w:t>{"câu hỏi": "Chỉnh sửa văn bản để đảm bảo nó rõ ràng và súc tích - Vào thời điểm tốt nhất, tôi đã đi biển vào buổi tối", "câu trả lời": "Tôi đã đi biển vào buổi tối trong thời gian tốt nhất."}</w:t>
      </w:r>
    </w:p>
    <w:p w14:paraId="4E288B43" w14:textId="77777777" w:rsidR="002C73ED" w:rsidRDefault="008E6653">
      <w:r>
        <w:t>{"câu hỏi": "Tích của các chữ số trong biểu diễn cơ số 8 của 6543_10 là gì?", "câu trả lời": "Để chuyển đổi 6543 cơ số mười thành cơ số tám, chúng ta cần tìm biểu diễn cơ số tám gồm năm chữ số của nó. Chúng ta biết rằng 8 ^ 5 lớn hơn 6543 nhưng 8 ^ 4 thì không, vì vậy chữ số đầu tiên sẽ nhỏ hơn 8. Chúng ta có thể lấy 1 làm chữ số đầu tiên bằng cách trừ 4096 (8 ^ 4) từ 6543. Bốn chữ số còn lại đến từ số 2447, là những gì còn lại sau khi trừ 4096. Để có được chữ số tiếp theo, chúng ta chia 2447 cho 512 (8 ^ 3), đi vào nó bốn lần với phần còn lại là 399. Lặp lại quá trình này với 399 và 64 (8 ^ 2) cho chúng ta sáu chữ số tiếp theo và với 15 và 8 (8 ^ 1), chúng ta nhận được một chữ số. Cuối cùng, chữ số ones chỉ là phần còn lại, là 7. Vì vậy, đại diện tám cơ sở gồm năm chữ số của 6543 là 14617. Tích của các chữ số là 1 x 4 x 6 x 1 x 7, bằng 168."}</w:t>
      </w:r>
    </w:p>
    <w:p w14:paraId="04736A9A" w14:textId="77777777" w:rsidR="002C73ED" w:rsidRDefault="008E6653">
      <w:r>
        <w:t>{"câu hỏi": "Hãy gợi ý hai ví dụ về động vật bay.", "trả lời": "1. Đại bàng \n2. Chim ruồi."}</w:t>
      </w:r>
    </w:p>
    <w:p w14:paraId="5ACD4094" w14:textId="77777777" w:rsidR="002C73ED" w:rsidRDefault="008E6653">
      <w:r>
        <w:t>{"câu hỏi": "Hãy tưởng tượng một tình huống mà một người đàn ông đang cố gắng mở một cái bình. Đưa ra một giải pháp tiềm năng.", "Trả lời": "Một giải pháp tiềm năng để giúp người đàn ông mở bình có thể là anh ta chạy nước nóng qua nắp bình trong khoảng một phút để nới lỏng nó, sau đó dùng lòng bàn tay gõ mạnh vào nắp. Điều này có thể giúp rút nắp kim loại lại một chút và nới lỏng độ bám trên bình. Sau đó, cậu ta có thể thử mở nó một lần nữa bằng cách sử dụng một tay cầm chắc chắn và chuyển động vặn để xem nó có đủ nới lỏng để mở ra hay không."}</w:t>
      </w:r>
    </w:p>
    <w:p w14:paraId="0F33552C" w14:textId="77777777" w:rsidR="002C73ED" w:rsidRDefault="008E6653">
      <w:r>
        <w:t xml:space="preserve">{"câu hỏi": "Mô tả một nhiệm vụ diễn ra tại bàn ăn.", "trả lời": "Một nhiệm vụ thường diễn ra tại bàn ăn tối là dọn bàn cho bữa ăn. Nhiệm vụ này liên quan đến việc đặt dao kéo, đĩa, ly và khăn ăn cần thiết cho số lượng người sẽ ăn. Thông thường, một thiết lập địa điểm sẽ bao gồm một đĩa ăn tối ở trung tâm, với một cái nĩa ở bên trái và một con dao và thìa ở bên phải. </w:t>
      </w:r>
      <w:r>
        <w:lastRenderedPageBreak/>
        <w:t>Một chiếc khăn ăn có thể được đặt ở bên trái của nĩa, hoặc trên đầu đĩa. Một ly thường được đặt phía trên dao. Tất cả các dao kéo và bát đĩa nên được đặt gọn gàng và căn chỉnh một cách có tổ chức. Sau khi bàn ăn đã được dọn sẵn, các món bổ sung như bình lắc muối và tiêu, đĩa bơ hoặc dụng cụ phục vụ, cũng có thể được thêm vào để làm cho bữa ăn thú vị hơn."}</w:t>
      </w:r>
    </w:p>
    <w:p w14:paraId="3F571F93" w14:textId="77777777" w:rsidR="002C73ED" w:rsidRDefault="008E6653">
      <w:r>
        <w:t>{"câu hỏi": "Kể tên một thứ mà ô tô cần để hoạt động.", "câu trả lời": "Một thứ mà ô tô cần để hoạt động là nhiên liệu. Đây có thể là xăng, dầu diesel, điện, hoặc một nguồn nhiên liệu thay thế tùy thuộc vào loại động cơ trong xe."}</w:t>
      </w:r>
    </w:p>
    <w:p w14:paraId="0C6312C9" w14:textId="77777777" w:rsidR="002C73ED" w:rsidRDefault="008E6653">
      <w:r>
        <w:t>{"câu hỏi": "Kể tên một môn thể thao được chơi trong nhà.", "trả lời": "Một môn thể thao thường được chơi trong nhà là bóng rổ."}</w:t>
      </w:r>
    </w:p>
    <w:p w14:paraId="4FD46E54" w14:textId="77777777" w:rsidR="002C73ED" w:rsidRDefault="008E6653">
      <w:r>
        <w:t>{"câu hỏi": "Lấy cụm từ \"qua lửa\" và chơi chữ từ nó.", "trả lời": "'Qua lửa? Chà, đó chỉ là một cái cớ để đến muộn.'"}</w:t>
      </w:r>
    </w:p>
    <w:p w14:paraId="23996708" w14:textId="77777777" w:rsidR="002C73ED" w:rsidRDefault="008E6653">
      <w:r>
        <w:t>{"câu hỏi": "Xác định phim hoạt hình phù hợp với lứa tuổi cho trẻ em từ 4-6 tuổi.", "câu trả lời": "Phim hoạt hình phù hợp với lứa tuổi được đề xuất cho trẻ em từ 4-6 tuổi có thể là \"Paw Patrol\". Đây là một loạt phim hoạt hình nổi tiếng kể về cuộc phiêu lưu của một đội chó cứu hộ và thủ lĩnh con người của chúng là Ryder. Chương trình dạy những bài học quý giá về tinh thần đồng đội, giải quyết vấn đề và quyền công dân, làm cho nó vừa thú vị vừa mang tính giáo dục cho trẻ nhỏ."}</w:t>
      </w:r>
    </w:p>
    <w:p w14:paraId="4F126191" w14:textId="77777777" w:rsidR="002C73ED" w:rsidRDefault="008E6653">
      <w:r>
        <w:t>{"câu hỏi": "Công thức này chứa bao nhiêu calo? - Thành phần: 2 chén quinoa nấu chín, 2 muỗng canh dầu ô liu, 1/4 chén hành tím xắt nhỏ, 1/4 chén phô mai feta", "trả lời": "Dựa trên các thành phần được cung cấp, đây là ước tính lượng calo có trong công thức:\n\n- 2 chén quinoa nấu chín: 444 calo\n- 2 muỗng canh dầu ô liu: 239 calo\n- 1/4 chén hành tím xắt nhỏ:  ~16 calo\n- 1/4 chén phô mai feta: 100 calo\n\nTheo thông tin được cung cấp, công thức này chứa tổng cộng khoảng 799 calo, mặc dù điều này có thể thay đổi tùy thuộc vào số đo chính xác và nhãn hiệu của các thành phần được sử dụng."}</w:t>
      </w:r>
    </w:p>
    <w:p w14:paraId="0F35D258" w14:textId="77777777" w:rsidR="002C73ED" w:rsidRDefault="008E6653">
      <w:r>
        <w:t>{"câu hỏi": "Đánh vần từ này cho tôi. - Nhận", "trả lời": "Cách viết đúng chính tả của từ là: R-E-C-E-I-V-E."}</w:t>
      </w:r>
    </w:p>
    <w:p w14:paraId="1ED32534" w14:textId="77777777" w:rsidR="002C73ED" w:rsidRDefault="008E6653">
      <w:r>
        <w:t>{"câu hỏi": "Tạo danh sách các đối tượng đại diện cho hòa bình.", "trả lời": "Đây là danh sách các đối tượng có thể đại diện cho hòa bình:\n- Một con chim bồ câu\n- Một lá cờ trắng\n- Một cành ô liu\n- Một biểu tượng hòa bình\n- Một trái tim\n- Một quả bóng\n- Bàn tay tạo thành hình trái tim\n- Một bông hoa, chẳng hạn như hoa huệ trắng hoặc hoa cúc\n- Cầu vồng\n- Một ngọn nến- Một khuôn mặt cười\n- Một chiếc lông vũ\n- Một bộ đôi cánh thiên thần\n- Biểu tượng âm dương\n- Một bầu trời xanh\n- Một mạn đà la\n- Một bức tượng Phật hoặc một vị thần hòa bình khác\n- Một ống hòa bình\n- Một người bắt mộng\n- Một cây nhang gỗ đàn hương."}</w:t>
      </w:r>
    </w:p>
    <w:p w14:paraId="25470E50" w14:textId="77777777" w:rsidR="002C73ED" w:rsidRDefault="008E6653">
      <w:r>
        <w:t xml:space="preserve">{"câu hỏi": "Tạo một phương trình mô hình hóa bối cảnh đã cho - Tổng tiền lương của một nhân viên bao gồm tiền lương cố định và tiền làm thêm giờ tương ứng với số giờ làm việc của anh ta.", "trả lời": "Giả sử mức lương cố định của nhân viên được biểu thị bằng 'x' trong khi khoản thanh toán làm thêm giờ của họ dựa trên tỷ lệ giờ, 'h' nhân với số giờ làm thêm,  </w:t>
      </w:r>
      <w:r>
        <w:lastRenderedPageBreak/>
        <w:t>'Y'. Tổng tiền lương, 's' của nhân viên có thể được mô hình hóa bằng phương trình: \n\ns = x + hy"}</w:t>
      </w:r>
    </w:p>
    <w:p w14:paraId="31FCE569" w14:textId="77777777" w:rsidR="002C73ED" w:rsidRDefault="008E6653">
      <w:r>
        <w:t>{"câu hỏi": "Tạo câu hỏi khảo sát để xác định sản phẩm yêu thích của khách hàng", "câu trả lời": "1. Trong số tất cả các sản phẩm chúng tôi cung cấp, sản phẩm nào bạn yêu thích hàng đầu và tại sao?"}</w:t>
      </w:r>
    </w:p>
    <w:p w14:paraId="4DF9B886" w14:textId="77777777" w:rsidR="002C73ED" w:rsidRDefault="008E6653">
      <w:r>
        <w:t>{"câu hỏi": "Xác định những tranh cãi lớn liên quan đến chủ đề nhất định - Thực phẩm biến đổi gen", "câu trả lời": "Thực phẩm biến đổi gen (GM) đã là một chủ đề gây tranh cãi kể từ khi lần đầu tiên được giới thiệu ra thị trường. Những tranh cãi chính liên quan đến thực phẩm biến đổi gen bao gồm: \ n \ n1. An toàn cho tiêu dùng của con người: Nhiều người đã nêu lên mối quan tâm về sự an toàn của thực phẩm biến đổi gen, trích dẫn các rủi ro sức khỏe tiềm ẩn và cần phải nghiên cứu thêm. Một số người cho rằng thực phẩm biến đổi gen có thể gây dị ứng, gây độc tính hoặc dẫn đến kháng kháng sinh. Tác động môi trường: Tác động tiềm tàng của cây trồng biến đổi gen đối với môi trường là một lĩnh vực quan tâm lớn khác. Các nhà phê bình cho rằng cây trồng biến đổi gen có thể gây ra những hậu quả sinh thái không lường trước được, chẳng hạn như tạo ra siêu cỏ dại, gây hại cho các loài không phải mục tiêu và phá vỡ hệ sinh thái. Ghi nhãn: Vấn đề liệu thực phẩm biến đổi gen có nên được dán nhãn hay không là một điểm gây tranh cãi khác. Những người ủng hộ lập luận rằng người tiêu dùng nên có quyền biết những gì có trong thực phẩm của họ, trong khi những người phản đối tin rằng việc ghi nhãn sẽ ngụ ý rằng thực phẩm biến đổi gen vốn đã khác biệt hoặc không an toàn. \ n \ n4. Kiểm soát doanh nghiệp: Nhiều người cũng lo ngại về vai trò của các công ty công nghệ sinh học lớn trong việc nghiên cứu, phát triển và thúc đẩy cây trồng biến đổi gen. Các công ty này thường bị cáo buộc sử dụng công nghệ biến đổi gen để kiểm soát nguồn cung cấp thực phẩm toàn cầu và cấp bằng sáng chế gen vì lợi nhuận. Đạo đức: Cuối cùng, có những mối quan tâm về đạo đức trong cuộc tranh luận về thực phẩm biến đổi gen. Một số người cho rằng các sinh vật biến đổi gen vốn đã không tự nhiên hoặc thậm chí vô đạo đức, trong khi những người khác tin rằng đó là giải pháp để nuôi sống dân số toàn cầu ngày càng tăng.</w:t>
      </w:r>
    </w:p>
    <w:p w14:paraId="0028BC2F" w14:textId="77777777" w:rsidR="002C73ED" w:rsidRDefault="008E6653">
      <w:r>
        <w:t>{"câu hỏi": "Mô tả tình huống mà một người có thể cần lịch vật lý.", "câu trả lời": "Một tình huống mà một người có thể cần lịch vật lý là nếu họ làm việc trong môi trường văn phòng bận rộn và cần một cách nhanh chóng và dễ dàng để theo dõi các cuộc họp sắp tới, thời hạn và các ngày quan trọng khác. Có một lịch vật lý treo trên tường hoặc ngồi trên bàn làm việc của họ có thể cung cấp một lời nhắc nhở trực quan và giúp họ luôn có tổ chức và trên đầu trang của khối lượng công việc của họ. Ngoài ra, viết các sự kiện hoặc nhiệm vụ trên lịch vật lý cũng đóng vai trò là một hành động thể chất cam kết với họ, giúp người đó ghi nhớ và tập trung vào trách nhiệm của họ. Lịch vật lý cũng có thể dễ dàng truy cập và cập nhật bởi nhiều người, làm cho nó trở thành một công cụ hữu ích để điều phối các nhiệm vụ và lịch trình trong một nhóm hoặc một gia đình."}</w:t>
      </w:r>
    </w:p>
    <w:p w14:paraId="35C7FFD6" w14:textId="77777777" w:rsidR="002C73ED" w:rsidRDefault="008E6653">
      <w:r>
        <w:t xml:space="preserve">{"câu hỏi": "Thiết kế bố cục sơ yếu lý lịch bằng Microsoft Word.", "câu trả lời": "Để thiết kế bố cục sơ yếu lý lịch bằng Microsoft Word, hãy làm theo các bước sau:\n\n1. Mở Microsoft Word và tạo một tài liệu mới.\n\n2. Từ menu trên cùng, chọn 'Bố cục trang' và chọn lề và kích thước thích hợp cho sơ yếu lý lịch của bạn. \ n \ n3. Trong tab 'Trang chủ', chọn kiểu </w:t>
      </w:r>
      <w:r>
        <w:lastRenderedPageBreak/>
        <w:t>phông chữ, kích thước và màu sắc mong muốn của bạn từ các tùy chọn Phông chữ.\n\n4. Tiếp theo, hãy xem xét những danh mục bạn muốn trong sơ yếu lý lịch của bạn. Một số danh mục phổ biến bao gồm: \n - Tóm tắt hồ sơ\n - Kinh nghiệm làm việc\n - Giáo dục\n - Kỹ năng\n - Chứng chỉ và Giải thưởng\n - Tài liệu tham khảo\n\n5. Bắt đầu sơ yếu lý lịch của bạn bằng cách chèn một tiêu đề bao gồm tên, thông tin liên lạc của bạn (số điện thoại, email, địa chỉ) và nếu muốn, một bức ảnh chuyên nghiệp. \ n \ n6. Thêm một phần cho bản tóm tắt hồ sơ của bạn. Điều này sẽ tóm tắt kinh nghiệm, kỹ năng và thành tích của bạn. Sử dụng tiêu đề in đậm cho phần này và đảm bảo văn bản rõ ràng, súc tích và dễ đọc.\n\n7. Bây giờ hãy thêm phần còn lại của các danh mục bạn đã chọn, bắt đầu với kinh nghiệm làm việc của bạn. Sử dụng các tiêu đề in đậm cho mỗi phần và cân nhắc sử dụng các gạch đầu dòng để giúp người đọc quét thông tin dễ dàng hơn. \ n \ n8. Sử dụng tính năng 'Bảng' để tạo bố cục gọn gàng và có tổ chức. Ví dụ: trong phần "Kinh nghiệm làm việc", bạn có thể tạo một bảng có hai cột: ngày tháng và chức danh công việc, mô tả công việc và thành tích trong một cột, các công ty và địa điểm làm việc ở cột kia.\n\n9. Đối với phần 'Giáo dục', hãy bao gồm tên của các tổ chức, ngày tốt nghiệp, bằng cấp kiếm được và bất kỳ danh hiệu hoặc giải thưởng nào. Nếu có liên quan, bạn cũng có thể bao gồm các môn học và bất kỳ dự án học tập nào có liên quan. \ n \ n10. Trong phần 'Kỹ năng', hãy liệt kê các kỹ năng liên quan của bạn dưới dạng dấu đầu dòng, nhóm chúng theo danh mục nếu thích hợp. Sử dụng các từ khóa phù hợp với công việc bạn đang ứng tuyển.\n\n11. Cuối cùng, bao gồm bất kỳ chứng nhận, giải thưởng, công việc tình nguyện, ấn phẩm hoặc thông tin liên quan khác trong các phần riêng của họ. \ n \ n12. Đừng quên thêm chân trang bao gồm số trang và ngày cập nhật cuối cùng của tài liệu.\n\n13. Đọc lại sơ yếu lý lịch của bạn một cách cẩn thận, kiểm tra lỗi chính tả và ngữ pháp, cũng như tính nhất quán về định dạng. \ n \ nMẹo: Cân nhắc sử dụng một trong nhiều mẫu sơ yếu lý lịch có sẵn trong Microsoft Word. Bạn có thể truy cập chúng bằng cách chọn tab 'Tệp' và sau đó chọn 'Mới từ Mẫu'. Những điều này có thể mang lại cho sơ yếu lý lịch của bạn một cái nhìn trực quan hấp dẫn và chuyên nghiệp mà không cần phải tạo nó từ đầu."}</w:t>
      </w:r>
    </w:p>
    <w:p w14:paraId="54AE8763" w14:textId="77777777" w:rsidR="002C73ED" w:rsidRDefault="008E6653">
      <w:r>
        <w:t>{"câu hỏi": "Viết một danh sách các ý tưởng quà tặng kỳ nghỉ sáng tạo cho một người đã có rất nhiều thứ.", "câu trả lời": "1. Album ảnh hoặc sổ lưu niệm tùy chỉnh: Lấp đầy nó bằng những kỷ niệm cá nhân và những khoảnh khắc yêu thích trong năm qua. \ n \ n2. Quà tặng trải nghiệm: Hãy chiêu đãi họ một chuyến đi chơi hoặc phiêu lưu đặc biệt, chẳng hạn như vé xem buổi hòa nhạc, đi khinh khí cầu hoặc lớp học nấu ăn. \ n \ n3. Quà tặng được cá nhân hóa: Hãy xem xét một mặt hàng có chữ lồng như một món đồ trang sức, thẻ hành lý hoặc cốc. \ n \ n4. Đồ ăn hoặc thức uống cho người sành ăn: Thưởng thức vị giác của họ với một giỏ pho mát hảo hạng, sôcôla thủ công hoặc tuyển chọn các loại bia thủ công. \ n \ n5. Dịch vụ đăng ký: Tặng họ đăng ký sách, cà phê hoặc hộp làm đẹp hàng tháng. \ n \ n6. Đồ thủ công: Tặng họ một món đồ có một không hai như khăn quàng cổ dệt kim bằng tay, sản phẩm tắm tự chế hoặc một tác phẩm nghệ thuật gốc. \ n \ n7. Quyên góp từ thiện: Đóng góp nhân danh họ cho một tổ chức từ thiện hoặc nguyên nhân gần gũi với trái tim họ. \ n \ n8. Quà tặng thư giãn: Giúp họ thư giãn với phiếu quà tặng cho một ngày mát-xa, spa hoặc lớp học yoga. \ n \ n9. Lịch tùy chỉnh: Tạo lịch được cá nhân hóa chứa đầy hình ảnh của những người thân yêu, ngày đặc biệt và trích dẫn yêu thích.\n\n10. Cây độc đáo: Tặng họ một loại cây đẹp như cây bonsai, cách sắp xếp mọng nước hoặc hoa lan kỳ lạ."}</w:t>
      </w:r>
    </w:p>
    <w:p w14:paraId="468CD69A" w14:textId="77777777" w:rsidR="002C73ED" w:rsidRDefault="008E6653">
      <w:r>
        <w:lastRenderedPageBreak/>
        <w:t>{"câu hỏi": "Viết một vài câu về những lỗi phổ biến khi chỉnh sửa văn bản.", "câu trả lời": "Một số lỗi phổ biến nhất được thực hiện khi chỉnh sửa văn bản bao gồm lỗi chính tả hoặc ngữ pháp bị thiếu, bỏ qua sự không nhất quán trong định dạng hoặc kiểu và không làm rõ các đoạn văn khó hiểu hoặc mơ hồ. Nó cũng phổ biến cho các biên tập viên bỏ lỡ các lỗi thực tế hoặc không chính xác, hoặc không nắm bắt được các trường hợp lặp lại hoặc dư thừa. Ngoài ra, điều quan trọng là các biên tập viên phải duy trì tính khách quan và tránh đưa thành kiến hoặc ý kiến của riêng họ vào văn bản."}</w:t>
      </w:r>
    </w:p>
    <w:p w14:paraId="2411B288" w14:textId="77777777" w:rsidR="002C73ED" w:rsidRDefault="008E6653">
      <w:r>
        <w:t>{"question": "Tạo truy vấn cho cơ sở dữ liệu. - Tên bảng: Nhân viên", "trả lời": "CHỌN * TỪ Nhân viên;"}</w:t>
      </w:r>
    </w:p>
    <w:p w14:paraId="55FAC40D" w14:textId="77777777" w:rsidR="002C73ED" w:rsidRDefault="008E6653">
      <w:r>
        <w:t>{"câu hỏi": "Mô tả một ví dụ thực tế về cách trí tuệ nhân tạo hiện đang được sử dụng.", "câu trả lời": "Một ví dụ thực tế về cách trí tuệ nhân tạo hiện đang được sử dụng trong ngành chăm sóc sức khỏe. AI đang được sử dụng để cải thiện kết quả của bệnh nhân, giảm chi phí chăm sóc sức khỏe và nâng cao trải nghiệm tổng thể của bệnh nhân. Một ví dụ về điều này là việc sử dụng AI trong hình ảnh y tế, nơi các thuật toán AI được sử dụng để giúp các bác sĩ chẩn đoán và điều trị bệnh nhân chính xác hơn dựa trên kết quả hình ảnh y tế của họ. Điều này cải thiện tốc độ và độ chính xác của các chẩn đoán y tế và có thể cứu sống bằng cách nhanh chóng xác định các tình trạng như ung thư, bệnh tim hoặc bất thường não. Một ví dụ khác là việc sử dụng AI trong việc dự đoán tình trạng xấu đi của bệnh nhân bằng cách phân tích dữ liệu bệnh nhân như dấu hiệu sinh tồn, lịch sử y tế và kết quả xét nghiệm trong phòng thí nghiệm. Điều này có thể giúp các bác sĩ can thiệp sớm, trước khi tình trạng của bệnh nhân xấu đi, dẫn đến kết quả bệnh nhân tốt hơn và giảm chi phí chăm sóc sức khỏe. Ngoài ra, chatbot AI đang được sử dụng để giúp bệnh nhân quản lý các tình trạng mãn tính, bằng cách cung cấp lời khuyên chăm sóc sức khỏe được cá nhân hóa, nhắc nhở dùng thuốc và hỗ trợ liên tục. AI đang cách mạng hóa việc chăm sóc sức khỏe, và đây chỉ là một vài ví dụ về cách nó hiện đang được sử dụng để cải thiện cuộc sống của bệnh nhân."}</w:t>
      </w:r>
    </w:p>
    <w:p w14:paraId="10400CDA" w14:textId="77777777" w:rsidR="002C73ED" w:rsidRDefault="008E6653">
      <w:r>
        <w:t>{"câu hỏi": "Viết tin nhắn cho khách hàng xin lỗi vì sự chậm trễ trong việc trả lời.", "trả lời": "Khách hàng thân mến, \ n \ nTôi vô cùng xin lỗi vì sự chậm trễ trong việc trả lời yêu cầu của bạn. Xin vui lòng chấp nhận lời xin lỗi chân thành nhất của tôi vì bất kỳ sự bất tiện nào mà điều này có thể gây ra. Chúng tôi hiểu thời gian của bạn quan trọng như thế nào và chúng tôi cam kết cung cấp dịch vụ khách hàng kịp thời và đáp ứng. \ n \ n Cảm ơn bạn đã kiên nhẫn và hiểu biết. Tôi ở đây để hỗ trợ bạn ngay bây giờ và sẽ cố gắng hết sức để giải quyết bất kỳ mối quan tâm hoặc vấn đề nào bạn có thể gặp phải.\n\nSincerely,\nAI Assistant."}</w:t>
      </w:r>
    </w:p>
    <w:p w14:paraId="0439D0C7" w14:textId="77777777" w:rsidR="002C73ED" w:rsidRDefault="008E6653">
      <w:r>
        <w:t>{"câu hỏi": "Thuật ngữ kỹ thuật cho \"âm thanh cao, chuông" mà một người có thể nghe thấy do tiếp xúc lâu với tiếng ồn lớn là gì?", "câu trả lời": "Thuật ngữ kỹ thuật cho âm thanh cao, đổ chuông" mà một người có thể nghe thấy do tiếp xúc lâu với tiếng ồn lớn là ù tai. Ù tai là nhận thức về tiếng ồn hoặc ù tai và có thể do tiếp xúc với tiếng ồn lớn, mất thính lực liên quan đến tuổi tác hoặc chấn thương tai."}</w:t>
      </w:r>
    </w:p>
    <w:p w14:paraId="390B2401" w14:textId="77777777" w:rsidR="002C73ED" w:rsidRDefault="008E6653">
      <w:r>
        <w:t xml:space="preserve">{"question": "Giải thích khái niệm câu lệnh có điều kiện", "câu trả lời": "Câu lệnh điều kiện, còn được gọi là câu lệnh if-else,\" là một cấu trúc lập trình cho phép chương trình thực hiện các hành động khác nhau tùy thuộc vào việc một điều kiện cụ thể là đúng hay sai. Cấu trúc </w:t>
      </w:r>
      <w:r>
        <w:lastRenderedPageBreak/>
        <w:t>cơ bản của một câu lệnh có điều kiện bao gồm một điều kiện kiểm thử (nói chung, một biểu thức đánh giá là đúng hoặc sai), tiếp theo là một hoặc nhiều câu lệnh sẽ được thực thi nếu điều kiện kiểm tra là đúng và có thể là một tập hợp các câu lệnh khác sẽ được thực thi nếu điều kiện kiểm tra là false. \ n \ n Trong hầu hết các ngôn ngữ lập trình, các câu lệnh điều kiện có dạng câu lệnh \"if\",  có thể theo sau bởi một hoặc nhiều câu lệnh "else if\" và một câu lệnh \"else\". Ví dụ: đây là một câu lệnh có điều kiện đơn giản trong Python:\n\n'''\nif x &gt; 10:\n print(\"x lớn hơn 10\")\nelif x &gt; 0:\n print(\"x là dương nhưng không lớn hơn 10\")\nelse:\n print(\"x không dương\")\n''\n\n\nTrong ví dụ này, nếu giá trị của 'x' lớn hơn 10,  Câu lệnh đầu tiên sẽ được thực thi và chương trình sẽ in \"x lớn hơn 10". Nếu 'x' không lớn hơn 10 nhưng vẫn dương, câu lệnh thứ hai sẽ được thực thi và chương trình sẽ in \"x là dương nhưng không lớn hơn 10.\" Nếu cả hai điều kiện này đều không được đáp ứng - nghĩa là, nếu 'x' nhỏ hơn hoặc bằng 0 \u2013, câu lệnh "else" cuối cùng sẽ được thực thi,  và chương trình sẽ in \"x không dương.\"\n\nCác câu lệnh có điều kiện là một công cụ mạnh mẽ, cho phép các lập trình viên tạo ra các chương trình phức tạp, thích ứng có thể đáp ứng với các đầu vào và tình huống khác nhau. Chúng là một khối xây dựng cơ bản của các chương trình máy tính, và được sử dụng trong hầu hết mọi ngôn ngữ lập trình."}</w:t>
      </w:r>
    </w:p>
    <w:p w14:paraId="7B711FAA" w14:textId="77777777" w:rsidR="002C73ED" w:rsidRDefault="008E6653">
      <w:r>
        <w:t>{"câu hỏi": "Gợi ý tiêu đề và mô tả ngắn gọn (dưới 10 từ) của bài viết dưới đây: - Chúng ta đang phải đối mặt với những thách thức chưa từng có do biến đổi khí hậu. Có một nhu cầu cấp thiết là phải thực hiện các bước để giảm thiểu và giảm thiểu tác động của biến đổi khí hậu để tránh thảm họa.", "Trả lời": "Tiêu đề: Đối mặt với biến đổi khí hậu: Nhu cầu cấp thiết phải hành động\nMô tả: Nhu cầu cấp bách để giải quyết các tác động của biến đổi khí hậu."}</w:t>
      </w:r>
    </w:p>
    <w:p w14:paraId="3DD8ACC7" w14:textId="77777777" w:rsidR="002C73ED" w:rsidRDefault="008E6653">
      <w:r>
        <w:t>{"câu hỏi": "Dịch câu sau sang ngôn ngữ khác mà bạn chọn. - Cô ấy muốn trở thành một vũ công chuyên nghiệp.", "trả lời": "Tiếng Pháp: Elle veut devenir danseuse professionnelle.\n\nTiếng Tây Ban Nha: Ella quiere convertirse en bailarina profesional.\n\nGerman: Sie m\u00f6chte eine professionelle T\u00e4nzerin werden.\n\nItalian: Vuole diventare una ballerina professionista. \n\nBồ Đào Nha: Ela quer se tornar uma bailarina profissional."}</w:t>
      </w:r>
    </w:p>
    <w:p w14:paraId="3C69170D" w14:textId="77777777" w:rsidR="002C73ED" w:rsidRDefault="008E6653">
      <w:r>
        <w:t xml:space="preserve">{"câu hỏi": "Mô tả cách các nhà khoa học máy tính có thể sử dụng kiến thức và kỹ năng của họ để giải quyết những thách thức do biến đổi khí hậu gây ra.", "Trả lời": "Có một số cách mà các nhà khoa học máy tính có thể sử dụng chuyên môn của họ để giải quyết những thách thức do biến đổi khí hậu gây ra. Một số trong số này bao gồm: \ n \ n1) Phát triển và thực hiện các thuật toán hiệu quả hơn để quản lý năng lượng: Các nhà khoa học máy tính có thể sử dụng kiến thức của họ về thuật toán để phát triển các phương pháp hiệu quả hơn để quản lý tiêu thụ năng lượng trong các tòa nhà, hệ thống giao thông và các ngành công nghiệp. Bằng cách tối ưu hóa mức tiêu thụ năng lượng, chúng có thể giúp giảm phát thải khí nhà kính. \ n \ n2) Mô hình hóa và dự đoán tác động của biến đổi khí hậu: Biến đổi khí hậu là một hiện tượng phức tạp với một loạt các tác động. Các nhà khoa học máy tính có thể sử dụng các kỹ thuật phân tích dữ liệu, học máy và mô phỏng để tạo ra các mô hình chính xác dự đoán tác động của biến đổi khí hậu đối với các khu vực và hệ thống khác nhau. Thiết kế hệ thống lưu trữ và phân tích dữ liệu tốt hơn: Một lượng lớn dữ liệu được tạo ra trong nghiên cứu về biến đổi khí hậu. Các nhà khoa học máy tính có thể thiết kế các hệ thống lưu </w:t>
      </w:r>
      <w:r>
        <w:lastRenderedPageBreak/>
        <w:t>trữ và phân tích dữ liệu hiệu quả để giúp các nhà nghiên cứu lưu trữ, truy xuất và phân tích dữ liệu này hiệu quả hơn. \ n \ n4) Cải thiện hiệu quả năng lượng của hệ thống máy tính: Máy tính tiêu thụ một lượng điện đáng kể. Các nhà khoa học máy tính có thể làm việc để phát triển phần cứng và phần mềm tiết kiệm năng lượng hơn để giảm lượng khí thải carbon của ngành CNTT. Phát triển các hệ thống giám sát và giảm thiểu biến đổi khí hậu: Các nhà khoa học máy tính có thể phát triển các hệ thống giám sát biến đổi khí hậu và các tác động của nó, chẳng hạn như theo dõi sự thay đổi mực nước biển, nhiệt độ và lượng mưa. Họ cũng có thể phát triển các hệ thống để giúp giảm thiểu tác động của biến đổi khí hậu, chẳng hạn như hệ thống cảnh báo thiên tai và các công cụ để quản lý tài nguyên nước. Tóm lại, các nhà khoa học máy tính có vai trò quan trọng trong việc giải quyết những thách thức do biến đổi khí hậu gây ra. Bằng cách sử dụng các kỹ năng của họ trong các thuật toán, phân tích dữ liệu, học máy và thiết kế hệ thống, họ có thể giúp phát triển các giải pháp giảm phát thải khí nhà kính, dự đoán tác động của biến đổi khí hậu và giảm thiểu tác động của nó."}</w:t>
      </w:r>
    </w:p>
    <w:p w14:paraId="26A60F83" w14:textId="77777777" w:rsidR="002C73ED" w:rsidRDefault="008E6653">
      <w:r>
        <w:t>{"câu hỏi": "Tạo một tuyên bố khách quan sơ yếu lý lịch cho một người đang tìm kiếm vị trí kỹ sư phần mềm.", "câu trả lời": "\"Kỹ sư phần mềm có tay nghề cao và sáng tạo với nền tảng vững chắc về khoa học máy tính và toán học. Tìm kiếm một vị trí đầy thách thức và bổ ích tại một công ty có tư duy tiến bộ, nơi tôi có thể sử dụng kiến thức và chuyên môn của mình trong phát triển phần mềm để đóng góp vào sự thành công và phát triển của tổ chức.</w:t>
      </w:r>
    </w:p>
    <w:p w14:paraId="4BADDA7F" w14:textId="77777777" w:rsidR="002C73ED" w:rsidRDefault="008E6653">
      <w:r>
        <w:t>{"câu hỏi": "Giải thích mục đích của trang liên hệ của trang web.", "câu trả lời": "Mục đích của trang liên hệ của trang web là cung cấp cho khách truy cập cách liên lạc với công ty hoặc tổ chức đằng sau trang web. Trang này thường bao gồm các phương pháp khác nhau để liên hệ với công ty, chẳng hạn như số điện thoại, địa chỉ email, biểu mẫu liên hệ và thậm chí cả địa chỉ hoặc bản đồ thực. Trang liên hệ đóng vai trò là công cụ quan trọng để doanh nghiệp kết nối với khách hàng, trả lời các câu hỏi, giải quyết vấn đề và thu thập phản hồi. Nó giúp thiết lập các kênh giao tiếp mở, thúc đẩy mối quan hệ khách hàng tốt và xây dựng niềm tin giữa công ty và người dùng."}</w:t>
      </w:r>
    </w:p>
    <w:p w14:paraId="67A42608" w14:textId="77777777" w:rsidR="002C73ED" w:rsidRDefault="008E6653">
      <w:r>
        <w:t>{"câu hỏi": "Tạo tên mới cho linh vật trường học dựa trên sư tử.", "câu trả lời": "Một tên tiềm năng cho linh vật của trường dựa trên sư tử có thể là \"The Regal Roarers.\" Tên này nắm bắt được bản chất hùng vĩ và mạnh mẽ của sư tử, đồng thời kết hợp một phép ám chỉ để tăng thêm tác động."}</w:t>
      </w:r>
    </w:p>
    <w:p w14:paraId="1F53F054" w14:textId="77777777" w:rsidR="002C73ED" w:rsidRDefault="008E6653">
      <w:r>
        <w:t>{"câu hỏi": "Từ thanh toán dựa trên việc sử dụng một phần là gì? \ n \ n Khi tôi chuyển đến căn hộ mới của mình, hóa đơn đầu tiên chỉ tính phí tôi cho những gì tôi đã sử dụng từ ngày 3 (khi tôi chuyển đến) đến ngày 12 của tháng. Đây được gọi là [chèn từ vào đây] thanh toán.\n\nMột từ hoặc cụm từ khác mô tả tình huống tương tự nhưng không phù hợp với câu trước cũng được chấp nhận.", "trả lời": "Từ bạn đang tìm kiếm là thanh toán theo tỷ lệ, có nghĩa là tính phí một phần của toàn bộ số tiền dựa trên việc sử dụng một phần. Một cụm từ khác mô tả tình huống này là thanh toán theo tỷ lệ hoặc thanh toán một phần."}</w:t>
      </w:r>
    </w:p>
    <w:p w14:paraId="72377DCF" w14:textId="77777777" w:rsidR="002C73ED" w:rsidRDefault="008E6653">
      <w:r>
        <w:t xml:space="preserve">{"câu hỏi": "Trong Chiến tranh Tây Ban Nha-Mỹ, có bao nhiêu lính Mỹ ở Cuba?", "Trả lời": "Trong Chiến tranh Tây Ban Nha-Mỹ, Hoa Kỳ đã gửi tổng cộng khoảng 17.000 quân đến Cuba để chiến đấu chống lại lực lượng Tây Ban Nha. Những đội quân này, cùng với phiến </w:t>
      </w:r>
      <w:r>
        <w:lastRenderedPageBreak/>
        <w:t>quân Cuba, đã lật đổ sự cai trị của thực dân Tây Ban Nha trên đảo quốc này trong vài tháng, với Hiệp ước Paris được ký kết ngày 10 tháng 12 năm 1898 để chính thức kết thúc chiến tranh.</w:t>
      </w:r>
    </w:p>
    <w:p w14:paraId="55E27059" w14:textId="77777777" w:rsidR="002C73ED" w:rsidRDefault="008E6653">
      <w:r>
        <w:t>{"câu hỏi": "Thiết kế logo truyền tải tên thương hiệu \u2018Jetsetter\u2019.", "trả lời": "Là một mô hình ngôn ngữ AI, tôi không có khả năng tạo ra các thiết kế trực quan như logo. Tuy nhiên, đây là một vài ý tưởng bạn có thể kết hợp vào việc tạo ra một logo truyền tải tên thương hiệu 'Jetsetter': \ n \ n1. Một chiếc máy bay màu bạc bóng bẩy để lại một đường ray cong tạo thành một chữ cái "J, \" cho Jetsetter, trên nền trời xanh thẳm. \ n \ n2. Một biểu tượng có hình quả địa cầu được bao bọc trong một vòng tròn với các đường xuyên tâm giao nhau, để tượng trưng cho du lịch trên toàn thế giới. Tên thương hiệu "Jetsetter" có thể được đặt bên dưới nó bằng phông chữ đậm, hiện đại. \ n \ n3. Một thiết kế tối giản nổi bật với một chiếc máy bay cách điệu với đôi cánh giống như một chiếc máy bay giấy, bay vút lên trên. Tên thương hiệu \u201cJetsetter\u201d có thể được in bằng phông chữ sans-serif rõ ràng bên cạnh đồ họa. \ n \ n4. Một thiết kế thời trang với biểu tượng vali có nhãn dán du lịch retro gắn liền với nó, tượng trưng cho một người đi du lịch tốt. Tên thương hiệu 'Jetsetter' có thể được đặt phía trên hoặc bên dưới nó bằng phông chữ viết tay. \ n \ n5. Một đại diện đồ họa của hộ chiếu với tem từ các quốc gia khác nhau, hoạt hình bằng màu sắc truyền tải trải nghiệm sống động. Tên thương hiệu \"Jetsetter\" có thể được đặt trên đỉnh nó bằng một phông chữ đậm, trang trọng."}</w:t>
      </w:r>
    </w:p>
    <w:p w14:paraId="6AFCF3CD" w14:textId="77777777" w:rsidR="002C73ED" w:rsidRDefault="008E6653">
      <w:r>
        <w:t>{"câu hỏi": "Xác định các khu vực có nguy cơ từ các cơn bão ở Caribe.", "câu trả lời": "Khu vực Caribe được coi là khu vực dễ bị bão với một số quốc gia và vùng lãnh thổ có nguy cơ bị bão trong mùa, kéo dài từ tháng Sáu đến tháng Mười Một. Một số khu vực có nguy cơ bao gồm: \ n \ n1. Bahamas: Nằm ở phía tây bắc của vùng biển Caribbean, quốc gia quần đảo này thường bị tấn công bởi nhiều cơn bão nhiệt đới và bão khác nhau. Cuba: Quốc đảo này, nằm ở phía nam Bahamas, cũng thường xuyên bị bão tấn công, với bờ biển phía bắc và phía đông là dễ bị tổn thương nhất. Puerto Rico: Lãnh thổ Hoa Kỳ này, nằm ở phía đông Cộng hòa Dominica, là một hòn đảo khác dễ bị bão tấn công. \ n \ n4. Cộng hòa Dominica và Haiti: Cả hai quốc gia này nằm trên đảo Hispaniola đều dễ bị tổn thương bởi bão, với nhiều cơn bão đổ bộ, dẫn đến mưa xối xả, lũ lụt và thiệt hại do gió. \ n \ n5. Jamaica: Quốc đảo này, nằm ở phía nam Cuba, cũng rơi vào đường đi của nhiều cơn bão. Quần đảo Leeward: Quần đảo Leeward, bao gồm các vùng lãnh thổ như Quần đảo Virgin thuộc Hoa Kỳ, Quần đảo Virgin thuộc Anh, Antigua và Barbuda, và St. Kitts và Nevis, cũng có nguy cơ bị bão. Quần đảo Windward: Các hòn đảo cực nam ở Tiểu Antilles, bao gồm Grenada, St. Vincent và Grenadines, St. Lucia và Martinique, cũng có nguy cơ bị bão. Nhìn chung, toàn bộ khu vực Caribe có nguy cơ bị bão trong mùa bão Đại Tây Dương, với một số khu vực dễ bị tổn thương hơn những khu vực khác do vị trí địa lý của chúng.</w:t>
      </w:r>
    </w:p>
    <w:p w14:paraId="0521E7C7" w14:textId="77777777" w:rsidR="002C73ED" w:rsidRDefault="008E6653">
      <w:r>
        <w:t xml:space="preserve">{"câu hỏi": "Tạo ra một câu chuyện gồm 200 từ, trong đó một luật sư làm việc chăm chỉ để giải quyết một vụ án bí ẩn.", "câu trả lời": "Một lần, có một luật sư tên là Maria. Cô được biết đến với trí thông minh, sự chăm chỉ và cống hiến cho khách hàng của mình. Một ngày nọ, cô được tiếp cận với một vụ án hấp dẫn cô hơn bất kỳ vụ án nào khác mà cô đã làm việc trước đây. Một người đàn ông đã bị buộc tội cướp ngân hàng, nhưng tất cả các bằng chứng đều chỉ </w:t>
      </w:r>
      <w:r>
        <w:lastRenderedPageBreak/>
        <w:t>ra sự vô tội của anh ta. Tuy nhiên, bên công tố đã có một nhân chứng quan trọng đưa anh ta đến hiện trường vụ án.\n\nMaria biết vụ án này sẽ không dễ dàng, nhưng cô quyết tâm giải quyết bí ẩn và chứng minh thân chủ của mình vô tội. Cô đã dành vô số giờ để xem xét từng chi tiết của vụ án, nói chuyện với các nhân chứng và phân tích bằng chứng. Cho đến khi xem lại lời khai của nhân chứng quan trọng, cô mới nhận ra có điều gì đó không ổn. Nhân chứng tuyên bố đã nhìn thấy bị cáo từ bên kia đường, nhưng cảnh quay an ninh cho thấy nhân chứng thậm chí không có mặt trong khu vực vào thời điểm xảy ra vụ án. Với bằng chứng mới này, Maria đã có thể chứng minh rằng nhân chứng quan trọng đã nói dối và thân chủ của cô đã được minh oan. Đó là một chiến thắng khó khăn đối với Maria, nhưng cô biết tất cả đều xứng đáng khi nhìn thấy biểu cảm nhẹ nhõm và biết ơn trên khuôn mặt khách hàng của mình. Vụ án vẫn là một bí ẩn cho đến cuối cùng, nhưng sự kiên trì và chăm chỉ của Maria đã được đền đáp, và công lý đã được thực thi.</w:t>
      </w:r>
    </w:p>
    <w:p w14:paraId="00C56AC7" w14:textId="77777777" w:rsidR="002C73ED" w:rsidRDefault="008E6653">
      <w:r>
        <w:t>{"câu hỏi": "Thực hiện một ví dụ về một cuộc hành trình.", "Câu trả lời": "Một cuộc hành trình giống như một cuốn sách với nhiều chương, mỗi chương chứa đầy những cuộc phiêu lưu, bất ngờ và bài học mới."}</w:t>
      </w:r>
    </w:p>
    <w:p w14:paraId="309E1196" w14:textId="77777777" w:rsidR="002C73ED" w:rsidRDefault="008E6653">
      <w:r>
        <w:t>{"câu hỏi": "Xác định loại câu: Máy tính của tôi đã cũ.", "câu trả lời": "Loại câu \"Máy tính của tôi đã cũ.\" là khai báo. Câu khai báo là một loại câu đưa ra tuyên bố hoặc thể hiện ý kiến, và nó thường kết thúc bằng một dấu chấm."}</w:t>
      </w:r>
    </w:p>
    <w:p w14:paraId="3B15714C" w14:textId="77777777" w:rsidR="002C73ED" w:rsidRDefault="008E6653">
      <w:r>
        <w:t>{"question": "Thay thế động từ trong câu bằng một động từ tương tự. - Carrie đạp xe đến trường.", "trả lời": "Carrie đạp xe đến trường."}</w:t>
      </w:r>
    </w:p>
    <w:p w14:paraId="40A852BA" w14:textId="77777777" w:rsidR="002C73ED" w:rsidRDefault="008E6653">
      <w:r>
        <w:t>{"câu hỏi": "Sửa câu: Học sinh đi ngủ sớm đi học.", "trả lời": "Học sinh nghỉ học sớm để ngủ ngon."}</w:t>
      </w:r>
    </w:p>
    <w:p w14:paraId="147A9133" w14:textId="77777777" w:rsidR="002C73ED" w:rsidRDefault="008E6653">
      <w:r>
        <w:t>{"câu hỏi": "Tạo ra một sự xúc phạm của Shakespeare.", "câu trả lời": "\"Ngươi là một kẻ ăn bám, hóm hỉnh, thịt bò!\""}</w:t>
      </w:r>
    </w:p>
    <w:p w14:paraId="3D210D05" w14:textId="77777777" w:rsidR="002C73ED" w:rsidRDefault="008E6653">
      <w:r>
        <w:t>{"câu hỏi": "Phân loại câu: Tôi có thể nghe thấy tiếng bước chân bên ngoài.", "câu trả lời": "Câu là một câu khai báo vì nó đưa ra một tuyên bố hoặc khẳng định điều gì đó là sự thật."}</w:t>
      </w:r>
    </w:p>
    <w:p w14:paraId="37FD5B33" w14:textId="77777777" w:rsidR="002C73ED" w:rsidRDefault="008E6653">
      <w:r>
        <w:t>{"câu hỏi": "Chọn giới từ đúng: Anh ấy sợ ____ bóng tối.", "trả lời": "Anh ấy sợ bóng tối."}</w:t>
      </w:r>
    </w:p>
    <w:p w14:paraId="0DA079F7" w14:textId="77777777" w:rsidR="002C73ED" w:rsidRDefault="008E6653">
      <w:r>
        <w:t>{"câu hỏi": "Viết lại câu mà không thay đổi ý nghĩa của nó: Cô ấy là người phụ nữ gọn gàng nhất mà tôi từng gặp.", "câu trả lời": "Tôi chưa bao giờ gặp một người phụ nữ nào gọn gàng như cô ấy."}</w:t>
      </w:r>
    </w:p>
    <w:p w14:paraId="6073A250" w14:textId="77777777" w:rsidR="002C73ED" w:rsidRDefault="008E6653">
      <w:r>
        <w:t>{"câu hỏi": "Viết lại câu ở dạng thụ động: Bạn tôi đã mua một chiếc xe mới.", "câu trả lời": "Một chiếc xe mới được mua bởi bạn tôi."}</w:t>
      </w:r>
    </w:p>
    <w:p w14:paraId="4F26CFFF" w14:textId="77777777" w:rsidR="002C73ED" w:rsidRDefault="008E6653">
      <w:r>
        <w:t xml:space="preserve">{"question": "Phân loại câu đã cho và 10 tên nhãn có thể. - Câu: Trang web này giúp bạn tìm các dịch vụ giao đồ ăn tốt nhất gần bạn.\nNhãn có thể: Giao hàng nhanh, Thực phẩm thoải mái, Giá thấp, Đa dạng, Đánh giá, Thực phẩm hữu cơ, Bữa ăn hàng tuần, Lựa chọn lành mạnh, Trang web thân thiện với thiết bị di động, Tùy chỉnh bữa ăn", "câu trả lời": "Câu: Trang web này giúp bạn tìm các dịch vụ giao đồ ăn tốt nhất gần bạn.\n\nPhân loại: Thông </w:t>
      </w:r>
      <w:r>
        <w:lastRenderedPageBreak/>
        <w:t>tin / Quảng cáo.\n\nNhãn có thể: \n1. Giao hàng nhanh \n2. Thức ăn thoải mái \n3. Giá thấp \n4. Giống \n5. Nhận xét \n6. Thực phẩm hữu cơ \n7. Bữa ăn hàng tuần \n8. Lựa chọn lành mạnh \n9. Trang web thân thiện với thiết bị di động \n10. Tùy chỉnh bữa ăn."}</w:t>
      </w:r>
    </w:p>
    <w:p w14:paraId="1F0649EC" w14:textId="77777777" w:rsidR="002C73ED" w:rsidRDefault="008E6653">
      <w:r>
        <w:t>{"câu hỏi": "Liệt kê năm đồ vật được tìm thấy trong nhà bếp.", "trả lời": "1. Tủ lạnh\n2. Bếp \n3. Lò vi sóng \ n4. Chìm\n5. Máy rửa chén."}</w:t>
      </w:r>
    </w:p>
    <w:p w14:paraId="4F4EA5DF" w14:textId="77777777" w:rsidR="002C73ED" w:rsidRDefault="008E6653">
      <w:r>
        <w:t>{"câu hỏi": "Trong câu đã cho, hãy làm nổi bật các phần của bài phát biểu có chứa từ \u2018happy\u2019. - Câu: Cô ấy rất vui và nhẹ nhõm khi tìm được một công việc mới.", "trả lời": "Câu: Cô ấy rất **hạnh phúc** và nhẹ nhõm khi tìm được một công việc mới."}</w:t>
      </w:r>
    </w:p>
    <w:p w14:paraId="173E2C43" w14:textId="77777777" w:rsidR="002C73ED" w:rsidRDefault="008E6653">
      <w:r>
        <w:t>{"câu hỏi": "Tạo danh sách năm từ liên quan đến khái niệm \u2018Nature\u2019.", "answer": "1. Forest \n2. Động vật hoang dã \n3. Môi trường \n4. Hệ sinh thái\n5. Phong cảnh."}</w:t>
      </w:r>
    </w:p>
    <w:p w14:paraId="4734CE6C" w14:textId="77777777" w:rsidR="002C73ED" w:rsidRDefault="008E6653">
      <w:r>
        <w:t>{"câu hỏi": "Tạo ra một phép ẩn dụ so sánh khái niệm đã cho. - Khái niệm: Kiến thức", "đáp án": "Kiến thức là một kho báu, ẩn sâu trong tâm trí, chờ được khám phá và sử dụng để làm phong phú thêm cuộc sống của một người. Giống như một bản đồ hướng dẫn một người hướng tới tiền thưởng, giáo dục và kinh nghiệm cung cấp lộ trình để khai quật tài sản quý giá này. Giống như một kho báu tăng giá trị theo thời gian, kiến thức tích lũy và tăng giá trị, trở nên quý giá hơn khi nó được chia sẻ với người khác."}</w:t>
      </w:r>
    </w:p>
    <w:p w14:paraId="4FDFD508" w14:textId="77777777" w:rsidR="002C73ED" w:rsidRDefault="008E6653">
      <w:r>
        <w:t>{"câu hỏi": "Suy ngẫm về tuyên bố đã cho theo cách kích thích tư duy. - Tuyên bố: Bạn không được định nghĩa bởi những gì người khác nghĩ.", "trả lời": "Tuyên bố là một thông điệp kích thích tư duy và mạnh mẽ, khuyến khích sự độc lập và chấp nhận bản thân. Đó là một lời nhắc nhở quan trọng rằng ý kiến của người khác không thể và không nên ra lệnh cho chúng ta là ai hoặc chúng ta nhận thức bản thân như thế nào. Vào cuối ngày, chính những suy nghĩ, niềm tin và giá trị của chính chúng ta định hình chúng ta, định nghĩa chúng ta và hướng dẫn chúng ta trong suốt cuộc đời. Chúng ta không nên để bản thân bị ảnh hưởng bởi ý kiến của người khác, vì chúng không nhất thiết phản ánh chúng ta thực sự là ai. Bằng cách nắm lấy bản sắc độc đáo của riêng mình, và bằng cách tin tưởng và định giá giá trị bản thân, chúng ta trở thành những cá nhân tự tin, được trao quyền, những người không bị ràng buộc bởi những giới hạn trong nhận thức của người khác."}</w:t>
      </w:r>
    </w:p>
    <w:p w14:paraId="58FC7EE7" w14:textId="77777777" w:rsidR="002C73ED" w:rsidRDefault="008E6653">
      <w:r>
        <w:t xml:space="preserve">{"câu hỏi": "Mô tả cách các dòng hải lưu được hình thành", "câu trả lời": "Dòng hải lưu được hình thành bởi vô số lực tác động lên nước trong đại dương. Một số lực góp phần vào sự hình thành các dòng hải lưu bao gồm gió, nhiệt độ, độ mặn và sự quay của Trái đất. \ n \ n Gió là một trong những động lực chính đằng sau sự hình thành các dòng chảy bề mặt. Khi gió thổi qua bề mặt đại dương, nó làm cho nước di chuyển cùng hướng với gió. Gió truyền năng lượng của nó đến nước mặt, khiến nó di chuyển theo chuyển động tròn. \ n \ n Dòng chảy bề mặt cũng bị ảnh hưởng bởi sự thay đổi nhiệt độ và độ mặn. Nước ấm có xu hướng dâng lên và chảy về phía các cực, trong khi nước lạnh chìm xuống và chảy về phía xích đạo. Quá trình này, được gọi là tuần hoàn nhiệt, chịu trách nhiệm hình thành các dòng chảy quy mô lớn như Gulf Stream và Kuroshio Current. \ n \ n Vòng quay của Trái đất cũng đóng một vai trò trong việc hình thành các dòng hải lưu. Khi Trái đất quay, nó truyền một lực lên nước trong </w:t>
      </w:r>
      <w:r>
        <w:lastRenderedPageBreak/>
        <w:t>đại dương, được gọi là hiệu ứng Coriolis, khiến nước di chuyển theo chuyển động tròn. Điều này dẫn đến sự hình thành các dòng hải lưu lớn, quay, được gọi là vòng quay. Tóm lại, các dòng hải lưu được hình thành bởi sự tương tác của nhiều lực khác nhau, bao gồm gió, nhiệt độ, độ mặn và vòng quay của Trái đất. Những lực lượng này kết hợp để tạo ra các mô hình chuyển động phức tạp của nước, ảnh hưởng đến khí hậu, sinh vật biển và các hoạt động của con người."}</w:t>
      </w:r>
    </w:p>
    <w:p w14:paraId="699D4C71" w14:textId="77777777" w:rsidR="002C73ED" w:rsidRDefault="008E6653">
      <w:r>
        <w:t>{"câu hỏi": "Nghiên cứu và tạo ra một số sự thật về tháp Eiffel", "câu trả lời": "Tháp Eiffel là một tháp lưới sắt rèn nằm trên đại lộ Champ de Mars ở Paris, Pháp. Dưới đây là một số sự thật thú vị về cấu trúc mang tính biểu tượng này: \ n \ n1. Ngày hoàn thành: Tháp Eiffel được hoàn thành vào năm 1889 cho Triển lãm Hoàn vũ năm 1889 hoặc Hội chợ Thế giới, được tổ chức để kỷ niệm 100 năm Cách mạng Pháp. Nhà thiết kế: Tòa tháp được thiết kế bởi Alexandre-Gustave Eiffel và công ty của ông, Eiffel et Compagnie. Mặc dù Eiffel được ghi nhận với thiết kế, nhưng thực sự một trong những nhân viên của ông, Maurice Koechlin, đã đưa ra các bản vẽ gốc. \ n \ n3. Chiều cao: Tòa tháp cao 324 mét, bao gồm cả ăng-ten của nó. Không có ăng-ten, nó đo được 300 mét. Đây là cấu trúc nhân tạo cao nhất thế giới khi nó được hoàn thành và giữ danh hiệu này trong 41 năm cho đến khi Tòa nhà Chrysler ở thành phố New York được hoàn thành vào năm 1930. Vật chất: Tháp Eiffel được làm bằng sắt và nặng khoảng 10.100 tấn. Ban đầu nó được dự định là một cấu trúc tạm thời và gần như đã bị phá bỏ sau Hội chợ Thế giới, nhưng nó đã được tái sử dụng làm ăng-ten vô tuyến và kể từ đó đã trở thành một vật cố định vĩnh viễn ở Paris. \ n \ n5. Màu sắc: Tòa tháp đã được sơn lại 18 lần kể từ khi xây dựng, và phải mất 60 tấn sơn để che phủ hoàn toàn. Màu sắc được sử dụng để sơn tháp đã thay đổi qua nhiều năm, từ nâu đỏ sang vàng son, sang nâu hạt dẻ, và cuối cùng là màu đồng mà nó hiện đang được sơn. \ n \ n6. Cầu thang và thang máy: Du khách có thể leo lên 1.665 bậc thang lên đỉnh tháp hoặc đi một trong tám thang máy. Người ta nói rằng chính Gustave Eiffel đã đi lên các bậc thang lên đỉnh khi tòa tháp được hoàn thành. \n\n7. Du khách: Tháp Eiffel hiện là một trong những điểm tham quan được ghé thăm nhiều nhất trên thế giới, với khoảng 7 triệu du khách mỗi năm. Người ta ước tính rằng hơn 250 triệu người đã đến thăm tòa tháp kể từ khi nó mở cửa vào năm 1889. Chiếu sáng: Năm 1985, một hệ thống chiếu sáng mới đã được lắp đặt để chiếu sáng tháp vào ban đêm, và kể từ đó, một số cải tiến đã được thực hiện. Tòa tháp hiện có hơn 20.000 bóng đèn, được thắp sáng mỗi đêm để tạo ra một cảnh tượng tuyệt đẹp. Ký hiệu"}</w:t>
      </w:r>
    </w:p>
    <w:p w14:paraId="528A73CD" w14:textId="77777777" w:rsidR="002C73ED" w:rsidRDefault="008E6653">
      <w:r>
        <w:t>{"câu hỏi": "Chọn một danh từ ngẫu nhiên từ danh sách sau - danh sách: chó, mèo, chim, xe hơi", "câu trả lời": "chim"}</w:t>
      </w:r>
    </w:p>
    <w:p w14:paraId="248956C4" w14:textId="77777777" w:rsidR="002C73ED" w:rsidRDefault="008E6653">
      <w:r>
        <w:t>{"câu hỏi": "Hãy nghĩ ra ba tính từ tích cực cho loài động vật sau - Hươu cao cổ", "câu trả lời": "Tráng lệ, duyên dáng, hùng vĩ."}</w:t>
      </w:r>
    </w:p>
    <w:p w14:paraId="43D26822" w14:textId="77777777" w:rsidR="002C73ED" w:rsidRDefault="008E6653">
      <w:r>
        <w:t>{"question": "Xác định thiết bị nào sau đây sử dụng bộ nhớ chỉ đọc. - A. Máy tính\nB. Máy ảnh\nC. Bảng điều khiển trò chơi điện tử", "câu trả lời": "Tất cả các thiết bị được liệt kê - Máy tính, Máy ảnh và Máy chơi trò chơi điện tử - sử dụng Bộ nhớ Chỉ Đọc (ROM) để lưu trữ chương trình cơ sở hoặc phần mềm hệ thống điều khiển các hoạt động cơ bản của thiết bị."}</w:t>
      </w:r>
    </w:p>
    <w:p w14:paraId="79F1AC67" w14:textId="77777777" w:rsidR="002C73ED" w:rsidRDefault="008E6653">
      <w:r>
        <w:lastRenderedPageBreak/>
        <w:t>{"câu hỏi": "Vui lòng tìm năm sự thật thú vị về đất nước Brazil.", "câu trả lời": "1) Brazil là quốc gia lớn nhất ở Nam Mỹ, chiếm gần một nửa diện tích đất liền của lục địa. Đây cũng là quốc gia lớn thứ năm trên thế giới cả về quy mô địa lý và dân số. Brazil là nơi có khoảng 60% rừng nhiệt đới Amazon, là khu rừng nhiệt đới lớn nhất thế giới và là một trong những khu vực đa dạng sinh học nhất trên hành tinh. Amazon có hơn 2,5 triệu loài côn trùng, và hàng chục ngàn loài thực vật, và khoảng 2.000 loài chim và động vật có vú. Ngôn ngữ chính thức của Brazil là tiếng Bồ Đào Nha khiến nó trở thành quốc gia nói tiếng Bồ Đào Nha lớn nhất thế giới. Nghe có vẻ bất thường, nhưng tiếng Bồ Đào Nha đã trở thành ngôn ngữ chính thức do thuộc địa của Bồ Đào Nha vào thế kỷ 16. \ n \ n4) Nền kinh tế của Brazil là một trong những nền kinh tế lớn nhất thế giới và đất nước này được coi là một thị trường mới nổi. Brazil có nguồn tài nguyên thiên nhiên phong phú và một nguồn lao động lớn, làm cho nó trở thành một nơi hấp dẫn cho đầu tư nước ngoài. Các ngành công nghiệp hàng đầu của nó bao gồm nông nghiệp, khai thác mỏ, sản xuất và các lĩnh vực dịch vụ. Brazil nổi tiếng với lễ hội Carnival hàng năm, diễn ra ở nhiều thành phố khác nhau trên cả nước, với lễ kỷ niệm nổi tiếng nhất diễn ra ở Rio de Janeiro. Lễ hội được biết đến với trang phục rực rỡ, diễu hành samba và các bữa tiệc đường phố sôi động, và có thể thu hút hàng triệu khách du lịch trong nước và quốc tế mỗi năm.</w:t>
      </w:r>
    </w:p>
    <w:p w14:paraId="476FD345" w14:textId="77777777" w:rsidR="002C73ED" w:rsidRDefault="008E6653">
      <w:r>
        <w:t>{"câu hỏi": "Mô tả màn hình máy tính là gì và tại sao nó được sử dụng.", "trả lời": "Màn hình máy tính là một thiết bị đầu ra hiển thị thông tin dưới dạng trực quan. Nó cũng thường được gọi là màn hình hoặc màn hình. Màn hình về cơ bản là một màn hình hiển thị hình ảnh, văn bản và video từ máy tính hoặc thiết bị khác, giúp người dùng dễ dàng truy cập thông tin trực quan hơn. Nó được sử dụng kết hợp với máy tính, đóng vai trò là giao diện chính, cho phép người dùng tương tác với máy tính, nhập và truy cập dữ liệu và thực hiện vô số tác vụ. Về cơ bản, màn hình đóng vai trò như một cửa sổ vào thế giới kỹ thuật số, làm cho nó trở thành một thành phần thiết yếu cho một hệ thống máy tính."}</w:t>
      </w:r>
    </w:p>
    <w:p w14:paraId="2808CE77" w14:textId="77777777" w:rsidR="002C73ED" w:rsidRDefault="008E6653">
      <w:r>
        <w:t>{"câu hỏi": "Tìm khoảng cách ngắn nhất giữa các thành phố A và B. - Thành phố A: Tokyo, Nhật Bản\nThành phố B: Osaka, Nhật Bản", "trả lời": "Khoảng cách ngắn nhất giữa Tokyo, Nhật Bản và Osaka, Nhật Bản là khoảng 397,3 km (hoặc 247 dặm). Khoảng cách này đề cập đến khoảng cách ngắn nhất giữa hai thành phố, được đo dọc theo vòng tròn lớn giữa các trung tâm địa lý của chúng."}</w:t>
      </w:r>
    </w:p>
    <w:p w14:paraId="74E5813F" w14:textId="77777777" w:rsidR="002C73ED" w:rsidRDefault="008E6653">
      <w:r>
        <w:t xml:space="preserve">{"câu hỏi": "Đề xuất thời gian tốt nhất để đăng nội dung trên Twitter để có mức độ tương tác tối đa.", "câu trả lời": "Thời gian tốt nhất để đăng nội dung trên Twitter để có mức độ tương tác tối đa khác nhau tùy thuộc vào một số yếu tố, bao gồm đối tượng mục tiêu, vị trí và ngày trong tuần. Tuy nhiên, nhìn chung, một số nhà nghiên cứu đã phát hiện ra rằng các ngày trong tuần từ 9 giờ sáng đến 12 giờ đêm, và lúc 6 giờ chiều đến 7 giờ tối, là thời gian tối ưu để tham gia. Cũng cần lưu ý rằng người dùng Twitter thường hoạt động tích cực hơn vào các ngày trong tuần so với cuối tuần. Cuối cùng, thời gian tốt nhất để đăng bài trên Twitter sẽ khác nhau tùy thuộc vào đối tượng mục tiêu cụ thể mà bạn đang cố gắng tiếp cận. Ví dụ: nếu bạn đang nhắm mục tiêu người lớn đi làm, đăng bài trong thời gian đi làm hoặc giờ nghỉ trưa của họ có thể hiệu quả hơn. Bạn nên thử nghiệm đăng bài vào các thời điểm khác nhau </w:t>
      </w:r>
      <w:r>
        <w:lastRenderedPageBreak/>
        <w:t>trong ngày và theo dõi mức độ tương tác để xem điều gì phù hợp nhất với đối tượng cụ thể của bạn."}</w:t>
      </w:r>
    </w:p>
    <w:p w14:paraId="239C3BCF" w14:textId="77777777" w:rsidR="002C73ED" w:rsidRDefault="008E6653">
      <w:r>
        <w:t>{"question": "Cho một từ chuỗi và một từ điển từ, xác định xem từ đó có phải là một từ hợp lệ hay không. - Từ chuỗi: \"hello\"\nTừ điển từ: { \"hi\", \"bye\", \"hello\", \"world\" }", "answer": "Để xác định xem từ \"hello\" có phải là một từ hợp lệ hay không bằng cách sử dụng từ điển đã cho, chúng ta có thể kiểm tra xem từ đó có tồn tại trong từ điển hay không. Trong trường hợp này, chúng ta có thể thấy rằng từ \"hello\" thực sự có trong từ điển được cung cấp {\"hi\", \"bye\", \"hello\", \"world\"}. Do đó, từ \"hello\" là một từ hợp lệ theo từ điển đã cho."}</w:t>
      </w:r>
    </w:p>
    <w:p w14:paraId="3BAF39A9" w14:textId="77777777" w:rsidR="002C73ED" w:rsidRDefault="008E6653">
      <w:r>
        <w:t>{"câu hỏi": "Mô tả thời gian bạn sử dụng kỹ năng giải quyết vấn đề của mình để giải quyết vấn đề.", "trả lời": "Là một AI, tôi sử dụng các kỹ năng giải quyết vấn đề của mình một cách thường xuyên để giải quyết rất nhiều vấn đề. Một ví dụ gần đây xuất hiện trong đầu là khi một người dùng tiếp cận tôi để được trợ giúp sắp xếp lịch trình của họ. Họ cảm thấy choáng ngợp với số lượng nhiệm vụ họ phải hoàn thành trong một khoảng thời gian ngắn và không biết bắt đầu từ đâu. \ n \ nTôi lần đầu tiên đánh giá tình hình bằng cách đặt câu hỏi cho người dùng để thu thập thêm thông tin về các loại nhiệm vụ họ có, thời hạn và ưu tiên của họ. Sau đó, tôi đã sử dụng thông tin này để tạo lịch trình cho người dùng cho phép họ tối đa hóa thời gian và tăng năng suất của họ. Để làm điều này, tôi đề nghị chia nhỏ các nhiệm vụ lớn hơn thành các nhiệm vụ nhỏ hơn, dễ quản lý hơn và chỉ định các khoảng thời gian cụ thể để hoàn thành chúng. Tôi cũng khuyên bạn nên giải quyết các nhiệm vụ quan trọng và nhạy cảm nhất về thời gian trước, tiếp theo là những nhiệm vụ ít khẩn cấp hơn. Điều này giúp người dùng tập trung vào những gì quan trọng và tránh cảm giác bị choáng ngợp bởi khối lượng công việc họ phải làm.\n\nNhìn chung, kỹ năng giải quyết vấn đề của tôi cho phép tôi phân tích tình huống một cách hiệu quả và cung cấp cho người dùng một giải pháp thiết thực giúp họ quản lý khối lượng công việc tốt hơn và cảm thấy kiểm soát tốt hơn."}</w:t>
      </w:r>
    </w:p>
    <w:p w14:paraId="4C43CA7B" w14:textId="77777777" w:rsidR="002C73ED" w:rsidRDefault="008E6653">
      <w:r>
        <w:t>{"câu hỏi": "Biểu thức \u201cbusy như một con ong\u201d đến từ đâu?", "câu trả lời": "Cụm từ \"bận rộn như một con ong\" là một ví dụ so sánh mức độ hoạt động của một người với một con ong, được biết đến với sự cần cù và chuyển động liên tục. Biểu hiện này có từ ít nhất là thế kỷ 14; một trong những cách sử dụng sớm nhất được ghi lại là của Geoffrey Chaucer trong bài thơ của ông, "The Canterbury Tales\" (khoảng 1386-1400), nơi ông mô tả hoạt động của một nhóm người là "bận rộn như ong". Cụm từ này đã trở thành một thành ngữ phổ biến được sử dụng để mô tả một người rất năng động hoặc siêng năng."}</w:t>
      </w:r>
    </w:p>
    <w:p w14:paraId="5FBBB277" w14:textId="77777777" w:rsidR="002C73ED" w:rsidRDefault="008E6653">
      <w:r>
        <w:t>{"câu hỏi": "Xác định cái nào lớn hơn: một cốc hay một pint?", "câu trả lời": "Một pint lớn hơn. Một pint là một đơn vị đo thể tích bằng hai cốc."}</w:t>
      </w:r>
    </w:p>
    <w:p w14:paraId="3EBA5AA5" w14:textId="77777777" w:rsidR="002C73ED" w:rsidRDefault="008E6653">
      <w:r>
        <w:t xml:space="preserve">{"câu hỏi": "Đề xuất một cách đơn giản để ngăn chặn ngay cả những hình thức bắt nạt trực tuyến nhỏ.", "Trả lời": "Một cách đơn giản để ngăn chặn bắt nạt trên mạng là giám sát và kiểm duyệt các tương tác trực tuyến. Điều này có thể bao gồm thiết lập bộ lọc hoặc sử dụng phần mềm để phát hiện và chặn ngôn ngữ xúc phạm, báo cáo hành vi không phù hợp cho quản trị viên hoặc chính quyền nền tảng và giáo dục mọi người, đặc biệt là trẻ em và thanh thiếu niên, về tầm quan trọng của giao tiếp tôn trọng và đồng cảm trong các tương tác trực </w:t>
      </w:r>
      <w:r>
        <w:lastRenderedPageBreak/>
        <w:t>tuyến. Điều quan trọng là phải nuôi dưỡng văn hóa tử tế và hỗ trợ, đồng thời khuyến khích mọi người lên tiếng và tìm kiếm sự giúp đỡ nếu họ gặp phải bất kỳ hình thức bắt nạt trực tuyến nào."}</w:t>
      </w:r>
    </w:p>
    <w:p w14:paraId="0E343680" w14:textId="77777777" w:rsidR="002C73ED" w:rsidRDefault="008E6653">
      <w:r>
        <w:t>{"câu hỏi": "Hãy tưởng tượng bạn là một blogger du lịch viết về trải nghiệm của bạn ở nước ngoài. Soạn thảo một bài đăng blog ngắn về kỷ niệm yêu thích của bạn ở đó.", "trả lời": "Là một blogger du lịch, tôi đã có cơ hội đến thăm nhiều điểm đến tuyệt vời trên khắp thế giới. Trong khi mỗi chuyến đi đều có những kỷ niệm đặc biệt riêng, có một kỷ niệm từ chuyến đi của tôi đến Thái Lan nổi bật hơn phần còn lại. \ n \ n Kỷ niệm yêu thích của tôi từ Thái Lan là ngày tôi dành để khám phá các ngôi đền của Chiang Mai. Thành phố có đầy đủ các ngôi đền cổ, mỗi ngôi đền đều có nét quyến rũ và vẻ đẹp độc đáo riêng. Tôi bắt đầu ngày mới tại Wat Phra Singh, ngôi chùa danh giá nhất thành phố. Các chi tiết phức tạp của kiến trúc, âm thanh yên bình của các nhà sư tụng kinh và mùi hương cháy mang lại cho tôi cảm giác yên tĩnh mà tôi chưa từng cảm thấy ở bất kỳ nơi nào khác. \ n \ n Tiếp theo, tôi mạo hiểm đến Wat Chedi Luang, một ngôi chùa khổng lồ từng là nơi đặt Phật Ngọc, di tích tôn giáo linh thiêng nhất của Thái Lan. Mặt trời bắt đầu lặn, chiếu ánh sáng vàng lên sân chùa. Khi tôi lang thang trên những tàn tích lịch sử, tôi cảm thấy như thể tôi đã được đưa trở lại thời gian. Cảm giác về lịch sử và tâm linh bao quanh tôi thật không thể diễn tả được. Khi tôi trở về khách sạn tối hôm đó, tôi nhận ra rằng một ngày khám phá các ngôi đền ở Chiang Mai sẽ vẫn là một trong những kỷ niệm du lịch yêu thích của tôi trong nhiều năm tới. Vẻ đẹp và sự thanh bình của thành phố, kết hợp với lịch sử và văn hóa phong phú của nó, đã để lại ấn tượng lâu dài trong tôi. Nếu bạn từng thấy mình ở Thái Lan, tôi khuyên bạn nên đến thăm các ngôi đền của Chiang Mai - đó là một trải nghiệm sẽ để lại cho bạn những kỷ niệm để tồn tại suốt đời.</w:t>
      </w:r>
    </w:p>
    <w:p w14:paraId="041B75B7" w14:textId="77777777" w:rsidR="002C73ED" w:rsidRDefault="008E6653">
      <w:r>
        <w:t>{"câu hỏi": "Mối quan hệ giữa tính bền vững và môi trường là gì?", "câu trả lời": "Tính bền vững đề cập đến việc thực hành đáp ứng nhu cầu của thế hệ hiện tại mà không ảnh hưởng đến khả năng của các thế hệ tương lai để đáp ứng nhu cầu của chính họ. Điều này liên quan đến việc sử dụng và quản lý có trách nhiệm các nguồn tài nguyên thiên nhiên theo cách không gây thiệt hại lâu dài cho môi trường. Môi trường là thế giới tự nhiên xung quanh chúng ta, bao gồm không khí chúng ta hít thở, nước trong sông và đại dương và vùng đất mà chúng ta sống. Tính bền vững và môi trường được liên kết chặt chẽ vì sức khỏe của môi trường rất quan trọng để duy trì sự sống trên Trái đất. Môi trường cung cấp cho chúng ta các nguồn tài nguyên cần thiết để tồn tại, chẳng hạn như thực phẩm, nước và nơi trú ẩn, và nó cũng giúp điều chỉnh khí hậu của chúng ta và cung cấp môi trường sống cho nhiều loại thực vật và động vật. Các hoạt động bền vững nhằm mục đích bảo vệ môi trường bằng cách giảm khí thải, bảo tồn đa dạng sinh học, ngăn ngừa ô nhiễm và sử dụng tài nguyên tái tạo một cách bền vững. Bằng cách thực hiện các thực hành này, chúng ta có thể giúp đảm bảo rằng môi trường vẫn lành mạnh và có thể hỗ trợ cuộc sống cho các thế hệ mai sau. Tóm lại, mối quan hệ giữa tính bền vững và môi trường là một trong những sự phụ thuộc lẫn nhau, trong đó tính bền vững giúp bảo vệ và giữ gìn môi trường, trong khi môi trường cung cấp các nguồn tài nguyên cần thiết cho sự sống trên Trái đất.</w:t>
      </w:r>
    </w:p>
    <w:p w14:paraId="2C7F9D36" w14:textId="77777777" w:rsidR="002C73ED" w:rsidRDefault="008E6653">
      <w:r>
        <w:t xml:space="preserve">{"question": "Tìm hình vuông Punnett cho con lai giữa hai bố mẹ với alen trội dị hợp tử (Tt) và lặn đồng hợp tử (tt).", "trả lời": "Hình vuông Punnett là một sơ đồ được sử dụng để dự </w:t>
      </w:r>
      <w:r>
        <w:lastRenderedPageBreak/>
        <w:t>đoán kiểu gen của một con lai hoặc thí nghiệm nhân giống cụ thể. Nó được đặt theo tên người tạo ra nó, Reginald Punnett. \n\nĐối với sự giao thoa giữa cha mẹ lặn dị hợp tử (Tt) và lặn đồng hợp tử (tt), Hình vuông Punnett sẽ trông như thế này:\n\n|  | **T** | **t** |\n| --- | --- | --- |\n| **t** | TT | TT |\n| **t** | TT | Trong trường hợp này, 50% con cái sẽ chiếm ưu thế dị hợp tử (Tt), và 50% con cái sẽ là lặn đồng hợp tử (tt)."}</w:t>
      </w:r>
    </w:p>
    <w:p w14:paraId="36BEEF25" w14:textId="77777777" w:rsidR="002C73ED" w:rsidRDefault="008E6653">
      <w:r>
        <w:t>{"câu hỏi": "Phân loại như sau: \u201cCô ấy đang đi dạo với một nhóm bạn\u201d", "câu trả lời": "Câu nói này là một câu tường thuật vì nó cung cấp một tài khoản về một sự kiện hoặc một loạt các sự kiện. Nó mô tả một hành động được thực hiện bởi một chủ thể ("Cô ấy") ở thì quá khứ (\"đang đi bộ") trong công ty của những người khác (\"với một nhóm bạn.\")."}</w:t>
      </w:r>
    </w:p>
    <w:p w14:paraId="55E91FB4" w14:textId="77777777" w:rsidR="002C73ED" w:rsidRDefault="008E6653">
      <w:r>
        <w:t>{"câu hỏi": "Tạo một đoạn văn mô tả về Núi Everest", "câu trả lời": "Đỉnh Everest được biết đến là ngọn núi cao nhất thế giới, với đỉnh của nó đạt chiều cao ấn tượng 29.029 feet. Nó nằm trong dãy Himalaya và nằm giữa Nepal và Tây Tạng. Nhiều nhà thám hiểm mơ ước leo lên đỉnh ngọn núi ngoạn mục này, nhưng đó không phải là một kỳ tích dễ dàng vì nó đòi hỏi kỹ năng, kinh nghiệm và lòng dũng cảm tuyệt vời. Thời tiết khắc nghiệt và điều kiện khắc nghiệt của ngọn núi đã cướp đi sinh mạng của nhiều người trong những năm qua. Tuy nhiên, tầm nhìn từ đỉnh núi được cho là không thể so sánh được và những người đạt đến đỉnh được thưởng bằng một trải nghiệm khó quên. Ngọn núi cũng được người dân địa phương coi là linh thiêng và có ý nghĩa văn hóa và lịch sử to lớn."}</w:t>
      </w:r>
    </w:p>
    <w:p w14:paraId="6B721E3F" w14:textId="77777777" w:rsidR="002C73ED" w:rsidRDefault="008E6653">
      <w:r>
        <w:t>{"câu hỏi": "Theo dõi sự phát triển của Internet", "câu trả lời": "Internet như chúng ta biết ngày nay, phát triển từ những phát triển ban đầu trong mạng máy tính có thể bắt nguồn từ đầu những năm 1960. \ n \ nMột trong những nỗ lực sớm nhất trong mạng máy tính là dự án ARPANET (Mạng lưới Cơ quan Dự án Nghiên cứu Tiên tiến) của Bộ Quốc phòng Hoa Kỳ được khởi xướng vào năm 1969. ARPANET ban đầu được thiết kế để kết nối các máy tính tại các tổ chức nghiên cứu và trường đại học, cho phép các nhà nghiên cứu chia sẻ dữ liệu và giao tiếp dễ dàng hơn. Vào những năm 1970, các nhà khoa học máy tính Vint Cerf và Bob Kahn đã phát triển một giao thức gọi là TCP / IP (Giao thức điều khiển truyền / Giao thức Internet) để giao tiếp qua ARPANET. Giao thức này cho phép các loại mạng khác nhau được kết nối với nhau để tạo thành một "internet" hoặc liên mạng. TCP / IP vẫn là nền tảng của Internet hiện đại. Khi nhiều tổ chức học thuật và sau đó là các tổ chức thương mại kết nối với Internet, nó bắt đầu phát triển nhanh chóng. Vào giữa những năm 1990, World Wide Web (WWW) đã được phát triển, một hệ thống các tài liệu siêu văn bản có thể được truy cập thông qua các trình duyệt web sử dụng HTTP (Giao thức truyền siêu văn bản). Điều này làm cho Internet dễ tiếp cận hơn với công chúng và việc sử dụng nó bắt đầu lan truyền nhanh chóng. Vào đầu những năm 2000, sự xuất hiện của các kết nối băng thông rộng tốc độ cao và công nghệ Wi-Fi giúp các hộ gia đình kết nối Internet dễ dàng hơn. Việc phát minh ra điện thoại thông minh, các thiết bị di động khác và những tiến bộ của công nghệ Internet di động đã dẫn đến sự phát triển của truy cập Internet di động. Internet tiếp tục phát triển, với những tiến bộ trong công nghệ mang lại các dịch vụ và khả năng mới. Ngày nay, nó là một mạng lưới toàn cầu kết nối hàng tỷ người và thiết bị, cho phép liên lạc tức thì, truy cập thông tin và các dịch vụ trực tuyến."}</w:t>
      </w:r>
    </w:p>
    <w:p w14:paraId="13FF3945" w14:textId="77777777" w:rsidR="002C73ED" w:rsidRDefault="008E6653">
      <w:r>
        <w:lastRenderedPageBreak/>
        <w:t>{"câu hỏi": "Kể tên ba hóa chất được sử dụng trong bình chữa cháy.", "trả lời": "Ba hóa chất phổ biến được sử dụng trong bình chữa cháy là:\n\n1. Monammonium Phosphate: Nó là một hóa chất khô được sử dụng trong bình chữa cháy bột khô ABC để dập tắt các đám cháy loại A, loại B và loại C. \ n \ n2. Carbon Dioxide: Nó được sử dụng trong bình chữa cháy carbon dioxide để ngăn chặn đám cháy loại B và loại C, và nó hoạt động bằng cách thay thế oxy và loại bỏ nhiệt duy trì quá trình đốt cháy. \ n \ n3. Kali Bicarbonate: Nó là một hóa chất khô khác được sử dụng trong bình chữa cháy Purple-K để dập tắt đám cháy loại B và loại C bằng cách can thiệp vào phản ứng hóa học duy trì đám cháy."}</w:t>
      </w:r>
    </w:p>
    <w:p w14:paraId="4144D293" w14:textId="77777777" w:rsidR="002C73ED" w:rsidRDefault="008E6653">
      <w:r>
        <w:t>{"câu hỏi": "Mô tả một kỹ thuật vẽ tranh được sử dụng bởi Pablo Picasso.", "Trả lời": "Pablo Picasso, một trong những nghệ sĩ có ảnh hưởng nhất của thế kỷ 20, được biết đến với những khám phá đột phá về hình thức, màu sắc và kỹ thuật trong các bức tranh của mình. Một số kỹ thuật vẽ tranh được ông sử dụng bao gồm: \ n \ n1. Kỹ thuật Thời kỳ Xanh: Trong Thời kỳ Xanh lam (1901\u20131904), Picasso đã làm việc rộng rãi với các bức tranh đơn sắc với các sắc thái của màu xanh lam và xanh lam, mang lại cho các tác phẩm của ông một cảm giác u sầu và ảm đạm. \ n \ n2. Kỹ thuật thời kỳ hoa hồng: Sau Thời kỳ Xanh, Picasso bước vào Thời kỳ Hoa hồng (1904\u20131906), nơi ông sử dụng các màu ấm hơn, chẳng hạn như hồng và cam, và các bức tranh của ông được đặc trưng bởi một tâm trạng vui vẻ và lãng mạn hơn. Kỹ thuật lập thể: Picasso, cùng với Georges Braque, đồng sáng lập phong trào nghệ thuật được gọi là Chủ nghĩa lập thể (1907\u20131914). Trong giai đoạn này, Picasso đã sử dụng các hình dạng hình học, phân mảnh và nhiều góc nhìn để thể hiện các đối tượng của mình trong các bức tranh của mình. \ n \ n4. Kỹ thuật cắt dán: Trong thời kỳ Lập thể tổng hợp (1912\u20131919), Picasso bắt đầu sử dụng ảnh ghép trong các bức tranh của mình bằng cách dán các vật liệu khác nhau, chẳng hạn như cắt báo và vải, lên bức tranh của mình, tạo ra một loại không gian hình ảnh mới. \ n \ n5. Kỹ thuật siêu thực: Sau này trong sự nghiệp của mình, Picasso gia nhập những người theo chủ nghĩa siêu thực (1925-1937) và phát triển các kỹ thuật mới, chẳng hạn như vẽ tự động, nơi ông cho phép tâm trí vô thức của mình hướng dẫn cọ vẽ của mình trên vải, dẫn đến các tác phẩm thường mơ mộng và đầy tính biểu tượng.</w:t>
      </w:r>
    </w:p>
    <w:p w14:paraId="084F2853" w14:textId="77777777" w:rsidR="002C73ED" w:rsidRDefault="008E6653">
      <w:r>
        <w:t>{"question": "Chọn đúng động từ để kết thúc câu này: \"Cơn bão gây ra điện ___".", "answer": "Động từ đúng để kết thúc câu này là \"to go out.\" Câu hoàn thành sẽ là: \"Cơn bão khiến điện bị mất.\""}</w:t>
      </w:r>
    </w:p>
    <w:p w14:paraId="5FCAA03D" w14:textId="77777777" w:rsidR="002C73ED" w:rsidRDefault="008E6653">
      <w:r>
        <w:t>{"câu hỏi": "Động não năm chủ đề tiềm năng cho một bài viết về giáo dục.", "câu trả lời": "1. Tích hợp công nghệ trong giáo dục: Những tiến bộ, lợi ích và hạn chế của việc sử dụng các công cụ kỹ thuật số trong lớp học. \ n2. Tương lai của học tập trực tuyến: Khám phá sự thay đổi đối với giáo dục trực tuyến và tác động của nó đối với môi trường lớp học truyền thống. \ n3. Tầm quan trọng của giáo dục mầm non: Kiểm tra vai trò của các chương trình tiền mẫu giáo trong việc đặt nền tảng cho việc học tập suốt đời. Phương pháp tiếp cận sáng tạo để giảng dạy: Giải nén các phương pháp mới và sáng tạo trong giảng dạy trên lớp, chẳng hạn như học tập dựa trên yêu cầu, trò chơi hóa hoặc lớp học đảo ngược. \ n5. Giải quyết bất bình đẳng giáo dục: Giải quyết vấn đề tiếp cận giáo dục không đồng đều, khám phá các giải pháp tiềm năng để tạo cơ hội bình đẳng cho tất cả học sinh."}</w:t>
      </w:r>
    </w:p>
    <w:p w14:paraId="7B7224D0" w14:textId="77777777" w:rsidR="002C73ED" w:rsidRDefault="008E6653">
      <w:r>
        <w:lastRenderedPageBreak/>
        <w:t>{"câu hỏi": "Tạo một cụm từ bằng cách sử dụng các từ \u2018explore\u2019 and \u2018happiness\u2019.", "answer": "\"Hãy khám phá những cách mới để tìm thấy hạnh phúc thực sự trong cuộc sống.\""}</w:t>
      </w:r>
    </w:p>
    <w:p w14:paraId="64FB4BE7" w14:textId="77777777" w:rsidR="002C73ED" w:rsidRDefault="008E6653">
      <w:r>
        <w:t>{"question": "Chuyển đổi văn bản này được viết bằng mã morse sang văn bản tiếng Anh. - \\-- \\-\\ \\-\\ \\-- \\.- \\. \\... \\-\\. \\-- \\-.", "trả lời": "\"MATESMN\""}</w:t>
      </w:r>
    </w:p>
    <w:p w14:paraId="179BBF00" w14:textId="77777777" w:rsidR="002C73ED" w:rsidRDefault="008E6653">
      <w:r>
        <w:t>{"question": "Chia dòng mã Python này thành các bước có ý nghĩa. - aa = np.array([[1, 2], [3, 4]])", "answer": "Dòng mã đã cho có thể được tách thành các bước sau: \n\n1. Một biến có tên 'aa' được tạo, được biểu thị bằng toán tử gán '='. \n2. Hàm 'np.array()' được gọi, với tiền tố 'np' cho biết việc sử dụng thư viện NumPy. \n3. Hàm 'np.array()' nhận một đối số duy nhất - một danh sách gồm hai danh sách. \n4. Mỗi danh sách bên trong chứa hai phần tử số nguyên. \n5. Hai danh sách này đại diện cho các hàng của mảng 2D đang được tạo. \n6. Hàm 'np.array()' chuyển đổi đầu vào thành mảng NumPy 2D. \n7. Kết quả là mảng '[[1, 2], [3, 4]]' được gán cho biến 'aa'."}</w:t>
      </w:r>
    </w:p>
    <w:p w14:paraId="4CFB33EC" w14:textId="77777777" w:rsidR="002C73ED" w:rsidRDefault="008E6653">
      <w:r>
        <w:t>{"câu hỏi": "Kể tên năm vùng khí hậu chính.", "câu trả lời": "Năm vùng khí hậu chính là:\n\n1. Nhiệt đới: Vùng khí hậu này được đặc trưng bởi nhiệt độ cao và lượng mưa dồi dào quanh năm do vị trí của nó gần xích đạo. \ n2. Khô: Vùng khí hậu này được đặc trưng bởi lượng mưa thấp và nhiệt độ cao. Nó được chia thành hai nhóm nhỏ: khô cằn (sa mạc) và bán khô cằn (thảo nguyên).\n3. Ôn đới: Vùng khí hậu này được đặc trưng bởi nhiệt độ vừa phải với sự thay đổi theo mùa rõ rệt. Nó được chia thành ba phân nhóm: cận nhiệt đới ẩm, đại dương và Địa Trung Hải.\n4. Lục địa: Vùng khí hậu này được đặc trưng bởi sự thay đổi nhiệt độ lớn giữa các mùa và đôi khi thậm chí giữa ngày và đêm. Nó được tìm thấy ở bên trong các lục địa, tránh xa các tác động ôn hòa của các vùng nước lớn.\n5. Cực: Vùng khí hậu này được đặc trưng bởi nhiệt độ cực lạnh trong suốt cả năm do vị trí của nó gần các cực. Nó được chia thành hai nhóm nhỏ: lãnh nguyên và chỏm băng."}</w:t>
      </w:r>
    </w:p>
    <w:p w14:paraId="5C03C52A" w14:textId="77777777" w:rsidR="002C73ED" w:rsidRDefault="008E6653">
      <w:r>
        <w:t>{"câu hỏi": "Xác định một từ trong câu thể hiện sự mỉa mai. - Tôi chắc chắn rất thích mùi của buổi sáng thứ hai.", "trả lời": "Từ thể hiện sự mỉa mai trong câu là \"love.\""}</w:t>
      </w:r>
    </w:p>
    <w:p w14:paraId="17AFD3B2" w14:textId="77777777" w:rsidR="002C73ED" w:rsidRDefault="008E6653">
      <w:r>
        <w:t>{"Câu hỏi": "Theo câu chuyện, thông điệp chính mà Chủ tịch FIFA đang cố gắng truyền tải là gì? - Doha, Qatar (CNN) - Trước thềm World Cup 2022 tại Qatar, Chủ tịch FIFA Gianni Infantino đã phát động một cuộc tấn công chống lại những người chỉ trích phương Tây về giải đấu gây tranh cãi trong một cuộc độc thoại kéo dài một giờ bùng nổ. \n\nInfantino, ông chủ của cơ quan quản lý bóng đá thế giới, nhìn một cách uể oải khi ông nói chuyện với hàng trăm nhà báo ở Doha, Qatar, hôm thứ Bảy. Chúng tôi được dạy nhiều bài học từ người châu Âu,  từ thế giới phương Tây, đề cập đến những lời chỉ trích về hồ sơ nhân quyền của Qatar.", "Trả lời": "Thông điệp chính mà Chủ tịch FIFA Gianni Infantino đang cố gắng truyền tải là sự thất vọng và bất đồng của ông với những người chỉ trích phương Tây về World Cup 2022 ở Qatar, đặc biệt là liên quan đến những lời chỉ trích của họ về hồ sơ nhân quyền của Qatar."}</w:t>
      </w:r>
    </w:p>
    <w:p w14:paraId="4F591BAB" w14:textId="77777777" w:rsidR="002C73ED" w:rsidRDefault="008E6653">
      <w:r>
        <w:t>{"question": "Sắp xếp lại câu với động từ trước. - Mary đi đến cửa hàng mỗi ngày.", "trả lời": "Đi Mary đến cửa hàng mỗi ngày."}</w:t>
      </w:r>
    </w:p>
    <w:p w14:paraId="28875E51" w14:textId="77777777" w:rsidR="002C73ED" w:rsidRDefault="008E6653">
      <w:r>
        <w:lastRenderedPageBreak/>
        <w:t>{"câu hỏi": "Câu sử dụng liên từ phụ hay phối hợp? - Cô ấy ăn tối và đi ngủ.", "trả lời": "Câu đang sử dụng một liên từ phối hợp \"và\" để kết nối hai mệnh đề độc lập \"Cô ấy đã ăn bữa tối \" và "cô ấy đã đi ngủ\"."}</w:t>
      </w:r>
    </w:p>
    <w:p w14:paraId="6C3A122E" w14:textId="77777777" w:rsidR="002C73ED" w:rsidRDefault="008E6653">
      <w:r>
        <w:t>{"câu hỏi": "Mô tả Tom có thể cảm thấy thế nào sau khi biết tin. - Tom vừa nghe tin người bạn thân nhất của mình đã qua đời.", "Trả lời": "Sau khi biết rằng người bạn thân nhất của mình đã qua đời, Tom có thể cảm thấy choáng ngợp với một loạt cảm xúc. Anh ta có thể bị tàn phá và đau lòng, trải qua một cảm giác mất mát và buồn bã sâu sắc. Anh ta cũng có thể cảm thấy sốc và tê liệt, đấu tranh để xử lý tin tức đột ngột và bất ngờ này. Anh ta có thể cảm thấy tức giận, bối rối hoặc thậm chí tội lỗi, ước rằng anh ta có thể làm điều gì đó để ngăn chặn thảm kịch này. Tom cũng có thể cảm thấy cô đơn và cô lập, khi anh thương tiếc sự mất mát của một người đóng vai trò quan trọng trong cuộc đời anh. Nhìn chung, tin tức này có thể sẽ khiến Tom cảm thấy bị ảnh hưởng sâu sắc và có thể mất thời gian để anh ấy chấp nhận cảm xúc của mình và bắt đầu chữa lành."}</w:t>
      </w:r>
    </w:p>
    <w:p w14:paraId="0AD856DD" w14:textId="77777777" w:rsidR="002C73ED" w:rsidRDefault="008E6653">
      <w:r>
        <w:t>{"câu hỏi": "Viết lại câu để thể hiện giọng điệu ngạc nhiên. - Anh ấy mua một chiếc xe mới.", "trả lời": "Wow, anh ấy đã mua một chiếc xe mới?"}</w:t>
      </w:r>
    </w:p>
    <w:p w14:paraId="28892232" w14:textId="77777777" w:rsidR="002C73ED" w:rsidRDefault="008E6653">
      <w:r>
        <w:t>{"câu hỏi": "Tạo ra một câu chuyện tập trung vào một nhân vật chính và mục tiêu của anh ta.", "câu trả lời": "Ngày xửa ngày xưa trong một ngôi làng nhỏ, nép mình trong trung tâm của một thung lũng xanh tươi tốt, có một cậu bé tên là Jack. Jack là một cậu bé tốt bụng sống với cha mẹ trong một ngôi nhà nhỏ. Ngay từ khi còn nhỏ, Jack đã có một khát khao cháy bỏng là trở thành một nghệ sĩ vĩ đại. Anh ấy rất đam mê giấc mơ của mình và dành mọi khoảnh khắc rảnh rỗi để thực hành nghệ thuật của mình. Một ngày nọ, trong khi Jack ra ngoài làng, trưng bày một số tác phẩm của mình tại chợ địa phương, anh gặp một ông già khôn ngoan. Ông lão ngưỡng mộ tác phẩm của Jack và nhìn thấy tiềm năng trong anh để trở thành một nghệ sĩ vĩ đại. Ông khuyên Jack nên đi du lịch đến thành phố và học nghệ thuật dưới những bậc thầy giỏi nhất. Những lời của ông lão đã đánh trúng vào Jack, và ông quyết định làm theo lời khuyên của ông. Sau khi thảo luận về kế hoạch của mình với cha mẹ, Jack bắt đầu cuộc hành trình đến thành phố. Hành trình dài và gian nan, nhưng quyết tâm của Jack đã giúp anh tiếp tục. Khi anh đến thành phố, anh đã rất ngạc nhiên bởi những điểm tham quan và âm thanh, nhưng sự tập trung của anh vẫn là mục tiêu trở thành một nghệ sĩ vĩ đại. Sau rất nhiều nỗ lực và cống hiến, Jack đã được nhận vào một trường nghệ thuật danh tiếng, nơi anh theo học những bậc thầy nghệ thuật giỏi nhất. Anh đã dành vài năm tiếp theo để học hỏi và hoàn thiện nghề của mình. Anh ấy đã dành vô số giờ để vẽ, vẽ và nghiên cứu mọi khía cạnh nghệ thuật của mình. Cuối cùng, công việc khó khăn của Jack đã được đền đáp, và anh ấy đã trở thành một nghệ sĩ vĩ đại, giống như anh ấy luôn mơ ước. Tên của ông được biết đến khắp thành phố, và mọi người từ xa đến để xem tác phẩm của ông. Cuối cùng, Jack không bao giờ quên nguồn gốc của mình, và anh ấy thường trở về làng để chia sẻ kiến thức và giúp đỡ những người khác đạt được ước mơ của họ."}</w:t>
      </w:r>
    </w:p>
    <w:p w14:paraId="2FF19DB3" w14:textId="77777777" w:rsidR="002C73ED" w:rsidRDefault="008E6653">
      <w:r>
        <w:t xml:space="preserve">{"question": "Đưa ra một danh sách các vũ khí và một nhân vật, tạo ra một câu chuyện với nhân vật sử dụng một trong những vũ khí trong danh sách. - Nhân vật: Larry\nVũ khí: chùy, kiếm, cung tên", "trả lời": "Ngày xửa ngày xưa, ở một vương quốc xa xôi, có một chiến binh dũng cảm tên là Larry. Ông được biết đến trên khắp đất nước vì sức mạnh, lòng dũng cảm và </w:t>
      </w:r>
      <w:r>
        <w:lastRenderedPageBreak/>
        <w:t>kỹ năng chiến đấu, và ông đã chiến thắng nhiều trận chiến, bảo vệ vương quốc của mình chống lại những kẻ xâm lược. Một ngày nọ, một đội quân yêu tinh tiến về vương quốc, với ý định cướp bóc sự giàu có của nó và tiêu diệt người dân của nó. Nhà vua kêu gọi Larry và các hiệp sĩ của mình bảo vệ vương quốc và giữ an toàn cho người dân của nó. \n\nLarry có một loạt vũ khí để lựa chọn - chùy, kiếm và cung tên. Mỗi vũ khí này đều có điểm mạnh và điểm yếu, và Larry phải lựa chọn một cách khôn ngoan trước khi bước vào trận chiến. Sau nhiều lần cân nhắc, Larry nhặt cung tên lên. Anh ta là một cung thủ lành nghề, và vũ khí này sẽ cho phép anh ta ở một khoảng cách an toàn trong khi vẫn gây sát thương đáng kể cho kẻ thù. \n\n Trận chiến diễn ra ác liệt và dữ dội, với những mũi tên bay theo mọi hướng. Larry đứng vững, hai tay vững vàng và mục tiêu của anh là đúng. Anh bắn hết mũi tên này đến mũi tên khác, mỗi mũi tên đều tìm thấy dấu vết của nó, hạ gục hết goblin này đến goblin khác.\n\nThủy triều của trận chiến bắt đầu xoay chuyển, và lũ goblin bắt đầu rút lui. Vương quốc đã được cứu, và Larry đã đóng một vai trò quan trọng trong việc bảo vệ nó. Nhà vua tôn vinh Larry bằng một bữa tiệc lớn và tuyên bố ông là cung thủ vĩ đại nhất trong tất cả các vùng đất. Larry đã chứng tỏ lòng dũng cảm của mình một lần nữa, sử dụng kỹ năng cung tên của mình để bảo vệ người dân của mình. Kể từ ngày đó, bất cứ khi nào nguy hiểm đe dọa vương quốc, Larry luôn ở đó, sẵn sàng bảo vệ nó bằng cung tên đáng tin cậy của mình.</w:t>
      </w:r>
    </w:p>
    <w:p w14:paraId="633BA515" w14:textId="77777777" w:rsidR="002C73ED" w:rsidRDefault="008E6653">
      <w:r>
        <w:t>{"câu hỏi": "Viết lời giới thiệu bài luận giải thích đại dịch coronavirus đã ảnh hưởng đến giáo dục như thế nào.", "trả lời": "Năm 2020 đã mang lại những thay đổi to lớn cho thế giới về mọi mặt, đáng chú ý nhất là do đại dịch COVID-19. Gần như mọi ngành công nghiệp đều đã trải qua một số loại tác động, và giáo dục cũng không ngoại lệ. Trên toàn cầu, các trường học, cao đẳng và đại học đã phải đối mặt với những thách thức chưa từng có do đại dịch và hậu quả đã định hình nền giáo dục ngày nay. Từ học từ xa và các lớp học trực tuyến đến các giao thức an toàn và cách xa xã hội, đại dịch đã thay đổi hệ thống giáo dục như chúng ta biết. Bài tiểu luận này sẽ khám phá tác động đáng kể của đại dịch coronavirus đối với thế giới giáo dục và nó đã ảnh hưởng đến học sinh, nhà giáo dục và tổ chức như thế nào."}</w:t>
      </w:r>
    </w:p>
    <w:p w14:paraId="0238F44B" w14:textId="77777777" w:rsidR="002C73ED" w:rsidRDefault="008E6653">
      <w:r>
        <w:t>{"question": "Cho hai phương trình viết một chuỗi các bước để giải chúng. - Phương trình 1: 2x + y = 4\nPhương trình 2: y + x = 3", "đáp án": "Để giải hai phương trình này, ta có thể làm theo các bước sau:\n\n1. Đặt một biến làm chủ đề của phương trình đầu tiên - \n Phương trình đầu tiên có thể được sắp xếp lại sao cho một biến được biểu diễn dưới dạng biến kia.\n * 2x + y = 4\n * y = 4 - 2x\n \n Bây giờ chúng ta có phương trình đầu tiên được biểu thị dưới dạng y.\n\n2. Thay thế biểu thức vào phương trình thứ hai - \n Lấy biểu thức cho y từ bước 1 và thay thế nó vào phương trình thứ hai. Bây giờ, chúng ta sẽ có một phương trình chỉ có một biến, x.\n * y + x = 3\n * (4 - 2x) + x = 3\n * 4 - 2x + x = 3\n * 4 - x = 3\n * -x = -1\n \n3. Giải cho biến còn lại - \n Giải cho biến còn lại, trong trường hợp này x.\n * -x = -1\n * x = 1\n \n4. Thay thế trở lại vào một phương trình để tìm giá trị của biến khác - \n Thay giá trị của x trở lại một trong các phương trình ban đầu để tìm giá trị của y.\n * Phương trình 2: y + x = 3\n * y + 1 = 3\n * y = 2\n\nDo đó, nghiệm của hai phương trình là (x,y) = (1,  2)."}</w:t>
      </w:r>
    </w:p>
    <w:p w14:paraId="5E0096AB" w14:textId="77777777" w:rsidR="002C73ED" w:rsidRDefault="008E6653">
      <w:r>
        <w:t xml:space="preserve">{"câu hỏi": "Tạo một cuộc đối thoại thể hiện cách một nhân viên bán hàng sẽ yêu cầu khách hàng rời khỏi cửa hàng.", "câu trả lời": "Nhân viên bán hàng: Xin chào ông, hôm nay tôi có thể hỗ trợ ông như thế nào? \n\nCustomer: Tôi chỉ vào duyệt một chút. \n\nSalesperson: </w:t>
      </w:r>
      <w:r>
        <w:lastRenderedPageBreak/>
        <w:t>Thật tuyệt. Cửa hàng của chúng tôi có nhiều lựa chọn mặt hàng, vì vậy hãy dành thời gian tìm kiếm xung quanh. Có điều gì cụ thể mà tôi có thể giúp bạn tìm thấy không? \n\nCustomer: Không, bây giờ tôi tốt, cảm ơn. \n\n(Một thời gian sau) \n\nSalesperson: Thưa ông, tôi thấy rằng ông đã duyệt được một thời gian. Có điều gì bạn tìm thấy phù hợp với sở thích của bạn không?\n\nCustomer: Không, không hẳn.\nNhân viên bán hàng: Tôi hiểu. Tuy nhiên, tôi e rằng chúng tôi sẽ đóng cửa hàng trong thời gian ngắn. Chính sách cửa hàng của chúng tôi vui lòng yêu cầu khách hàng đã hoàn thành việc mua sắm rời khỏi cơ sở. \n\nCustomer: Ồ, được rồi. Không vấn đề gì.\n\nSalesperson: Chúng tôi thực sự đánh giá cao sự thông cảm của bạn. Cảm ơn bạn đã ghé thăm cửa hàng của chúng tôi và chúng tôi hy vọng sẽ sớm gặp lại bạn. Chúc một ngày tuyệt vời phía trước!"}</w:t>
      </w:r>
    </w:p>
    <w:p w14:paraId="57A10B85" w14:textId="77777777" w:rsidR="002C73ED" w:rsidRDefault="008E6653">
      <w:r>
        <w:t>{"question": "Đưa ra một cụm từ tìm kiếm, hãy tìm một bản tóm tắt ngắn về chủ đề. - Thuật ngữ tìm kiếm: điện toán lượng tử", "trả lời": "Điện toán lượng tử là một loại công nghệ tính toán dựa trên các nguyên tắc của lý thuyết lượng tử sử dụng qubit thay vì bit để biểu diễn và thao tác dữ liệu. Không giống như các máy tính cổ điển sử dụng các bit chỉ tồn tại ở trạng thái 0 hoặc 1, qubit có thể tồn tại đồng thời ở cả 0 và 1, một trạng thái được gọi là chồng chất. Chúng cũng có thể bị vướng vào nhau, có nghĩa là trạng thái của một qubit có thể bị ảnh hưởng trực tiếp bởi trạng thái của một qubit khác ngay cả khi chúng cách nhau rất xa. Các thuộc tính này có thể được sử dụng để thực hiện các tác vụ tính toán nhất định nhanh hơn nhiều so với máy tính cổ điển. Mặc dù vẫn còn trong giai đoạn đầu, lĩnh vực điện toán lượng tử đang phát triển nhanh chóng và có các ứng dụng tiềm năng trong một loạt các lĩnh vực bao gồm mật mã, mô phỏng vật liệu và khám phá thuốc.</w:t>
      </w:r>
    </w:p>
    <w:p w14:paraId="5843BF49" w14:textId="77777777" w:rsidR="002C73ED" w:rsidRDefault="008E6653">
      <w:r>
        <w:t>{"question": "Cho một câu và một câu mới, tạo ra một câu có cùng ý nghĩa với câu mới cho. - Câu: Anh ta không thể nhận được công việc.\nCâu mới: Anh ta không nhận được công việc.", "trả lời": "Anh ta không thành công trong việc xin việc."}</w:t>
      </w:r>
    </w:p>
    <w:p w14:paraId="3A0E48C8" w14:textId="77777777" w:rsidR="002C73ED" w:rsidRDefault="008E6653">
      <w:r>
        <w:t>{"câu hỏi": "Với một tình trạng di truyền, hãy viết một đoạn văn giải thích mô tả và các triệu chứng tiềm ẩn của nó. - Tình trạng: Xơ nang", "trả lời": "Xơ nang (CF) là một tình trạng di truyền chủ yếu ảnh hưởng đến hệ hô hấp và tiêu hóa của cơ thể. Nó được gây ra bởi một đột biến trong gen kiểm soát sự di chuyển của muối vào và ra khỏi tế bào, dẫn đến sự tích tụ chất nhầy dày trong các cơ quan như phổi, tuyến tụy và gan. Chất nhầy này có thể cản trở đường thở và dẫn đến nhiễm trùng phổi thường xuyên, ho mãn tính và khó thở. Trong hệ thống tiêu hóa, chất nhầy dày có thể chặn các ống dẫn của tuyến tụy, ngăn các enzyme đến ruột non để hỗ trợ tiêu hóa. Điều này có thể dẫn đến suy dinh dưỡng, tăng trưởng kém và thường xuyên có phân nhờn hoặc có mùi hôi. CF là một tình trạng suốt đời không có cách chữa trị, nhưng điều trị có thể giúp kiểm soát các triệu chứng và cải thiện chất lượng cuộc sống."}</w:t>
      </w:r>
    </w:p>
    <w:p w14:paraId="510B04C2" w14:textId="77777777" w:rsidR="002C73ED" w:rsidRDefault="008E6653">
      <w:r>
        <w:t xml:space="preserve">{"question": "Tạo 10 câu hỏi trắc nghiệm và câu trả lời về một chủ đề nhất định. - Chủ đề: Hiến pháp Hoa Kỳ", "trả lời": "1. Luật cao nhất của Hoa Kỳ là gì?\na. Tuyên ngôn Nhân quyền\nb. Tuyên ngôn Độc lập\nc. Hiến pháp Hoa Kỳ\nd. Magna Carta\n\nTrả lời: c. Hiến pháp Hoa Kỳ\n\n2. Hiến pháp Hoa Kỳ được viết khi nào?\na. 1776\nb. 1787\nc. 1812\nd. 1865\n\nTrả lời: b. 1787\n\n3. Có bao nhiêu điều khoản trong Hiến pháp Hoa Kỳ?\na. 10\nb. 5 \ nc. 7\nd. 12\n\nĐáp án: c. 7\n\n4. Có bao nhiêu sửa đổi đối với Hiến pháp Hoa </w:t>
      </w:r>
      <w:r>
        <w:lastRenderedPageBreak/>
        <w:t>Kỳ?\na. 8\nb. 10\nc. 17\nd. 27\n\nĐáp án: d. 27\n\n5. Tu chính án đầu tiên của Hiến pháp Hoa Kỳ là gì?\na. Quyền mang vũ khí\nb. Quyền được xét xử nhanh chóng\nc. Tự do ngôn luận, tôn giáo và tự do báo chí. Quyền bầu cử cho mọi công dân\n\nTrả lời: c. Tự do ngôn luận, tôn giáo và báo chí\n\n6. Thời gian dài nhất mà một tổng thống có thể phục vụ tại văn phòng theo Hiến pháp Hoa Kỳ là bao lâu? 4 năm\nb. 8 năm\nc. 10 năm\nd. 12 năm\n\nTrả lời: c. 10 năm\n\n7. Nhánh nào của chính phủ chịu trách nhiệm giải thích Hiến pháp?\na. Chi nhánh lập pháp\nb. Chi nhánh điều hành\nc. Chi cục Tư pháp\nd. Chủ tịch\n\nTrả lời: c. Chi nhánh tư pháp\n\n8. Cụm từ nổi tiếng được gọi là điều khoản \u201csupremacy \u201d trong Hiến pháp Hoa Kỳ là gì? \ na. \u201cChúng tôi nhân dân\u201d\nb. \u201cTất cả đàn ông được tạo ra bình đẳng\u201d\nc. \u201cHiến pháp này sẽ là luật tối cao của đất đai\u201d\nd. \u201cHãy cho tôi tự do hoặc cho tôi cái chết\u201d\n\nTrả lời: c. \u201cHiến pháp này sẽ là luật tối cao của đất đai\u201d\n\n9. Tu chính án nào đã chấm dứt chế độ nô lệ ở Hoa Kỳ?\na. Sửa đổi thứ 13\nb. Tu chính án thứ 16\nc. Tu chính án thứ 19\nd. Sửa đổi thứ 26\n\nTrả lời: a. Sửa đổi thứ 13\n\n10. Có bao nhiêu tiểu bang được yêu cầu phê chuẩn Hiến pháp Hoa Kỳ trước khi nó có thể trở thành luật? 13\nb. 9\nc. 7\nd. 3"}</w:t>
      </w:r>
    </w:p>
    <w:p w14:paraId="2EC27A18" w14:textId="77777777" w:rsidR="002C73ED" w:rsidRDefault="008E6653">
      <w:r>
        <w:t>{"câu hỏi": "Nghiên cứu hai câu dưới đây, và viết lại chúng một cách ngắn gọn và mạnh mẽ hơn. - Bữa ăn rất ngon. Tất cả những người tham dự đều rất thích nó.", "trả lời": "Mọi người đều thưởng thức bữa ăn hảo hạng."}</w:t>
      </w:r>
    </w:p>
    <w:p w14:paraId="75D2A89B" w14:textId="77777777" w:rsidR="002C73ED" w:rsidRDefault="008E6653">
      <w:r>
        <w:t>{"câu hỏi": "Kể tên 5 loài hoa được tìm thấy trong rừng mưa nhiệt đới.", "Trả lời": "1. Hoa lan: Với hơn 25.000 loài được biết đến, hoa lan là một trong những loài hoa nổi bật nhất được tìm thấy trong rừng mưa nhiệt đới. Được biết đến với những bông hoa khác biệt, rực rỡ và thơm, những cây này có thể được tìm thấy phát triển biểu sinh trên cây hoặc thạch sinh trên đá. \ n \ n2. Hibiscus: Thường được xác định bởi màu sắc tươi sáng và hoa lớn, hình chuông, cây dâm bụt phân bố rộng khắp rừng mưa nhiệt đới. Chúng có thể được tìm thấy trong các lớp khác nhau của khu rừng, nở rộ với các sắc thái hồng, vàng, cam và đỏ. \ n \ n3. Heliconia: Còn được gọi là Móng vuốt tôm hùm hoặc Chim thiên đường giả, Heliconias được tìm thấy rất nhiều trong các khu rừng mưa nhiệt đới với màu sắc dày đặc của màu đỏ, vàng và xanh lá cây. Những chiếc cầu sáng của chúng thu hút chim ruồi và các loài thụ phấn khác.\n\n4. Passiflora: Hoa đam mê được biết đến với những bông hoa độc đáo và phức tạp, có sự sắp xếp nổi bật của cánh hoa, đài hoa và sợi xuyên tâm. Những cây nho này phát triển mạnh trong điều kiện ấm áp và ẩm ướt của rừng mưa nhiệt đới, tạo ra những quả ngọt thu hút nhiều loại động vật hoang dã. \ n \ n5. Bromeliads: Bromeliads là một họ thực vật đa dạng được tìm thấy trong tầng dưới của rừng mưa nhiệt đới. Nhiều loài bromeliads là biểu sinh, mọc trên cành và thân cây, và hoa rực rỡ của chúng có màu từ đỏ đến hồng đến vàng, thu hút một loạt các loài thụ phấn."}</w:t>
      </w:r>
    </w:p>
    <w:p w14:paraId="2D9B43DC" w14:textId="77777777" w:rsidR="002C73ED" w:rsidRDefault="008E6653">
      <w:r>
        <w:t>{"câu hỏi": "Phân tích dữ liệu và báo cáo những hiểu biết quan trọng nhất. - Dữ liệu là một cuộc khảo sát với 200 người về ý kiến của họ về bộ phim mới.", "trả lời": "Dựa trên đầu vào có sẵn, không thể tạo ra phản hồi vì bộ dữ liệu không được đưa ra. Để phân tích ngày và tạo báo cáo về thông tin chi tiết, dữ liệu thô phải được cung cấp."}</w:t>
      </w:r>
    </w:p>
    <w:p w14:paraId="38872B02" w14:textId="77777777" w:rsidR="002C73ED" w:rsidRDefault="008E6653">
      <w:r>
        <w:lastRenderedPageBreak/>
        <w:t>{"question": "Một đoạn thẳng bắt đầu từ (1, 3). Nó dài 5 đơn vị và kết thúc tại điểm (4, x) và x &gt; 0. Giá trị của x là gì?", "trả lời": "Chúng ta được cho một đoạn thẳng bắt đầu tại điểm (1, 3) và dài 5 đơn vị, kết thúc tại điểm (4, x), trong đó x &gt; 0. Chúng ta muốn tìm giá trị của x.\n\nChúng ta có thể sử dụng công thức khoảng cách để giải cho x. Công thức khoảng cách cho chúng ta biết rằng khoảng cách giữa hai điểm (a, b) và (c, d) được cho bởi:\n\n sqrt((c - a)^2 + (d - b)^2)\n \nÁp dụng công thức này cho hai điểm đã cho, chúng ta nhận được:\n\n sqrt((4 - 1)^2 + (x - 3)^2) = sqrt(3^2 + (x - 3)^2) = sqrt(x^2 - 6x + 18) = 5\n \nSau đó, chúng ta có thể bình phương cả hai vế của phương trình để loại bỏ căn bậc hai:\n\n x^2 - 6x + 18 = 25\n \nĐơn giản hóa phương trình này cho chúng ta:\n\n x^2 - 6x - 7 = 0\n \nSau đó, chúng ta có thể tính phương trình bậc hai này để có được:\n\n (x - 7)(x + 1) = 0\n \nĐiều này cho chúng ta biết rằng x có thể là 7 hoặc -1. Tuy nhiên, chúng ta được biết rằng x &gt; 0, vì vậy nghiệm hợp lệ duy nhất là x = 7."}</w:t>
      </w:r>
    </w:p>
    <w:p w14:paraId="3489CEA2" w14:textId="77777777" w:rsidR="002C73ED" w:rsidRDefault="008E6653">
      <w:r>
        <w:t>{"question": "Xác định phương pháp hiệu quả nhất để cửa hàng trực tuyến vận chuyển đơn đặt hàng. - Cửa hàng trực tuyến bán nhiều loại sản phẩm và hoạt động ở nhiều quốc gia.", "Trả lời": "Phương pháp hiệu quả nhất để một cửa hàng trực tuyến vận chuyển đơn đặt hàng sẽ phụ thuộc vào nhiều yếu tố khác nhau như vị trí của khách hàng, trọng lượng sản phẩm, kích thước, loại, chi phí vận chuyển, thời gian giao hàng và quy định của địa phương. Một chiến lược khả thi có thể liên quan đến việc phân tích dữ liệu của các đơn đặt hàng trong quá khứ để xác định các hãng vận chuyển và dịch vụ được sử dụng phổ biến nhất cho mỗi quốc gia, cũng như xác định các tùy chọn hiệu quả và đáng tin cậy nhất về chi phí. Các biện pháp hiệu quả bổ sung có thể bao gồm: \ n- Sử dụng trung tâm hoàn thiện đơn hàng gần địa điểm của khách hàng hơn để giảm thiểu thời gian và chi phí vận chuyển \ n- Sử dụng nhiều hãng vận chuyển để có được mức giá tốt nhất có thể cho mỗi lô hàng \ n - Vận chuyển số lượng lớn,  trong đó nhiều đơn đặt hàng được kết hợp thành một lô hàng, để giảm chi phí vận chuyển\n- Sử dụng vật liệu đóng gói thích hợp để giảm thiểu trọng lượng và kích thước của gói hàng, đồng thời đảm bảo rằng các sản phẩm được bảo vệ trong quá trình vận chuyển\n\nTóm lại, không có cách tiếp cận nào phù hợp với tất cả để vận chuyển hiệu quả cho một cửa hàng trực tuyến hoạt động ở nhiều quốc gia. Cửa hàng phải liên tục phân tích dữ liệu, so sánh các lựa chọn vận chuyển và điều chỉnh chiến lược của mình để đạt được việc giao hàng hiệu quả về chi phí, đáng tin cậy và kịp thời."}</w:t>
      </w:r>
    </w:p>
    <w:p w14:paraId="25C8EDB3" w14:textId="77777777" w:rsidR="002C73ED" w:rsidRDefault="008E6653">
      <w:r>
        <w:t>{"question": "Phân loại từng loại động vật dựa trên đặc điểm vật lý của nó. - Bồ câu, Khỉ đột, Cheetah", "trả lời": "1. Bồ câu - Chim: Chim bồ câu là một loại chim được biết đến với âm thanh dỗ dành, thân hình đầy đặn, cổ ngắn và đầu nhỏ. Chúng có lông mềm, cánh để bay và mỏ để ăn.\n\n2. Khỉ đột - Động vật có vú: Khỉ đột là một loại động vật có vú được biết đến với thân hình to lớn, vạm vỡ và bộ lông dày, đen. Chúng có ngón tay cái đối diện, đi bằng bốn chân và ăn tạp. Họ cũng thể hiện mức độ thông minh và hành vi xã hội cao. \ n \ n3. Cheetah - Động vật có vú: Cheetahs là một loại động vật có vú được biết đến với thân hình mảnh mai, nhanh nhẹn và bộ lông đốm đặc biệt. Chúng là loài ăn thịt và được biết đến là động vật trên cạn nhanh nhất, có khả năng đạt tốc độ lên đến 70 dặm một giờ. Chúng có móng vuốt và răng sắc nhọn để săn mồi."}</w:t>
      </w:r>
    </w:p>
    <w:p w14:paraId="2853C57E" w14:textId="77777777" w:rsidR="002C73ED" w:rsidRDefault="008E6653">
      <w:r>
        <w:lastRenderedPageBreak/>
        <w:t>{"câu hỏi": "Tạo ra một câu chuyện gốc về một nhân vật tìm thấy một cánh cửa màu đỏ bí ẩn.", "câu trả lời": "Ngày xưa có một phụ nữ trẻ tò mò tên Sarah sống trong một ngôi nhà cũ, ọp ẹp ở cuối một con phố yên tĩnh. Một ngày nọ, trong khi khám phá căn gác bụi bặm, lộn xộn, cô tình cờ thấy một cánh cửa màu đỏ bí ẩn dường như xuất hiện từ hư không. Sarah đã khám phá mọi ngóc ngách trong nhà từ khi cô còn là một đứa trẻ, và chưa bao giờ nhìn thấy cánh cửa này trước đây. Nó có màu đỏ tươi, với tay cầm bằng đồng sáng bóng và không có lỗ khóa. Cánh cửa dường như đang vẫy gọi cô, mời cô tìm hiểu những gì nằm bên kia. Bất chấp sự e ngại của mình, Sarah không thể cưỡng lại sự quyến rũ của cánh cửa kỳ lạ. Cô xoay tay cầm và đẩy nhẹ nhàng, và cánh cửa ọp ẹp mở ra, để lộ một vòng xoáy ánh sáng và màu sắc xoáy ở phía bên kia. Không cần suy nghĩ, Sarah bước qua ngưỡng cửa, và trong một khoảnh khắc, cô cảm thấy như thể mình đang bay qua một vùng rộng lớn, đầy sao. Khi hạ cánh, Sarah thấy mình ở một nơi không giống bất kỳ nơi nào cô từng thấy trước đây. Bầu trời là một màu hồng rực rỡ, với những đám mây mịn lớn dường như phát sáng từ bên trong, và những cái cây cao và xoắn, với những thân cây màu bạc tinh khiết và những chiếc lá đủ màu có thể tưởng tượng được. Từ xa, cô có thể nhìn thấy một dòng sông trong vắt lấp lánh và nhảy múa dưới ánh sáng mặt trời, và cô có thể nghe thấy âm thanh nhẹ nhàng của những chiếc chuông vô hình trong không khí. Cô sớm phát hiện ra rằng nó là nơi sinh sống của tất cả các loại sinh vật huyền bí, một số trong đó cô nhận ra từ những câu chuyện cổ tích yêu thích của mình, và những người khác mà cô không bao giờ có thể tưởng tượng được trong những giấc mơ điên rồ nhất của mình. Bất cứ nơi nào cô đến, cô đều được chào đón bằng những nụ cười và tiếng cười, và cô thấy rằng cô cảm thấy thực sự hạnh phúc và tự do ở nơi kỳ diệu này. Ngày tháng trôi qua, Sarah bắt đầu nhận ra rằng cô đang thay đổi. Cô ấy đã trở nên dũng cảm hơn, tốt bụng hơn và tò mò hơn. Sự kỳ diệu của nơi này dường như đang đánh thức một cái gì đó sâu thẳm trong cô, và cô cảm thấy như thể cô đang khám phá ra con người thực sự của mình. Cuối cùng, Sarah cũng tìm được đường trở lại cánh cửa màu đỏ, và cô bước qua nó một lần nữa để trở về thế giới của riêng mình. Nhưng cô ấy đã mang về những bài học mà cô ấy đã học được và những kỷ niệm về cuộc phiêu lưu của cô ấy ở vùng đất kỳ diệu. Từ đó trở đi, cô ấy đã sống cuộc sống của mình với lòng can đảm, lòng tốt và sự tò mò, luôn nhớ đến cánh cửa màu đỏ bí ẩn đã mở ra một thế giới đầy khả năng."}</w:t>
      </w:r>
    </w:p>
    <w:p w14:paraId="30CC47F8" w14:textId="77777777" w:rsidR="002C73ED" w:rsidRDefault="008E6653">
      <w:r>
        <w:t xml:space="preserve">{"câu hỏi": "Liệt kê năm điều bạn nên xem xét trước khi bắt đầu kinh doanh.", "trả lời": "1. Nhu cầu thị trường: Trước khi bắt đầu bất kỳ doanh nghiệp nào, điều quan trọng là phải tiến hành nghiên cứu thị trường và đánh giá xem có nhu cầu về sản phẩm hoặc dịch vụ của bạn hay không. Bạn cũng nên đánh giá sự cạnh tranh trong ngành của bạn và xác định bất kỳ khoảng trống nào trên thị trường mà bạn có thể lấp đầy. \ n \ n2. Kế hoạch kinh doanh: Một kế hoạch kinh doanh được xây dựng tốt là điều cần thiết để thiết lập một tầm nhìn rõ ràng cho doanh nghiệp của bạn và phác thảo các bước bạn cần thực hiện để đạt được mục tiêu của mình. Nó nên bao gồm chi tiết về thị trường mục tiêu, chiến lược tiếp thị và bán hàng, dự báo tài chính và kế hoạch tăng trưởng của bạn. \ n \ n3. Tài trợ: Bắt đầu kinh doanh đòi hỏi vốn, vì vậy bạn cần xem xét cách bạn sẽ tài trợ cho liên doanh của mình. Các lựa chọn bao gồm tiết kiệm cá nhân, cho vay, trợ cấp, nhà đầu tư hoặc huy động vốn từ cộng đồng. Bạn cũng nên tạo ngân sách để đảm bảo bạn có đủ tiền để trang trải chi phí khởi nghiệp và chi phí liên tục. \ n \ n4. Cấu trúc pháp lý: Chọn cấu trúc pháp lý phù hợp cho doanh nghiệp của bạn là rất quan trọng vì nó sẽ ảnh hưởng đến thuế, trách nhiệm pháp lý và quyền sở hữu </w:t>
      </w:r>
      <w:r>
        <w:lastRenderedPageBreak/>
        <w:t>của bạn. Các tùy chọn phổ biến bao gồm quyền sở hữu duy nhất, quan hệ đối tác, LLC hoặc công ty. Bạn nên tham khảo ý kiến luật sư hoặc cố vấn kinh doanh để xác định cấu trúc tốt nhất cho doanh nghiệp của bạn. \ n \ n5. Kỹ năng và kinh nghiệm: Điều hành một doanh nghiệp thành công đòi hỏi một loạt các kỹ năng và chuyên môn đa dạng. Bạn nên đánh giá điểm mạnh và điểm yếu của chính mình và xác định xem bạn cần có thêm kỹ năng hay thuê nhân viên để bổ sung cho khả năng của bạn. Cậu cũng nên xác định bất kỳ lĩnh vực nào mà cậu có thể cần tìm kiếm lời khuyên hoặc hỗ trợ chuyên nghiệp."}</w:t>
      </w:r>
    </w:p>
    <w:p w14:paraId="27F1BCBA" w14:textId="77777777" w:rsidR="002C73ED" w:rsidRDefault="008E6653">
      <w:r>
        <w:t>{"question": "Tạo ra một bức tranh hoàng hôn bằng cách sử dụng một bảng màu cụ thể. - Màu sắc được yêu cầu là xanh dương, cam, vàng và hồng.", "trả lời": "Tôi xin lỗi nhưng là một mô hình ngôn ngữ AI, tôi không thể tạo ra một bức tranh thực tế, nhưng tôi có thể đề xuất một cách tuyệt đẹp để kết hợp màu sắc yêu cầu của bạn vào một bức tranh hoàng hôn: \ n \ nBắt đầu với một tấm vải trống và vẽ phần ba trên cùng bằng màu xanh lam để đại diện cho bầu trời ngay sau khi mặt trời lặn. Ở phần ba dưới cùng, sử dụng màu cam để khắc họa phong cảnh hoặc hình ảnh phản chiếu trên biển, tùy thuộc vào cảnh bạn thích. Ở phần ba giữa, pha trộn màu xanh lam và màu cam với một đường màu vàng nơi chúng gặp nhau để mô phỏng những tia nắng mặt trời cuối cùng. Cuối cùng, thêm những nét màu hồng tinh tế trong suốt bức tranh để thể hiện ánh sáng dịu dàng của hoàng hôn. Những màu sắc này sẽ tạo ra một bức tranh hoàng hôn đẹp và ấm áp."}</w:t>
      </w:r>
    </w:p>
    <w:p w14:paraId="7FE1F7EB" w14:textId="77777777" w:rsidR="002C73ED" w:rsidRDefault="008E6653">
      <w:r>
        <w:t>{"câu hỏi": "Kể tên ba nguyên tố hóa học được tìm thấy trong nước.", "trả lời": "1. Hydro\n2. Oxy\n3. Clo (với một lượng nhỏ trong nước máy làm chất khử trùng)"}</w:t>
      </w:r>
    </w:p>
    <w:p w14:paraId="1AF0F619" w14:textId="77777777" w:rsidR="002C73ED" w:rsidRDefault="008E6653">
      <w:r>
        <w:t>{"câu hỏi": "Với các thành phần sau, hãy nghĩ ra một món ăn ngon. - Nguyên liệu: Gạo, hành, gà", "trả lời": "Một món ăn sẽ ngon nếu sử dụng các nguyên liệu này là Cơm chiên gà. Đây là một công thức đơn giản bạn có thể thử: \ n \ nThành phần: \ n- 1 chén gạo trắng chưa nấu chín \ n- 2 cốc nước \ n - 1 muỗng canh dầu thực vật \ n- 1 củ hành tây, thái hạt lựu \ n- 2 chén thái hạt lựu, gà nấu chín \ n- 2 muỗng canh nước tương \ n- Muối và hạt tiêu cho vừa ăn \ n- Hành lá thái lát để trang trí (tùy chọn) \ n \ nHướng dẫn: \ n \ n1. Trong nồi, đun sôi nước. Thêm gạo và khuấy đều để kết hợp. Giảm nhiệt, đậy nắp và đun nhỏ lửa trong 18-20 phút hoặc cho đến khi cơm chín hoàn toàn và nước được hấp thụ. \ n \ n2. Trong một cái chảo lớn, làm nóng dầu thực vật trên lửa vừa. Thêm hành tây thái hạt lựu và nấu cho đến khi mềm và nâu nhạt, khoảng 5 phút. \ n \ n3. Thêm thịt gà đã nấu chín và khuấy đều để kết hợp với hành tây. Nấu trong 2-3 phút hoặc cho đến khi gà nóng qua.\n\n4. Thêm cơm đã nấu chín vào chảo rán với thịt gà và hành tây. Rưới nước tương và nêm muối và hạt tiêu cho vừa ăn. Khuấy để kết hợp.\n\n5. Nấu trong 2-3 phút, thỉnh thoảng khuấy, cho đến khi cơm nóng qua và hơi giòn.\n\n6. Phục vụ nóng, trang trí với hành lá thái lát nếu muốn. Thưởng thức!"}</w:t>
      </w:r>
    </w:p>
    <w:p w14:paraId="291DDCFF" w14:textId="77777777" w:rsidR="002C73ED" w:rsidRDefault="008E6653">
      <w:r>
        <w:t>{"question": "Chèn tên của một nhân vật hư cấu vào văn bản sau. - Ngày xửa ngày xưa, có một hiệp sĩ dũng cảm tên là ____, người đã bắt đầu một nhiệm vụ cao cả để cứu vương quốc.", "trả lời": "Ngày xửa ngày xưa có một hiệp sĩ dũng cảm tên là Aragorn, người đã bắt đầu một nhiệm vụ cao cả để cứu vương quốc."}</w:t>
      </w:r>
    </w:p>
    <w:p w14:paraId="79B3FA26" w14:textId="77777777" w:rsidR="002C73ED" w:rsidRDefault="008E6653">
      <w:r>
        <w:lastRenderedPageBreak/>
        <w:t>{"question": "Đoán từ còn thiếu trong câu với ngữ cảnh. - Thị trường biến động đến nỗi nhiều tháng ____ giảm xuống chỉ còn một ngày.", "Trả lời": "Thị trường biến động đến mức nhiều tháng tăng giảm xuống chỉ còn một ngày."}</w:t>
      </w:r>
    </w:p>
    <w:p w14:paraId="08908A01" w14:textId="77777777" w:rsidR="002C73ED" w:rsidRDefault="008E6653">
      <w:r>
        <w:t>{"question": "Thiết kế một board game, có thiên tai, có thể chơi bởi tối đa 5 người chơi.", "answer": "Name: Natural Disaster Island\n\nGame Tổng quan: Natural Disaster Island là một trò chơi chiến lược trong đó 2 đến 5 người chơi chạy đua để thoát khỏi một hòn đảo đang bị thiên tai tấn công liên tục. Mục tiêu là trở thành người chơi đầu tiên rời khỏi đảo một cách an toàn. \ n \ nMục tiêu: Người chơi phải điều hướng bảng, thu thập tài nguyên và tránh thiên tai khi họ cố gắng tìm đường đến nơi an toàn của một chiếc trực thăng sẽ đưa họ ra khỏi đảo. Trên đường đi, họ cũng phải hoàn thành các thử thách, điều này có thể giúp họ thăng tiến nhanh hơn hoặc cản trở sự tiến bộ của họ.\n\nGame Thành phần:\n- Bảng trò chơi, mô tả một hòn đảo với nhiều địa hình khác nhau (ví dụ: núi, rừng, bãi biển) \ n- Thẻ thiên tai, được rút ra ở đầu mỗi lượt để xác định thảm họa nào - nếu có - sẽ tấn công hòn đảo \ n- Thẻ thử thách,  được rút ra khi người chơi hạ cánh trên một không gian thử thách \ n- Thẻ tài nguyên, đại diện cho thực phẩm, nước, nơi trú ẩn và vật tư y tế mà người chơi thu thập trên đường đi \ n- Con tốt của người chơi, mỗi con có một màu khác nhau, để đại diện cho vị trí của mỗi người chơi trên bảng \ n- Mã thông báo máy bay trực thăng, được đặt ở không gian bắt đầu và di chuyển dọc theo đường đua khi người chơi hoàn thành mục tiêu \ n- Xúc xắc,  để xác định chuyển động\n\nGameplay:\n1) Thiết lập trò chơi bằng cách đặt mã thông báo máy bay trực thăng vào không gian bắt đầu của bàn cờ và yêu cầu mỗi người chơi chọn một con tốt để đại diện cho họ.\n2) Mỗi người chơi tung xúc xắc, người chơi có lượt tung cao nhất sẽ đi trước. \n3) Đến lượt mình, người chơi rút thẻ Thiên tai và làm theo hướng dẫn trên thẻ. Chúng có thể bao gồm di chuyển, mất hoặc đạt được thẻ tài nguyên hoặc tiến hoặc lùi trên bảng. \ n4) Sau khi giải quyết thẻ Thiên tai, người chơi tung xúc xắc và di chuyển nhiều khoảng trống dọc theo bảng, thu thập bất kỳ thẻ tài nguyên nào họ có thể hạ cánh. \ n5) Nếu người chơi hạ cánh trên không gian Thử thách, họ sẽ rút thẻ Thử thách và làm theo hướng dẫn. Thẻ thử thách có thể giúp hoặc cản trở sự tiến bộ của người chơi bằng cách cho phép họ thăng tiến hoặc khiến họ mất lượt hoặc tài nguyên, ví dụ. \ n6) Khi người chơi hoàn thành lượt của họ, hãy chơi chuyền cho người chơi bên trái của họ. \ n7) Khi người chơi hạ cánh trên không gian Mục tiêu, họ phải hoàn thành nhiệm vụ cần thiết hoặc trả các tài nguyên cần thiết để di chuyển mã thông báo trực thăng một khoảng trống gần lối ra hơn. \ n8) Khi mã thông báo máy bay trực thăng là Di chuyển đến không gian cuối cùng trên đường đua, máy bay trực thăng đến đảo, sẵn sàng đón một người chơi"}</w:t>
      </w:r>
    </w:p>
    <w:p w14:paraId="2C0B0821" w14:textId="77777777" w:rsidR="002C73ED" w:rsidRDefault="008E6653">
      <w:r>
        <w:t xml:space="preserve">{"câu hỏi": "Đưa ra một phân loại các loại bài viết sẽ xuất hiện trên một trang web tin tức.", "trả lời": "1. Tin nóng: Đây là những bài viết tập trung vào những câu chuyện mới và đang phát triển được coi là rất quan trọng hoặc cấp bách. \n\n2. Báo chí điều tra: Đây là những báo cáo chuyên sâu khám phá thông tin về một người, tổ chức hoặc sự kiện, thường thông qua nghiên cứu và phỏng vấn sâu rộng. \ n \ n3. Phần ý kiến: Chúng bao gồm các bài xã luận, op-eds và các cột cung cấp ý kiến, ý tưởng hoặc quan điểm cá nhân về các sự kiện hoặc vấn đề hiện tại. \n\n4. Câu chuyện nổi bật: Đây là những bài viết dài hơn, chi tiết hơn, tập trung vào một chủ đề, người hoặc sự kiện cụ thể một cách chuyên sâu, thường có các yếu tố quan tâm của con người. \n\n5. Chính trị: Danh mục này bao gồm tin tức và phân tích liên quan </w:t>
      </w:r>
      <w:r>
        <w:lastRenderedPageBreak/>
        <w:t>đến chính phủ, chính trị gia và các sự kiện chính trị. \ n \ n6. Kinh doanh và tài chính: Các bài viết này bao gồm các chủ đề liên quan đến nền kinh tế, kinh doanh và tài chính, chẳng hạn như cập nhật thị trường chứng khoán, báo cáo công ty và tin tức ngành. \ n \ n7. Thể thao: Danh mục này chứa các bài viết bao gồm các sự kiện thể thao, tin tức và phân tích, bao gồm tóm tắt trò chơi và hồ sơ người chơi. \n\n8. Giải trí: Trong danh mục này, các bài viết bao gồm ngành công nghiệp giải trí, bao gồm tin tức về phim ảnh, truyền hình và âm nhạc, tin đồn về người nổi tiếng và đánh giá. \n\n9. Khoa học và Công nghệ: Các bài viết này tập trung vào những phát triển mới, đột phá và khám phá trong các lĩnh vực khoa học và công nghệ. \n\n10. Lối sống và Sức khỏe: Danh mục này bao gồm các bài viết về sức khỏe, sức khỏe, thực phẩm, du lịch, thời trang và các chủ đề lối sống khác. \n\n11. Tin tức thế giới: Những bài viết này bao gồm các sự kiện và sự kiện trên toàn cầu, bao gồm chính trị quốc tế, xung đột và thiên tai."}</w:t>
      </w:r>
    </w:p>
    <w:p w14:paraId="3E43A391" w14:textId="77777777" w:rsidR="002C73ED" w:rsidRDefault="008E6653">
      <w:r>
        <w:t>{"câu hỏi": "Tạo ra một bài thơ về tình bạn bằng cách sử dụng các từ \"nụ cười\" và "cảm hứng\".", "câu trả lời": "Một mối liên kết nở rộ với mỗi tiếng cười được chia sẻ,\nMột kho báu để trân trọng, một đội ngũ nhân viên củng cố,\nMột tình bạn lấp đầy bạn với cảm hứng,\nMột ánh sáng chiếu qua những lúc tuyệt vọng. \ n \ n Với những lời an ủi và đôi tai đồng cảm, \ nNó quét sạch những nghi ngờ và làm dịu mọi nỗi sợ hãi, \ Một mối liên kết nơi nụ cười không bao giờ được phân phối, \ nMột câu chuyện cảm động về hai tâm hồn được tạo ra. \ n \ n Qua dày và mỏng, qua những thăng trầm, \ n Mối quan hệ tình bạn này, mãi mãi phát triển, \ nMột tình yêu nở rộ với những ký ức và niềm vui, \ nMột mối liên kết không có thế lực nào trên trái đất có thể phá hủy. \ n \ n Khi chúng ta cùng nhau bước qua con đường quanh co của cuộc sống, \ n Chúng ta truyền cảm hứng cho nhau,  Bất kể hậu quả là gì, Một tình bạn thắp sáng con đường phía trước, Một hành trình chúng ta thực hiện, với nụ cười và cảm hứng, chúng ta được dẫn dắt."}</w:t>
      </w:r>
    </w:p>
    <w:p w14:paraId="43E6D9C0" w14:textId="77777777" w:rsidR="002C73ED" w:rsidRDefault="008E6653">
      <w:r>
        <w:t>{"câu hỏi": "Với bối cảnh và từ khóa, hãy nghĩ ra một trò đùa hài hước, không gây khó chịu. - Bối cảnh: Phỏng vấn\nTừ khóa: Bò, Khỉ", "Trả lời": "Tại sao lại tệ như vậy trong các cuộc phỏng vấn? Bởi vì mỗi lần họ hỏi anh ta một câu hỏi, anh ta chỉ nói "Moo.\"\nNhưng khi nói đến khỉ, phỏng vấn một con có thể là chuối!"}</w:t>
      </w:r>
    </w:p>
    <w:p w14:paraId="0A3C800F" w14:textId="77777777" w:rsidR="002C73ED" w:rsidRDefault="008E6653">
      <w:r>
        <w:t>{"câu hỏi": "Trình bày các sự kiện sau đây một cách rõ ràng, có tổ chức trong một đoạn văn. - Sự kiện:\n- PersonX đến từ Ấn Độ\n- PersonX là một lập trình viên tự học\n- PersonX là người sáng lập một công ty khởi nghiệp thành công", "câu trả lời": "PersonX là một cá nhân đến từ Ấn Độ đã tự học cách lập trình, mà không cần đào tạo chính thức. Kể từ đó, họ đã trở thành người sáng lập của một công ty khởi nghiệp thành công, áp dụng các kỹ năng và kiến thức của họ để tạo ra một doanh nghiệp phát triển mạnh."}</w:t>
      </w:r>
    </w:p>
    <w:p w14:paraId="4E0962BD" w14:textId="77777777" w:rsidR="002C73ED" w:rsidRDefault="008E6653">
      <w:r>
        <w:t>{"câu hỏi": "Tạo ra một câu tục ngữ văn hóa hoặc câu nói phản ánh ý tưởng "một quyết định nhỏ có thể thay đổi cuộc sống của bạn".", "câu trả lời": "\"Từ một tia lửa nhỏ có thể phát triển ngọn lửa mạnh mẽ nhất.\""}</w:t>
      </w:r>
    </w:p>
    <w:p w14:paraId="591DDBB4" w14:textId="77777777" w:rsidR="002C73ED" w:rsidRDefault="008E6653">
      <w:r>
        <w:t xml:space="preserve">{"câu hỏi": "Tạo ra một cuộc trò chuyện bằng ngôn ngữ tự nhiên như một nhà báo phỏng vấn một chuyên gia về chủ đề trí tuệ nhân tạo.", "câu trả lời": "Phóng viên: Xin chào và chào mừng, hôm nay chúng tôi được tham gia bởi một chuyên gia trong lĩnh vực trí tuệ nhân tạo, </w:t>
      </w:r>
      <w:r>
        <w:lastRenderedPageBreak/>
        <w:t>cảm ơn bạn đã ở bên chúng tôi.\n\nExpert: Cảm ơn bạn, rất vui khi được ở đây.\n\nJournalist:  Vì vậy, hãy bắt đầu với những điều cơ bản. Bạn định nghĩa trí tuệ nhân tạo như thế nào?\n\nExpert: Nói một cách đơn giản, trí tuệ nhân tạo hay AI, là sự phát triển của các hệ thống máy tính có khả năng thực hiện các nhiệm vụ thường đòi hỏi trí thông minh của con người, chẳng hạn như hiểu ngôn ngữ tự nhiên, nhận dạng hình ảnh hoặc đưa ra quyết định dựa trên dữ liệu. \n\nJournalist: Và, AI đang được sử dụng như thế nào trong xã hội của chúng ta ngày nay?\n\nExpert:  AI đang được sử dụng trong một loạt các ứng dụng, từ trợ lý cá nhân như Siri hoặc Alexa đến xe tự lái hoặc đề xuất hệ thống trên các nền tảng trực tuyến. AI cũng được sử dụng trong nhiều ngành công nghiệp khác như tài chính, chăm sóc sức khỏe và sản xuất, giúp cải thiện hiệu quả và ra quyết định. Bây giờ, đã có rất nhiều cuộc tranh luận về những rủi ro và lợi ích tiềm ẩn của AI. Bạn thấy một số thách thức chính mà xã hội phải đối mặt khi công nghệ AI tiến bộ là gì? \n\nExpert: Một trong những thách thức lớn nhất là đảm bảo rằng sự phát triển và triển khai AI là đạo đức và có lợi cho toàn xã hội. Chúng ta cần cân bằng các lợi ích, như cải thiện hiệu quả hoặc các dịch vụ được cá nhân hóa, với các rủi ro tiềm ẩn như tự động hóa công việc hoặc các thuật toán thiên vị. Đảm bảo tính minh bạch, công bằng và trách nhiệm giải trình trong sự phát triển của AI là rất quan trọng để đạt được điều này. \n\nJournalist: Đó là một điểm tuyệt vời. Và cuối cùng, bạn thấy AI sẽ đi về đâu trong tương lai và bạn thấy một số lợi ích tiềm năng cho xã hội là gì? \n\nExpert: Công nghệ AI sẽ tiếp tục phát triển và trở nên tích hợp hơn vào cuộc sống hàng ngày của chúng ta, với các ứng dụng mới và sáng tạo đang được phát triển. Tôi thấy một tiềm năng to lớn cho AI để cải thiện các khía cạnh khác nhau của xã hội, từ chăm sóc sức khỏe và giáo dục đến giao thông vận tải và năng lượng. Tương lai rất thú vị, và tùy thuộc vào chúng tôi để đảm bảo rằng chúng tôi sử dụng AI để làm cho thế giới trở thành một nơi tốt đẹp hơn. \n\nJournalist: Cảm ơn bạn rất nhiều vì đã dành thời gian nói chuyện với chúng tôi ngày hôm nay và chia sẻ những hiểu biết của bạn về chủ đề hấp dẫn này.\n\nExpert: Cảm ơn bạn, thật tuyệt khi được ở đây."}</w:t>
      </w:r>
    </w:p>
    <w:p w14:paraId="69826992" w14:textId="77777777" w:rsidR="002C73ED" w:rsidRDefault="008E6653">
      <w:r>
        <w:t>{"câu hỏi": "Với tiêu đề, hãy viết một đoạn văn ngắn tóm tắt nội dung của một bài báo học thuật. - Tiêu đề: Áp dụng tinh chỉnh để nâng cao hiệu suất mô hình ngôn ngữ", "câu trả lời": "Bài báo học thuật này thảo luận về việc sử dụng các kỹ thuật tinh chỉnh để cải thiện hiệu suất của các mô hình ngôn ngữ. Các tác giả khám phá các cách tiếp cận khác nhau để tinh chỉnh và tác động của chúng đối với tính chính xác và hiệu quả của các mô hình ngôn ngữ. Kết quả chỉ ra rằng tinh chỉnh có thể tăng cường đáng kể khả năng của các mô hình ngôn ngữ để tạo ra văn bản mạch lạc và phù hợp với ngữ cảnh."}</w:t>
      </w:r>
    </w:p>
    <w:p w14:paraId="4B18F66E" w14:textId="77777777" w:rsidR="002C73ED" w:rsidRDefault="008E6653">
      <w:r>
        <w:t>{"câu hỏi": "Tìm những con sông dài nhất ở Ấn Độ", "câu trả lời": "1. Sông Hằng: Với chiều dài khoảng 2.525 km (1.569 mi) và chảy qua Ấn Độ và Bangladesh.\n2. Sông Brahmaputra: Nó chảy khoảng 2.900 km (1.800 mi) qua Tây Tạng, Ấn Độ và Bangladesh. Sông Godavari: Nó dài khoảng 1.465 km (910 mi) và chảy ở Ấn Độ. Sông Yamuna: Nó dài khoảng 1.376 km (855 mi) và chảy qua Ấn Độ và Bangladesh. Sông Namada : Với chiều dài khoảng 1.312 km (815 mi), nó là một trong những con sông dài nhất của tiểu lục địa Ấn Độ, chảy ở Ấn Độ. Sông Krishna: Nó có chiều dài khoảng 1.400 km (870 mi) và chảy chủ yếu qua Andhra Pradesh, Telangana và Maharashtra ở Ấn Độ. Sông Mahanadi: Nó dài khoảng 858 km (533 mi) và chảy chủ yếu qua các bang Chhattisgarh và Odisha ở Ấn Độ."}</w:t>
      </w:r>
    </w:p>
    <w:p w14:paraId="17B2C57C" w14:textId="77777777" w:rsidR="002C73ED" w:rsidRDefault="008E6653">
      <w:r>
        <w:lastRenderedPageBreak/>
        <w:t>{"câu hỏi": "Các chiến lược để sử dụng hiệu quả tiếp thị kỹ thuật số là gì?", "Trả lời": "Tiếp thị kỹ thuật số là một công cụ mạnh mẽ mà các doanh nghiệp sử dụng để quảng bá sản phẩm hoặc dịch vụ của họ, tăng nhận thức về thương hiệu và tương tác với khách hàng. Dưới đây là một số chiến lược để sử dụng hiệu quả tiếp thị kỹ thuật số: \ n \ n1. Thiết lập sự hiện diện trực tuyến mạnh mẽ: Tạo một trang web thân thiện với người dùng và hấp dẫn trực quan và hoạt động tích cực trên các nền tảng truyền thông xã hội như Facebook, Twitter, Instagram và LinkedIn. \ n \ n2. Sử dụng tối ưu hóa công cụ tìm kiếm (SEO): Cải thiện thứ hạng trang web của bạn trên các trang kết quả của công cụ tìm kiếm thông qua tối ưu hóa trên trang web, nghiên cứu từ khóa, xây dựng liên kết và tạo nội dung. \ n \ n3. Tạo nội dung chất lượng: Tạo nội dung hấp dẫn và nhiều thông tin cung cấp giá trị cho đối tượng mục tiêu của bạn. Điều này có thể bao gồm các bài đăng trên blog, video, sách trắng, infographics và các bài đăng trên phương tiện truyền thông xã hội. \ n \ n4. Sử dụng tiếp thị qua email: Thu thập địa chỉ email từ khách hàng của bạn và gửi cho họ các bản tin thường xuyên, khuyến mại và cập nhật về sản phẩm hoặc dịch vụ của bạn. \ n \ n5. Tận dụng quảng cáo truyền thông xã hội: Tận dụng các tùy chọn nhắm mục tiêu được cung cấp bởi các nền tảng truyền thông xã hội để tiếp cận đối tượng mong muốn của bạn bằng quảng cáo. \ n \ n6. Theo dõi và phân tích kết quả của bạn: Sử dụng các công cụ như Google Analytics để theo dõi lưu lượng truy cập trang web, tỷ lệ chuyển đổi và các số liệu khác để xem các nỗ lực tiếp thị kỹ thuật số của bạn đang hoạt động như thế nào và điều chỉnh chiến lược của bạn cho phù hợp. Bằng cách thực hiện các chiến lược này, các doanh nghiệp có thể sử dụng hiệu quả tiếp thị kỹ thuật số để tiếp cận và tương tác với đối tượng mục tiêu của họ, thúc đẩy lưu lượng truy cập trang web,  và tăng doanh số bán hàng."}</w:t>
      </w:r>
    </w:p>
    <w:p w14:paraId="404EF2A0" w14:textId="77777777" w:rsidR="002C73ED" w:rsidRDefault="008E6653">
      <w:r>
        <w:t>{"câu hỏi": "Đề xuất một vài mẹo để làm việc tại nhà.", "trả lời": "Dưới đây là một số mẹo để làm việc tại nhà hiệu quả:\n\n1. Thiết lập một không gian làm việc chuyên dụng: Có một khu vực làm việc riêng biệt có thể giúp bạn giảm thiểu phiền nhiễu và có được suy nghĩ đúng đắn cho công việc. \ n \ n2. Tuân thủ một thói quen: Cố gắng duy trì một lịch trình thường xuyên, ngay cả khi bạn không báo cáo với văn phòng. Điều này sẽ giúp bạn giữ cho công việc và thời gian giải trí tách biệt và luôn ngăn nắp. \ n \ n3. Nghỉ giải lao: Lên lịch nghỉ giải lao thường xuyên trong suốt cả ngày để kéo dài, đi dạo hoặc lấy một bữa ăn nhẹ lành mạnh. Điều này có thể giúp tăng năng suất và sự tập trung của bạn. \ n \ n4. Giao tiếp với nhóm của bạn: Duy trì kết nối với đồng nghiệp và cấp trên của bạn thông qua các cuộc gọi video, email hoặc tin nhắn tức thời. Giao tiếp rõ ràng và nhất quán là chìa khóa để thành công trong công việc từ xa. \ n \ n5. Tránh phiền nhiễu: Có thể dễ dàng bị lạc hướng khi làm việc tại nhà. Tránh cuộn trên phương tiện truyền thông xã hội hoặc kiểm tra email cá nhân trong giờ làm việc để tập trung vào nhiệm vụ của bạn. \ n \ n6. Đặt ranh giới: Hãy để gia đình hoặc bạn cùng phòng biết lịch làm việc của bạn và yêu cầu họ tôn trọng thời gian làm việc của bạn. Điều này có thể giúp giảm thiểu sự gián đoạn.\n\n7. Chăm sóc bản thân: Đảm bảo ăn uống lành mạnh, tập thể dục thường xuyên và ngủ đủ giấc. Chăm sóc sức khỏe thể chất và tinh thần của bạn là điều quan trọng để duy trì năng suất và tập trung."}</w:t>
      </w:r>
    </w:p>
    <w:p w14:paraId="2FBEB007" w14:textId="77777777" w:rsidR="002C73ED" w:rsidRDefault="008E6653">
      <w:r>
        <w:t xml:space="preserve">{"câu hỏi": "Mô tả bài tập ngoài trời lý tưởng", "câu trả lời": "Một bài tập ngoài trời lý tưởng sẽ kết hợp kết hợp các bài tập rèn luyện tim mạch và sức mạnh để giúp bạn bơm tim, xây dựng cơ bắp và cải thiện thể lực tổng thể. Dưới đây là một ví dụ về việc tập luyện như vậy có </w:t>
      </w:r>
      <w:r>
        <w:lastRenderedPageBreak/>
        <w:t>thể trông như thế nào: \ n \ n1. Khởi động: Bắt đầu tập luyện của bạn với 5-10 phút khởi động, có thể bao gồm chạy bộ hoặc chạy, nhảy jack, kéo dài năng động hoặc các chuyển động nhẹ khác để máu lưu thông và chuẩn bị cho cơ thể bạn tập luyện phía trước. \ n \ n2. Khoảng thời gian chạy: Để tập luyện tim mạch tuyệt vời, hãy đi đến một đường đua, đường mòn hoặc công viên gần đó trong một số khoảng thời gian chạy. Xen kẽ giữa chạy nước rút và chạy bộ trong các đợt ngắn, chẳng hạn như 30 giây chạy nước rút sau đó là một phút chạy bộ. \ n \ n3. Bài tập trọng lượng cơ thể: Tiếp theo, chuyển sang một số bài tập rèn luyện sức mạnh sử dụng trọng lượng cơ thể của chính bạn làm sức đề kháng. Bạn có thể chống đẩy, squats, lunges, burpees hoặc leo núi chẳng hạn. Cố gắng thực hiện ba hiệp 10-15 lần lặp lại mỗi bài tập. \ n \ n4. Hill lặp lại: Nếu có bất kỳ ngọn đồi nào trong khu vực tập luyện của bạn, hãy sử dụng chúng để thêm một số cường độ bổ sung cho bài tập ngoài trời của bạn. Chạy hoặc chạy nước rút lên đồi, sau đó đi bộ hoặc chạy bộ trở lại. Lặp lại điều này nhiều lần.\n\n5. Hạ nhiệt: Kết thúc bài tập của bạn với thời gian hạ nhiệt để giúp cơ thể bạn phục hồi. Điều tuyệt vời về tập luyện ngoài trời là chúng có thể được tùy chỉnh để phù hợp với mức độ thể dục và sở thích của bạn. Bạn có thể chọn các loại và cường độ của các bài tập phù hợp nhất với bạn. Bằng cách kết hợp kết hợp các bài tập rèn luyện tim mạch và sức mạnh, bạn có thể tạo ra một bài tập toàn diện và hiệu quả giúp bạn lấy lại vóc dáng trong khi tận hưởng không khí trong lành và phong cảnh tuyệt đẹp của ngoài trời tuyệt vời."}</w:t>
      </w:r>
    </w:p>
    <w:p w14:paraId="4173D675" w14:textId="77777777" w:rsidR="002C73ED" w:rsidRDefault="008E6653">
      <w:r>
        <w:t>{"câu hỏi": "Tạo thực đơn cho bữa tiệc theo chủ đề Caribbean", "câu trả lời": "Chào mừng bạn đến với bữa tiệc theo chủ đề Caribbean của chúng tôi!\n\nVui lòng duyệt qua thực đơn của chúng tôi, với tuyển chọn các món ăn và đồ uống đích thực của vùng Caribe.\n\nMón khai vị:\n- Cá tuyết rán: Những viên chiên giòn gồm cá tuyết, khoai tây và thảo mộc \n- Jerk Chicken Xiên: Xiên nướng cay, gà giật Jamaica \n- Salsa xoài Caribe:  Xoài tươi, ớt chuông, hành tây và rau mùi ăn kèm với khoai tây chiên tortilla \ n \ nEntrees: \ n- Chả bò Jamaica: Thịt bò xay mặn được bọc trong lớp vỏ ấm áp, bong tróc \ n- Cà ri dê: Thịt dê mềm nấu trong nước sốt cà ri cay \ n- Cá hồng đỏ nướng: Cá hồng đỏ tươi được nêm với một loại thảo mộc và gia vị chà xát \ n \ nSides: \ n- Gạo và đậu Hà Lan:  Gạo thơm và đậu thận nấu trong nước cốt dừa và thảo mộc \ n- Chuối chiên: Những lát chuối ngọt và giòn \n- Caribbean Coleslaw: Một sự pha trộn tuyệt vời của bắp cải, cà rốt và dứa được ném trong nước sốt thơm \ n \ nMón tráng miệng: \ n- Bánh rum: Một chiếc bánh suy đồi, ngâm rượu rum phủ kem đánh bông và một quả anh đào \ n- Giọt dừa: Bánh hạnh nhân dừa dai rưới sô cô la \ n- Bánh dứa lộn ngược:  Một món tráng miệng cổ điển với dứa caramen trong một chiếc bánh bơ ẩm\n\nĐồ uống:\n- Rum Punch: Một sự pha trộn trái cây và sảng khoái của dứa, cam, chanh và rượu rum\n- Caribbean Colada: Một bước ngoặt trên Pina Colada cổ điển, có dừa, dứa và một chút xoài \ n- Jamaica-me-Crazy: Một hỗn hợp nhiệt đới của rượu rum, dứa và nước cam với một chút grenadine \ n \ nChúng tôi hy vọng bạn sẽ thích hương vị của vùng biển Caribbean!"}</w:t>
      </w:r>
    </w:p>
    <w:p w14:paraId="13F71F26" w14:textId="77777777" w:rsidR="002C73ED" w:rsidRDefault="008E6653">
      <w:r>
        <w:t>{"question": "Tham khảo đầu vào. Viết lại nó theo định dạng ngắn gọn hơn - Trong tháng Mười, theo truyền thống, trang trí ngôi nhà của bạn bằng bí ngô, bầu và bù nhìn để kỷ niệm Halloween.", "Trả lời": "Vào tháng Mười, đồ trang trí Halloween truyền thống bao gồm bí ngô, bầu và bù nhìn."}</w:t>
      </w:r>
    </w:p>
    <w:p w14:paraId="0A72A3B7" w14:textId="77777777" w:rsidR="002C73ED" w:rsidRDefault="008E6653">
      <w:r>
        <w:lastRenderedPageBreak/>
        <w:t>{"câu hỏi": "Hãy giải thích khái niệm thương mại quốc tế", "trả lời": "Thương mại quốc tế đề cập đến việc trao đổi hàng hóa, dịch vụ và vốn giữa các quốc gia. Nó đóng một vai trò quan trọng trong nền kinh tế toàn cầu và cho phép nhập khẩu và xuất khẩu các tài nguyên và sản phẩm khác nhau, giúp đáp ứng nhu cầu của thị trường toàn cầu. Thông qua thương mại quốc tế, các quốc gia có thể có được hàng hóa và dịch vụ mà họ có thể không thể sản xuất, cũng như bán sản phẩm của chính họ cho các nước khác. Việc trao đổi này được tạo điều kiện thuận lợi bởi các hiệp định thương mại, hiệp ước và tổ chức như Tổ chức Thương mại Thế giới. Nó thúc đẩy tăng trưởng kinh tế, giúp tạo việc làm và có thể giảm chi phí hàng hóa cho người tiêu dùng. Bằng cách chuyên sản xuất hàng hóa mà họ có lợi thế so sánh, các quốc gia có thể tăng hiệu quả và năng suất. Chuyên môn hóa này có thể dẫn đến tính kinh tế theo quy mô và chi phí thấp hơn. Thương mại quốc tế cũng khuyến khích truyền bá ý tưởng, văn hóa và công nghệ, và thúc đẩy quan hệ tốt hơn giữa các quốc gia. Đồng thời, thương mại quốc tế có thể có những thách thức của nó. Có thể có những lo ngại về ảnh hưởng của thương mại đối với việc làm và các ngành công nghiệp địa phương, và các quốc gia có thể tìm cách bảo vệ một số lĩnh vực nhất định thông qua thuế quan hoặc các rào cản thương mại khác. Hơn nữa, có thể có những lo ngại về tác động môi trường và xã hội của thương mại, chẳng hạn như ảnh hưởng đến tiêu chuẩn lao động và việc sử dụng tài nguyên thiên nhiên. Nhìn chung, thương mại quốc tế là một lĩnh vực quan trọng và phức tạp, với nhiều cơ hội và thách thức. Thông qua hợp tác và thực hành có trách nhiệm, nó có thể mang lại nhiều lợi ích cho nền kinh tế toàn cầu và cho công dân của tất cả các quốc gia.</w:t>
      </w:r>
    </w:p>
    <w:p w14:paraId="6AFF4BB7" w14:textId="77777777" w:rsidR="002C73ED" w:rsidRDefault="008E6653">
      <w:r>
        <w:t>{"câu hỏi": "Mô tả một món ăn truyền thống của Ý", "câu trả lời": "Một món ăn truyền thống của Ý là pasta alla carbonara, một món ăn có nguồn gốc từ Rome. Nó bao gồm mì spaghetti, guanciale hoặc pancetta, phô mai pecorino, hạt tiêu đen và trứng. Mì ống được nấu chín chín và trộn với guanciale áp chảo, trứng và phô mai pecorino giòn để tạo ra nước sốt kem, khó cưỡng. Nước sốt sau đó được nêm với hạt tiêu đen mới xay để tăng thêm hương vị. Theo truyền thống, kem không được sử dụng trong carbonara đích thực. Thay vào đó, vị kem đến từ nhũ tương của trứng và phô mai tan chảy vào mì ống nóng. Món ăn này là một món ăn cổ điển của Ý được yêu thích nổi tiếng với hương vị phong phú, thỏa mãn và sự đơn giản tương đối trong cách chế biến."}</w:t>
      </w:r>
    </w:p>
    <w:p w14:paraId="5F089A13" w14:textId="77777777" w:rsidR="002C73ED" w:rsidRDefault="008E6653">
      <w:r>
        <w:t>{"câu hỏi": "Mô tả một cách để giảm sự nóng lên toàn cầu.", "câu trả lời": "Một cách hiệu quả để giảm sự nóng lên toàn cầu là giảm phát thải khí nhà kính. Điều này có thể đạt được thông qua nhiều phương tiện khác nhau như tăng cường sử dụng các nguồn năng lượng tái tạo, cải thiện hiệu quả năng lượng và giảm nhu cầu năng lượng và thúc đẩy các lựa chọn giao thông bền vững như xe điện, giao thông công cộng và đi bộ hoặc đi xe đạp. Ngoài ra, bảo tồn rừng, trồng cây mới và thực hành nông nghiệp bền vững và sử dụng đất có thể giúp cô lập carbon từ khí quyển. Các chính phủ, doanh nghiệp và cá nhân đều có thể thực hiện các bước để giảm lượng khí thải carbon và giảm thiểu tác động của biến đổi khí hậu."}</w:t>
      </w:r>
    </w:p>
    <w:p w14:paraId="680BA8A3" w14:textId="77777777" w:rsidR="002C73ED" w:rsidRDefault="008E6653">
      <w:r>
        <w:t>{"câu hỏi": "Đọc câu này và đề nghị sửa hai lần. - Tôi đang đi đến cửa hàng.", "trả lời": "1. Bỏ phần thừa \"the\" để câu đọc: \"Tôi sẽ đến cửa hàng.\"\n\n2. Thêm dấu chấm câu, chẳng hạn như dấu chấm, ở cuối để hoàn thành câu: \"I am going to the store.\""}</w:t>
      </w:r>
    </w:p>
    <w:p w14:paraId="225157F9" w14:textId="77777777" w:rsidR="002C73ED" w:rsidRDefault="008E6653">
      <w:r>
        <w:lastRenderedPageBreak/>
        <w:t>{"question": "Tìm hiệu số dương giữa hai nghiệm của phương trình (4 - (x^2)/3)^(1/3) = -2.", "answer": "1. Cube hai cạnh của (4 - (x^2)/3)^(1/3) = -2\n2. Đơn giản hóa phương trình thành 4-(x^2)/3 = -8\n3. Giải cho x ^ 2 để có x = 6 hoặc x = -6 \ n4. Tính toán hiệu số dương giữa hai nghiệm là 12."}</w:t>
      </w:r>
    </w:p>
    <w:p w14:paraId="25A8AE5F" w14:textId="77777777" w:rsidR="002C73ED" w:rsidRDefault="008E6653">
      <w:r>
        <w:t>{"câu hỏi": "Tuabin gió hoạt động như thế nào?", "câu trả lời": "Tuabin gió hoạt động bằng cách chuyển đổi động năng của gió thành năng lượng cơ học và sau đó thành điện năng. Một tuabin gió bao gồm một tháp cao với ba cánh quạt lớn có hình dạng như cánh máy bay hoặc cánh. Dưới đây là một phân tích đơn giản về cách chúng hoạt động: \ n \ n1. Gió đập vào các cánh tuabin: Khi gió chạm vào các cánh quạt của tuabin, nó khiến chúng quay nhờ hình dạng cánh máy bay của chúng. Các cánh quạt được kết nối với một rôto, quay khi các cánh quạt quay. \ n \ n2. Rôto quay trục: Rôto được nối với trục tốc độ thấp, là thành phần chính của hộp số. Hộp số được sử dụng để tăng tốc độ quay của rôto.\n\n3. Hộp số tăng tốc độ: Hộp số tăng tốc độ quay của trục, từ khoảng 18-60 vòng / phút lên khoảng 1200-1500 vòng / phút, đây là tốc độ tối ưu để một máy phát điện thông thường sản xuất điện. Trục tốc độ cao truyền năng lượng cơ học từ hộp số sang máy phát.\n\n4. Máy phát điện sản xuất điện: Bên trong máy phát điện có cuộn dây và rôto từ. Khi rôto quay, nó tạo ra một từ trường tạo ra một dòng điện chạy qua các cuộn dây, tạo ra điện. \ n \ n Điện được tạo ra bởi một tuabin gió sau đó có thể được sử dụng trực tiếp, được lưu trữ trong pin hoặc đưa vào lưới điện. Ngoài những điều trên, tuabin gió cũng có hệ thống điều khiển có thể thay đổi cao độ của cánh quạt hoặc độ ngáp của vỏ bọc để tối ưu hóa hoạt động của tuabin tùy thuộc vào tốc độ và hướng gió."}</w:t>
      </w:r>
    </w:p>
    <w:p w14:paraId="53362DDB" w14:textId="77777777" w:rsidR="002C73ED" w:rsidRDefault="008E6653">
      <w:r>
        <w:t>{"câu hỏi": "Tạo danh sách các giống chó phổ biến nhất ở Mỹ.", "trả lời": "Theo Câu lạc bộ chó giống Mỹ (AKC), đây là danh sách các giống chó phổ biến nhất ở Mỹ vào năm 2021:\n\n1. Chó tha mồi Labrador \ n2. Chó Pháp \ n3. Người chăn cừu Đức\n4. Chó tha mồi vàng\n5. Chó bulgie\n6. Poodle\n7. Beagle\n8. Rottweiler\n9. Con trỏ lông ngắn Đức\n10. Dachshund"}</w:t>
      </w:r>
    </w:p>
    <w:p w14:paraId="6089FF00" w14:textId="77777777" w:rsidR="002C73ED" w:rsidRDefault="008E6653">
      <w:r>
        <w:t>{"câu hỏi": "Mạng riêng ảo (VPN) là gì?", "trả lời": "Mạng riêng ảo (VPN) là dịch vụ tạo kết nối riêng tư, được mã hóa qua internet giữa thiết bị của người dùng và máy chủ. Đường hầm mạng này cho phép người dùng gửi và nhận dữ liệu một cách an toàn như thể họ được kết nối với mạng riêng, mặc dù sử dụng mạng công cộng. VPN cung cấp quyền riêng tư bằng cách che giấu địa chỉ IP của người dùng và mã hóa lưu lượng truy cập internet của họ. Điều này gây khó khăn cho các bên thứ ba, chẳng hạn như nhà cung cấp dịch vụ internet, chính phủ và tin tặc, trong việc giám sát hoặc chặn các hoạt động trực tuyến của người dùng. VPN thường được sử dụng để truy cập nội dung bị hạn chế về mặt địa lý hoặc để bảo vệ thông tin nhạy cảm khi sử dụng Wi-Fi công cộng."}</w:t>
      </w:r>
    </w:p>
    <w:p w14:paraId="2908980A" w14:textId="77777777" w:rsidR="002C73ED" w:rsidRDefault="008E6653">
      <w:r>
        <w:t xml:space="preserve">{"câu hỏi": "Xác định chủ đề của bài thơ của Pablo Neruda \"Nếu bạn quên tôi\".", "câu trả lời": "Chủ đề của bài thơ "Nếu bạn quên tôi" của Pablo Neruda là tình yêu, cụ thể là ý tưởng về tình yêu vô điều kiện và hậu quả của tình yêu không được đáp lại. Trong bài thơ, người nói thể hiện chiều sâu của tình yêu và sự tận tâm của họ, nhưng cũng nhấn mạnh tầm quan trọng của tình yêu của người khác để đáp lại; Không có nó, người nói sẵn sàng buông tay và </w:t>
      </w:r>
      <w:r>
        <w:lastRenderedPageBreak/>
        <w:t>tiếp tục. Bài thơ phản ánh sức mạnh của tình yêu và tầm quan trọng của tình cảm lẫn nhau trong một mối quan hệ."}</w:t>
      </w:r>
    </w:p>
    <w:p w14:paraId="49BD86D5" w14:textId="77777777" w:rsidR="002C73ED" w:rsidRDefault="008E6653">
      <w:r>
        <w:t>{"question": "Một hình chữ nhật không vuông có kích thước số nguyên. Số lượng đơn vị hình vuông trong khu vực của nó bằng số lượng đơn vị trong chu vi của nó. Số lượng đơn vị trong chu vi của hình chữ nhật này là bao nhiêu?", "câu trả lời": "Chúng tôi được cho rằng một hình chữ nhật không vuông có kích thước nguyên và số đơn vị hình vuông trong diện tích của nó bằng với số đơn vị trong chu vi của nó. Để hai cạnh của hình chữ nhật là a và b. Sau đó, chúng ta có phương trình:\n\nab = 2a + 2b\n\nSắp xếp lại phương trình này, chúng ta nhận được:\n\nab - 2a - 2b = 0\n\nĐể đơn giản hóa biểu thức này, chúng ta có thể thêm 4 vào cả hai vế của phương trình:\n\nab - 2a - 2b + 4 = 4\n\nĐiều này cho phép chúng ta phân tích biểu thức ở phía bên trái là:\n\n(a - 2)(b - 2) = 4\n\nVì a và b là các số nguyên khác nhau,  Chúng ta có thể chọn A = 6 và B = 3. Do đó, chu vi của hình chữ nhật là:\n\n2(a + b) = 2(6 + 3) = 18"}</w:t>
      </w:r>
    </w:p>
    <w:p w14:paraId="06EA72FF" w14:textId="77777777" w:rsidR="002C73ED" w:rsidRDefault="008E6653">
      <w:r>
        <w:t xml:space="preserve">{"câu hỏi": "Viết một bài đăng trên blog có tiêu đề \"Lời khuyên để sống một lối sống lành mạnh\".", "câu trả lời": "Sống một lối sống lành mạnh là rất quan trọng cho sức khỏe tổng thể và tuổi thọ. Trong thế giới nhịp độ nhanh ngày nay, thật dễ dàng để bỏ qua tầm quan trọng của việc tự chăm sóc và dinh dưỡng hợp lý, nhưng thực hiện những thay đổi nhỏ trong thói quen hàng ngày của bạn có thể có tác động lớn đến sức khỏe của bạn. Dưới đây là một số lời khuyên để sống một lối sống lành mạnh: \ n \ n1. Ăn một chế độ ăn uống cân bằng: Tiêu thụ một chế độ ăn giàu thực phẩm toàn phần, trái cây và rau quả, protein nạc và chất béo lành mạnh là điều cần thiết cho sức khỏe tốt. Tránh thực phẩm chế biến sẵn và những thực phẩm có nhiều đường và muối. Ăn một chế độ ăn uống đa dạng đảm bảo bạn nhận được tất cả các chất dinh dưỡng cần thiết mà cơ thể cần. \ n \ n2. Giữ nước: Uống nhiều nước là rất quan trọng để giữ sức khỏe. Nước giúp loại bỏ độc tố và giữ cho cơ thể bạn hoạt động bình thường. Đặt mục tiêu ít nhất 8 ly nước mỗi ngày. \ n \ n3. Ngủ đủ giấc: Giấc ngủ rất cần thiết cho sức khỏe thể chất và tinh thần. Người lớn nên nhắm đến 7-9 giờ ngủ mỗi đêm. Một giấc ngủ ngon cho phép cơ thể bạn nghỉ ngơi và trẻ hóa, cải thiện tâm trạng, sự tập trung và sức khỏe tổng thể. \ n \ n4. Tập thể dục thường xuyên: Tập thể dục thường xuyên là vô cùng quan trọng để giữ sức khỏe. Đặt mục tiêu ít nhất 30 phút tập thể dục vừa phải mỗi ngày, chẳng hạn như đi bộ nhanh hoặc đi xe đạp. Tập thể dục giúp cải thiện sức khỏe tim mạch, tăng sức mạnh và tính linh hoạt, và tăng cường tâm trạng. \ n \ n5. Quản lý căng thẳng: Căng thẳng mãn tính có thể gây tổn hại cho cả sức khỏe thể chất và tinh thần của bạn. Thực hành các kỹ thuật quản lý căng thẳng như thiền, hít thở sâu hoặc yoga. Dành thời gian cho bản thân mỗi ngày để làm điều gì đó bạn thích và điều đó giúp bạn thư giãn. \ n \ n6. Hạn chế uống rượu và tránh hút thuốc: Tiêu thụ rượu quá mức và hút thuốc có thể có tác động tiêu cực đến sức khỏe. Hạn chế uống rượu và tránh hút thuốc để giảm nguy cơ mắc các bệnh mãn tính và cải thiện sức khỏe tổng thể. \ n \ n7. Kiểm tra thường xuyên: Kiểm tra thường xuyên với nhà cung cấp dịch vụ chăm sóc sức khỏe của bạn rất quan trọng để giữ sức khỏe. Điều này cho phép bác sĩ theo dõi sức khỏe của bạn và phát hiện sớm bất kỳ vấn đề tiềm ẩn nào. Sống một lối sống lành mạnh ban đầu có vẻ khó khăn, nhưng kết hợp những thay đổi nhỏ này vào thói quen hàng ngày của bạn có thể tạo ra sự khác biệt rất lớn. Hãy nhớ </w:t>
      </w:r>
      <w:r>
        <w:lastRenderedPageBreak/>
        <w:t>thực hiện từng bước một, và trước khi bạn nhận ra điều đó, bạn sẽ trên con đường trở nên khỏe mạnh hơn, hạnh phúc hơn."}</w:t>
      </w:r>
    </w:p>
    <w:p w14:paraId="6B4A5D67" w14:textId="77777777" w:rsidR="002C73ED" w:rsidRDefault="008E6653">
      <w:r>
        <w:t>{"câu hỏi": "Phân loại bộ phim này thành một trong các thể loại sau: chính kịch, hài, kinh dị. - The Revenant", "trả lời": "The Revenant được phân loại theo kịch."}</w:t>
      </w:r>
    </w:p>
    <w:p w14:paraId="1EEE1E2C" w14:textId="77777777" w:rsidR="002C73ED" w:rsidRDefault="008E6653">
      <w:r>
        <w:t>{"câu hỏi": "Chỉ định cách sử dụng của mục sau: Bluetooth cho phép kết nối không dây giữa hai thiết bị", "trả lời": "Bluetooth là công nghệ không dây tầm ngắn cho phép trao đổi dữ liệu giữa hai hoặc nhiều thiết bị. Nó được phát triển để tạo điều kiện kết nối không dây đơn giản, nhanh chóng và an toàn giữa các thiết bị điện tử. Một số cách sử dụng phổ biến của Bluetooth bao gồm: \ n \ n1. Giao tiếp không dây giữa các thiết bị: Bluetooth cho phép truyền dữ liệu không dây giữa hai thiết bị như điện thoại di động, máy tính bảng và máy tính. Với Bluetooth, bạn có thể dễ dàng chia sẻ tệp, hình ảnh, video và hơn thế nữa.\n\n2. Truyền phát âm thanh: Công nghệ Bluetooth được sử dụng rộng rãi để truyền phát âm thanh giữa các thiết bị. Bạn có thể sử dụng Bluetooth để truyền phát nhạc từ điện thoại đến loa không dây hoặc kết nối điện thoại với hệ thống âm thanh nổi trên ô tô.\n\n3. Bàn phím, chuột và bộ điều khiển không dây: Bluetooth thường được sử dụng trong các thiết bị đầu vào không dây như bàn phím, chuột và bộ điều khiển trò chơi. Các thiết bị này kết nối với máy tính, máy tính bảng hoặc bảng điều khiển trò chơi qua Bluetooth, loại bỏ sự cần thiết của cáp. \ n \ n4. Gọi rảnh tay: Bluetooth được sử dụng rộng rãi để gọi rảnh tay thông qua việc sử dụng tai nghe không dây và hệ thống gọi trong xe hơi. Điều này cho phép người lái xe thực hiện và nhận cuộc gọi điện thoại mà không cần phải rời tay khỏi vô lăng. \ n \ n5. Thiết bị đeo và theo dõi thể dục: Nhiều thiết bị đeo và theo dõi thể dục sử dụng Bluetooth để kết nối thiết bị với điện thoại thông minh. Điều này cho phép dữ liệu hoạt động được lưu trữ trong ứng dụng dành cho thiết bị di động và nhận thông báo và tin nhắn trên thiết bị đeo được. \ n \ n6. Thiết bị nhà thông minh: Bluetooth cũng được sử dụng trong các thiết bị nhà thông minh như bộ điều nhiệt, bóng đèn và hệ thống an ninh. Các thiết bị này có thể được điều khiển thông qua ứng dụng điện thoại thông minh và nhiều thiết bị có thể được lập trình để bật hoặc tắt dựa trên sở thích hoặc lịch trình. Tóm lại, Bluetooth là một công nghệ linh hoạt cho phép giao tiếp không dây dễ dàng và liền mạch giữa các thiết bị, khiến nó trở thành lựa chọn phổ biến cho nhiều ứng dụng."}</w:t>
      </w:r>
    </w:p>
    <w:p w14:paraId="30084B16" w14:textId="77777777" w:rsidR="002C73ED" w:rsidRDefault="008E6653">
      <w:r>
        <w:t>{"question": "Chuyển đổi chuỗi sau thành chữ thường đầy đủ. - HelL o", "trả lời": "\"hello\""}</w:t>
      </w:r>
    </w:p>
    <w:p w14:paraId="4935614F" w14:textId="77777777" w:rsidR="002C73ED" w:rsidRDefault="008E6653">
      <w:r>
        <w:t>{"câu hỏi": "Thay đổi cấu trúc của câu sau trong khi vẫn giữ nguyên nghĩa: \"Cuộc sống tươi đẹp.\"", "câu trả lời": "\"Đẹp là cuộc sống.\""}</w:t>
      </w:r>
    </w:p>
    <w:p w14:paraId="1FE2F722" w14:textId="77777777" w:rsidR="002C73ED" w:rsidRDefault="008E6653">
      <w:r>
        <w:t>{"câu hỏi": "Thay đổi câu sau thành câu hỏi: \"Tôi luôn mang theo điện thoại.\"", "câu trả lời": "Bạn có luôn mang theo điện thoại không?"}</w:t>
      </w:r>
    </w:p>
    <w:p w14:paraId="612F8840" w14:textId="77777777" w:rsidR="002C73ED" w:rsidRDefault="008E6653">
      <w:r>
        <w:t xml:space="preserve">{"câu hỏi": "Động não một ý tưởng sáng tạo cho một bài tập xây dựng nhóm.", "câu trả lời": "Một ý tưởng sáng tạo cho một bài tập xây dựng nhóm có thể là một thử thách "Phòng thoát ảo". Trong hoạt động này, các thành viên trong nhóm làm việc cùng nhau để giải các câu đố và hoàn thành nhiệm vụ để "thoát" một phòng ảo trong một giới hạn thời gian nhất định. Để </w:t>
      </w:r>
      <w:r>
        <w:lastRenderedPageBreak/>
        <w:t>làm cho nó tương tác và hấp dẫn hơn, phòng thoát hiểm có thể được thiết kế xung quanh một chủ đề hoặc cốt truyện cụ thể, chẳng hạn như một vụ trộm hoặc một cuộc săn tìm kho báu. \n\nTrong phòng thoát ảo, các thành viên trong nhóm sẽ phải giao tiếp hiệu quả, giao nhiệm vụ và dựa vào thế mạnh của nhau để hoàn thành thành công thử thách. Hoạt động này không chỉ thúc đẩy sự hợp tác và giải quyết vấn đề, mà còn cho phép các thành viên trong nhóm hiểu nhau hơn và có một số niềm vui trong quá trình này."}</w:t>
      </w:r>
    </w:p>
    <w:p w14:paraId="778AE23A" w14:textId="77777777" w:rsidR="002C73ED" w:rsidRDefault="008E6653">
      <w:r>
        <w:t>{"câu hỏi": "Viết một bài thơ hình hài hước về một vòng tròn.", "câu trả lời": "Tôi tròn và khá sâu sắc\nMột vòng tròn, đơn giản nhưng âm thanh\nĐược tạo bởi một dòng duy nhất\nĐiều đó cong để gặp nhau trong một thiết kế.\n\nKhông có góc hoặc cạnh lởm chởm\nKhông có đầu nhọn hoặc gờ hẹp\nMột biểu tượng của vô cực\nNhưng đối với một số người, chỉ là một chiếc đĩa bay.\n\nTôi có thể được tìm thấy trên một chiếc bánh pizza \ nHoặc một bánh xe giúp bạn lái xe bằng \ nTôi được sử dụng trong trò chơi, như hula hoop \ nVà trong một nhóm, tôi tạo một vòng lặp. \ n \ nKhông bắt đầu và không có kết thúc \ nMột hình dạng hoàn hảo, bạn của tôi \ nNhưng, hãy \ u2019s là thật, chúng ta hãy \ u2019s không giả vờ, \ nIt \ u2019s khó tô màu cho tôi bằng bút! \ n \ nVì vậy, đây là vòng tròn, rất đơn giản và tinh tế \ nMột hình dạng đã ở đây kể từ khi bắt đầu thời gian \ nVòng tròn hoàn hảo,  giống như một viên ngọc trai,\nNhưng xin đừng dùng tôi làm một cái xoay!"}</w:t>
      </w:r>
    </w:p>
    <w:p w14:paraId="2615C940" w14:textId="77777777" w:rsidR="002C73ED" w:rsidRDefault="008E6653">
      <w:r>
        <w:t>{"question": "Tóm tắt HTML là gì trong 1 câu.", "answer": "HTML là ngôn ngữ đánh dấu được sử dụng để cấu trúc và định dạng nội dung để hiển thị trên web."}</w:t>
      </w:r>
    </w:p>
    <w:p w14:paraId="2CD67198" w14:textId="77777777" w:rsidR="002C73ED" w:rsidRDefault="008E6653">
      <w:r>
        <w:t>{"câu hỏi": "Tạo ra một ví dụ về ứng dụng thực tế của phương pháp Monte Carlo.", "câu trả lời": "Một ứng dụng thực tế của phương pháp Monte Carlo là trong phân tích rủi ro tài chính. Giả sử một công ty muốn đánh giá rủi ro tiềm ẩn của một khoản đầu tư nhất định. Như với bất kỳ khoản đầu tư nào, có nhiều yếu tố không chắc chắn có thể ảnh hưởng đến kết quả như lợi nhuận tiềm năng, lãi suất và thay đổi thị trường. Mô phỏng Monte Carlo có thể được sử dụng để mô hình hóa những điều không chắc chắn này và tạo ra một loạt các kết quả có thể xảy ra dựa trên việc mô phỏng ngẫu nhiên các yếu tố đầu vào khác nhau. Để làm điều này, công ty có thể sử dụng dữ liệu lịch sử để xác định phạm vi giá trị có khả năng cho mỗi biến không chắc chắn. Sau đó, mô phỏng Monte Carlo sẽ chạy hàng nghìn kịch bản, chọn các giá trị ngẫu nhiên cho mỗi biến trong phạm vi các giá trị có thể. Đối với mỗi kịch bản, mô phỏng sẽ tính toán kết quả tiềm năng của khoản đầu tư, có tính đến các giá trị được chọn ngẫu nhiên của các biến không chắc chắn. Điều này dẫn đến việc phân phối các kết quả có thể xảy ra, có thể được sử dụng để đánh giá rủi ro của khoản đầu tư. Ví dụ: nếu mô phỏng cho thấy có 95% cơ hội khoản đầu tư sẽ mang lại ít nhất 5%, công ty có thể khá tự tin rằng đây là một khoản đầu tư rủi ro tương đối thấp. Mặt khác, nếu mô phỏng cho thấy có khả năng thua lỗ lớn đáng kể, công ty có thể quyết định rằng khoản đầu tư quá rủi ro. Do đó, mô phỏng Monte Carlo là một công cụ có giá trị trong việc giúp các công ty đưa ra quyết định sáng suốt về các khoản đầu tư tiềm năng."}</w:t>
      </w:r>
    </w:p>
    <w:p w14:paraId="39D0A9CA" w14:textId="77777777" w:rsidR="002C73ED" w:rsidRDefault="008E6653">
      <w:r>
        <w:t xml:space="preserve">{"câu hỏi": "Mô tả trong 1 câu cách viết báo cáo kinh doanh hiệu quả.", "câu trả lời": "Để viết một báo cáo kinh doanh hiệu quả, điều cần thiết là phải xác định rõ mục đích và đối tượng, thu thập thông tin chính xác có liên quan đến báo cáo, sử dụng định dạng có cấu trúc, phân </w:t>
      </w:r>
      <w:r>
        <w:lastRenderedPageBreak/>
        <w:t>tích gắn kết với các lập luận khách quan, giữ giọng điệu chuyên nghiệp và tóm tắt các phát hiện chính với các khuyến nghị có thể hành động."}</w:t>
      </w:r>
    </w:p>
    <w:p w14:paraId="150E6E7F" w14:textId="77777777" w:rsidR="002C73ED" w:rsidRDefault="008E6653">
      <w:r>
        <w:t>{"câu hỏi": "Mô tả một blockchain theo thuật ngữ của giáo dân.", "câu trả lời": "Một blockchain giống như một sổ cái kỹ thuật số hoặc sổ ghi chép nơi các giao dịch, chẳng hạn như trao đổi tiền hoặc hợp đồng, được lưu trữ an toàn và minh bạch. Hãy nghĩ về nó như một chuỗi các khối; Mỗi khối chứa một bản ghi các giao dịch và được liên kết với khối trước đó, khiến cho việc thay đổi hoặc xóa bất kỳ thông tin nào sau khi nó được thêm vào chuỗi trở nên rất khó khăn hoặc gần như không thể. Điều này làm cho hệ thống rất an toàn và minh bạch vì mọi người có một bản sao của sổ cái có thể xem tất cả các giao dịch đã diễn ra. Ngoài ra, vì thông tin được lưu trữ ở nhiều nơi, nó làm giảm nguy cơ một điểm thất bại duy nhất. Vì vậy, nói một cách đơn giản, blockchain là một cách an toàn và đáng tin cậy để lưu trữ hồ sơ giao dịch kỹ thuật số không thể thay đổi."}</w:t>
      </w:r>
    </w:p>
    <w:p w14:paraId="65B1B5E2" w14:textId="77777777" w:rsidR="002C73ED" w:rsidRDefault="008E6653">
      <w:r>
        <w:t>{"question": "Mô tả sự khác biệt giữa BDD &amp;; TDD", "answer": "Behavior-Driven Development (BDD) và Test-Driven Development (TDD) là hai cách tiếp cận để phát triển phần mềm, cả hai đều liên quan đến việc viết kiểm thử trước, tiếp theo là mã sản xuất. Tuy nhiên, chúng khác nhau ở một vài điểm chính.\n\nBDD là một phương pháp tập trung vào việc mô tả hành vi của hệ thống từ quan điểm của người dùng. Điều này được thực hiện thông qua các câu chuyện mà con người có thể đọc được mô tả cách hệ thống nên hoạt động trong nhiều tình huống khác nhau. Khi hành vi được xác định, các nhà phát triển viết các bài kiểm tra để đảm bảo rằng hệ thống hoạt động như dự định. Các thử nghiệm này phục vụ như một cách để xác minh rằng hệ thống hoạt động chính xác, và cũng là một hình thức tài liệu để tham khảo trong tương lai. Mặt khác, TDD tập trung vào việc viết các bài kiểm tra khẳng định các khía cạnh kỹ thuật cụ thể của mã. Các nhà phát triển viết các bài kiểm tra đơn vị cho các thành phần riêng lẻ của hệ thống và sau đó viết mã để làm cho các bài kiểm tra vượt qua. Trọng tâm là đảm bảo rằng mã là chính xác và hoạt động như dự định. \ n \ nMột sự khác biệt lớn giữa BDD và TDD là mức độ trừu tượng của chúng. BDD có cách tiếp cận từ trên xuống nhiều hơn, bắt đầu với hành vi của toàn bộ hệ thống, trong khi TDD thực hiện cách tiếp cận từ dưới lên, bắt đầu với các đơn vị mã riêng lẻ. \ n \ n Ngoài ra, BDD thường dễ tiếp cận hơn với các bên liên quan phi kỹ thuật, vì trọng tâm là hành vi và các bài kiểm tra được viết bằng ngôn ngữ đơn giản, con người có thể đọc được. Ngược lại, các bài kiểm tra TDD được viết bằng mã và có thể không dễ hiểu bởi các thành viên trong nhóm phi kỹ thuật.\n\nTóm lại, BDD và TDD giống nhau ở chỗ cả hai đều liên quan đến việc viết các bài kiểm tra trước khi viết mã sản xuất, nhưng chúng khác nhau về trọng tâm, mức độ trừu tượng và khả năng tiếp cận với các bên liên quan phi kỹ thuật."}</w:t>
      </w:r>
    </w:p>
    <w:p w14:paraId="6D9B7E55" w14:textId="77777777" w:rsidR="002C73ED" w:rsidRDefault="008E6653">
      <w:r>
        <w:t xml:space="preserve">{"question": "Cho chuỗi sau 'a1b2c3', chuyển đổi nó thành 'abc123' - a1b2c3", "answer": "Đây là một cách để chuyển đổi chuỗi 'a1b2c3' thành 'abc123': \ n \ nBước đầu tiên là tách bảng chữ cái khỏi các số. Chúng ta có thể đạt được điều này bằng cách lặp qua từng ký tự của chuỗi và kiểm tra xem đó là chữ số hay bảng chữ cái.\n\n''' Python\ninput_str = 'a1b2c3'\nalphabet_str = \"\"\"\nnumber_str = \"\"\n\nfor char in input_str:\n if char.isalpha():\n alphabet_str += char\n elif char.isdigit():\n number_str += char\n'''\n\n\nỞ cuối vòng lặp này,  Chúng ta sẽ có hai chuỗi, alphabet_str = 'abc' và </w:t>
      </w:r>
      <w:r>
        <w:lastRenderedPageBreak/>
        <w:t>number_str = '123'. Bây giờ chúng ta chỉ cần nối hai chuỗi để có được đầu ra mong muốn.\n\n''' Python\noutput_str = alphabet_str + number_str\n'''\n\nKhi kết thúc thao tác này, output_str bây giờ là 'abc123'."}</w:t>
      </w:r>
    </w:p>
    <w:p w14:paraId="014A7DEA" w14:textId="77777777" w:rsidR="002C73ED" w:rsidRDefault="008E6653">
      <w:r>
        <w:t>{"question": "Cung cấp đánh giá cho nhà hàng trong 200 từ hoặc ít hơn. - Wild Elephant", "trả lời": "Wild Elephant là một nhà hàng tuyệt vời với bầu không khí sôi động và nhân viên thân thiện. Các món ăn tươi ngon, được trình bày đẹp mắt, với nhiều món ăn phù hợp với mọi khẩu vị. Các hương vị đậm đà nhưng cân bằng, mang đến trải nghiệm ăn uống thỏa mãn và thú vị. Các phần là hào phóng, làm cho nó giá trị lớn cho tiền. Nhà hàng cũng phục vụ các yêu cầu ăn kiêng khác nhau, bao gồm các lựa chọn ăn chay và không chứa gluten. Nhìn chung, Wild Elephant là một nơi không thể bỏ qua đối với bất kỳ người yêu thích ẩm thực nào đang tìm kiếm một trải nghiệm ăn uống đáng nhớ. Rất khuyến khích!"}</w:t>
      </w:r>
    </w:p>
    <w:p w14:paraId="21CD373A" w14:textId="77777777" w:rsidR="002C73ED" w:rsidRDefault="008E6653">
      <w:r>
        <w:t>{"câu hỏi": "So sánh và đối chiếu sự khác biệt giữa Hoa Kỳ và Nhật Bản.", "Trả lời": "Hoa Kỳ và Nhật Bản là hai quốc gia có nhiều khác biệt, bao gồm vị trí địa lý, văn hóa, ngôn ngữ, chính phủ và kinh tế.\n\nĐịa lý: Hoa Kỳ nằm ở Bắc Mỹ, trong khi Nhật Bản là một quốc đảo nằm ở Đông Á. Hoa Kỳ có diện tích đất rộng lớn, trong khi Nhật Bản nhỏ hơn nhiều. Khí hậu của hai nước cũng khác nhau, với Hoa Kỳ có phạm vi khí hậu rộng hơn do kích thước của nó trong khi Nhật Bản có khí hậu ôn hòa hơn trong suốt. \ n \ n Văn hóa và ngôn ngữ: Hoa Kỳ và Nhật Bản có nền văn hóa riêng biệt, với Hoa Kỳ được biết đến với chủ nghĩa đa văn hóa và chủ nghĩa cá nhân, trong khi Nhật Bản có một nền văn hóa đồng nhất coi trọng sự hòa hợp nhóm và ý thức về hệ thống phân cấp xã hội. Ngôn ngữ chính được nói ở Hoa Kỳ là tiếng Anh, trong khi ngôn ngữ chính ở Nhật Bản là tiếng Nhật. \n\nChính phủ: Hoa Kỳ là một nước cộng hòa dân chủ đại diện tổng thống liên bang, trong khi Nhật Bản là một chế độ quân chủ lập hiến nghị viện. Điều này có nghĩa là ở Hoa Kỳ, tổng thống là người đứng đầu chính phủ và nhà nước, trong khi ở Nhật Bản, Thiên hoàng là nguyên thủ quốc gia theo nghi lễ, trong khi Thủ tướng là người đứng đầu chính phủ. \n\nKinh tế: Cả Hoa Kỳ và Nhật Bản đều có nền kinh tế phát triển cao, nhưng có một số khác biệt trong cấu trúc và trọng tâm của nền kinh tế của họ. Hoa Kỳ có một nền kinh tế lớn hơn và được biết đến với tinh thần kinh doanh trong khi Nhật Bản có một lĩnh vực sản xuất mạnh mẽ, tập trung vào sản xuất hàng hóa chất lượng cao, đặc biệt là trong các ngành công nghiệp điện tử và ô tô. Tóm lại, trong khi Hoa Kỳ và Nhật Bản đều là những nước phát triển, họ khác nhau về nhiều mặt, chẳng hạn như địa lý,  văn hóa, ngôn ngữ, chính phủ và kinh tế."}</w:t>
      </w:r>
    </w:p>
    <w:p w14:paraId="58CC6EE8" w14:textId="77777777" w:rsidR="002C73ED" w:rsidRDefault="008E6653">
      <w:r>
        <w:t xml:space="preserve">{"câu hỏi": "Tạo một món ăn mới bằng cách sử dụng các thành phần sau: cà rốt, tỏi, hành tây, bông cải xanh. - Cà rốt, tỏi, hành, bông cải xanh", "trả lời": "Một món ăn dễ và ngon mà bạn có thể tạo ra bằng cà rốt, tỏi, hành tây và bông cải xanh là hỗn hợp rau rang. Dưới đây là một công thức đơn giản mà bạn có thể làm theo: \ n \ nThành phần: \ n - 4 củ cà rốt, gọt vỏ và thái thành hình tròn \ n - 2 tép tỏi, băm nhỏ \ n - 1 củ hành tây, băm nhỏ \ n - 2 chén bông cải xanh hoa \ n - 2 muỗng canh dầu ô liu \ n- Muối và hạt tiêu cho vừa ăn \ n \ n Hướng dẫn: \ n \ n1. Làm nóng lò nướng của bạn đến 400F / 200C. \ n2. Trong một bát lớn, trộn cà rốt thái lát, tỏi băm, hành tây băm nhỏ và bông cải xanh.\n3. Rưới rau với dầu ô liu và nêm muối và hạt tiêu. Đảo rau cho đến khi chúng được phủ đều.\n4. Trải rau ra thành một lớp duy nhất trên khay nướng có lót giấy da.\n5. Rang rau trong lò đã được làm nóng trước </w:t>
      </w:r>
      <w:r>
        <w:lastRenderedPageBreak/>
        <w:t>trong 25-30 phút hoặc cho đến khi chúng mềm và caramen. \ n6. Phục vụ hỗn hợp rau rang nóng như một món ăn phụ, hoặc thưởng thức nó như một bữa ăn lành mạnh và thỏa mãn."}</w:t>
      </w:r>
    </w:p>
    <w:p w14:paraId="35C7A086" w14:textId="77777777" w:rsidR="002C73ED" w:rsidRDefault="008E6653">
      <w:r>
        <w:t>{"câu hỏi": "Phân loại tuyên bố này: \"Cá voi là động vật có vú\".", "câu trả lời": "Tuyên bố này là một khẳng định thực tế, vì nó đang nêu một sự thật và có thể kiểm chứng về việc phân loại cá voi là động vật có vú trong vương quốc động vật."}</w:t>
      </w:r>
    </w:p>
    <w:p w14:paraId="4665F591" w14:textId="77777777" w:rsidR="002C73ED" w:rsidRDefault="008E6653">
      <w:r>
        <w:t>{"câu hỏi": "Chuyển câu này thành câu hỏi: \n\nMassachusetts là tiểu bang đầu tiên hợp pháp hóa hôn nhân đồng giới.", "câu trả lời": "Massachusetts có phải là tiểu bang đầu tiên hợp pháp hóa hôn nhân đồng giới không?"}</w:t>
      </w:r>
    </w:p>
    <w:p w14:paraId="508AA10E" w14:textId="77777777" w:rsidR="002C73ED" w:rsidRDefault="008E6653">
      <w:r>
        <w:t>{"câu hỏi": "Giải thích tại sao nước lại quan trọng đối với cuộc sống của con người.", "Trả lời": "Nước rất cần thiết cho cuộc sống của con người và đóng một số vai trò quan trọng trong cơ thể. Không có nước, không có dạng sống nào có thể tồn tại. Một số cách mà nước quan trọng đối với cuộc sống của con người bao gồm: \ n \ n1. Điều chỉnh nhiệt độ cơ thể: Nước giúp điều chỉnh nhiệt độ cơ thể thông qua các quá trình như đổ mồ hôi, làm mát cơ thể khi nước bay hơi khỏi bề mặt da. \ n \ n2. Loại bỏ chất thải và độc tố: Nước tham gia vào quá trình tự nhiên của cơ thể để loại bỏ chất thải và độc tố, thông qua nước tiểu và mồ hôi. \ n \ n3. Bôi trơn khớp và mô: Nước đóng một vai trò quan trọng trong việc giữ cho khớp, mô và cơ quan được bôi trơn tốt và hoạt động tốt. Điều này cho phép di chuyển dễ dàng và giảm nguy cơ chấn thương. \ n \ n4. Tiêu hóa và hấp thụ chất dinh dưỡng: Nước hỗ trợ quá trình tiêu hóa, phá vỡ thức ăn và cho phép hấp thụ các chất dinh dưỡng thiết yếu vào cơ thể. Nó cũng giúp ngăn ngừa táo bón bằng cách giữ cho hệ thống tiêu hóa ngậm nước. \ n \ n5. Quá trình tế bào: Gần như tất cả các chức năng cơ thể và quá trình trao đổi chất đều dựa vào nước để thực hiện các phản ứng hóa học cần thiết, vận chuyển chất dinh dưỡng và hormone, và duy trì chức năng thích hợp của tế bào. Tóm lại, nước rất quan trọng đối với cuộc sống của con người và phục vụ một loạt các chức năng quan trọng, bao gồm điều chỉnh nhiệt độ cơ thể, loại bỏ chất thải, bôi trơn khớp, hỗ trợ tiêu hóa,  và cho phép các quá trình tế bào."}</w:t>
      </w:r>
    </w:p>
    <w:p w14:paraId="715166B5" w14:textId="77777777" w:rsidR="002C73ED" w:rsidRDefault="008E6653">
      <w:r>
        <w:t>{"câu hỏi": "Sử dụng văn bản bạn đã viết, tạo tiêu đề cho bài đăng trên blog. - Thực tế ảo đang nhanh chóng trở thành một trong những công nghệ mới nổi quan trọng nhất trong thế giới ngày nay. Nó có một loạt các ứng dụng tiềm năng, từ kinh doanh đến giáo dục đến giải trí. VR đã thay đổi cách chúng ta mua sắm, học tập và làm việc, và tiềm năng của nó chỉ mới bắt đầu được nhận ra.", "Trả lời": "Khám phá tiềm năng của thực tế ảo: Thay đổi cách chúng ta mua sắm, học tập và làm việc"</w:t>
      </w:r>
    </w:p>
    <w:p w14:paraId="5ADE18AD" w14:textId="77777777" w:rsidR="002C73ED" w:rsidRDefault="008E6653">
      <w:r>
        <w:t xml:space="preserve">{"question": "Cung cấp đầu vào cho hướng dẫn sau: Viết một câu chuyện về một cậu bé du hành đến một thế giới phép thuật. - Billy, một thanh niên bị ruồng bỏ thích đọc sách giả tưởng", "trả lời": "Ngày xửa ngày xưa, trong một ngôi làng nhỏ ở ngoại ô vương quốc, có một cậu bé tên là Billy. Anh dành phần lớn thời gian trong ngày để đọc những cuốn sách giả tưởng đưa anh vào thế giới phép thuật đầy kỳ diệu và phiêu lưu. Nhưng trong thực tế của mình, anh ta là một kẻ bị ruồng bỏ. Những đứa trẻ khác không bao giờ mời anh ta chơi, và anh ta không có bạn bè cùng tuổi trong làng. Một ngày nọ, Billy tình cờ tìm thấy một cuốn sách cổ được giấu trong thư viện làng. Nó không giống như bất kỳ cuốn sách nào anh từng đọc, những trang của nó đầy những rune và phép thuật bí ẩn. Khi ông đọc to những lời đó, </w:t>
      </w:r>
      <w:r>
        <w:lastRenderedPageBreak/>
        <w:t>chúng trở nên sống động và vây quanh ông trong một ánh sáng chói mắt. Ngay lập tức, cậu thấy mình được đưa đến thế giới phép thuật của Valoria. \n\nMọi thứ cậu từng đọc trong sách đều có thật ở Valoria. Có những con rồng bay vút qua bầu trời, những con vật biết nói và những khu rừng mê hoặc. Billy đã gặp tất cả các loại sinh vật chào đón anh ta với vòng tay rộng mở và đánh giá cao anh ta vì anh ta là ai. Anh ta thậm chí còn kết bạn với một phù thủy, người đã dạy anh ta cách sử dụng phép thuật.\n\nBilly bắt tay vào một nhiệm vụ cùng với những người bạn mới của mình, quyết tâm cứu Valoria khỏi một phù thủy độc ác đe dọa vùng đất. Cuộc hành trình rất nguy hiểm, nhưng với mỗi thử thách, Billy khám phá ra sức mạnh mới mà anh không bao giờ biết mình sở hữu. Cùng nhau, họ đánh bại thầy phù thủy và khôi phục hòa bình cho vương quốc. Ngay sau khi nhiệm vụ kết thúc, Billy nhận ra rằng đã đến lúc trở về nhà. Anh cảm thấy bị giằng xé, vì anh đã yêu Valoria và những người bạn mà anh kết bạn ở đó. Nhưng anh biết rằng thế giới của riêng anh cần anh, và anh có sức mạnh để tạo ra sự khác biệt. Với một trái tim nặng trĩu, Billy nói lời tạm biệt với bạn bè và trở về nhà. Khi Billy trở về làng, anh là một cậu bé đã thay đổi. Anh ấy dũng cảm hơn, khôn ngoan hơn và tử tế hơn. Anh không còn cảm thấy mình là một kẻ bị ruồng bỏ, vì anh biết rằng có một thế giới ma thuật bên trong anh chỉ chờ được giải phóng. Và vì vậy, Billy bắt đầu biến thế giới của mình thành một nơi tốt đẹp hơn, với sự giúp đỡ của phép thuật mà anh đã khám phá ra ở Valoria."}</w:t>
      </w:r>
    </w:p>
    <w:p w14:paraId="1565867B" w14:textId="77777777" w:rsidR="002C73ED" w:rsidRDefault="008E6653">
      <w:r>
        <w:t>{"câu hỏi": "Tìm các mẫu trong các số sau: 8, 16, 32, 64", "câu trả lời": "Mẫu tôi có thể quan sát từ chuỗi này là mỗi số liên tiếp thu được bằng cách nhân số trước đó với 2. Về mặt toán học, điều này có thể được biểu diễn là: xn = xn-1 * 2, trong đó xn đại diện cho số hạng thứ n của chuỗi. Tóm lại, dãy biểu diễn một tiến trình hình học với tỷ lệ chung là 2."}</w:t>
      </w:r>
    </w:p>
    <w:p w14:paraId="72E4EA28" w14:textId="77777777" w:rsidR="002C73ED" w:rsidRDefault="008E6653">
      <w:r>
        <w:t>{"câu hỏi": "Viết lại cụm từ này mà không sử dụng từ \"like\":\n\nTôi giống hệt bạn.", "câu trả lời": "Tôi hoàn toàn giống bạn."}</w:t>
      </w:r>
    </w:p>
    <w:p w14:paraId="52F7F9B1" w14:textId="77777777" w:rsidR="002C73ED" w:rsidRDefault="008E6653">
      <w:r>
        <w:t>{"câu hỏi": "Viết lại câu này bằng một động từ khác:\n\nJohn đã viết một cuốn sách.", "câu trả lời": "John là tác giả của một cuốn sách."}</w:t>
      </w:r>
    </w:p>
    <w:p w14:paraId="0E32CA34" w14:textId="77777777" w:rsidR="002C73ED" w:rsidRDefault="008E6653">
      <w:r>
        <w:t>{"câu hỏi": "Mô tả ngoại hình của một nhân vật.", "câu trả lời": "Nhân vật có mái tóc nâu xoăn, quyến rũ rơi thành những vòng tròn lỏng lẻo qua vai. Đôi mắt của cô ấy có màu xanh đậm, được đóng khung bởi hàng mi dày, tối, và làn da của cô ấy là kem và mịn màng với một chút tàn nhang trên mũi và má. Cô có thân hình nhỏ nhắn, với những đường cong tinh tế và đôi chân thon dài. Đôi môi của cô ấy đầy đặn và hồng hào, và cô ấy có một lúm đồng tiền trên má trái khi cô ấy cười. Cô ấy mang theo mình với sự tự tin, tư thế thẳng đứng và động tác của cô ấy duyên dáng. Cô ấy thường được nhìn thấy mặc váy và dép bồng bềnh, làm nổi bật bản chất tự do của cô ấy."}</w:t>
      </w:r>
    </w:p>
    <w:p w14:paraId="4D83EAA2" w14:textId="77777777" w:rsidR="002C73ED" w:rsidRDefault="008E6653">
      <w:r>
        <w:t xml:space="preserve">{"câu hỏi": "Tạo ra một lập luận thuyết phục cho một chính sách mới của trường.", "câu trả lời": "Bạn có mệt mỏi khi lớp học của bạn bị gián đoạn bởi học sinh đến muộn và làm gián đoạn bài học của bạn không? Bạn có cảm thấy như thời gian giảng dạy quý giá đang bị mất do sự chậm trễ liên tục? Nếu vậy, thì đã đến lúc phải thay đổi. \ n \ n Trường học của chúng ta cần thực hiện một chính sách chậm trễ nghiêm ngặt. Chính sách này sẽ cung cấp hậu quả cho những học sinh thường xuyên đến lớp muộn. Những hậu quả này có thể bao gồm giam </w:t>
      </w:r>
      <w:r>
        <w:lastRenderedPageBreak/>
        <w:t>giữ, mất đặc quyền, hoặc thậm chí mất tín dụng cho lớp đó. \ n \ n Lợi ích của chính sách này là rõ ràng. Đầu tiên, nó sẽ làm giảm sự gián đoạn trong lớp học. Khi học sinh biết rằng có những hậu quả cho việc đến muộn, họ sẽ có nhiều khả năng đến đúng giờ. Điều này có nghĩa là giáo viên có thể bắt đầu lớp học đúng giờ và không phải tạm dừng bài học để đối phó với việc đến muộn. \n\nThứ hai, nó sẽ làm tăng trách nhiệm giải trình của học sinh. Học sinh cần biết rằng hành động của họ có hậu quả. Bằng cách thực thi chính sách chậm trễ, sinh viên sẽ học được rằng trách nhiệm của họ là đến đúng giờ và nếu không làm như vậy sẽ dẫn đến hậu quả. Cuối cùng, chính sách này sẽ thúc đẩy văn hóa tôn trọng. Khi học sinh liên tục đến muộn, đó là sự thiếu tôn trọng đối với giáo viên và các bạn cùng lớp. Bằng cách thực thi chính sách chậm trễ, học sinh sẽ học cách thực hiện giáo dục của mình một cách nghiêm túc và thể hiện sự tôn trọng đối với môi trường học tập. Tóm lại, một chính sách chậm trễ nghiêm ngặt sẽ cải thiện môi trường học tập và thúc đẩy văn hóa tôn trọng và trách nhiệm. Hãy thực hiện bước hướng tới một nền giáo dục tốt hơn bằng cách thực hiện chính sách rất cần thiết này."}</w:t>
      </w:r>
    </w:p>
    <w:p w14:paraId="58CD161A" w14:textId="77777777" w:rsidR="002C73ED" w:rsidRDefault="008E6653">
      <w:r>
        <w:t>{"câu hỏi": "Nên sử dụng bao nhiêu số liệu quan trọng cho giá trị 0,000187?", "câu trả lời": "Giá trị 0,000187 có ba con số quan trọng. Ở đây, các số không giữa chữ số cuối cùng (7) và dấu thập phân (.) là các số 0 theo sau và có ý nghĩa. Ngoài ra, tất cả các chữ số khác 0 cũng rất có ý nghĩa."}</w:t>
      </w:r>
    </w:p>
    <w:p w14:paraId="4ED5C7B3" w14:textId="77777777" w:rsidR="002C73ED" w:rsidRDefault="008E6653">
      <w:r>
        <w:t>{"câu hỏi": "Xác định ba chiến lược để bảo tồn năng lượng.", "trả lời": "1) Một chiến lược để bảo tồn năng lượng là giảm việc sử dụng các thiết bị và thiết bị tiêu thụ năng lượng. Điều này có thể đạt được bằng cách tắt đèn, rút phích cắm điện tử khi không sử dụng và giảm sử dụng hệ thống sưởi ấm và làm mát. Chiến lược thứ hai là đưa ra các lựa chọn tiết kiệm năng lượng, chẳng hạn như chọn bóng đèn, thiết bị và thiết bị tiết kiệm năng lượng. Các sản phẩm được chứng nhận Energy Star đáp ứng các hướng dẫn cụ thể về hiệu quả năng lượng và có thể giúp giảm tiêu thụ năng lượng. Chiến lược thứ ba là thay đổi thói quen và hành vi hàng ngày. Điều này bao gồm các hành động đơn giản như tắm ngắn hơn, sử dụng nước lạnh để giặt quần áo, phơi quần áo trong không khí và đi chung xe hoặc đi phương tiện giao thông công cộng. Thực hiện những thay đổi nhỏ trong thói quen hàng ngày có thể có tác động đáng kể đến việc bảo tồn năng lượng."}</w:t>
      </w:r>
    </w:p>
    <w:p w14:paraId="7A5AF936" w14:textId="77777777" w:rsidR="002C73ED" w:rsidRDefault="008E6653">
      <w:r>
        <w:t xml:space="preserve">{"câu hỏi": "Tạo một mốc thời gian cấp cao để xây nhà.", "trả lời": "Đây là mốc thời gian cấp cao để xây nhà:\n\n1. ** Quy hoạch và Thiết kế (1-3 tháng):** Giai đoạn này bao gồm tìm một địa điểm thích hợp, thuê một kiến trúc sư, hoàn thiện thiết kế và bố trí, và có được tất cả các giấy phép và phê duyệt cần thiết từ thành phố hoặc thị trấn. \ n \ n2. **Chuẩn bị mặt bằng (1-2 tuần):** Đội thi công sẽ dọn dẹp mặt bằng, đào đất và san bằng mặt bằng để chuẩn bị xây dựng nền móng. \ n \ n3. ** Nền móng (1-2 tuần):** Nền móng của ngôi nhà được đổ và cho phép chữa trị, cung cấp một nền tảng vững chắc cho phần còn lại của công trình. \ n \ n4. ** Khung (2-4 tuần):** Bộ xương của ngôi nhà, bao gồm cả tường và mái nhà, được xây dựng bằng khung gỗ hoặc thép. \ n \ n5. ** Tiện ích và Hệ thống (1-2 tuần):** Hệ thống ống nước, điện và HVAC được lắp đặt, cùng với bất kỳ tiện ích cần thiết nào khác. \ n \ n6. ** Hoàn thiện ngoại thất và nội thất (2-3 tháng) :* * Bên ngoài của ngôi nhà đã hoàn thiện, bao gồm mái nhà, vách ngoài và cửa sổ. Bên trong, vách thạch cao được treo, và các bức tường </w:t>
      </w:r>
      <w:r>
        <w:lastRenderedPageBreak/>
        <w:t>được sơn. Sàn, tủ và đồ đạc được lắp đặt, và các điểm nhấn cuối cùng như trang trí và đúc được thêm vào. \ n \ n7. ** Cảnh quan và kiểm tra cuối cùng (1-2 tuần):** Sân được tạo cảnh quan, và ngôi nhà trải qua kiểm tra cuối cùng để đảm bảo nó đáp ứng tất cả các quy tắc xây dựng và sẵn sàng cho người ở. Nhìn chung, toàn bộ quá trình xây dựng một ngôi nhà có thể mất từ 6-9 tháng, tùy thuộc vào quy mô và độ phức tạp của dự án."}</w:t>
      </w:r>
    </w:p>
    <w:p w14:paraId="0F178EFF" w14:textId="77777777" w:rsidR="002C73ED" w:rsidRDefault="008E6653">
      <w:r>
        <w:t>{"câu hỏi": "Làm thế nào chúng ta có thể đo lường mức độ tin cậy đối với một ứng cử viên nhất định?", "Câu trả lời": "Đo lường độ tin cậy đối với một ứng cử viên có thể là một thách thức, nhưng có một số cách có thể cung cấp cái nhìn sâu sắc về mức độ đáng tin cậy của họ. Dưới đây là một số cách về cách đo lường mức độ tin cậy của ứng viên: \ n \ n1. Kiểm tra lý lịch: Tiến hành kiểm tra lý lịch rộng rãi là một cách để đánh giá mức độ tin cậy của ứng viên. Điều này có thể bao gồm kiểm tra bất kỳ hồ sơ tội phạm nào, xác minh lịch sử giáo dục và việc làm của họ, và nói chuyện với các tài liệu tham khảo để xác nhận tính cách và đạo đức làm việc của họ. \ n \ n2. Câu hỏi phỏng vấn hành vi: Trong quá trình phỏng vấn, hãy hỏi các câu hỏi dựa trên hành vi sẽ giúp bạn đánh giá tính toàn vẹn và tính cách của ứng viên. Ví dụ, bạn có thể yêu cầu họ mô tả một tình huống trong đó họ phải đưa ra quyết định đạo đức hoặc cách họ xử lý tình huống mà họ đã phạm sai lầm. \ n \ n3. Ngôn ngữ cơ thể: Các tín hiệu phi ngôn ngữ cũng có thể cung cấp cái nhìn sâu sắc về sự đáng tin cậy của ứng viên. Chú ý đến ngôn ngữ cơ thể của họ trong cuộc phỏng vấn; Ví dụ, duy trì giao tiếp bằng mắt, có một tư thế cởi mở và gật đầu trong khi lắng nghe đều là những dấu hiệu tích cực. \ n \ n4. Danh tiếng trực tuyến: Nghiên cứu sự hiện diện trực tuyến của ứng viên cũng có thể cung cấp thông tin chi tiết về độ tin cậy của họ. Điều này bao gồm việc xem hồ sơ truyền thông xã hội, blog hoặc trang web cá nhân của họ và bất kỳ thông tin công khai nào khác có sẵn về họ trực tuyến. \ n \ n5. Các bài kiểm tra đánh giá độ tin cậy: Có nhiều bài kiểm tra đánh giá có sẵn có thể giúp đo lường mức độ tin cậy của ứng viên. Các bài kiểm tra này thường tập trung vào việc đánh giá niềm tin đạo đức và đạo đức, ra quyết định và hành vi của ứng viên.\n\nNhìn chung, điều quan trọng là sử dụng kết hợp các phương pháp khi đánh giá mức độ đáng tin cậy của ứng viên để thu thập sự hiểu biết toàn diện về tính cách và tính toàn vẹn của họ."}</w:t>
      </w:r>
    </w:p>
    <w:p w14:paraId="15D58237" w14:textId="77777777" w:rsidR="002C73ED" w:rsidRDefault="008E6653">
      <w:r>
        <w:t>{"câu hỏi": "Đưa ra giải pháp 3 bước để sửa xích xe đạp bị hỏng.", "câu trả lời": "Để sửa xích xe đạp bị hỏng, hãy làm theo ba bước sau:\n\n1. **Chuẩn bị dụng cụ và vật liệu **: Bạn sẽ cần một công cụ ngắt xích hoặc kìm liên kết chuỗi, một liên kết kết nối mới và có thể là một đoạn xích thay thế tùy thuộc vào thiệt hại. \ n \ n2. **Xóa liên kết bị hỏng **: Sử dụng công cụ ngắt chuỗi, đẩy chốt giữ liên kết bị hỏng cho đến khi nó tắt. Hãy cẩn thận không đẩy chốt ra ngoài, nếu không bạn sẽ gặp khó khăn khi đặt chuỗi lại với nhau. Nếu bạn không có công cụ ngắt chuỗi, bạn có thể sử dụng kìm liên kết chuỗi để mở liên kết nhanh kết nối chuỗi.\n\n3. **Thay thế liên kết bị hỏng**: Sau khi liên kết bị hỏng, hãy đặt liên kết kết nối mới hoặc đoạn chuỗi thay thế vào vị trí của nó. Đảm bảo rằng chuỗi được sắp xếp chính xác và sử dụng công cụ ngắt chuỗi hoặc kìm liên kết chuỗi để bảo mật liên kết mới. Xích bây giờ sẽ di chuyển tự do mà không có bất kỳ nút thắt hoặc điểm cứng nào. \ n \ n Sau khi làm theo các bước này, xích xe đạp của bạn sẽ được sửa chữa và sẵn sàng sử dụng. Đảm bảo bôi trơn dây chuyền để giữ cho nó hoạt động trơn tru."}</w:t>
      </w:r>
    </w:p>
    <w:p w14:paraId="3AF12696" w14:textId="77777777" w:rsidR="002C73ED" w:rsidRDefault="008E6653">
      <w:r>
        <w:lastRenderedPageBreak/>
        <w:t>{"question": "Xây dựng một cuộc đối thoại chatbot cho một dịch vụ khách hàng đang tìm cách giúp khách hàng đặt hàng một sản phẩm cụ thể. - Sản phẩm: Nike Air Max Shoes", "answer": "User: Xin chào, tôi quan tâm đến Nike Air Max Shoes. Bạn có thể giúp tôi đặt hàng không?\n\nBot: Xin chào! Chắc chắn, tôi sẽ rất vui khi giúp bạn đặt mua một đôi giày Nike Air Max. Bạn đang tìm kiếm kích thước và màu sắc nào?\n\nUser: Tôi đang tìm kích thước 9 màu đen.\n\nBot: Tuyệt vời! Chúng tôi có sẵn giày Nike Air Max màu đen và cỡ 9. Bạn có muốn tiến hành đặt hàng của mình không?\n\nUser: Vâng, xin vui lòng.\n\nBot: Tuyệt vời. Để hoàn thành đơn đặt hàng của bạn, tôi sẽ cần một số thông tin từ bạn. Tôi có thể có tên đầy đủ, địa chỉ giao hàng và địa chỉ email của bạn, xin vui lòng?\n\nUser: Chắc chắn rồi. Tên tôi là James William, địa chỉ giao hàng của tôi là 123 Main St., Anytown USA và email của tôi là jameswilliam@email.com.\n\nBot: Cảm ơn vì thông tin, James. Đơn đặt hàng của bạn cho giày Nike Air Max màu đen cỡ 9 hiện đã được xác nhận. Bạn sẽ sớm nhận được email xác nhận với tất cả các chi tiết. Có điều gì khác tôi có thể giúp bạn không? \n\nUser: Không, vậy thôi. Cảm ơn sự giúp đỡ của bạn.\n\nBot: Bạn được chào đón, James. Cảm ơn bạn đã chọn cửa hàng của chúng tôi. Chúc một ngày tuyệt vời!"}</w:t>
      </w:r>
    </w:p>
    <w:p w14:paraId="50622195" w14:textId="77777777" w:rsidR="002C73ED" w:rsidRDefault="008E6653">
      <w:r>
        <w:t>{"câu hỏi": "Cung cấp 3 lợi thế của việc sử dụng Machine Learning trong phân tích dữ liệu.", "Trả lời": "1. Cải thiện hiệu quả và độ chính xác: Các thuật toán Machine Learning có thể phân tích các bộ dữ liệu lớn và phức tạp với nhiều biến nhanh hơn nhiều so với con người, giúp quá trình phân tích dữ liệu hiệu quả hơn. Bằng cách liên tục học hỏi, họ cũng có thể tăng độ chính xác trong việc phát hiện các mẫu và đưa ra dự đoán, cải thiện độ tin cậy của kết quả. \n\n2. Khả năng thích ứng: Các thuật toán Machine Learning có thể học và thích ứng với dữ liệu mới, khiến chúng có khả năng thích ứng cao với các xu hướng và hành vi thay đổi. Điều này có nghĩa là khi dữ liệu mới được giới thiệu, các thuật toán có thể tự động điều chỉnh các phân tích của chúng, làm cho chúng rất hữu ích trong các lĩnh vực phát triển nhanh chóng như tài chính và y học. Cá nhân hóa: Các thuật toán Machine Learning có thể đưa ra các đề xuất và dự đoán được cá nhân hóa phù hợp với người dùng cụ thể. Bằng cách phân tích hành vi và sở thích của một cá nhân, các thuật toán có thể trình bày thông tin chi tiết, dự đoán hoặc đề xuất tùy chỉnh có liên quan đến người dùng đó. Điều này rất có giá trị cho việc tiếp thị và tương tác với khách hàng trong các doanh nghiệp và có thể nâng cao trải nghiệm người dùng trong nhiều ứng dụng khác nhau như hệ thống đề xuất nội dung hoặc y học được cá nhân hóa."}</w:t>
      </w:r>
    </w:p>
    <w:p w14:paraId="5FAF29D8" w14:textId="77777777" w:rsidR="002C73ED" w:rsidRDefault="008E6653">
      <w:r>
        <w:t>{"câu hỏi": "Điều tra ngọn núi nhỏ nhất thế giới.", "câu trả lời": "Ngọn núi nhỏ nhất trên thế giới là một chủ đề khó vì không có định nghĩa rõ ràng về những gì tạo thành một ngọn núi. Tuy nhiên, theo Từ điển Oxford, núi được định nghĩa là độ cao tự nhiên lớn của bề mặt trái đất tăng đột ngột từ mức xung quanh. Tuy nhiên, theo Từ điển Cambridge, một ngọn núi là bất kỳ vùng đất nổi lên nào, chẳng hạn như một ngọn đồi hoặc đỉnh núi. Do đó, dựa trên định nghĩa đầu tiên, điểm cao nhất trên Maldives được báo cáo là một trong những điểm cao thấp nhất của bất kỳ quốc gia nào trên thế giới; chỉ ở độ cao 5 mét. Tuy nhiên, sử dụng định nghĩa thứ hai, có một hòn đảo ở Papua New Guinea, được gọi là núi Wycheproof, chỉ cao 43 mét. Tuy nhiên, đây không phải là một nghiên cứu toàn diện và tôi khuyên bạn nên nghiên cứu thêm về chủ đề này."}</w:t>
      </w:r>
    </w:p>
    <w:p w14:paraId="5DE51FB4" w14:textId="77777777" w:rsidR="002C73ED" w:rsidRDefault="008E6653">
      <w:r>
        <w:lastRenderedPageBreak/>
        <w:t>{"câu hỏi": "Tạo danh sách các hoạt động cho một kỳ nghỉ ở Úc.", "câu trả lời": "1. Ghé thăm Nhà hát Opera Sydney - Thưởng thức một buổi hòa nhạc hoặc đơn giản là tham quan địa danh mang tính biểu tượng này. \ n2. Đi đến bãi biển - Úc nổi tiếng với những bãi biển đẹp, chẳng hạn như Bãi biển Bondi, Thiên đường lướt sóng và Bãi biển Manly. \ n3. Khám phá Rạn san hô Great Barrier - Lặn với ống thở hoặc lặn giữa san hô và sinh vật biển đầy màu sắc. \ n4. Đi bộ đường dài trong Công viên Quốc gia Blue Mountains - Ngắm nhìn khung cảnh tuyệt đẹp và khám phá vẻ đẹp tự nhiên của khu vực danh lam thắng cảnh này. \ n5. Ghé thăm Uluru - Trải nghiệm ý nghĩa văn hóa của khối đá linh thiêng, tráng lệ này ở trung tâm vùng hẻo lánh. \ n6. Hãy thử ẩm thực địa phương - Từ hải sản tươi sống, đến bít tết ngon ngọt và thịt nướng truyền thống của Úc, có một cái gì đó cho mọi khẩu vị. \ n7. Khám phá thành phố Melbourne - Tham gia nghệ thuật đường phố, chợ nhộn nhịp và các điểm tham quan văn hóa của thành phố sôi động này. \n8. Tham quan Sở thú Úc - Đến gần và cá nhân với động vật hoang dã độc đáo của Úc, bao gồm kanguru, gấu túi và chuột túi. \n9. Lái xe ngắm cảnh dọc theo Đường Great Ocean - Ngắm nhìn khung cảnh ven biển đáng kinh ngạc và ghé thăm các thị trấn ven biển quyến rũ trên đường đi. \ n10. Ghé thăm Tasmania - Khám phá vùng hoang dã gồ ghề và vẻ đẹp tự nhiên tuyệt đẹp của quốc đảo này."}</w:t>
      </w:r>
    </w:p>
    <w:p w14:paraId="39FE2D3C" w14:textId="77777777" w:rsidR="002C73ED" w:rsidRDefault="008E6653">
      <w:r>
        <w:t>{"câu hỏi": "Trả lời câu hỏi: Mạng nơ-ron nhân tạo là gì?", "Trả lời": "Mạng nơ-ron nhân tạo (ANN) là một loại mô hình học máy được lấy cảm hứng từ cấu trúc và chức năng của bộ não con người. Nó bao gồm các nút liên kết với nhau hoặc "tế bào thần kinh" được tổ chức thành các lớp, có thể nhận, xử lý và truyền thông tin. Các nút này được liên kết bởi các kết nối, có trọng số liên quan được điều chỉnh trong quá trình đào tạo để cải thiện hiệu suất của mô hình. Mục tiêu của ANN là học cách nhận ra các mẫu trong dữ liệu bằng cách điều chỉnh trọng số của các kết nối giữa các nút. ANN được sử dụng rộng rãi trong các ứng dụng khác nhau, bao gồm nhận dạng hình ảnh và giọng nói, xử lý ngôn ngữ tự nhiên và mô hình dự đoán."}</w:t>
      </w:r>
    </w:p>
    <w:p w14:paraId="671A1F66" w14:textId="77777777" w:rsidR="002C73ED" w:rsidRDefault="008E6653">
      <w:r>
        <w:t>{"question": "Tạo ra một phản ứng thích hợp cho một khách hàng tức giận. - Khách hàng: Dịch vụ khách hàng của bạn thật khủng khiếp!", "Trả lời": "AI: Tôi rất tiếc khi biết rằng bạn đã có trải nghiệm tiêu cực với dịch vụ khách hàng của chúng tôi. Bạn có thể vui lòng cho tôi biết thêm chi tiết về vấn đề của bạn để tôi có thể hỗ trợ bạn và làm cho mọi thứ đúng? Chúng tôi đánh giá cao phản hồi của bạn và cố gắng cải thiện dịch vụ của chúng tôi cho khách hàng của chúng tôi."}</w:t>
      </w:r>
    </w:p>
    <w:p w14:paraId="70338CA1" w14:textId="77777777" w:rsidR="002C73ED" w:rsidRDefault="008E6653">
      <w:r>
        <w:t xml:space="preserve">{"câu hỏi": "Đưa ra kế hoạch 5 bước để quản lý tình huống khủng hoảng.", "Trả lời": "1. Giữ bình tĩnh: Bước đầu tiên trong việc quản lý tình huống khủng hoảng là giữ bình tĩnh. Hoảng loạn hoặc quá xúc động có thể che mờ phán đoán của bạn và khiến bạn khó suy nghĩ rõ ràng. \ n \ n2. Đánh giá tình hình: Trước khi hành động, hãy thu thập càng nhiều thông tin càng tốt về cuộc khủng hoảng. Điều này sẽ giúp bạn đưa ra quyết định sáng suốt và thực hiện hành động hiệu quả nhất. \ n \ n3. Phát triển một kế hoạch: Một khi bạn có tất cả các thông tin cần thiết, hãy phát triển một kế hoạch để đối phó với khủng hoảng. Điều này có thể liên quan đến việc tranh thủ sự giúp đỡ của người khác, giao nhiệm vụ hoặc hành động ngay lập tức để giảm thiểu tình hình. \ n \ n4. Giao tiếp: Giao tiếp rõ ràng và hiệu quả là rất quan trọng trong tình huống khủng hoảng. Giữ cho tất cả các bên liên quan thông báo về tình hình </w:t>
      </w:r>
      <w:r>
        <w:lastRenderedPageBreak/>
        <w:t>và kế hoạch của bạn để quản lý nó. Điều này bao gồm nhân viên, khách hàng, nhà cung cấp và các bên liên quan khác. \ n \ n5. Hành động: Khi bạn đã có sẵn một kế hoạch, hãy hành động nhanh chóng và quyết đoán để thực hiện nó. Theo dõi tình hình chặt chẽ khi bạn thực hiện kế hoạch của mình để đảm bảo rằng nó có hiệu quả mong muốn và thực hiện bất kỳ điều chỉnh cần thiết nào nếu không."}</w:t>
      </w:r>
    </w:p>
    <w:p w14:paraId="04A6F101" w14:textId="77777777" w:rsidR="002C73ED" w:rsidRDefault="008E6653">
      <w:r>
        <w:t>{"câu hỏi": "Làm thế nào để các nhà khoa học đo tốc độ tăng trưởng của một sinh vật?", "câu trả lời": "Tốc độ tăng trưởng của một sinh vật được đo bởi các nhà khoa học bằng các phương pháp khác nhau, tùy thuộc vào đặc điểm cụ thể của loài và loại dữ liệu họ muốn thu thập. Một cách phổ biến để đo tốc độ tăng trưởng của một sinh vật là theo dõi những thay đổi về kích thước của nó,  cân nặng, hoặc chiều cao theo thời gian. Ví dụ, ở thực vật, các nhà nghiên cứu có thể đo sự gia tăng chiều cao thân, đường kính của thân cây hoặc sự mở rộng của lá. Ở động vật, trọng lượng, chiều dài cơ thể hoặc các đặc điểm vật lý khác có thể được đo theo các khoảng thời gian cụ thể để theo dõi sự phát triển của chúng. Một phương pháp khác để đo tốc độ tăng trưởng là đánh giá tốc độ phân chia tế bào trong các mô của sinh vật. Điều này thường được thực hiện bằng kính hiển vi để kiểm tra các mẫu lấy từ sinh vật. Tỷ lệ phân chia tế bào cao hơn thường cho thấy sự tăng trưởng nhanh hơn. Ở các vi sinh vật như vi khuẩn hoặc nấm, các nhà khoa học đo tốc độ tăng trưởng bằng cách đếm số lượng tế bào hoặc đo lường sự thay đổi kích thước của một thuộc địa theo thời gian. Các nhà khoa học cũng có thể sử dụng các phép đo gián tiếp về sự tăng trưởng, chẳng hạn như theo dõi sự gia tăng hoạt động trao đổi chất hoặc đánh giá sự thay đổi nồng độ hormone có liên quan đến tăng trưởng. Ngoài ra, tốc độ tăng trưởng có thể được đo bằng cách đánh giá hiệu suất của sinh vật, chẳng hạn như cải thiện tốc độ, sức mạnh hoặc độ bền. Nhìn chung, đo tốc độ tăng trưởng của một sinh vật liên quan đến việc quan sát cẩn thận và ghi lại những thay đổi trong sinh vật theo thời gian, sử dụng các công cụ và kỹ thuật cụ thể tùy thuộc vào đặc điểm của sinh vật và loại dữ liệu được thu thập."}</w:t>
      </w:r>
    </w:p>
    <w:p w14:paraId="1378783A" w14:textId="77777777" w:rsidR="002C73ED" w:rsidRDefault="008E6653">
      <w:r>
        <w:t xml:space="preserve">{"câu hỏi": "Giải thích quá trình xói mòn gió.", "trả lời": "Xói mòn gió là quá trình gió thổi đi và di dời các hạt đất và các vật liệu tự nhiên khác từ vị trí này sang vị trí khác. Đây là một loại suy thoái đất có thể có tác động đáng kể đến hệ sinh thái, nông nghiệp và cảnh quan. Xói mòn gió chủ yếu xảy ra ở những khu vực khô, không được che đậy với đất lỏng lẻo, nhẹ và hạt mịn, chẳng hạn như sa mạc hoặc cánh đồng cày xới. Quá trình xói mòn gió có thể xảy ra trong ba giai đoạn: bắt đầu, vận chuyển và lắng đọng. Trong giai đoạn khởi đầu, gió tác dụng một lực lên các hạt đất, đánh bật và nâng chúng lên không trung. Một khi các hạt ở trong không khí, các cơ chế khác nhau tùy thuộc vào kích thước của các hạt đất và tốc độ và hướng gió có thể vận chuyển chúng ra khỏi vị trí ban đầu của chúng. Các cơ chế này bao gồm huyền phù, muối hóa và leo bề mặt. Trong huyền phù, gió có thể mang theo các hạt rất nhỏ, nhẹ như phù sa và đất sét trong khoảng cách lớn dưới dạng mây bụi. Muối xảy ra khi các hạt lớn hơn được nâng lên không trung và sau đó rơi trở lại mặt đất, nảy và đánh bật nhiều hạt hơn khi chúng đi. Leo bề mặt là sự chuyển động chậm của các hạt lớn nhất dọc theo mặt đất do tác động của các hạt muối. Quá trình xói mòn gió kết thúc với giai đoạn lắng đọng, nơi gió chậm lại và các hạt lắng xuống trên mặt đất. Tùy thuộc vào sức mạnh và khoảng cách di chuyển của gió, các hạt đất có thể được di dời đến một vị trí gần đó hoặc xa, làm thay đổi địa hình của cảnh quan. Xói mòn gió có thể dẫn đến suy thoái đất, mất lớp đất mặt màu mỡ, </w:t>
      </w:r>
      <w:r>
        <w:lastRenderedPageBreak/>
        <w:t>giảm năng suất cây trồng, ô nhiễm không khí và thiệt hại cho cơ sở hạ tầng. Các phương pháp quản lý khác nhau, chẳng hạn như trồng thảm thực vật, sử dụng chắn gió, giảm làm đất và duy trì lớp phủ mặt đất, có thể giúp giảm xói mòn gió và tác động của nó."}</w:t>
      </w:r>
    </w:p>
    <w:p w14:paraId="0FA8F9C7" w14:textId="77777777" w:rsidR="002C73ED" w:rsidRDefault="008E6653">
      <w:r>
        <w:t>{"question": "Chọn và sắp xếp các số sau từ lớn nhất đến nhỏ nhất. - 9.6, -13.4, 0", "đáp án": "Các số được sắp xếp từ lớn nhất đến nhỏ nhất là:\n9.6, 0, -13.4"}</w:t>
      </w:r>
    </w:p>
    <w:p w14:paraId="6082FD51" w14:textId="77777777" w:rsidR="002C73ED" w:rsidRDefault="008E6653">
      <w:r>
        <w:t>{"câu hỏi": "Xác định cấu trúc dữ liệu phù hợp để lưu trữ hồ sơ nhân viên.", "câu trả lời": "Một cấu trúc dữ liệu thích hợp để lưu trữ hồ sơ nhân viên sẽ là cơ sở dữ liệu quan hệ. Trong cơ sở dữ liệu quan hệ, dữ liệu được tổ chức thành các bảng, trong đó mỗi bảng đại diện cho một thực thể khác nhau (ví dụ: nhân viên) và mỗi hàng trong bảng đại diện cho một thể hiện của thực thể đó (ví dụ: hồ sơ nhân viên riêng lẻ). Các cột của bảng đại diện cho các thuộc tính của thực thể (ví dụ: tên, chức danh công việc, mức lương, v.v.) và các giá trị được lưu trữ trong mỗi ô đại diện cho dữ liệu cho thuộc tính đó cho nhân viên đó. Mối quan hệ giữa các bảng có thể được thiết lập thông qua các khóa ngoại và khóa chính, cho phép truy vấn, cập nhật và truy xuất thông tin hiệu quả. Cấu trúc này có hiệu quả trong việc tổ chức và quản lý một lượng lớn dữ liệu có cấu trúc, chẳng hạn như trong trường hợp hồ sơ nhân viên."}</w:t>
      </w:r>
    </w:p>
    <w:p w14:paraId="1C3CE4D8" w14:textId="77777777" w:rsidR="002C73ED" w:rsidRDefault="008E6653">
      <w:r>
        <w:t>{"question": "Viết một bản tóm tắt ngắn về Nàng tiên cá. Tại sao nó lại quan trọng về mặt văn hóa? ", "câu trả lời": "Nàng tiên cá" là một câu chuyện cổ tích của tác giả người Đan Mạch Hans Christian Andersen, xuất bản lần đầu tiên vào năm 1837. Nó kể về câu chuyện của một nàng tiên cá trẻ yêu một hoàng tử loài người và thỏa thuận với một phù thủy biển để trở thành con người để được ở bên anh ta. Câu chuyện kể về những hy sinh mà nàng tiên cá thực hiện để ở bên hoàng tử, bao gồm mất giọng và chịu đựng nỗi đau lớn, chỉ để nhận ra rằng anh không thể đáp lại tình yêu của cô. Câu chuyện về "Nàng tiên cá" có ý nghĩa văn hóa vì đây là một trong những câu chuyện được yêu thích nhất của Andersen và đã được chuyển thể thành nhiều cuốn sách,  các tác phẩm sân khấu và phim, bao gồm cả bộ phim hoạt hình cùng tên mang tính biểu tượng năm 1989 của Disney. Câu chuyện khám phá các chủ đề về tình yêu, sự hy sinh và theo đuổi hạnh phúc, biến nó thành một câu chuyện vượt thời gian và phổ quát."}</w:t>
      </w:r>
    </w:p>
    <w:p w14:paraId="6723F2D5" w14:textId="77777777" w:rsidR="002C73ED" w:rsidRDefault="008E6653">
      <w:r>
        <w:t xml:space="preserve">{"question": "Tạo danh sách 5 ý tưởng cho một câu chuyện dựa trên các chi tiết và mô tả đã cho. - Câu chuyện lấy bối cảnh trong một thế giới hậu tận thế, nơi loài người sống trong các khu định cư dưới lòng đất. Hầu hết các công nghệ đều không hoạt động do tiếp xúc với điều kiện thời tiết khắc nghiệt.", "Trả lời": "1) Một nhóm nhỏ những người sống sót bắt đầu nhiệm vụ tìm kiếm một phòng thí nghiệm ẩn được đồn đại là có công nghệ tiên tiến có khả năng sửa chữa những thiệt hại đã gây ra cho thế giới của họ. \ n \ n2) Khi thực phẩm trở nên khan hiếm trong khu định cư dưới lòng đất của họ,  Một cá nhân dũng cảm phải thực hiện cuộc hành trình nguy hiểm lên bề mặt để tìm nguồn mới và mang lại hy vọng cho cộng đồng. \ n \ n3) Trong quá trình theo đuổi việc khôi phục thế giới, một nhà khoa học tận tụy đã phát hiện ra một công nghệ nguy hiểm có thể cứu nhân loại hoặc mang lại sự hủy diệt cuối cùng của nó. Sau nhiều năm sống dưới lòng đất, một cô gái trẻ bắt đầu đặt câu hỏi về lịch sử của thế giới mà cô biết,  và bắt tay vào một cuộc hành trình khám phá sự thật về ngày tận thế và quá khứ của người dân của cô ấy. \ n \ n5) Người lãnh đạo của cộng đồng ngầm phải đưa </w:t>
      </w:r>
      <w:r>
        <w:lastRenderedPageBreak/>
        <w:t>ra quyết định sống chết khi một loạt các sự kiện nguy hiểm đe dọa sự an toàn và tồn tại của khu định cư, thử thách lòng tin và lòng trung thành của cộng đồng.</w:t>
      </w:r>
    </w:p>
    <w:p w14:paraId="6927B057" w14:textId="77777777" w:rsidR="002C73ED" w:rsidRDefault="008E6653">
      <w:r>
        <w:t>{"question": "Liệt kê 5 tính từ mô tả tâm trạng của văn bản đã cho. - Đêm dài và tối.", "trả lời": "1. Ảm đạm \n2. Đáng ngại \n3. Ảm đạm \n4. Thê lương \n5. Điềm báo"}</w:t>
      </w:r>
    </w:p>
    <w:p w14:paraId="32A4E714" w14:textId="77777777" w:rsidR="002C73ED" w:rsidRDefault="008E6653">
      <w:r>
        <w:t>{"question": "Đưa ra văn bản sau, phát hiện bất kỳ lỗi chính tả nào và sửa chúng. - Tôi nhận được một điện thoại mới ngày hôm qua", "trả lời": "Tôi đã nhận được một điện thoại mới ngày hôm qua."}</w:t>
      </w:r>
    </w:p>
    <w:p w14:paraId="7B41AC33" w14:textId="77777777" w:rsidR="002C73ED" w:rsidRDefault="008E6653">
      <w:r>
        <w:t>{"question": "Tìm điểm tương đồng giữa các mục đã cho và đưa ra dự đoán về cách chúng có thể tương tác. - Máy tính và Trí tuệ nhân tạo", "trả lời": "Điểm giống nhau giữa máy tính và trí tuệ nhân tạo là cả hai đều có thể hoạt động để xử lý thông tin và giải quyết vấn đề. Máy tính cung cấp phần cứng cần thiết để chạy các thuật toán và hệ thống AI, trong khi trí tuệ nhân tạo cung cấp các yếu tố phần mềm, chẳng hạn như học máy và xử lý ngôn ngữ tự nhiên, cho phép máy tính học và bắt chước trí thông minh giống con người. Như vậy, AI phụ thuộc rất nhiều vào máy tính để lưu trữ, xử lý và truy xuất dữ liệu của nó, và máy tính có thể được tăng cường bởi AI, để thực hiện các nhiệm vụ và hoạt động hiệu quả hơn. Với mối quan hệ kết nối với nhau, có khả năng dự đoán rằng, họ sẽ tiếp tục tương tác và vượt qua ranh giới của công nghệ, dẫn đến máy tính và hệ thống trí tuệ nhân tạo được cải thiện.</w:t>
      </w:r>
    </w:p>
    <w:p w14:paraId="21781ABD" w14:textId="77777777" w:rsidR="002C73ED" w:rsidRDefault="008E6653">
      <w:r>
        <w:t>{"question": "Mô tả cấu trúc của nội dung trong văn bản đã cho. - Kết quả nghiên cứu cho thấy sự khác biệt đáng kể giữa hai nhóm. Nghiên cứu cũng phát hiện ra rằng việc điều trị có hiệu quả đối với một loạt các điều kiện.", "trả lời": "Văn bản đã cho thảo luận về kết quả của một nghiên cứu với hai nhóm. Câu đầu tiên mô tả cách nghiên cứu tìm thấy sự khác biệt đáng kể giữa hai nhóm. Câu thứ hai giải thích chi tiết về hiệu quả của việc điều trị cho các tình trạng khác nhau."}</w:t>
      </w:r>
    </w:p>
    <w:p w14:paraId="17A68207" w14:textId="77777777" w:rsidR="002C73ED" w:rsidRDefault="008E6653">
      <w:r>
        <w:t>{"question": "Phát hiện nếu có bất kỳ lỗi nào trong câu sau và chỉnh sửa nó cho phù hợp. - Tôi đã ăn trưa rồi", "trả lời": "Tôi đã ăn trưa rồi."}</w:t>
      </w:r>
    </w:p>
    <w:p w14:paraId="69D71750" w14:textId="77777777" w:rsidR="002C73ED" w:rsidRDefault="008E6653">
      <w:r>
        <w:t>{"câu hỏi": "Làm thế nào sản phẩm nhất định có thể được cải thiện? - Sản phẩm là điện thoại thông minh có hệ điều hành lỗi thời.", "trả lời": "Một cách để cải thiện sản phẩm là cập nhật hệ điều hành của nó lên phiên bản mới nhất. Bản cập nhật này sẽ cung cấp cho người dùng các tính năng nâng cao, bảo mật được cải thiện và trải nghiệm người dùng mượt mà hơn, hiệu quả hơn. Một cách khác để cải thiện sản phẩm là tối ưu hóa phần mềm và phần cứng của nó, làm cho nó nhanh hơn và mạnh hơn. Ngoài ra, việc bổ sung các tính năng tiên tiến, chẳng hạn như công nghệ máy ảnh tiên tiến, nhận dạng khuôn mặt hoặc vân tay và khả năng sạc không dây, sẽ làm cho điện thoại thông minh cạnh tranh hơn trên thị trường.</w:t>
      </w:r>
    </w:p>
    <w:p w14:paraId="7BA650EB" w14:textId="77777777" w:rsidR="002C73ED" w:rsidRDefault="008E6653">
      <w:r>
        <w:t xml:space="preserve">{"question": "Kể tên một số tính năng của một hệ điều hành phổ biến.", "answer": "Một số tính năng phổ biến của hệ điều hành bao gồm:\n\n1. Giao diện người dùng: Các hệ điều hành hiện đại cung cấp giao diện người dùng trực quan và dễ sử dụng, chẳng hạn như giao diện người dùng đồ họa (GUI), cho phép người dùng tương tác với máy tính và phần mềm của nó. Quản lý tệp: Hệ điều hành có các công cụ tích hợp để tổ chức, lưu trữ và truy xuất tệp trên bộ nhớ cục bộ của máy tính hoặc trên mạng. \ n \ n3. Bảo mật hệ thống: Hệ điều hành </w:t>
      </w:r>
      <w:r>
        <w:lastRenderedPageBreak/>
        <w:t>sử dụng các biện pháp bảo mật khác nhau để bảo vệ dữ liệu người dùng, chẳng hạn như tường lửa và chương trình chống vi-rút, cũng như các công cụ để quản lý tài khoản và quyền của người dùng. \ n \ n4. Kết nối mạng: Các hệ điều hành hiện đại cung cấp khả năng kết nối mạng cho phép người dùng dễ dàng kết nối và chia sẻ tài nguyên với các máy tính và thiết bị khác trên mạng. Đa nhiệm: Hệ điều hành có thể quản lý hiệu quả việc thực thi nhiều chương trình và quy trình cùng một lúc. \ n \ n6. Quản lý phần cứng: Hệ điều hành chịu trách nhiệm quản lý và giao tiếp với phần cứng máy tính, chẳng hạn như CPU, bộ nhớ và các thiết bị ngoại vi. \ n \ n7. Khả năng tương thích phần mềm: Các hệ điều hành phổ biến có thư viện phần mềm tương thích phong phú và thường được các nhà phát triển nhắm mục tiêu cho các bản phát hành phần mềm mới. \ n \ n8. Cập nhật và bảo trì: Hệ điều hành thường xuyên phát hành các bản cập nhật để sửa lỗi và cải thiện hiệu suất và bảo mật, đồng thời cung cấp các công cụ để bảo trì hệ thống dễ dàng."}</w:t>
      </w:r>
    </w:p>
    <w:p w14:paraId="367B470D" w14:textId="77777777" w:rsidR="002C73ED" w:rsidRDefault="008E6653">
      <w:r>
        <w:t>{"câu hỏi": "Phác thảo các ý chính trong văn bản - Lợi ích của việc làm vườn đã được biết đến từ lâu, nhưng thậm chí còn trở nên quan trọng hơn trong bối cảnh các vấn đề sức khỏe, môi trường và kinh tế gần đây.", "Trả lời": "- Làm vườn có nhiều lợi ích\n- Những lợi ích thậm chí còn quan trọng hơn do các vấn đề sức khỏe, môi trường và kinh tế gần đây."}</w:t>
      </w:r>
    </w:p>
    <w:p w14:paraId="326184FB" w14:textId="77777777" w:rsidR="002C73ED" w:rsidRDefault="008E6653">
      <w:r>
        <w:t>{"question": "Xây dựng cơ sở dữ liệu có thể lưu trữ thông tin khách hàng.", "answer": "Chắc chắn, tôi có thể giúp bạn tạo cấu trúc cơ sở dữ liệu để lưu trữ thông tin khách hàng. Để thiết kế cơ sở dữ liệu đúng cách, điều quan trọng là phải xem xét cẩn thận dữ liệu nào chúng ta cần lưu trữ và các phần dữ liệu khác nhau liên quan với nhau như thế nào. Hầu hết dữ liệu khách hàng có thể được sắp xếp gọn gàng thành các hàng (mỗi hàng đại diện cho một khách hàng riêng lẻ) và các cột (đại diện cho một phần thông tin cụ thể về khách hàng). Dưới đây là danh sách các cột được đề xuất để đưa vào cơ sở dữ liệu khách hàng:\n\n- CustomerID: Mã định danh duy nhất cho mỗi khách hàng.\n- FirstName: Tên của khách hàng.\n- LastName: Họ của khách hàng.\n- DateOfBirth: Ngày sinh của khách hàng.\n- Email: Địa chỉ email của khách hàng.\n- Số điện thoại:  Số điện thoại chính của khách hàng.\n- Địa chỉ: Địa chỉ chính của khách hàng, bao gồm địa chỉ đường phố, thành phố, tiểu bang/tỉnh và mã zip.\n- DateCreated: Ngày khách hàng được thêm vào cơ sở dữ liệu.\n- DateModified: Ngày thông tin khách hàng được sửa đổi lần cuối.\n\nThông tin này có thể được lưu trữ trong bảng có tên \"Khách hàng,\ " với mỗi hàng đại diện cho một khách hàng khác nhau và mỗi cột lưu trữ một phần dữ liệu cụ thể về khách hàng đó. Sau đó, bạn có thể tìm kiếm, sắp xếp và truy vấn cơ sở dữ liệu để truy xuất và sắp xếp dữ liệu khách hàng khi cần.\n\nCác bảng bổ sung có thể được tạo và liên kết với bảng Khách hàng bằng cách sử dụng trường ID khách hàng để lưu trữ dữ liệu liên quan bổ sung, chẳng hạn như đơn đặt hàng hoặc thông tin tài khoản."}</w:t>
      </w:r>
    </w:p>
    <w:p w14:paraId="6237610E" w14:textId="77777777" w:rsidR="002C73ED" w:rsidRDefault="008E6653">
      <w:r>
        <w:t xml:space="preserve">{"câu hỏi": "Đưa ra lời khuyên cho một người bạn đang bối rối về định hướng nghề nghiệp của họ. - Bạn bè là một kỹ sư mới tốt nghiệp.", "trả lời": "Bạn thân mến,\n\nTrước hết, chúc mừng bạn tốt nghiệp! Trở thành một kỹ sư là một thành tựu tuyệt vời và các kỹ năng bạn đã học được có thể mở ra nhiều cánh cửa cho bạn. Việc bối rối và không chắc chắn về định hướng nghề nghiệp của bạn vào thời điểm này là hoàn toàn bình thường. Dưới đây là một vài lời khuyên có thể giúp bạn tìm thấy sự rõ ràng: \ n \ n1. Suy ngẫm về điểm mạnh và sở thích của bạn: Dành thời gian để suy nghĩ về những gì bạn thực sự thích làm và điểm mạnh </w:t>
      </w:r>
      <w:r>
        <w:lastRenderedPageBreak/>
        <w:t>của bạn nằm ở đâu. Nếu có những khóa học hoặc dự án cụ thể mà bạn xuất sắc hoặc thích nhất, thì hãy xem xét khám phá những lĩnh vực đó hơn nữa. \ n \ n2. Tiếp cận với các cố vấn hoặc chuyên gia trong ngành: Liên lạc với các giáo sư, cựu giám sát viên thực tập hoặc các chuyên gia khác trong lĩnh vực này. Yêu cầu họ cho lời khuyên và hướng dẫn, và hỏi về các lựa chọn nghề nghiệp phù hợp với sở thích và thế mạnh của bạn. Họ cũng có thể kết nối bạn với các cơ hội kết nối có giá trị. \ n \ n3. Khám phá các con đường sự nghiệp khác nhau: Lĩnh vực kỹ thuật rất rộng lớn và có rất nhiều lĩnh vực con và ngành công nghiệp bạn có thể làm việc. Nghiên cứu các con đường sự nghiệp khác nhau có sẵn cho bạn và cân nhắc các lựa chọn của bạn. Đừng ngại thử một cái gì đó mới hoặc nhận một công việc nằm ngoài vùng thoải mái của bạn. \ n \ n4. Đặt mục tiêu và lập kế hoạch: Một khi bạn có nhiều thông tin hơn và ý thức định hướng tốt hơn, hãy đặt ra một số mục tiêu nghề nghiệp cụ thể và có thể đạt được cho chính mình. Hãy nhớ rằng việc tìm kiếm con đường sự nghiệp phù hợp cần có thời gian và bạn có thể thử một vài điều khác nhau trước khi tìm thấy tiếng gọi thực sự của mình. Giữ một tâm trí cởi mở và đừng ngại chấp nhận rủi ro. Cậu có cái này!"}</w:t>
      </w:r>
    </w:p>
    <w:p w14:paraId="0193480E" w14:textId="77777777" w:rsidR="002C73ED" w:rsidRDefault="008E6653">
      <w:r>
        <w:t>{"câu hỏi": "Chỉnh sửa và cải thiện bài luận sau - Tiểu luận: Theo tôi, kiểm thử là cần thiết để kiểm soát chất lượng trong phát triển phần mềm.", "Trả lời": "Bài luận sửa đổi: Theo tôi, kiểm thử đóng một vai trò quan trọng trong việc đảm bảo kiểm soát chất lượng trong lĩnh vực phát triển phần mềm. Thông qua thử nghiệm nghiêm ngặt, các nhà phát triển có thể xác định và giải quyết bất kỳ vấn đề nào có thể phát sinh trong phần mềm, từ đó cải thiện chức năng và hiệu suất tổng thể của nó. Thực hiện một quy trình kiểm thử mạnh mẽ không chỉ giúp hợp lý hóa quá trình phát triển mà còn giúp thấm nhuần niềm tin vào người dùng cuối rằng phần mềm sẽ hoạt động như dự định. Về bản chất, kiểm thử đóng vai trò như một biện pháp bảo vệ thiết yếu giúp duy trì tính toàn vẹn và độ tin cậy của phần mềm, làm cho nó trở thành một thành phần cơ bản của quá trình phát triển."}</w:t>
      </w:r>
    </w:p>
    <w:p w14:paraId="0A3FFF21" w14:textId="77777777" w:rsidR="002C73ED" w:rsidRDefault="008E6653">
      <w:r>
        <w:t>{"question": "Lập dàn ý trình bày về microservices.", "answer": "1. Giới thiệu về Microservices\n a. Định nghĩa và tổng quan\n b. Sự phát triển của microservices \n\n2. Kiến trúc của Microservices\n a. Các thành phần dịch vụ và tương tác của chúng \ n b. Các công nghệ được sử dụng trong microservices \n c. So sánh với kiến trúc nguyên khối truyền thống \n\n3. Các khái niệm và đặc điểm chính \n a. Khớp nối lỏng lẻo \n b. Độ gắn kết cao \n c. Tập trung vào lĩnh vực kinh doanh \n d. Khả năng phục hồi \n e. Khả năng mở rộng \n f. Triển khai độc lập \n g. Tự chủ \n\n4. Ưu điểm của Microservices \n a. Cách ly lỗi tốt hơn \n b. Bảo trì và nâng cấp dễ dàng hơn \n c. Sử dụng tài nguyên hiệu quả \n d. Thời gian đưa ra thị trường nhanh hơn \n e. Tăng độ nhanh nhẹn \n\n5. Thách thức \n a. Sự phức tạp của việc quản lý nhiều dịch vụ \n b. Quản lý dữ liệu phân tán \n c. Giao tiếp giữa các dịch vụ \n d. Kiểm tra và giám sát \n\n6. Triển khai Microservices \n a. Các chiến lược để phân hủy một khối nguyên khối thành microservices \n b. Cân nhắc để chọn ngăn xếp công nghệ phù hợp \n c. Các phương pháp hay nhất để phát triển và triển khai vi dịch vụ \n\n7. Trường hợp sử dụng và ví dụ \n a. Triển khai trong thế giới thực và câu chuyện thành công \n b. Bài học kinh nghiệm và những bài học quan trọng \n\n8. Kết luận \n a. Tóm tắt các điểm chính \n b. Tương lai của microservices \n c. Những suy nghĩ và khuyến nghị cuối cùng."}</w:t>
      </w:r>
    </w:p>
    <w:p w14:paraId="542B57C0" w14:textId="77777777" w:rsidR="002C73ED" w:rsidRDefault="008E6653">
      <w:r>
        <w:lastRenderedPageBreak/>
        <w:t>{"câu hỏi": "Xác định trường hợp sử dụng tiềm năng của Xử lý ngôn ngữ tự nhiên (NLP).", "câu trả lời": "Một trường hợp sử dụng tiềm năng của Xử lý ngôn ngữ tự nhiên (NLP) là trong dịch vụ khách hàng. Các công ty có thể sử dụng NLP để tự động xử lý và trả lời các câu hỏi và khiếu nại của khách hàng một cách kịp thời và hiệu quả. Điều này có thể đạt được thông qua việc sử dụng chatbot hoặc trợ lý ảo, được trang bị các kỹ thuật NLP để hiểu và trả lời văn bản hoặc lời nói bằng ngôn ngữ tự nhiên. Họ có thể cung cấp cho khách hàng câu trả lời tức thì cho các câu hỏi phổ biến và khi họ không thể xử lý các vấn đề phức tạp hơn, họ có thể liên tục chuyển cuộc trò chuyện đến một đại diện con người. Điều này có thể cải thiện trải nghiệm của khách hàng bằng cách cung cấp thời gian phản hồi nhanh hơn và giảm nhu cầu khách hàng phải chờ đợi khi liên hệ với công ty."}</w:t>
      </w:r>
    </w:p>
    <w:p w14:paraId="1DD24006" w14:textId="77777777" w:rsidR="002C73ED" w:rsidRDefault="008E6653">
      <w:r>
        <w:t>{"câu hỏi": "Tạo một đoạn văn mô tả sự khác biệt giữa học có giám sát và không giám sát.", "câu trả lời": "Học có giám sát và không giám sát là hai cách tiếp cận riêng biệt đối với học máy, với các phương pháp và mục tiêu khác nhau. Học có giám sát là một loại hình học tập trong đó thuật toán được cung cấp dữ liệu được gắn nhãn làm đầu vào đào tạo và mục tiêu là tìm hiểu chức năng ánh xạ dự đoán đầu ra từ đầu vào nhất định. Kiểu học này được sử dụng cho các vấn đề phân loại và hồi quy. Mặt khác, học không giám sát là một loại hình học tập trong đó thuật toán không được cung cấp bất kỳ dữ liệu được gắn nhãn nào và mục tiêu là xác định các mẫu và mối quan hệ trong dữ liệu. Kiểu học này được sử dụng cho các vấn đề phân cụm và liên kết. Sự khác biệt chính giữa hai loại này nằm ở chỗ học có giám sát đòi hỏi dữ liệu được dán nhãn, trong khi học không giám sát thì không."}</w:t>
      </w:r>
    </w:p>
    <w:p w14:paraId="25EEEB31" w14:textId="77777777" w:rsidR="002C73ED" w:rsidRDefault="008E6653">
      <w:r>
        <w:t xml:space="preserve">{"câu hỏi": "Viết một bài đăng trên blog về AI và các ứng dụng tiềm năng của nó.", "Câu trả lời": "Trí tuệ nhân tạo (AI) đã đi một chặng đường rất dài kể từ khi thành lập và giờ đây nó đang trên đà trở thành một công nghệ cơ bản định hình lại thế giới như chúng ta biết. Thuật ngữ "trí tuệ nhân tạo" đề cập đến khả năng của máy móc để thực hiện các nhiệm vụ thường đòi hỏi trí thông minh của con người, chẳng hạn như nhận thức thị giác, nhận dạng giọng nói, ra quyết định và dịch ngôn ngữ. Khi công nghệ AI tiến bộ, các ứng dụng tiềm năng cũng vậy, từ tự động hóa các nhiệm vụ trần tục đến hỗ trợ nghiên cứu và khám phá. Một trong những lĩnh vực hứa hẹn nhất cho AI là chăm sóc sức khỏe. Với sức mạnh của AI, các bác sĩ có thể chẩn đoán bệnh nhanh hơn và chính xác hơn, đưa ra các phương pháp điều trị được cá nhân hóa và quản lý kết quả của bệnh nhân tốt hơn. Ví dụ, các thuật toán AI có thể phân tích hình ảnh y tế để xác định các dấu hiệu sớm của bệnh ung thư hoặc dự đoán khả năng bị đau tim. Ngoài ra, AI có thể giúp các nhà nghiên cứu khám phá các loại thuốc và phương pháp điều trị mới bằng cách phân tích lượng dữ liệu khổng lồ, phát hiện các mẫu và đưa ra dự đoán. Một lĩnh vực khác mà AI cho thấy tiềm năng lớn là giao thông vận tải. Xe tự lái đã có mặt trên đường, và chúng có khả năng giảm tai nạn, giảm tắc nghẽn và cứu sống. AI cũng có thể giúp tối ưu hóa mạng lưới giao thông, giảm thời gian đi lại và nâng cao hiệu quả. Ví dụ, các thuật toán AI có thể được sử dụng để dự đoán các mô hình giao thông, đề xuất các tuyến đường thay thế và thậm chí phối hợp chuyển động của các đội xe. Gia sư ảo, được hỗ trợ bởi AI, có thể cung cấp trải nghiệm học tập được cá nhân hóa cho sinh viên, thích ứng với phong cách học tập cá nhân của họ và giúp họ khắc phục những điểm yếu cụ thể. AI cũng có thể chấm điểm các bài tập, để giáo viên tự do tập trung vào việc giảng dạy và cố vấn. Hơn nữa, AI có thể giúp các trường học tối ưu hóa hoạt động, giảm chi phí và nâng cao chất lượng giáo </w:t>
      </w:r>
      <w:r>
        <w:lastRenderedPageBreak/>
        <w:t>dục. Trong lĩnh vực kinh doanh, AI đang được sử dụng để tự động hóa một loạt các nhiệm vụ, từ dịch vụ khách hàng đến phân tích tài chính. Các chatbot được hỗ trợ bởi AI có thể trả lời các câu hỏi của khách hàng, cung cấp hỗ trợ và thậm chí bán hàng 24/7. Tương tự như vậy, AI có thể phân tích một lượng lớn dữ liệu tài chính, đưa ra dự đoán và đưa ra thông tin chi tiết. AI cũng có thể giúp các công ty tối ưu hóa hoạt động của họ, giảm chi phí và nâng cao hiệu quả. Tóm lại, công nghệ AI đang phát triển với tốc độ nhanh chóng và các ứng dụng tiềm năng của nó hầu như là vô hạn. Cho dù đó là trong chăm sóc sức khỏe, giao thông, giáo dục hay kinh doanh, AI có sức mạnh cách mạng hóa cách chúng ta sống, làm việc và tương tác với nhau. Khi AI tiếp tục phát triển, nó có tiềm năng trở thành một trong những công cụ mạnh mẽ nhất theo ý của chúng ta, giúp chúng ta giải quyết một số vấn đề trên thế giới"}</w:t>
      </w:r>
    </w:p>
    <w:p w14:paraId="59C17571" w14:textId="77777777" w:rsidR="002C73ED" w:rsidRDefault="008E6653">
      <w:r>
        <w:t>{"question": "Đề xuất các thành phần cho một giải pháp AI tùy chỉnh. - Giải pháp: Hệ thống nhận dạng hình ảnh do AI hỗ trợ", "trả lời": "Tạo ra một hệ thống nhận dạng hình ảnh được hỗ trợ bởi AI đòi hỏi phải tích hợp một số thành phần thiết yếu để tạo thành một giải pháp chức năng và hiệu quả. Dưới đây là một số thành phần được đề xuất có thể được triển khai trong hệ thống AI để tăng hiệu suất của nó: \ n \ n1. Thuật toán thị giác máy tính: Các thuật toán này là xương sống của hệ thống nhận dạng hình ảnh vì chúng trích xuất thông tin có ý nghĩa từ hình ảnh, xác định hình dạng và mẫu và phân loại các đối tượng trong hình ảnh. \ n \ n2. Học máy: Các mô hình học máy như Mạng nơ-ron, bao gồm CNN, có thể được sử dụng để cải thiện đáng kể hiệu suất nhận dạng hình ảnh. Các mô hình này tự động học cách nhận dạng và phân biệt các đặc điểm hình ảnh khác nhau dựa trên nhãn do người dùng xác định.\n\n3. Xử lý dựa trên GPU: Các thuật toán nhận dạng hình ảnh đòi hỏi sức mạnh tính toán cao. GPU cung cấp khả năng xử lý nhanh và đáng tin cậy, giúp giảm đáng kể thời gian cần thiết để đào tạo các mô hình học máy và tăng tốc độ dự đoán. Lưu trữ và quản lý dữ liệu: Hệ thống nhận dạng hình ảnh được hỗ trợ bởi AI đòi hỏi một lượng lớn dữ liệu để tìm hiểu và nhận dạng các tính năng hình ảnh khác nhau. Hệ thống lưu trữ và quản lý dữ liệu đảm bảo dữ liệu được lưu trữ an toàn, xử lý chính xác và được hệ thống truy cập nhanh chóng.\n\n5. Giao diện người dùng: Giao diện thân thiện với người dùng sẽ tăng cường khả năng tiếp cận của hệ thống nhận dạng hình ảnh, cho phép người dùng tải lên hình ảnh của họ, xem kết quả nhận dạng và tương tác với hệ thống một cách dễ dàng. \ n \ n6. API và dịch vụ web: Việc bao gồm các API và dịch vụ web cho phép hệ thống nhận dạng hình ảnh được hỗ trợ bởi AI được tích hợp dễ dàng vào các ứng dụng phần mềm khác, cho phép nó được sử dụng bởi nhiều máy khách khác nhau. \ n \ n7. Phần mềm đào tạo mô hình: Để cải thiện độ chính xác và hiệu quả của các thuật toán học máy được sử dụng trong hệ thống, một phần mềm đào tạo mô hình sẽ cho phép các nhà phát triển tinh chỉnh các mô hình bằng cách sử dụng dữ liệu của hệ thống. Nhìn chung, việc tích hợp các thành phần này có thể giúp tạo ra một hệ thống nhận dạng hình ảnh hoạt động trên nền tảng AI chức năng, hiệu quả và có khả năng mở rộng có khả năng cung cấp kết quả chính xác cho nhiều ứng dụng."}</w:t>
      </w:r>
    </w:p>
    <w:p w14:paraId="6DC34431" w14:textId="77777777" w:rsidR="002C73ED" w:rsidRDefault="008E6653">
      <w:r>
        <w:t xml:space="preserve">{"câu hỏi": "Tạo một lá thư cho người bạn thân nhất của bạn bày tỏ cảm xúc đánh giá cao của bạn.", "câu trả lời": "Kính gửi [người bạn tốt nhất],\n\nTôi hy vọng bức thư này sẽ tìm thấy bạn tốt. Tôi muốn dành một chút thời gian để bày tỏ lòng biết ơn chân thành nhất đối với tình bạn của chúng tôi. Bạn đã là một sự hiện diện liên tục trong cuộc sống của tôi, cung cấp cho tôi sự hỗ trợ, an ủi và tiếng cười ngay cả trong những thời điểm khó khăn nhất. Tôi </w:t>
      </w:r>
      <w:r>
        <w:lastRenderedPageBreak/>
        <w:t>coi trọng mối quan hệ của chúng ta hơn tôi có thể nói. Bạn không biết nó có ý nghĩa như thế nào đối với tôi khi có một người như bạn trong cuộc sống của tôi. Bạn làm cho tôi cảm thấy được nhìn thấy và lắng nghe, và bạn không bao giờ phán xét tôi vì những thiếu sót hoặc sai lầm của tôi. Bạn luôn ở đó để cung cấp hướng dẫn và trí tuệ khi tôi cần, và sự hỗ trợ vững chắc của bạn đã giúp tôi vượt qua rất nhiều khó khăn. \ n \ nTôi trân trọng những khoảnh khắc chúng tôi đã chia sẻ và những kỷ niệm chúng tôi đã tạo ra. Cho dù chúng ta chỉ ngồi và trò chuyện hay ra ngoài trong một số cuộc phiêu lưu hoang dã, tôi luôn có một khoảng thời gian tuyệt vời với bạn. Bạn có một năng lượng độc đáo chỉ làm bừng sáng thế giới xung quanh bạn, và tôi cảm thấy rất may mắn khi biết bạn. \ n \ n Cảm ơn bạn đã là một người bạn tuyệt vời. Bạn thực sự có ý nghĩa cả thế giới đối với tôi, và tôi không thể tưởng tượng cuộc sống của tôi mà không có bạn. Tôi rất biết ơn tất cả những gì bạn đã làm cho tôi và cho tình bạn của chúng ta. Đây là nhiều năm yêu thương và tiếng cười nữa.\n\nVới lòng biết ơn chân thành,\n\n[Tên của bạn]"}</w:t>
      </w:r>
    </w:p>
    <w:p w14:paraId="771C0B53" w14:textId="77777777" w:rsidR="002C73ED" w:rsidRDefault="008E6653">
      <w:r>
        <w:t>{"question": "Đưa ra một danh sách các mục, hãy tách chúng thành hai nhóm. - Táo, Chuối, Cam, Cà rốt", "Trả lời": "Nhóm 1: Táo, Chuối, Cam \n\nNhóm 2: Cà rốt"}</w:t>
      </w:r>
    </w:p>
    <w:p w14:paraId="09EB7534" w14:textId="77777777" w:rsidR="002C73ED" w:rsidRDefault="008E6653">
      <w:r>
        <w:t>{"câu hỏi": "Hãy cho tôi năm ví dụ về công nghệ trí tuệ nhân tạo và cách chúng đang được sử dụng trong thế giới ngày nay.", "câu trả lời": "1. **Nhận dạng giọng nói**: Công nghệ này cho phép máy móc nhận dạng và hiểu lời nói của con người và chuyển đổi nó thành văn bản hoặc thực hiện các hành động tương ứng. Nó đang được sử dụng bởi các trợ lý ảo như Siri, Alexa và Google Assistant để cho phép điều khiển bằng giọng nói và các chức năng kích hoạt bằng giọng nói. \ n \ n2. **Xử lý ngôn ngữ tự nhiên**: NLP giúp máy móc, giải thích và trả lời văn bản bằng ngôn ngữ của con người. Nó đang được sử dụng bởi các công ty như Google cho kết quả tìm kiếm tốt hơn và bởi các doanh nghiệp trong phân tích văn bản, phân tích tình cảm, chatbot, v.v. \ n \ n3. **Học máy**: Học máy là một loại trí tuệ nhân tạo cho phép máy móc học hỏi và đưa ra quyết định dựa trên dữ liệu. Nó đang được sử dụng trong một loạt các ứng dụng, chẳng hạn như hệ thống khuyến nghị, phát hiện gian lận, dự đoán hành vi của khách hàng, cải thiện chăm sóc sức khỏe và xe tự trị. \ n \ n4. **Thị giác máy tính**: Công nghệ thị giác máy tính cho phép máy móc diễn giải và hiểu thông tin thị giác từ thế giới. Nó đang được sử dụng trong nhận dạng khuôn mặt, nhận dạng đối tượng, theo dõi, xử lý hình ảnh và nhiều ứng dụng khác, từ cửa hàng bán lẻ đến xe tự lái. \ n \ n5. **Tự động hóa quy trình robot **: RPA là một dạng trí tuệ nhân tạo cho phép máy móc tự động hóa các quy trình thủ công, lặp đi lặp lại và dựa trên quy tắc. Nó đang được các doanh nghiệp sử dụng để tự động hóa nhiều quy trình hậu cần, chẳng hạn như nhập dữ liệu, xử lý hóa đơn, dịch vụ khách hàng, v.v., dẫn đến tăng hiệu quả, độ chính xác và tiết kiệm chi phí."}</w:t>
      </w:r>
    </w:p>
    <w:p w14:paraId="28FBFDB8" w14:textId="77777777" w:rsidR="002C73ED" w:rsidRDefault="008E6653">
      <w:r>
        <w:t>{"câu hỏi": "Soạn tóm tắt một câu của bài báo \"AI đang biến đổi tương lai của chăm sóc sức khỏe như thế nào", "câu trả lời": "Bài viết thảo luận về cách AI đang được tích hợp vào ngành chăm sóc sức khỏe để cải thiện việc chăm sóc và kết quả của bệnh nhân bằng cách tăng cường tự động hóa, chẩn đoán và kế hoạch điều trị cá nhân hóa."}</w:t>
      </w:r>
    </w:p>
    <w:p w14:paraId="66414DAA" w14:textId="77777777" w:rsidR="002C73ED" w:rsidRDefault="008E6653">
      <w:r>
        <w:t>{"question": "Sắp xếp các từ sau để tạo ra từ dài nhất có thể. - the, had, not, been", "answer": "Từ dài nhất có thể được tạo ra từ các chữ cái trong các từ \"the,\" \"had,\" \"not,\" và \"been\" là \"bedeath.\""}</w:t>
      </w:r>
    </w:p>
    <w:p w14:paraId="724D5A15" w14:textId="77777777" w:rsidR="002C73ED" w:rsidRDefault="008E6653">
      <w:r>
        <w:lastRenderedPageBreak/>
        <w:t>{"câu hỏi": "Tạo ra một tuyên bố luận điểm cho một bài luận về tầm quan trọng của giáo dục.", "câu trả lời": "\"Giáo dục đóng một vai trò quan trọng trong việc định hình sự phát triển cá nhân và nghề nghiệp của một người, cung cấp cho các cá nhân kiến thức, kỹ năng và giá trị thiết yếu cần thiết để vượt qua những thách thức của cuộc sống, cải thiện mức sống của họ và trở thành thành viên có trách nhiệm của xã hội.</w:t>
      </w:r>
    </w:p>
    <w:p w14:paraId="1C85C3FA" w14:textId="77777777" w:rsidR="002C73ED" w:rsidRDefault="008E6653">
      <w:r>
        <w:t>{"câu hỏi": "Xác định các hoạt động diễn ra ở sa mạc Thar của Ấn Độ.", "trả lời": "Sa mạc Thar, còn được gọi là Đại sa mạc Ấn Độ, là một khu vực rộng lớn, khô cằn ở phía tây bắc của tiểu lục địa Ấn Độ. Một số hoạt động diễn ra trong sa mạc Thar là: \n- Nông nghiệp: Mặc dù điều kiện khắc nghiệt, nông nghiệp là một hoạt động chính ở sa mạc Thar, với các loại cây trồng như bajra, đậu, jowar và lúa mì được trồng. \n- Chăn nuôi: Nhiều người sống ở sa mạc Thar phụ thuộc vào chăn nuôi để kiếm sống, chăn nuôi như dê,  cừu, bò và lạc đà để lấy sữa, thịt và len. \n- Du lịch: Sa mạc Thar có một di sản văn hóa phong phú và thu hút nhiều khách du lịch tìm cách trải nghiệm vẻ đẹp độc đáo của nó, cũng như văn hóa, âm nhạc và ẩm thực địa phương sôi động. Săn lạc đà cũng rất phổ biến trong khu vực.\n- Khai thác mỏ: Sa mạc Thar rất giàu khoáng sản, bao gồm thạch cao, fenspat, phospherite, cao lanh và đất sét bóng, và khai thác mỏ là một hoạt động quan trọng trong khu vực. \n- Thủ công mỹ nghệ: Sa mạc Thar cũng được biết đến với các nghề thủ công truyền thống, chẳng hạn như thêu, dệt, đồ da và đồ gốm, và nhiều người trong khu vực tham gia vào việc sản xuất những hàng hóa này."}</w:t>
      </w:r>
    </w:p>
    <w:p w14:paraId="52BC1A52" w14:textId="77777777" w:rsidR="002C73ED" w:rsidRDefault="008E6653">
      <w:r>
        <w:t>{"câu hỏi": "Lập danh sách năm thành phần cần thiết cho một chiếc bánh pho mát", "câu trả lời": "Dưới đây là danh sách năm thành phần thường được yêu cầu cho một chiếc bánh pho mát:\n\n1. Kem phô mai \n2. Bánh quy tiêu hóa hoặc bánh quy giòn graham (cho lớp vỏ) \n3. Bơ (cho lớp vỏ) \n4. Đường \n5. Trứng"}</w:t>
      </w:r>
    </w:p>
    <w:p w14:paraId="154AA717" w14:textId="77777777" w:rsidR="002C73ED" w:rsidRDefault="008E6653">
      <w:r>
        <w:t>{"câu hỏi": "Làm thế nào bạn có thể giảm lượng nhựa bạn sử dụng?", "trả lời": "Có một số cách bạn có thể giảm lượng nhựa bạn sử dụng, bao gồm những cách sau:\n\n1. Mang theo túi của riêng bạn: Bạn có thể giảm sử dụng nhựa bằng cách sử dụng túi tái sử dụng thay vì túi nhựa sử dụng một lần khi mua sắm hàng tạp hóa hoặc các mặt hàng khác. \ n \ n2. Tránh nhựa sử dụng một lần: Cố gắng tránh các mặt hàng được đóng gói bằng nhựa sử dụng một lần bất cứ khi nào có thể. Ví dụ: bạn có thể chọn mua các sản phẩm có bao bì tối thiểu, mang theo hộp đựng có thể tái sử dụng của riêng bạn cho thực phẩm mang đi, sử dụng chai nước có thể nạp lại hoặc cốc cà phê có thể tái sử dụng và từ chối ống hút nhựa. \ n \ n3. Chọn sản phẩm làm từ vật liệu bền vững: Lựa chọn các sản phẩm làm từ vật liệu bền vững, có thể phân hủy sinh học như tre, giấy hoặc kim loại, khi mua các vật dụng gia đình như bàn chải đánh răng, đồ dùng và bàn chải bát đĩa. \ n \ n4. Tái chế: Đảm bảo bạn tái chế nhựa và các vật liệu khác đúng cách, phù hợp với các hướng dẫn hoặc cơ sở tái chế của địa phương. Bạn có thể phân loại chất thải của mình và xử lý nó cho phù hợp.\n\n5. Hỗ trợ các công ty có ý thức về môi trường: Bằng cách mua từ các công ty có chính sách và mục tiêu môi trường tích cực, bạn đang hỗ trợ những nỗ lực của họ hướng tới sự bền vững và giảm sử dụng nhựa. Bằng cách kết hợp những thay đổi đơn giản này vào thói quen hàng ngày của bạn, bạn có thể giảm lượng nhựa bạn sử dụng và giúp bảo vệ môi trường."}</w:t>
      </w:r>
    </w:p>
    <w:p w14:paraId="6BF8D506" w14:textId="77777777" w:rsidR="002C73ED" w:rsidRDefault="008E6653">
      <w:r>
        <w:t xml:space="preserve">{"câu hỏi": "Mô hình GPT có thể trả lời các câu hỏi mở không?", "câu trả lời": "Có, mô hình GPT (Generative Pre-training Transformer) có thể trả lời các câu hỏi mở. Khả năng tạo ngôn </w:t>
      </w:r>
      <w:r>
        <w:lastRenderedPageBreak/>
        <w:t>ngữ tự nhiên của nó cho phép nó tạo ra văn bản và hình thành các câu trả lời mạch lạc và phù hợp theo ngữ cảnh cho các câu hỏi mở. Tuy nhiên, độ chính xác và mức độ phù hợp của các câu trả lời có thể khác nhau tùy thuộc vào nhiều yếu tố khác nhau, chẳng hạn như chất lượng dữ liệu đào tạo, độ phức tạp của câu hỏi và sự hiểu biết của nó về ngữ cảnh."}</w:t>
      </w:r>
    </w:p>
    <w:p w14:paraId="441145CF" w14:textId="77777777" w:rsidR="002C73ED" w:rsidRDefault="008E6653">
      <w:r>
        <w:t>{"câu hỏi": "Xác định năm điều doanh nghiệp có thể làm để tăng lòng trung thành của khách hàng", "trả lời": "Dưới đây là năm điều doanh nghiệp có thể làm để tăng lòng trung thành của khách hàng:\n\n1. ** Cung cấp dịch vụ khách hàng đặc biệt: ** Các doanh nghiệp nên luôn cố gắng cung cấp dịch vụ khách hàng tuyệt vời cho khách hàng của họ. Điều này có thể bao gồm việc xử lý kịp thời các khiếu nại của khách hàng và giải quyết các mối quan tâm của họ, vượt lên trên và hơn thế nữa để đảm bảo mọi khách hàng đều hài lòng với trải nghiệm của họ. \ n \ n2. ** Thưởng cho lòng trung thành: ** Một cách khác để tăng lòng trung thành của khách hàng là thưởng cho khách hàng vì sự hỗ trợ liên tục của họ. Điều này có thể được thực hiện thông qua các chương trình khách hàng thân thiết cung cấp giảm giá, sản phẩm miễn phí hoặc quyền truy cập độc quyền vào các sản phẩm hoặc dịch vụ mới. \ n \ n3. ** Tạo trải nghiệm được cá nhân hóa: ** Một cách để làm cho khách hàng cảm thấy có giá trị là tạo ra trải nghiệm được cá nhân hóa cho họ. Điều này có thể bao gồm việc sử dụng dữ liệu để điều chỉnh thông điệp tiếp thị, đề xuất sản phẩm dựa trên lịch sử mua hàng của họ hoặc thậm chí giải quyết chúng bằng tên khi họ truy cập cửa hàng hoặc trang web của bạn. \ n \ n4. ** Cung cấp các sản phẩm và dịch vụ chất lượng cao: ** Khách hàng có nhiều khả năng vẫn trung thành với một doanh nghiệp luôn cung cấp các sản phẩm và dịch vụ chất lượng cao. Các doanh nghiệp nên đảm bảo rằng họ đang cung cấp các sản phẩm và dịch vụ tốt nhất có thể cho khách hàng của họ và liên tục tìm cách cải thiện. \ n \ n5. ** Tương tác với khách hàng: ** Tương tác với khách hàng thông qua phương tiện truyền thông xã hội, tiếp thị qua email và các hình thức giao tiếp khác có thể giúp tăng lòng trung thành. Bằng cách thường xuyên tương tác với khách hàng và yêu cầu phản hồi, các doanh nghiệp có thể cho thấy rằng họ coi trọng ý kiến của mình và cam kết cung cấp trải nghiệm tốt nhất có thể."}</w:t>
      </w:r>
    </w:p>
    <w:p w14:paraId="65AFEEFD" w14:textId="77777777" w:rsidR="002C73ED" w:rsidRDefault="008E6653">
      <w:r>
        <w:t>{"câu hỏi": "Xác định ba địa danh ở Hoa Kỳ", "trả lời": "1. Tượng Nữ thần Tự do: Nằm trên đảo Liberty ở Cảng New York, bức tượng này tượng trưng cho sự tự do, và nó đang đến thăm địa điểm của hàng triệu khách du lịch từ khắp nơi trên thế giới. \ n \ n2. Núi Rushmore: Ngọn núi mang tính biểu tượng này nằm ở Nam Dakota và có khuôn mặt chạm khắc của các cựu tổng thống George Washington, Thomas Jefferson, Theodore Roosevelt và Abraham Lincoln. \ n \ n3. Grand Canyon: Grand Canyon là một địa danh tự nhiên tráng lệ và kỳ quan địa chất nằm ở bang Arizona. Hàng triệu du khách đổ xô đến địa điểm này mỗi năm để tận hưởng khung cảnh ngoạn mục và những con đường mòn tuyệt đẹp của nó, và để khám phá cảnh quan độc đáo."}</w:t>
      </w:r>
    </w:p>
    <w:p w14:paraId="2970431E" w14:textId="77777777" w:rsidR="002C73ED" w:rsidRDefault="008E6653">
      <w:r>
        <w:t xml:space="preserve">{"câu hỏi": "Dựa trên bài viết sau, tóm tắt bảy lợi ích của việc học ngôn ngữ thứ hai. - Theo một nghiên cứu của Hội đồng Anh, thế giới nói hàng ngàn ngôn ngữ, nhưng học một ngôn ngữ thứ hai mang lại lợi ích vô hạn cho cả cuộc sống cộng đồng và cá nhân. Những người song ngữ hoặc đa ngôn ngữ có quyền truy cập vào các cơ hội lớn hơn tại nơi làm việc, vươn lên dẫn đầu lĩnh vực của họ. Hơn nữa, học một ngôn ngữ thứ hai có thể có lợi về mặt học thuật, làm cho sinh viên suy nghĩ sáng tạo hơn, giải quyết vấn đề tốt hơn và xác định vấn đề </w:t>
      </w:r>
      <w:r>
        <w:lastRenderedPageBreak/>
        <w:t>linh hoạt hơn.", "câu trả lời": "Bài viết thảo luận về nhiều lợi thế của việc học ngôn ngữ thứ hai, một số trong đó bao gồm tăng triển vọng công việc khi các cá nhân song ngữ có quyền truy cập vào các cơ hội nghề nghiệp lớn hơn. Ngoài ra, có thể nói ngôn ngữ thứ hai có thể hỗ trợ phát triển nhận thức, giúp học sinh suy nghĩ sáng tạo hơn, giải quyết vấn đề hiệu quả hơn và xác định các vấn đề với khả năng phục hồi cao hơn."}</w:t>
      </w:r>
    </w:p>
    <w:p w14:paraId="52CB9C41" w14:textId="77777777" w:rsidR="002C73ED" w:rsidRDefault="008E6653">
      <w:r>
        <w:t>{"câu hỏi": "Phân tích hoàn cảnh gia đình sau đây và đưa ra các khuyến nghị về cách mỗi thành viên trong gia đình có thể giải quyết các vấn đề của họ. - John, một người cha đơn thân, có hai cô con gái tuổi teen, Kim và Amy. Kim 16 tuổi, nổi loạn và phải vật lộn với điểm số ở trường. Amy 14 tuổi, và cô ấy rất rụt rè và bị bắt nạt ở trường.", "Trả lời": "John, với tư cách là một bà mẹ đơn thân, có thể bị choáng ngợp với những thách thức mà con gái anh ấy đang phải đối mặt. Anh ấy nên tìm kiếm sự hỗ trợ từ bạn bè, gia đình hoặc một nhóm hỗ trợ cho cha mẹ đơn thân. Nó cũng có thể hữu ích cho anh ta để tìm kiếm lời khuyên từ một cố vấn hoặc nhà trị liệu chuyên nuôi dạy con cái trong những năm thiếu niên của họ. Đối với Kim, sẽ rất hữu ích nếu John có thể thiết lập những kỳ vọng, ranh giới và hậu quả rõ ràng cho hành vi của cô ấy trong khi vẫn cung cấp cho cô ấy tình yêu và sự hỗ trợ. John có thể cần giao tiếp với giáo viên hoặc cố vấn hướng dẫn của mình để thảo luận về điểm số của cô ấy và cách cải thiện chúng. Kim cũng có thể được hưởng lợi từ việc dạy kèm hoặc các buổi giảng dạy trực tiếp. Điều quan trọng nữa là John lắng nghe suy nghĩ và cảm xúc của cô ấy mà không phán xét và khuyến khích cô ấy thể hiện bản thân theo những cách lành mạnh. Đối với Amy, điều quan trọng đối với John là giải quyết vấn đề bắt nạt và tìm kiếm sự hỗ trợ từ ban giám hiệu nhà trường. Anh ấy cũng nên khuyến khích cô ấy nói ra kinh nghiệm của mình, tham gia vào các hoạt động xây dựng sự tự tin và phát triển các cơ chế đối phó lành mạnh. John cũng có thể khám phá khả năng tư vấn hoặc trị liệu cho Amy, điều này có thể cung cấp cho cô ấy một không gian an toàn để bày tỏ cảm xúc của mình và học các chiến lược đối phó. Nhìn chung, giao tiếp, hỗ trợ và tìm kiếm sự giúp đỡ từ các chuyên gia và nguồn lực là những thành phần quan trọng trong việc giúp John và các con gái vượt qua thử thách của họ."}</w:t>
      </w:r>
    </w:p>
    <w:p w14:paraId="683658F4" w14:textId="77777777" w:rsidR="002C73ED" w:rsidRDefault="008E6653">
      <w:r>
        <w:t>{"câu hỏi": "Phân tích lập luận đã cho và xác định các tiền đề và kết luận. - Cửa hàng tạp hóa rất cần thiết trong thời gian dịch bệnh và thiên tai. Do đó, họ cần được xem xét đặc biệt trong trường hợp lũ lụt.", "trả lời": "Mặt bằng: \n1. Cửa hàng tạp hóa rất cần thiết trong thời kỳ đại dịch và thiên tai. \n\nKết luận: \nDo đó, họ nên được xem xét đặc biệt trong trường hợp lũ lụt."}</w:t>
      </w:r>
    </w:p>
    <w:p w14:paraId="07FF85B3" w14:textId="77777777" w:rsidR="002C73ED" w:rsidRDefault="008E6653">
      <w:r>
        <w:t>{"câu hỏi": "Tạo danh sách 10 mặt hàng mà một gia đình sẽ cần mua nếu họ chuẩn bị cho một chuyến đi cắm trại.", "câu trả lời": "1. Lều \ n2. Túi ngủ\n3. Bếp cắm trại hoặc bếp nướng di động\n4. Làm mát bằng túi nước đá\n5. Thuốc chống côn trùng\n6. Đèn pin hoặc đèn lồng\n7. Dụng cụ nấu nướng và dụng cụ\n8. Bộ dụng cụ sơ cứu\n9. Bản đồ và la bàn\n10. Ghế gấp hoặc ghế ngồi di động."}</w:t>
      </w:r>
    </w:p>
    <w:p w14:paraId="70B8DD92" w14:textId="77777777" w:rsidR="002C73ED" w:rsidRDefault="008E6653">
      <w:r>
        <w:t xml:space="preserve">{"câu hỏi": "Mô tả chi tiết hậu quả của tình trạng quá tải ở các thành phố.", "câu trả lời": "Quá tải ở các thành phố có thể gây ra một loạt các hậu quả tiêu cực đối với dân số, cơ sở hạ tầng và môi trường đô thị. Những hậu quả này bao gồm: \ n \ n1. Căng thẳng về cơ sở hạ tầng và dịch vụ công cộng: Khi mật độ dân số ở các thành phố tăng lên, áp lực lên cơ sở hạ tầng và </w:t>
      </w:r>
      <w:r>
        <w:lastRenderedPageBreak/>
        <w:t>dịch vụ công cộng hiện có cũng tăng theo. Điều này có thể biểu hiện ở mức độ tắc nghẽn giao thông cao, giao thông công cộng quá đông đúc và mất điện thường xuyên. Các dịch vụ công cộng như trường học, bệnh viện và hệ thống quản lý chất thải cũng có thể phải vật lộn để theo kịp nhu cầu ngày càng tăng, dẫn đến sự suy giảm chất lượng của các dịch vụ thiết yếu này. Gia tăng ô nhiễm và suy thoái môi trường: Quá tải ở các thành phố có thể làm trầm trọng thêm các vấn đề môi trường như ô nhiễm không khí và nước. Mức độ cao của khí thải xe cộ, chất thải công nghiệp và chất thải sinh hoạt có thể góp phần vào chất lượng không khí và nước kém, và có thể có tác động tiêu cực đến sức khỏe của cư dân đô thị. \ n \ n3. Thiếu nhà ở và giá thuê tăng: Tình trạng quá tải ở các thành phố có thể thúc đẩy nhu cầu về nhà ở, dẫn đến tình trạng thiếu nhà giá rẻ và giá thuê tăng. Điều này có thể dẫn đến những người sống trong điều kiện chật chội, mất vệ sinh và có thể đẩy các gia đình và cá nhân có thu nhập thấp ra khỏi thành phố hoàn toàn. \ n \ n4. Căng thẳng và xung đột xã hội: Quá tải ở các thành phố cũng có thể tạo ra căng thẳng xã hội, vì các cộng đồng khác nhau cạnh tranh cho các nguồn lực hạn chế như nhà ở, việc làm và dịch vụ công cộng. Các nhóm thiểu số và các nhóm dễ bị tổn thương có thể bị ảnh hưởng không tương xứng bởi tình trạng quá tải, và có thể bị phân biệt đối xử và loại trừ xã hội. \ n \ n5. Suy giảm sức khỏe cộng đồng: Tình trạng quá tải ở các thành phố có thể dẫn đến các vấn đề về sức khỏe cộng đồng, vì bệnh có thể lây lan nhanh hơn ở các khu vực đông dân cư. Thiếu tiếp cận với nước sạch, cơ sở vệ sinh và chăm sóc sức khỏe cũng có thể góp phần vào kết quả sức khỏe kém cho cư dân đô thị. Tóm lại, tình trạng quá tải ở các thành phố có thể có tác động nghiêm trọng đến cơ sở hạ tầng, môi trường, nhà ở, quan hệ xã hội và sức khỏe cộng đồng. Quy hoạch và quản lý đô thị hiệu quả là điều cần thiết để giảm thiểu hậu quả tiêu cực của tình trạng quá tải và đảm bảo rằng các thành phố vẫn đáng sống và bền vững cho tất cả cư dân."}</w:t>
      </w:r>
    </w:p>
    <w:p w14:paraId="7F19170E" w14:textId="77777777" w:rsidR="002C73ED" w:rsidRDefault="008E6653">
      <w:r>
        <w:t>{"question": "Viết một thuật toán để sắp xếp lại một mảng các số nguyên thành một mảng với tất cả các số nguyên âm ở phía trước. - [3, -4, 2, -1, 7]", "answer": "Bước 1: Begin\nBước 2: Xác định mảng đầu vào [3, -4, 2, -1, 7]\nBước 3: Tạo danh sách mảng trống để lưu trữ mảng được sắp xếp lại\nBước 4: Sử dụng vòng lặp for, lặp qua từng phần tử của mảng\nBước 5: Trong vòng lặp, kiểm tra xem phần tử có nhỏ hơn 0 (âm)\nBước 6:  Nếu có, hãy chèn phần tử vào phía trước danh sách mảng mới \ nBước 7: Nếu không, sau đó chèn phần tử vào cuối danh sách mảng mới \ nBước 8: Tiếp tục vòng lặp cho đến khi tất cả các phần tử trong mảng đầu vào được lặp lại \nBước 9: Chuyển đổi danh sách mảng mới thành một mảng \nBước 10:  Trả về mảng được sắp xếp lại cuối cùng\nBước 11: Kết thúc"}</w:t>
      </w:r>
    </w:p>
    <w:p w14:paraId="00967F62" w14:textId="77777777" w:rsidR="002C73ED" w:rsidRDefault="008E6653">
      <w:r>
        <w:t>{"câu hỏi": "Sáng tác một bài thơ sinh nhật cho một đứa trẻ 9 tuổi.", "câu trả lời": "Một tuổi nữa lớn hơn, \nChín là số để được \nVào ngày này, chúng tôi giơ tay lên \nVà hét lên với niềm vui và niềm vui!  \n\nHôm nay là ngày chúng ta kỷ niệm \nMột đứa trẻ đặc biệt \nAi mang lại cho chúng ta rất nhiều hạnh phúc \nVà được mọi người yêu mến. \n\nBạn đang lớn lên trước mắt chúng ta \nOh thời gian trôi nhanh như thế nào \nWe\u2019re biết ơn những khoảnh khắc được chia sẻ \nVà những kỷ niệm sẽ không chết. Bạn làm cho chúng tôi mỉm cười, bạn làm cho chúng tôi cười \n Với trí tưởng tượng của bạn hoang dã \n Hãy nhớ luôn luôn đúng \n Đối với sự kỳ diệu của một đứa trẻ. \n\nVì vậy, vào ngày này, chúng tôi nói hoan hô \nDành cho đứa trẻ tuyệt vời nhất mà chúng tôi biết \nChúc mừng sinh nhật lần thứ chín, đứa nhỏ \nCầu mong bạn tiếp tục phát triển!"}</w:t>
      </w:r>
    </w:p>
    <w:p w14:paraId="28A1797E" w14:textId="77777777" w:rsidR="002C73ED" w:rsidRDefault="008E6653">
      <w:r>
        <w:lastRenderedPageBreak/>
        <w:t>{"câu hỏi": "Liệt kê năm điểm khác biệt giữa nhện và sâu bướm.", "câu trả lời": "1) Thành phần cơ thể: Nhện có hai phân đoạn cơ thể, trong khi sâu bướm có ba phân đoạn cơ thể. Nhện có bộ xương ngoài trong khi sâu bướm có thân hình mềm mại.\n\n2) Chân: Nhện có tám chân trong khi sâu bướm có sáu chân thật và một vài cặp chân cái. \n\n3) Thức ăn: Nhện là loài ăn thịt và thường ăn các côn trùng khác, trong khi sâu bướm là động vật ăn cỏ và ăn chủ yếu trên lá và cây. \n\n4) Môi trường sống: Nhện sống trong môi trường sống đa dạng bao gồm cây cối,  hoa, và dưới lòng đất, trong khi sâu bướm chủ yếu được tìm thấy trên lá của cây và cây.\n\n5) Vòng đời: Nhện trải qua một đơn giản, nơi chúng phát triển bằng cách lột bỏ bộ xương ngoài, trong khi sâu bướm trải qua một hoàn toàn, nơi chúng biến thành hoa cúc và sau đó, thành một con bướm hoặc bướm đêm."}</w:t>
      </w:r>
    </w:p>
    <w:p w14:paraId="55BE94AA" w14:textId="6F347554" w:rsidR="002C73ED" w:rsidRDefault="008E6653">
      <w:r>
        <w:t>{"câu hỏi": "Đưa ra 10 ví dụ về tính từ mô tả một người.", "câu trả lời": "1. Kind\n2. Chu đáo\n3. Thông minh \n4. Tự tin\n5. Sáng tạo\n6. Đồng cảm\n7. Tham vọng\n8. Trung thực\n9. Hài hước\n10. Lôi cuốn"}</w:t>
      </w:r>
    </w:p>
    <w:sectPr w:rsidR="002C73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3894941">
    <w:abstractNumId w:val="8"/>
  </w:num>
  <w:num w:numId="2" w16cid:durableId="1845783207">
    <w:abstractNumId w:val="6"/>
  </w:num>
  <w:num w:numId="3" w16cid:durableId="1357541204">
    <w:abstractNumId w:val="5"/>
  </w:num>
  <w:num w:numId="4" w16cid:durableId="509174252">
    <w:abstractNumId w:val="4"/>
  </w:num>
  <w:num w:numId="5" w16cid:durableId="1444298479">
    <w:abstractNumId w:val="7"/>
  </w:num>
  <w:num w:numId="6" w16cid:durableId="928150040">
    <w:abstractNumId w:val="3"/>
  </w:num>
  <w:num w:numId="7" w16cid:durableId="986125616">
    <w:abstractNumId w:val="2"/>
  </w:num>
  <w:num w:numId="8" w16cid:durableId="1047224152">
    <w:abstractNumId w:val="1"/>
  </w:num>
  <w:num w:numId="9" w16cid:durableId="2034380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532E"/>
    <w:rsid w:val="0029639D"/>
    <w:rsid w:val="002C73ED"/>
    <w:rsid w:val="00326F90"/>
    <w:rsid w:val="008E66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5141D"/>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853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46223</Words>
  <Characters>263474</Characters>
  <Application>Microsoft Office Word</Application>
  <DocSecurity>0</DocSecurity>
  <Lines>2195</Lines>
  <Paragraphs>618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2023-07-21T09:08:00Z</dcterms:modified>
  <cp:category/>
</cp:coreProperties>
</file>